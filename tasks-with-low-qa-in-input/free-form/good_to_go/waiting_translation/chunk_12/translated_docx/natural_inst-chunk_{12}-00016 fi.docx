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3.2389</w:t>
      </w:r>
    </w:p>
    <w:p>
      <w:r>
        <w:t xml:space="preserve">Mikä on sanan "a" sanan part-of-speech tag seuraavassa kysymyksessä: Mikä on sen kulttuurikokonaisuuden nimi, jonka sijaintipaikka muodostettiin vuonna 1947 Kyobashin ja Nihonbashin kaupunginosien yhdistyessä ?</w:t>
      </w:r>
    </w:p>
    <w:p>
      <w:r>
        <w:rPr>
          <w:b/>
        </w:rPr>
        <w:t xml:space="preserve">Tulos</w:t>
      </w:r>
    </w:p>
    <w:p>
      <w:r>
        <w:t xml:space="preserve">IN</w:t>
      </w:r>
    </w:p>
    <w:p>
      <w:r>
        <w:rPr>
          <w:b/>
        </w:rPr>
        <w:t xml:space="preserve">Esimerkki 3.2390</w:t>
      </w:r>
    </w:p>
    <w:p>
      <w:r>
        <w:t xml:space="preserve">Mikä on sanan "the" sanan part-of-speech tag seuraavassa kysymyksessä: Mikä on 26. syyskuuta 1965 kuolleen henkilön luokkavuosi?</w:t>
      </w:r>
    </w:p>
    <w:p>
      <w:r>
        <w:rPr>
          <w:b/>
        </w:rPr>
        <w:t xml:space="preserve">Tulos</w:t>
      </w:r>
    </w:p>
    <w:p>
      <w:r>
        <w:t xml:space="preserve">NNP</w:t>
      </w:r>
    </w:p>
    <w:p>
      <w:r>
        <w:rPr>
          <w:b/>
        </w:rPr>
        <w:t xml:space="preserve">Esimerkki 3.2391</w:t>
      </w:r>
    </w:p>
    <w:p>
      <w:r>
        <w:t xml:space="preserve">Mikä on seuraavassa kysymyksessä olevan sanan "whose" sanan part-of-speech tag: Kun joukkue, jonka kannattajakunta on enimmäkseen Long Islandilta, pääsi viimeksi Stanley Cupin finaaliin, kuka oli sen vastustaja?</w:t>
      </w:r>
    </w:p>
    <w:p>
      <w:r>
        <w:rPr>
          <w:b/>
        </w:rPr>
        <w:t xml:space="preserve">Tulos</w:t>
      </w:r>
    </w:p>
    <w:p>
      <w:r>
        <w:t xml:space="preserve">NN</w:t>
      </w:r>
    </w:p>
    <w:p>
      <w:r>
        <w:rPr>
          <w:b/>
        </w:rPr>
        <w:t xml:space="preserve">Esimerkki 3.2392</w:t>
      </w:r>
    </w:p>
    <w:p>
      <w:r>
        <w:t xml:space="preserve">Mikä on seuraavassa kysymyksessä olevan sanan "oli" sanan part-of-speech tag: Mikä on vuonna 2013 perustetun laitoksen sijaintipaikka ?</w:t>
      </w:r>
    </w:p>
    <w:p>
      <w:r>
        <w:rPr>
          <w:b/>
        </w:rPr>
        <w:t xml:space="preserve">Tulos</w:t>
      </w:r>
    </w:p>
    <w:p>
      <w:r>
        <w:t xml:space="preserve">NN</w:t>
      </w:r>
    </w:p>
    <w:p>
      <w:r>
        <w:rPr>
          <w:b/>
        </w:rPr>
        <w:t xml:space="preserve">Esimerkki 3.2393</w:t>
      </w:r>
    </w:p>
    <w:p>
      <w:r>
        <w:t xml:space="preserve">Mikä on seuraavassa kysymyksessä olevan sanan "with" sanan part-of-speech tag: Mikä on kaupunki, jossa keskimääräinen luokkakoko on 25 ?</w:t>
      </w:r>
    </w:p>
    <w:p>
      <w:r>
        <w:rPr>
          <w:b/>
        </w:rPr>
        <w:t xml:space="preserve">Tulos</w:t>
      </w:r>
    </w:p>
    <w:p>
      <w:r>
        <w:t xml:space="preserve">CD</w:t>
      </w:r>
    </w:p>
    <w:p>
      <w:r>
        <w:rPr>
          <w:b/>
        </w:rPr>
        <w:t xml:space="preserve">Esimerkki 3.2394</w:t>
      </w:r>
    </w:p>
    <w:p>
      <w:r>
        <w:t xml:space="preserve">Mikä on seuraavassa kysymyksessä olevan sanan "kuka" sanan part-of-speech tag: Kuka oli sen joukkueen manageri, joka hajosi toisen kauden jälkeen ykkösketjussa , periessään liigapaikan vuodelle 2017 ?</w:t>
      </w:r>
    </w:p>
    <w:p>
      <w:r>
        <w:rPr>
          <w:b/>
        </w:rPr>
        <w:t xml:space="preserve">Tulos</w:t>
      </w:r>
    </w:p>
    <w:p>
      <w:r>
        <w:t xml:space="preserve">DT</w:t>
      </w:r>
    </w:p>
    <w:p>
      <w:r>
        <w:rPr>
          <w:b/>
        </w:rPr>
        <w:t xml:space="preserve">Esimerkki 3.2395</w:t>
      </w:r>
    </w:p>
    <w:p>
      <w:r>
        <w:t xml:space="preserve">Mikä on sanan "Lambda" sanan part-of-speech tag seuraavassa kysymyksessä: Mikä on Lambda Chi Alpha -veljestön ansioituneen alumnijäsenen alkuperäiskapitaali ?</w:t>
      </w:r>
    </w:p>
    <w:p>
      <w:r>
        <w:rPr>
          <w:b/>
        </w:rPr>
        <w:t xml:space="preserve">Tulos</w:t>
      </w:r>
    </w:p>
    <w:p>
      <w:r>
        <w:t xml:space="preserve">IN</w:t>
      </w:r>
    </w:p>
    <w:p>
      <w:r>
        <w:rPr>
          <w:b/>
        </w:rPr>
        <w:t xml:space="preserve">Esimerkki 3.2396</w:t>
      </w:r>
    </w:p>
    <w:p>
      <w:r>
        <w:t xml:space="preserve">Mikä on seuraavassa kysymyksessä olevan sanan "A" sanan part-of-speech tag: Minkä elokuvan sivuosissa oli Warner Oland ja kenen kanssa ohjaaja voitti parhaan tarinan Oscarin elokuvastaan A Star Is Born ?</w:t>
      </w:r>
    </w:p>
    <w:p>
      <w:r>
        <w:rPr>
          <w:b/>
        </w:rPr>
        <w:t xml:space="preserve">Tulos</w:t>
      </w:r>
    </w:p>
    <w:p>
      <w:r>
        <w:t xml:space="preserve">IN</w:t>
      </w:r>
    </w:p>
    <w:p>
      <w:r>
        <w:rPr>
          <w:b/>
        </w:rPr>
        <w:t xml:space="preserve">Esimerkki 3.2397</w:t>
      </w:r>
    </w:p>
    <w:p>
      <w:r>
        <w:t xml:space="preserve">Mikä on sanan "Mallory" sanan part-of-speech tag seuraavassa kysymyksessä: Mikä on Lloyd Baconin ohjaaman ja Robert Lordin ja Bolton Malloryn käsikirjoittaman elokuvan genre ?</w:t>
      </w:r>
    </w:p>
    <w:p>
      <w:r>
        <w:rPr>
          <w:b/>
        </w:rPr>
        <w:t xml:space="preserve">Tulos</w:t>
      </w:r>
    </w:p>
    <w:p>
      <w:r>
        <w:t xml:space="preserve">DT</w:t>
      </w:r>
    </w:p>
    <w:p>
      <w:r>
        <w:rPr>
          <w:b/>
        </w:rPr>
        <w:t xml:space="preserve">Esimerkki 3.2398</w:t>
      </w:r>
    </w:p>
    <w:p>
      <w:r>
        <w:t xml:space="preserve">Mikä on seuraavassa kysymyksessä olevan sanan "the" sanan part-of-speech tag: Mikä on Comedy Centralin viidenneksi parhaaksi stand up -koomikoksi äänestämän vieraan päivämäärä ?</w:t>
      </w:r>
    </w:p>
    <w:p>
      <w:r>
        <w:rPr>
          <w:b/>
        </w:rPr>
        <w:t xml:space="preserve">Tulos</w:t>
      </w:r>
    </w:p>
    <w:p>
      <w:r>
        <w:t xml:space="preserve">WP</w:t>
      </w:r>
    </w:p>
    <w:p>
      <w:r>
        <w:rPr>
          <w:b/>
        </w:rPr>
        <w:t xml:space="preserve">Esimerkki 3.2399</w:t>
      </w:r>
    </w:p>
    <w:p>
      <w:r>
        <w:t xml:space="preserve">Mikä on seuraavassa kysymyksessä olevan sanan "the" sanan part-of-speech tag: Mikä päivä uusin puolue perustettiin ?</w:t>
      </w:r>
    </w:p>
    <w:p>
      <w:r>
        <w:rPr>
          <w:b/>
        </w:rPr>
        <w:t xml:space="preserve">Tulos</w:t>
      </w:r>
    </w:p>
    <w:p>
      <w:r>
        <w:t xml:space="preserve">WP</w:t>
      </w:r>
    </w:p>
    <w:p>
      <w:r>
        <w:rPr>
          <w:b/>
        </w:rPr>
        <w:t xml:space="preserve">Esimerkki 3.2400</w:t>
      </w:r>
    </w:p>
    <w:p>
      <w:r>
        <w:t xml:space="preserve">Mikä on seuraavassa kysymyksessä olevan sanan "club" sanan part-of-speech tag: UEFA Super Cupin 31. osakilpailun voittaja on seura mistä maasta ?</w:t>
      </w:r>
    </w:p>
    <w:p>
      <w:r>
        <w:rPr>
          <w:b/>
        </w:rPr>
        <w:t xml:space="preserve">Tulos</w:t>
      </w:r>
    </w:p>
    <w:p>
      <w:r>
        <w:t xml:space="preserve">NNP</w:t>
      </w:r>
    </w:p>
    <w:p>
      <w:r>
        <w:rPr>
          <w:b/>
        </w:rPr>
        <w:t xml:space="preserve">Esimerkki 3.2401</w:t>
      </w:r>
    </w:p>
    <w:p>
      <w:r>
        <w:t xml:space="preserve">Mikä on seuraavassa kysymyksessä olevan sanan "ennen" sanan part-of-speech tag: Mitä vuosipäivää vietti vuonna 2018 joukkue, joka isännöi pohjoisamerikkalaista joukkuetta, jonka värit olivat sinivalkoiset, kuusi vuotta ennen kuin kyseinen pohjoisamerikkalainen joukkue isännöi Américaa CONCACAFin Mestarien liigan ottelussa 29. huhtikuuta ?</w:t>
      </w:r>
    </w:p>
    <w:p>
      <w:r>
        <w:rPr>
          <w:b/>
        </w:rPr>
        <w:t xml:space="preserve">Tulos</w:t>
      </w:r>
    </w:p>
    <w:p>
      <w:r>
        <w:t xml:space="preserve">WP$</w:t>
      </w:r>
    </w:p>
    <w:p>
      <w:r>
        <w:rPr>
          <w:b/>
        </w:rPr>
        <w:t xml:space="preserve">Esimerkki 3.2402</w:t>
      </w:r>
    </w:p>
    <w:p>
      <w:r>
        <w:t xml:space="preserve">Mikä on seuraavassa kysymyksessä olevan sanan "to" sanan part-of-speech tag: Mitkä olympialaiset innoittivat vuoden 1959 kansainvälisten maastojuoksumestaruuskilpailujen viidenneksi sijoittunutta juoksijaa ryhtymään juoksijaksi ?</w:t>
      </w:r>
    </w:p>
    <w:p>
      <w:r>
        <w:rPr>
          <w:b/>
        </w:rPr>
        <w:t xml:space="preserve">Tulos</w:t>
      </w:r>
    </w:p>
    <w:p>
      <w:r>
        <w:t xml:space="preserve">NN</w:t>
      </w:r>
    </w:p>
    <w:p>
      <w:r>
        <w:rPr>
          <w:b/>
        </w:rPr>
        <w:t xml:space="preserve">Esimerkki 3.2403</w:t>
      </w:r>
    </w:p>
    <w:p>
      <w:r>
        <w:t xml:space="preserve">Mikä on seuraavassa kysymyksessä olevan sanan "series" sanan part-of-speech tag: Kuka on vain yhden kauden kestäneen sarjan päähenkilö, jonka Viceland jatkoi vuonna 2018 ?</w:t>
      </w:r>
    </w:p>
    <w:p>
      <w:r>
        <w:rPr>
          <w:b/>
        </w:rPr>
        <w:t xml:space="preserve">Tulos</w:t>
      </w:r>
    </w:p>
    <w:p>
      <w:r>
        <w:t xml:space="preserve">JJ</w:t>
      </w:r>
    </w:p>
    <w:p>
      <w:r>
        <w:rPr>
          <w:b/>
        </w:rPr>
        <w:t xml:space="preserve">Esimerkki 3.2404</w:t>
      </w:r>
    </w:p>
    <w:p>
      <w:r>
        <w:t xml:space="preserve">Mikä on seuraavassa kysymyksessä olevan sanan "skills" part-of-speech tag: Tuottaa yksi show joka kolmas kuukausi , naisten painitapahtuma oli ei-objektivoiva foorumi, jossa näytetään urheilijan 's taitoja , jota edisti Dave Prazak ja eläkkeellä , kanadalainen painija, joka on mikä oikea nimi ?</w:t>
      </w:r>
    </w:p>
    <w:p>
      <w:r>
        <w:rPr>
          <w:b/>
        </w:rPr>
        <w:t xml:space="preserve">Tulos</w:t>
      </w:r>
    </w:p>
    <w:p>
      <w:r>
        <w:t xml:space="preserve">NN</w:t>
      </w:r>
    </w:p>
    <w:p>
      <w:r>
        <w:rPr>
          <w:b/>
        </w:rPr>
        <w:t xml:space="preserve">Esimerkki 3.2405</w:t>
      </w:r>
    </w:p>
    <w:p>
      <w:r>
        <w:t xml:space="preserve">Mikä on sanan "in" sanan part-of-speech tag seuraavassa kysymyksessä: Mikä on sen maan pääkaupunki, jota tämä maratonilla ja 10 000 metrin juoksussa kilpaillut urheilija edusti ?</w:t>
      </w:r>
    </w:p>
    <w:p>
      <w:r>
        <w:rPr>
          <w:b/>
        </w:rPr>
        <w:t xml:space="preserve">Tulos</w:t>
      </w:r>
    </w:p>
    <w:p>
      <w:r>
        <w:t xml:space="preserve">NN</w:t>
      </w:r>
    </w:p>
    <w:p>
      <w:r>
        <w:rPr>
          <w:b/>
        </w:rPr>
        <w:t xml:space="preserve">Esimerkki 3.2406</w:t>
      </w:r>
    </w:p>
    <w:p>
      <w:r>
        <w:t xml:space="preserve">Mikä on seuraavassa kysymyksessä olevan sanan "kuka" sanan part-of-speech tag: Kuka kirjoitti laulun, jonka on levyttänyt 17. elokuuta 1954 kuollut artisti ?</w:t>
      </w:r>
    </w:p>
    <w:p>
      <w:r>
        <w:rPr>
          <w:b/>
        </w:rPr>
        <w:t xml:space="preserve">Tulos</w:t>
      </w:r>
    </w:p>
    <w:p>
      <w:r>
        <w:t xml:space="preserve">VBZ</w:t>
      </w:r>
    </w:p>
    <w:p>
      <w:r>
        <w:rPr>
          <w:b/>
        </w:rPr>
        <w:t xml:space="preserve">Esimerkki 3.2407</w:t>
      </w:r>
    </w:p>
    <w:p>
      <w:r>
        <w:t xml:space="preserve">Mikä on seuraavassa kysymyksessä olevan sanan "the" sanan part-of-speech tag: Kilowatin 99 ja 150 välillä minkälaista musiikkia palvelu lähettää ?</w:t>
      </w:r>
    </w:p>
    <w:p>
      <w:r>
        <w:rPr>
          <w:b/>
        </w:rPr>
        <w:t xml:space="preserve">Tulos</w:t>
      </w:r>
    </w:p>
    <w:p>
      <w:r>
        <w:t xml:space="preserve">WP</w:t>
      </w:r>
    </w:p>
    <w:p>
      <w:r>
        <w:rPr>
          <w:b/>
        </w:rPr>
        <w:t xml:space="preserve">Esimerkki 3.2408</w:t>
      </w:r>
    </w:p>
    <w:p>
      <w:r>
        <w:t xml:space="preserve">Mikä on seuraavassa kysymyksessä olevan sanan "film" part-of-speech tag: Mikä on 13. huhtikuuta 1931 syntyneen ohjaajan elokuvan nimi ?</w:t>
      </w:r>
    </w:p>
    <w:p>
      <w:r>
        <w:rPr>
          <w:b/>
        </w:rPr>
        <w:t xml:space="preserve">Tulos</w:t>
      </w:r>
    </w:p>
    <w:p>
      <w:r>
        <w:t xml:space="preserve">DT</w:t>
      </w:r>
    </w:p>
    <w:p>
      <w:r>
        <w:rPr>
          <w:b/>
        </w:rPr>
        <w:t xml:space="preserve">Esimerkki 3.2409</w:t>
      </w:r>
    </w:p>
    <w:p>
      <w:r>
        <w:t xml:space="preserve">Mikä on seuraavassa kysymyksessä olevan sanan "César" puhekielinen tunniste: Kuinka monta César-ehdokkuutta Maïwennin ohjaama elokuva sai vuonna 2011 ?</w:t>
      </w:r>
    </w:p>
    <w:p>
      <w:r>
        <w:rPr>
          <w:b/>
        </w:rPr>
        <w:t xml:space="preserve">Tulos</w:t>
      </w:r>
    </w:p>
    <w:p>
      <w:r>
        <w:t xml:space="preserve">VBN</w:t>
      </w:r>
    </w:p>
    <w:p>
      <w:r>
        <w:rPr>
          <w:b/>
        </w:rPr>
        <w:t xml:space="preserve">Esimerkki 3.2410</w:t>
      </w:r>
    </w:p>
    <w:p>
      <w:r>
        <w:t xml:space="preserve">Mikä on sanan "paras" sanan part-of-speech tag seuraavassa kysymyksessä: Minkä draamaelokuvan ohjaaja voitti parhaan ohjaajan hopeapalkinnon 2. Moskovan kansainvälisillä elokuvafestivaaleilla ?</w:t>
      </w:r>
    </w:p>
    <w:p>
      <w:r>
        <w:rPr>
          <w:b/>
        </w:rPr>
        <w:t xml:space="preserve">Tulos</w:t>
      </w:r>
    </w:p>
    <w:p>
      <w:r>
        <w:t xml:space="preserve">NN</w:t>
      </w:r>
    </w:p>
    <w:p>
      <w:r>
        <w:rPr>
          <w:b/>
        </w:rPr>
        <w:t xml:space="preserve">Esimerkki 3.2411</w:t>
      </w:r>
    </w:p>
    <w:p>
      <w:r>
        <w:t xml:space="preserve">Mikä on seuraavassa kysymyksessä olevan sanan "Yogyakarta" puhekielinen tunniste: Vuonna 1963 perustettu seura pelasi mitä puoliammattimaista joukkuetta vastaan, jonka kotipaikka on Yogyakarta ?</w:t>
      </w:r>
    </w:p>
    <w:p>
      <w:r>
        <w:rPr>
          <w:b/>
        </w:rPr>
        <w:t xml:space="preserve">Tulos</w:t>
      </w:r>
    </w:p>
    <w:p>
      <w:r>
        <w:t xml:space="preserve">IN</w:t>
      </w:r>
    </w:p>
    <w:p>
      <w:r>
        <w:rPr>
          <w:b/>
        </w:rPr>
        <w:t xml:space="preserve">Esimerkki 3.2412</w:t>
      </w:r>
    </w:p>
    <w:p>
      <w:r>
        <w:t xml:space="preserve">Mikä on sanan "bearer" sanan part-of-speech tag seuraavassa kysymyksessä: Kuinka monessa lajissa olympialaisissa David Cal oli Espanjan lipunkantajana ?</w:t>
      </w:r>
    </w:p>
    <w:p>
      <w:r>
        <w:rPr>
          <w:b/>
        </w:rPr>
        <w:t xml:space="preserve">Tulos</w:t>
      </w:r>
    </w:p>
    <w:p>
      <w:r>
        <w:t xml:space="preserve">DT</w:t>
      </w:r>
    </w:p>
    <w:p>
      <w:r>
        <w:rPr>
          <w:b/>
        </w:rPr>
        <w:t xml:space="preserve">Esimerkki 3.2413</w:t>
      </w:r>
    </w:p>
    <w:p>
      <w:r>
        <w:t xml:space="preserve">Mikä on sanan "suurin" sanan part-of-speech tag seuraavassa kysymyksessä: Minkä vuoden aikana perustettiin klubi, jolla on suurin tasoluku ?</w:t>
      </w:r>
    </w:p>
    <w:p>
      <w:r>
        <w:rPr>
          <w:b/>
        </w:rPr>
        <w:t xml:space="preserve">Tulos</w:t>
      </w:r>
    </w:p>
    <w:p>
      <w:r>
        <w:t xml:space="preserve">NN</w:t>
      </w:r>
    </w:p>
    <w:p>
      <w:r>
        <w:rPr>
          <w:b/>
        </w:rPr>
        <w:t xml:space="preserve">Esimerkki 3.2414</w:t>
      </w:r>
    </w:p>
    <w:p>
      <w:r>
        <w:t xml:space="preserve">Mikä on seuraavassa kysymyksessä olevan sanan "Mitä" sanan part-of-speech tag: Mikä on sen instituutin nimi, jonka yliopisto perustettiin vuonna 1968 ?</w:t>
      </w:r>
    </w:p>
    <w:p>
      <w:r>
        <w:rPr>
          <w:b/>
        </w:rPr>
        <w:t xml:space="preserve">Tulos</w:t>
      </w:r>
    </w:p>
    <w:p>
      <w:r>
        <w:t xml:space="preserve">CD</w:t>
      </w:r>
    </w:p>
    <w:p>
      <w:r>
        <w:rPr>
          <w:b/>
        </w:rPr>
        <w:t xml:space="preserve">Esimerkki 3.2415</w:t>
      </w:r>
    </w:p>
    <w:p>
      <w:r>
        <w:t xml:space="preserve">Mikä on seuraavassa kysymyksessä olevan sanan "the" sanan part-of-speech tag: Millainen maailmankatsomus läpäisee Anzukon ohjaajan elokuvat ?</w:t>
      </w:r>
    </w:p>
    <w:p>
      <w:r>
        <w:rPr>
          <w:b/>
        </w:rPr>
        <w:t xml:space="preserve">Tulos</w:t>
      </w:r>
    </w:p>
    <w:p>
      <w:r>
        <w:t xml:space="preserve">WP</w:t>
      </w:r>
    </w:p>
    <w:p>
      <w:r>
        <w:rPr>
          <w:b/>
        </w:rPr>
        <w:t xml:space="preserve">Esimerkki 3.2416</w:t>
      </w:r>
    </w:p>
    <w:p>
      <w:r>
        <w:t xml:space="preserve">Mikä on seuraavassa kysymyksessä olevan sanan "the" sanan part-of-speech tag: Missä kokoonnuttiin tapahtumiin, joissa Japani voitti kultaa ?</w:t>
      </w:r>
    </w:p>
    <w:p>
      <w:r>
        <w:rPr>
          <w:b/>
        </w:rPr>
        <w:t xml:space="preserve">Tulos</w:t>
      </w:r>
    </w:p>
    <w:p>
      <w:r>
        <w:t xml:space="preserve">NN</w:t>
      </w:r>
    </w:p>
    <w:p>
      <w:r>
        <w:rPr>
          <w:b/>
        </w:rPr>
        <w:t xml:space="preserve">Esimerkki 3.2417</w:t>
      </w:r>
    </w:p>
    <w:p>
      <w:r>
        <w:t xml:space="preserve">Mikä on seuraavassa kysymyksessä olevan sanan "ja" sanan part-of-speech tag: Mikä on muistiinpano elokuvasta, jonka on ohjannut henkilö, joka on opiskellut psykologiaa ja psykiatriaa lääketieteellisessä tiedekunnassa ?</w:t>
      </w:r>
    </w:p>
    <w:p>
      <w:r>
        <w:rPr>
          <w:b/>
        </w:rPr>
        <w:t xml:space="preserve">Tulos</w:t>
      </w:r>
    </w:p>
    <w:p>
      <w:r>
        <w:t xml:space="preserve">VBP</w:t>
      </w:r>
    </w:p>
    <w:p>
      <w:r>
        <w:rPr>
          <w:b/>
        </w:rPr>
        <w:t xml:space="preserve">Esimerkki 3.2418</w:t>
      </w:r>
    </w:p>
    <w:p>
      <w:r>
        <w:t xml:space="preserve">Mikä on sanan "called" sanan part-of-speech tag seuraavassa kysymyksessä: Mikä on sen laulajan syntymäaika, jonka voittoalbumi on nimeltään Coup de tête ?</w:t>
      </w:r>
    </w:p>
    <w:p>
      <w:r>
        <w:rPr>
          <w:b/>
        </w:rPr>
        <w:t xml:space="preserve">Tulos</w:t>
      </w:r>
    </w:p>
    <w:p>
      <w:r>
        <w:t xml:space="preserve">DT</w:t>
      </w:r>
    </w:p>
    <w:p>
      <w:r>
        <w:rPr>
          <w:b/>
        </w:rPr>
        <w:t xml:space="preserve">Esimerkki 3.2419</w:t>
      </w:r>
    </w:p>
    <w:p>
      <w:r>
        <w:t xml:space="preserve">Mikä on seuraavassa kysymyksessä olevan sanan "Miten" sanan part-of-speech tag: Kuinka monta esikaupunkia on kaupungissa, jonka joukkueen nimi on johdettu kukkasymbolista ?</w:t>
      </w:r>
    </w:p>
    <w:p>
      <w:r>
        <w:rPr>
          <w:b/>
        </w:rPr>
        <w:t xml:space="preserve">Tulos</w:t>
      </w:r>
    </w:p>
    <w:p>
      <w:r>
        <w:t xml:space="preserve">IN</w:t>
      </w:r>
    </w:p>
    <w:p>
      <w:r>
        <w:rPr>
          <w:b/>
        </w:rPr>
        <w:t xml:space="preserve">Esimerkki 3.2420</w:t>
      </w:r>
    </w:p>
    <w:p>
      <w:r>
        <w:t xml:space="preserve">Mikä on sanan "Stadium" sanan part-of-speech tag seuraavassa kysymyksessä: Mikä pelaaja siirtyi seuraan, joka pelaa kotiotteluita BBVA Stadiumilla ?</w:t>
      </w:r>
    </w:p>
    <w:p>
      <w:r>
        <w:rPr>
          <w:b/>
        </w:rPr>
        <w:t xml:space="preserve">Tulos</w:t>
      </w:r>
    </w:p>
    <w:p>
      <w:r>
        <w:t xml:space="preserve">NN</w:t>
      </w:r>
    </w:p>
    <w:p>
      <w:r>
        <w:rPr>
          <w:b/>
        </w:rPr>
        <w:t xml:space="preserve">Esimerkki 3.2421</w:t>
      </w:r>
    </w:p>
    <w:p>
      <w:r>
        <w:t xml:space="preserve">Mikä on seuraavassa kysymyksessä olevan sanan "served" sanan part-of-speech tag: Mikä oli Krimin sodassa palvelleen henkilön kansallisuus ?</w:t>
      </w:r>
    </w:p>
    <w:p>
      <w:r>
        <w:rPr>
          <w:b/>
        </w:rPr>
        <w:t xml:space="preserve">Tulos</w:t>
      </w:r>
    </w:p>
    <w:p>
      <w:r>
        <w:t xml:space="preserve">DT</w:t>
      </w:r>
    </w:p>
    <w:p>
      <w:r>
        <w:rPr>
          <w:b/>
        </w:rPr>
        <w:t xml:space="preserve">Esimerkki 3.2422</w:t>
      </w:r>
    </w:p>
    <w:p>
      <w:r>
        <w:t xml:space="preserve">Mikä on sanan "Watts" sanan part-of-speech tag seuraavassa kysymyksessä: Vuodesta 2017 alkaen , mikä on sen joukkueen kaikkien aikojen ennätys, jossa Brandon Watts pelasi yliopistossa ?</w:t>
      </w:r>
    </w:p>
    <w:p>
      <w:r>
        <w:rPr>
          <w:b/>
        </w:rPr>
        <w:t xml:space="preserve">Tulos</w:t>
      </w:r>
    </w:p>
    <w:p>
      <w:r>
        <w:t xml:space="preserve">IN</w:t>
      </w:r>
    </w:p>
    <w:p>
      <w:r>
        <w:rPr>
          <w:b/>
        </w:rPr>
        <w:t xml:space="preserve">Esimerkki 3.2423</w:t>
      </w:r>
    </w:p>
    <w:p>
      <w:r>
        <w:t xml:space="preserve">Mikä on seuraavassa kysymyksessä olevan sanan "city" sanan osa-alkuinen tunniste: Kuka lähetettiin pois Indonesian kaupunkiin, jonka pinta-ala on 144,52 neliökilometriä ?</w:t>
      </w:r>
    </w:p>
    <w:p>
      <w:r>
        <w:rPr>
          <w:b/>
        </w:rPr>
        <w:t xml:space="preserve">Tulos</w:t>
      </w:r>
    </w:p>
    <w:p>
      <w:r>
        <w:t xml:space="preserve">TO</w:t>
      </w:r>
    </w:p>
    <w:p>
      <w:r>
        <w:rPr>
          <w:b/>
        </w:rPr>
        <w:t xml:space="preserve">Esimerkki 3.2424</w:t>
      </w:r>
    </w:p>
    <w:p>
      <w:r>
        <w:t xml:space="preserve">Mikä on seuraavassa kysymyksessä olevan sanan "Wind" sanan part-of-speech tag: Kuinka monta kertaa Oscar-palkinnon on saanut Wind On Fire -elokuvan kirjoittanut henkilö ?</w:t>
      </w:r>
    </w:p>
    <w:p>
      <w:r>
        <w:rPr>
          <w:b/>
        </w:rPr>
        <w:t xml:space="preserve">Tulos</w:t>
      </w:r>
    </w:p>
    <w:p>
      <w:r>
        <w:t xml:space="preserve">VBN</w:t>
      </w:r>
    </w:p>
    <w:p>
      <w:r>
        <w:rPr>
          <w:b/>
        </w:rPr>
        <w:t xml:space="preserve">Esimerkki 3.2425</w:t>
      </w:r>
    </w:p>
    <w:p>
      <w:r>
        <w:t xml:space="preserve">Mikä on sanan "in" sanan part-of-speech tag seuraavassa kysymyksessä: Minkä vuoden aikana Karthagon kirkko rakennettiin ?</w:t>
      </w:r>
    </w:p>
    <w:p>
      <w:r>
        <w:rPr>
          <w:b/>
        </w:rPr>
        <w:t xml:space="preserve">Tulos</w:t>
      </w:r>
    </w:p>
    <w:p>
      <w:r>
        <w:t xml:space="preserve">NN</w:t>
      </w:r>
    </w:p>
    <w:p>
      <w:r>
        <w:rPr>
          <w:b/>
        </w:rPr>
        <w:t xml:space="preserve">Esimerkki 3.2426</w:t>
      </w:r>
    </w:p>
    <w:p>
      <w:r>
        <w:t xml:space="preserve">Mikä on seuraavassa kysymyksessä olevan sanan "public" sanan part-of-speech tag: Mikä on sen aseman virtuaalikanava, joka on Yhdysvaltojen julkisten televisioasemien merkittävin koulutusohjelmien tarjoaja ?</w:t>
      </w:r>
    </w:p>
    <w:p>
      <w:r>
        <w:rPr>
          <w:b/>
        </w:rPr>
        <w:t xml:space="preserve">Tulos</w:t>
      </w:r>
    </w:p>
    <w:p>
      <w:r>
        <w:t xml:space="preserve">RBS</w:t>
      </w:r>
    </w:p>
    <w:p>
      <w:r>
        <w:rPr>
          <w:b/>
        </w:rPr>
        <w:t xml:space="preserve">Esimerkki 3.2427</w:t>
      </w:r>
    </w:p>
    <w:p>
      <w:r>
        <w:t xml:space="preserve">Mikä on sanan "score" part-of-speech tag seuraavassa kysymyksessä: Minkä vuoriston rajalla on maa, jonka kolmikko sai vuoden 2009 aerobisen voimistelun EM-kilpailuissa pisteet 19,750 ?</w:t>
      </w:r>
    </w:p>
    <w:p>
      <w:r>
        <w:rPr>
          <w:b/>
        </w:rPr>
        <w:t xml:space="preserve">Tulos</w:t>
      </w:r>
    </w:p>
    <w:p>
      <w:r>
        <w:t xml:space="preserve">VB</w:t>
      </w:r>
    </w:p>
    <w:p>
      <w:r>
        <w:rPr>
          <w:b/>
        </w:rPr>
        <w:t xml:space="preserve">Esimerkki 3.2428</w:t>
      </w:r>
    </w:p>
    <w:p>
      <w:r>
        <w:t xml:space="preserve">Mikä on sanan "fiktiivinen" sanan part-of-speech tag seuraavassa kysymyksessä: O'Brienin fiktiivisessä jyrsijöiden maailmassa ?</w:t>
      </w:r>
    </w:p>
    <w:p>
      <w:r>
        <w:rPr>
          <w:b/>
        </w:rPr>
        <w:t xml:space="preserve">Tulos</w:t>
      </w:r>
    </w:p>
    <w:p>
      <w:r>
        <w:t xml:space="preserve">IN</w:t>
      </w:r>
    </w:p>
    <w:p>
      <w:r>
        <w:rPr>
          <w:b/>
        </w:rPr>
        <w:t xml:space="preserve">Esimerkki 3.2429</w:t>
      </w:r>
    </w:p>
    <w:p>
      <w:r>
        <w:t xml:space="preserve">Mikä on seuraavassa kysymyksessä olevan sanan "current" sanan part-of-speech tag: Mikä on Greg Stemrickin opiskeleman yliopiston nykyinen jalkapalloareena ?</w:t>
      </w:r>
    </w:p>
    <w:p>
      <w:r>
        <w:rPr>
          <w:b/>
        </w:rPr>
        <w:t xml:space="preserve">Tulos</w:t>
      </w:r>
    </w:p>
    <w:p>
      <w:r>
        <w:t xml:space="preserve">VBN</w:t>
      </w:r>
    </w:p>
    <w:p>
      <w:r>
        <w:rPr>
          <w:b/>
        </w:rPr>
        <w:t xml:space="preserve">Esimerkki 3.2430</w:t>
      </w:r>
    </w:p>
    <w:p>
      <w:r>
        <w:t xml:space="preserve">Mikä on seuraavassa kysymyksessä olevan sanan "behind" sanan part-of-speech tag: Minä vuonna juoksija, joka sijoittui heti Faustin Bahan taakse vuoden 2000 IAAF:n puolimaratonin maailmanmestaruuskilpailuissa, voitti New Yorkin maratonin ?</w:t>
      </w:r>
    </w:p>
    <w:p>
      <w:r>
        <w:rPr>
          <w:b/>
        </w:rPr>
        <w:t xml:space="preserve">Tulos</w:t>
      </w:r>
    </w:p>
    <w:p>
      <w:r>
        <w:t xml:space="preserve">VBD</w:t>
      </w:r>
    </w:p>
    <w:p>
      <w:r>
        <w:rPr>
          <w:b/>
        </w:rPr>
        <w:t xml:space="preserve">Esimerkki 3.2431</w:t>
      </w:r>
    </w:p>
    <w:p>
      <w:r>
        <w:t xml:space="preserve">Mikä on seuraavassa kysymyksessä olevan sanan "events" sanan part-of-speech tag: Mikä laji on osallistuja, joka kilpaili hyppykilpailuissa Pekingin olympialaisissa 2008 ?</w:t>
      </w:r>
    </w:p>
    <w:p>
      <w:r>
        <w:rPr>
          <w:b/>
        </w:rPr>
        <w:t xml:space="preserve">Tulos</w:t>
      </w:r>
    </w:p>
    <w:p>
      <w:r>
        <w:t xml:space="preserve">DT</w:t>
      </w:r>
    </w:p>
    <w:p>
      <w:r>
        <w:rPr>
          <w:b/>
        </w:rPr>
        <w:t xml:space="preserve">Esimerkki 3.2432</w:t>
      </w:r>
    </w:p>
    <w:p>
      <w:r>
        <w:t xml:space="preserve">Mikä on seuraavassa kysymyksessä olevan sanan "283" sanan part-of-speech tag: Milloin Leonardo da Vincin 283-sivuinen teos hankittiin ?</w:t>
      </w:r>
    </w:p>
    <w:p>
      <w:r>
        <w:rPr>
          <w:b/>
        </w:rPr>
        <w:t xml:space="preserve">Tulos</w:t>
      </w:r>
    </w:p>
    <w:p>
      <w:r>
        <w:t xml:space="preserve">NN</w:t>
      </w:r>
    </w:p>
    <w:p>
      <w:r>
        <w:rPr>
          <w:b/>
        </w:rPr>
        <w:t xml:space="preserve">Esimerkki 3.2433</w:t>
      </w:r>
    </w:p>
    <w:p>
      <w:r>
        <w:t xml:space="preserve">Mikä on seuraavassa kysymyksessä olevan sanan "a" sanan part-of-speech tag: Mikä on nuorimman urheilijan kansalaisuus vuonna 2009 dopingrikkomuksen tehneistä urheilijoista?</w:t>
      </w:r>
    </w:p>
    <w:p>
      <w:r>
        <w:rPr>
          <w:b/>
        </w:rPr>
        <w:t xml:space="preserve">Tulos</w:t>
      </w:r>
    </w:p>
    <w:p>
      <w:r>
        <w:t xml:space="preserve">JJ</w:t>
      </w:r>
    </w:p>
    <w:p>
      <w:r>
        <w:rPr>
          <w:b/>
        </w:rPr>
        <w:t xml:space="preserve">Esimerkki 3.2434</w:t>
      </w:r>
    </w:p>
    <w:p>
      <w:r>
        <w:t xml:space="preserve">Mikä on seuraavassa kysymyksessä olevan sanan "viimeistelijä" sanan part-of-speech tag: Mikä oli Sveitsin Grand Prix'n 1951 sijalle 3 sijoittuneen syntymävuosi ?</w:t>
      </w:r>
    </w:p>
    <w:p>
      <w:r>
        <w:rPr>
          <w:b/>
        </w:rPr>
        <w:t xml:space="preserve">Tulos</w:t>
      </w:r>
    </w:p>
    <w:p>
      <w:r>
        <w:t xml:space="preserve">IN</w:t>
      </w:r>
    </w:p>
    <w:p>
      <w:r>
        <w:rPr>
          <w:b/>
        </w:rPr>
        <w:t xml:space="preserve">Esimerkki 3.2435</w:t>
      </w:r>
    </w:p>
    <w:p>
      <w:r>
        <w:t xml:space="preserve">Mikä on sanan "428,450" sanan part-of-speech tag seuraavassa kysymyksessä: Mikä on sen joukkueen nimen espanjankielinen merkitys, jonka kaupungin väkiluku oli 428 450 vuonna 2017 ?</w:t>
      </w:r>
    </w:p>
    <w:p>
      <w:r>
        <w:rPr>
          <w:b/>
        </w:rPr>
        <w:t xml:space="preserve">Tulos</w:t>
      </w:r>
    </w:p>
    <w:p>
      <w:r>
        <w:t xml:space="preserve">NN</w:t>
      </w:r>
    </w:p>
    <w:p>
      <w:r>
        <w:rPr>
          <w:b/>
        </w:rPr>
        <w:t xml:space="preserve">Esimerkki 3.2436</w:t>
      </w:r>
    </w:p>
    <w:p>
      <w:r>
        <w:t xml:space="preserve">Mikä on seuraavassa kysymyksessä olevan sanan "Mitä" sanan part-of-speech tag: Mikä on sen voittajan syntymäpäivä, jonka vuoden 2011 turnauksen palkintorahasto oli 1,8 miljoonaa euroa ?</w:t>
      </w:r>
    </w:p>
    <w:p>
      <w:r>
        <w:rPr>
          <w:b/>
        </w:rPr>
        <w:t xml:space="preserve">Tulos</w:t>
      </w:r>
    </w:p>
    <w:p>
      <w:r>
        <w:t xml:space="preserve">JJ</w:t>
      </w:r>
    </w:p>
    <w:p>
      <w:r>
        <w:rPr>
          <w:b/>
        </w:rPr>
        <w:t xml:space="preserve">Esimerkki 3.2437</w:t>
      </w:r>
    </w:p>
    <w:p>
      <w:r>
        <w:t xml:space="preserve">Mikä on sanan "in" sanan part-of-speech tag seuraavassa kysymyksessä: Mikä lentoyhtiö toimii Baijerin pääkaupungin lentokentällä ?</w:t>
      </w:r>
    </w:p>
    <w:p>
      <w:r>
        <w:rPr>
          <w:b/>
        </w:rPr>
        <w:t xml:space="preserve">Tulos</w:t>
      </w:r>
    </w:p>
    <w:p>
      <w:r>
        <w:t xml:space="preserve">DT</w:t>
      </w:r>
    </w:p>
    <w:p>
      <w:r>
        <w:rPr>
          <w:b/>
        </w:rPr>
        <w:t xml:space="preserve">Esimerkki 3.2438</w:t>
      </w:r>
    </w:p>
    <w:p>
      <w:r>
        <w:t xml:space="preserve">Mikä on seuraavassa kysymyksessä olevan sanan "the" sanan part-of-speech tag: Minä vuonna perustettiin yhteisö, jonka osoite on alhaisin °N ?</w:t>
      </w:r>
    </w:p>
    <w:p>
      <w:r>
        <w:rPr>
          <w:b/>
        </w:rPr>
        <w:t xml:space="preserve">Tulos</w:t>
      </w:r>
    </w:p>
    <w:p>
      <w:r>
        <w:t xml:space="preserve">NN</w:t>
      </w:r>
    </w:p>
    <w:p>
      <w:r>
        <w:rPr>
          <w:b/>
        </w:rPr>
        <w:t xml:space="preserve">Esimerkki 3.2439</w:t>
      </w:r>
    </w:p>
    <w:p>
      <w:r>
        <w:t xml:space="preserve">Mikä on seuraavassa kysymyksessä olevan sanan "Mitä" sanan part-of-speech tag: Mikä oli Reedin rooli elokuvassa, jonka alkuperäinen nimi oli Intramural ?</w:t>
      </w:r>
    </w:p>
    <w:p>
      <w:r>
        <w:rPr>
          <w:b/>
        </w:rPr>
        <w:t xml:space="preserve">Tulos</w:t>
      </w:r>
    </w:p>
    <w:p>
      <w:r>
        <w:t xml:space="preserve">RB</w:t>
      </w:r>
    </w:p>
    <w:p>
      <w:r>
        <w:rPr>
          <w:b/>
        </w:rPr>
        <w:t xml:space="preserve">Esimerkki 3.2440</w:t>
      </w:r>
    </w:p>
    <w:p>
      <w:r>
        <w:t xml:space="preserve">Mikä on sanan "in" sanan part-of-speech tag seuraavassa kysymyksessä: Rap Citystä tunnettu Kappa Alpha Psi -yhtyeen jäsen syntyi minä vuonna ?</w:t>
      </w:r>
    </w:p>
    <w:p>
      <w:r>
        <w:rPr>
          <w:b/>
        </w:rPr>
        <w:t xml:space="preserve">Tulos</w:t>
      </w:r>
    </w:p>
    <w:p>
      <w:r>
        <w:t xml:space="preserve">NNP</w:t>
      </w:r>
    </w:p>
    <w:p>
      <w:r>
        <w:rPr>
          <w:b/>
        </w:rPr>
        <w:t xml:space="preserve">Esimerkki 3.2441</w:t>
      </w:r>
    </w:p>
    <w:p>
      <w:r>
        <w:t xml:space="preserve">Mikä on sanan "the" sanan part-of-speech tag seuraavassa kysymyksessä: Mikä on kiinalaisen henkilön 8,9 miljardin dollarin arvoinen autoyhtiö ?</w:t>
      </w:r>
    </w:p>
    <w:p>
      <w:r>
        <w:rPr>
          <w:b/>
        </w:rPr>
        <w:t xml:space="preserve">Tulos</w:t>
      </w:r>
    </w:p>
    <w:p>
      <w:r>
        <w:t xml:space="preserve">NN</w:t>
      </w:r>
    </w:p>
    <w:p>
      <w:r>
        <w:rPr>
          <w:b/>
        </w:rPr>
        <w:t xml:space="preserve">Esimerkki 3.2442</w:t>
      </w:r>
    </w:p>
    <w:p>
      <w:r>
        <w:t xml:space="preserve">Mikä on seuraavassa kysymyksessä olevan sanan "Mitä" sanan part-of-speech tag: Mikä on sen prefektuurin maantieteellinen alue neliökilometreinä, jossa sijaitsee kansallisaarre, joka kuvaa keinoa oivaltaa olemassaolon luonnetta ?</w:t>
      </w:r>
    </w:p>
    <w:p>
      <w:r>
        <w:rPr>
          <w:b/>
        </w:rPr>
        <w:t xml:space="preserve">Tulos</w:t>
      </w:r>
    </w:p>
    <w:p>
      <w:r>
        <w:t xml:space="preserve">DT</w:t>
      </w:r>
    </w:p>
    <w:p>
      <w:r>
        <w:rPr>
          <w:b/>
        </w:rPr>
        <w:t xml:space="preserve">Esimerkki 3.2443</w:t>
      </w:r>
    </w:p>
    <w:p>
      <w:r>
        <w:t xml:space="preserve">Mikä on sanan "in" sanan part-of-speech tag seuraavassa kysymyksessä: Missä Oscar-gaalassa vuoden 1982 elokuva, jossa Jonathan Banks esitti liftaria, sai kaksi palkintoa ?</w:t>
      </w:r>
    </w:p>
    <w:p>
      <w:r>
        <w:rPr>
          <w:b/>
        </w:rPr>
        <w:t xml:space="preserve">Tulos</w:t>
      </w:r>
    </w:p>
    <w:p>
      <w:r>
        <w:t xml:space="preserve">JJ</w:t>
      </w:r>
    </w:p>
    <w:p>
      <w:r>
        <w:rPr>
          <w:b/>
        </w:rPr>
        <w:t xml:space="preserve">Esimerkki 3.2444</w:t>
      </w:r>
    </w:p>
    <w:p>
      <w:r>
        <w:t xml:space="preserve">Mikä on seuraavassa kysymyksessä olevan sanan "Mitä" sanan part-of-speech tag: Mikä on sen henkilön lempinimi, joka kantoi Ghanan lippua olympialaisissa lyhimmän ajan Vida Animin jälkeen ?</w:t>
      </w:r>
    </w:p>
    <w:p>
      <w:r>
        <w:rPr>
          <w:b/>
        </w:rPr>
        <w:t xml:space="preserve">Tulos</w:t>
      </w:r>
    </w:p>
    <w:p>
      <w:r>
        <w:t xml:space="preserve">IN</w:t>
      </w:r>
    </w:p>
    <w:p>
      <w:r>
        <w:rPr>
          <w:b/>
        </w:rPr>
        <w:t xml:space="preserve">Esimerkki 3.2445</w:t>
      </w:r>
    </w:p>
    <w:p>
      <w:r>
        <w:t xml:space="preserve">Mikä on sanan "of" sanan part-of-speech tag seuraavassa kysymyksessä: Peliin, jonka tulos oli `` 2-2 '' , kakkosjoukkue pelattiin minä vuonna ?</w:t>
      </w:r>
    </w:p>
    <w:p>
      <w:r>
        <w:rPr>
          <w:b/>
        </w:rPr>
        <w:t xml:space="preserve">Tulos</w:t>
      </w:r>
    </w:p>
    <w:p>
      <w:r>
        <w:t xml:space="preserve">DT</w:t>
      </w:r>
    </w:p>
    <w:p>
      <w:r>
        <w:rPr>
          <w:b/>
        </w:rPr>
        <w:t xml:space="preserve">Esimerkki 3.2446</w:t>
      </w:r>
    </w:p>
    <w:p>
      <w:r>
        <w:t xml:space="preserve">Mikä on seuraavassa kysymyksessä olevan sanan "Forward" sanan part-of-speech tag: Jamaikalainen Forward juhlii syntymäpäiväänsä minkä kuukauden 4. päivänä ?</w:t>
      </w:r>
    </w:p>
    <w:p>
      <w:r>
        <w:rPr>
          <w:b/>
        </w:rPr>
        <w:t xml:space="preserve">Tulos</w:t>
      </w:r>
    </w:p>
    <w:p>
      <w:r>
        <w:t xml:space="preserve">IN</w:t>
      </w:r>
    </w:p>
    <w:p>
      <w:r>
        <w:rPr>
          <w:b/>
        </w:rPr>
        <w:t xml:space="preserve">Esimerkki 3.2447</w:t>
      </w:r>
    </w:p>
    <w:p>
      <w:r>
        <w:t xml:space="preserve">Mikä on seuraavassa kysymyksessä olevan sanan "the" sanan part-of-speech tag: Minkä tilastoalueen osa on CDP, jossa Yankee Jimsin maamerkki sijaitsee ?</w:t>
      </w:r>
    </w:p>
    <w:p>
      <w:r>
        <w:rPr>
          <w:b/>
        </w:rPr>
        <w:t xml:space="preserve">Tulos</w:t>
      </w:r>
    </w:p>
    <w:p>
      <w:r>
        <w:t xml:space="preserve">VBN</w:t>
      </w:r>
    </w:p>
    <w:p>
      <w:r>
        <w:rPr>
          <w:b/>
        </w:rPr>
        <w:t xml:space="preserve">Esimerkki 3.2448</w:t>
      </w:r>
    </w:p>
    <w:p>
      <w:r>
        <w:t xml:space="preserve">Mikä on seuraavassa kysymyksessä olevan sanan "seven" sanan part-of-speech tag: Mikä on joukkue, jonka lyöjä pelasi 19 kautta Major League Baseballissa ( MLB ) seitsemässä joukkueessa ?</w:t>
      </w:r>
    </w:p>
    <w:p>
      <w:r>
        <w:rPr>
          <w:b/>
        </w:rPr>
        <w:t xml:space="preserve">Tulos</w:t>
      </w:r>
    </w:p>
    <w:p>
      <w:r>
        <w:t xml:space="preserve">)</w:t>
      </w:r>
    </w:p>
    <w:p>
      <w:r>
        <w:rPr>
          <w:b/>
        </w:rPr>
        <w:t xml:space="preserve">Esimerkki 3.2449</w:t>
      </w:r>
    </w:p>
    <w:p>
      <w:r>
        <w:t xml:space="preserve">Mikä on seuraavassa kysymyksessä olevan sanan "merkki" sanan part-of-speech tag: Minkä NFL-joukkueen kanssa Waspsissa vuosina 2011-2018 pelannut pelaaja allekirjoitti sopimuksen ?</w:t>
      </w:r>
    </w:p>
    <w:p>
      <w:r>
        <w:rPr>
          <w:b/>
        </w:rPr>
        <w:t xml:space="preserve">Tulos</w:t>
      </w:r>
    </w:p>
    <w:p>
      <w:r>
        <w:t xml:space="preserve">NNP</w:t>
      </w:r>
    </w:p>
    <w:p>
      <w:r>
        <w:rPr>
          <w:b/>
        </w:rPr>
        <w:t xml:space="preserve">Esimerkki 3.2450</w:t>
      </w:r>
    </w:p>
    <w:p>
      <w:r>
        <w:t xml:space="preserve">Mikä on seuraavassa kysymyksessä olevan sanan "signaaleja" sanan part-of-speech tag: Mikä oli sen sukellusveneen sijainti, jonka saattueessa oli ehjä Enigma-kone ja runsaasti signaalitietoja ?</w:t>
      </w:r>
    </w:p>
    <w:p>
      <w:r>
        <w:rPr>
          <w:b/>
        </w:rPr>
        <w:t xml:space="preserve">Tulos</w:t>
      </w:r>
    </w:p>
    <w:p>
      <w:r>
        <w:t xml:space="preserve">VBD</w:t>
      </w:r>
    </w:p>
    <w:p>
      <w:r>
        <w:rPr>
          <w:b/>
        </w:rPr>
        <w:t xml:space="preserve">Esimerkki 3.2451</w:t>
      </w:r>
    </w:p>
    <w:p>
      <w:r>
        <w:t xml:space="preserve">Mikä on seuraavassa kysymyksessä esiintyvän sanan "kilpaili" sanan part-of-speech tag: Minä vuonna oli viimeinen olympialaiset, joissa italialainen henkilö kilpaili ?</w:t>
      </w:r>
    </w:p>
    <w:p>
      <w:r>
        <w:rPr>
          <w:b/>
        </w:rPr>
        <w:t xml:space="preserve">Tulos</w:t>
      </w:r>
    </w:p>
    <w:p>
      <w:r>
        <w:t xml:space="preserve">NNPS</w:t>
      </w:r>
    </w:p>
    <w:p>
      <w:r>
        <w:rPr>
          <w:b/>
        </w:rPr>
        <w:t xml:space="preserve">Esimerkki 3.2452</w:t>
      </w:r>
    </w:p>
    <w:p>
      <w:r>
        <w:t xml:space="preserve">Mikä on seuraavassa kysymyksessä olevan sanan "Mitä" sanan part-of-speech tag: Mikä oli vuoden 1997 junioreiden taitoluistelun MM-kilpailuissa sijalle 6 sijoittuneen kilpailijan syntymävuosi ?</w:t>
      </w:r>
    </w:p>
    <w:p>
      <w:r>
        <w:rPr>
          <w:b/>
        </w:rPr>
        <w:t xml:space="preserve">Tulos</w:t>
      </w:r>
    </w:p>
    <w:p>
      <w:r>
        <w:t xml:space="preserve">JJ</w:t>
      </w:r>
    </w:p>
    <w:p>
      <w:r>
        <w:rPr>
          <w:b/>
        </w:rPr>
        <w:t xml:space="preserve">Esimerkki 3.2453</w:t>
      </w:r>
    </w:p>
    <w:p>
      <w:r>
        <w:t xml:space="preserve">Mikä on seuraavassa kysymyksessä olevan sanan "oli" sanan part-of-speech tag: Kuka on sen puolueen johtaja, joka muodostettiin vuonna 1936 konservatiivisen ja liberaalisen puolueen yhdistymisellä ?</w:t>
      </w:r>
    </w:p>
    <w:p>
      <w:r>
        <w:rPr>
          <w:b/>
        </w:rPr>
        <w:t xml:space="preserve">Tulos</w:t>
      </w:r>
    </w:p>
    <w:p>
      <w:r>
        <w:t xml:space="preserve">CC</w:t>
      </w:r>
    </w:p>
    <w:p>
      <w:r>
        <w:rPr>
          <w:b/>
        </w:rPr>
        <w:t xml:space="preserve">Esimerkki 3.2454</w:t>
      </w:r>
    </w:p>
    <w:p>
      <w:r>
        <w:t xml:space="preserve">Mikä on seuraavassa kysymyksessä olevan sanan "worked" sanan part-of-speech tag: Millä päivämäärällä Simpsoneissa työskennellyt ääninäyttelijä esiintyi ?</w:t>
      </w:r>
    </w:p>
    <w:p>
      <w:r>
        <w:rPr>
          <w:b/>
        </w:rPr>
        <w:t xml:space="preserve">Tulos</w:t>
      </w:r>
    </w:p>
    <w:p>
      <w:r>
        <w:t xml:space="preserve">IN</w:t>
      </w:r>
    </w:p>
    <w:p>
      <w:r>
        <w:rPr>
          <w:b/>
        </w:rPr>
        <w:t xml:space="preserve">Esimerkki 3.2455</w:t>
      </w:r>
    </w:p>
    <w:p>
      <w:r>
        <w:t xml:space="preserve">Mikä on seuraavassa kysymyksessä olevan sanan "alternate" part-of-speech tag: Mikä on eniten pelikausia pelanneen henkilön nimen vaihtoehtoinen kirjoitusasu ?</w:t>
      </w:r>
    </w:p>
    <w:p>
      <w:r>
        <w:rPr>
          <w:b/>
        </w:rPr>
        <w:t xml:space="preserve">Tulos</w:t>
      </w:r>
    </w:p>
    <w:p>
      <w:r>
        <w:t xml:space="preserve">NN</w:t>
      </w:r>
    </w:p>
    <w:p>
      <w:r>
        <w:rPr>
          <w:b/>
        </w:rPr>
        <w:t xml:space="preserve">Esimerkki 3.2456</w:t>
      </w:r>
    </w:p>
    <w:p>
      <w:r>
        <w:t xml:space="preserve">Mikä on seuraavassa kysymyksessä esiintyvän sanan "laiva" sanan part-of-speech tag: Mikä on sen laivan nimi, jonka rakentaja aloitti Cleveland Shipbuilding -nimellä Clevelandissa, Ohiossa vuonna 1888 ?</w:t>
      </w:r>
    </w:p>
    <w:p>
      <w:r>
        <w:rPr>
          <w:b/>
        </w:rPr>
        <w:t xml:space="preserve">Tulos</w:t>
      </w:r>
    </w:p>
    <w:p>
      <w:r>
        <w:t xml:space="preserve">WP</w:t>
      </w:r>
    </w:p>
    <w:p>
      <w:r>
        <w:rPr>
          <w:b/>
        </w:rPr>
        <w:t xml:space="preserve">Esimerkki 3.2457</w:t>
      </w:r>
    </w:p>
    <w:p>
      <w:r>
        <w:t xml:space="preserve">Mikä on seuraavassa kysymyksessä olevan sanan "sports" sanan part-of-speech tag: Mikä on Westfieldissä sijaitsevan monikäyttöisen stadionin ja urheilukompleksin kapasiteetti ?</w:t>
      </w:r>
    </w:p>
    <w:p>
      <w:r>
        <w:rPr>
          <w:b/>
        </w:rPr>
        <w:t xml:space="preserve">Tulos</w:t>
      </w:r>
    </w:p>
    <w:p>
      <w:r>
        <w:t xml:space="preserve">NN</w:t>
      </w:r>
    </w:p>
    <w:p>
      <w:r>
        <w:rPr>
          <w:b/>
        </w:rPr>
        <w:t xml:space="preserve">Esimerkki 3.2458</w:t>
      </w:r>
    </w:p>
    <w:p>
      <w:r>
        <w:t xml:space="preserve">Mikä on seuraavassa kysymyksessä olevan sanan "luonnos" sanan part-of-speech tag: Kuinka monta valintaa oli viimeisessä, lokakuussa pidetyssä draftissa?</w:t>
      </w:r>
    </w:p>
    <w:p>
      <w:r>
        <w:rPr>
          <w:b/>
        </w:rPr>
        <w:t xml:space="preserve">Tulos</w:t>
      </w:r>
    </w:p>
    <w:p>
      <w:r>
        <w:t xml:space="preserve">JJ</w:t>
      </w:r>
    </w:p>
    <w:p>
      <w:r>
        <w:rPr>
          <w:b/>
        </w:rPr>
        <w:t xml:space="preserve">Esimerkki 3.2459</w:t>
      </w:r>
    </w:p>
    <w:p>
      <w:r>
        <w:t xml:space="preserve">Mikä on seuraavassa kysymyksessä olevan sanan "On" sanan part-of-speech tag: Mihin legendaan perustuu vuosina 1949-1969 toimineen näyttelijän tähdittämä elokuva vuodelta 1950, joka oli toinen Udaya-studioilla tuotettu elokuva ?</w:t>
      </w:r>
    </w:p>
    <w:p>
      <w:r>
        <w:rPr>
          <w:b/>
        </w:rPr>
        <w:t xml:space="preserve">Tulos</w:t>
      </w:r>
    </w:p>
    <w:p>
      <w:r>
        <w:t xml:space="preserve">JJ</w:t>
      </w:r>
    </w:p>
    <w:p>
      <w:r>
        <w:rPr>
          <w:b/>
        </w:rPr>
        <w:t xml:space="preserve">Esimerkki 3.2460</w:t>
      </w:r>
    </w:p>
    <w:p>
      <w:r>
        <w:t xml:space="preserve">Mikä on seuraavassa kysymyksessä olevan sanan "with" sanan part-of-speech tag: Minkä joukkueen , paitsi eniten pudotuspelejä pelanneen , kotipaikka on Alberta ?</w:t>
      </w:r>
    </w:p>
    <w:p>
      <w:r>
        <w:rPr>
          <w:b/>
        </w:rPr>
        <w:t xml:space="preserve">Tulos</w:t>
      </w:r>
    </w:p>
    <w:p>
      <w:r>
        <w:t xml:space="preserve">JJ</w:t>
      </w:r>
    </w:p>
    <w:p>
      <w:r>
        <w:rPr>
          <w:b/>
        </w:rPr>
        <w:t xml:space="preserve">Esimerkki 3.2461</w:t>
      </w:r>
    </w:p>
    <w:p>
      <w:r>
        <w:t xml:space="preserve">Mikä on seuraavassa kysymyksessä esiintyvän sanan "lived" sanan part-of-speech tag: Kuinka moni asui vuonna 2010 kaupungissa, josta Los Angelesin Real World -tähti Beth Stolarczyk on kotoisin ?</w:t>
      </w:r>
    </w:p>
    <w:p>
      <w:r>
        <w:rPr>
          <w:b/>
        </w:rPr>
        <w:t xml:space="preserve">Tulos</w:t>
      </w:r>
    </w:p>
    <w:p>
      <w:r>
        <w:t xml:space="preserve">NNP</w:t>
      </w:r>
    </w:p>
    <w:p>
      <w:r>
        <w:rPr>
          <w:b/>
        </w:rPr>
        <w:t xml:space="preserve">Esimerkki 3.2462</w:t>
      </w:r>
    </w:p>
    <w:p>
      <w:r>
        <w:t xml:space="preserve">Mikä on sanan "a" sanan part-of-speech tag seuraavassa kysymyksessä: Kuka oli taiteilija, joka ihannoi kolikon ( kanadalainen kolikko ), jossa oli kuva matalaveneestä ?</w:t>
      </w:r>
    </w:p>
    <w:p>
      <w:r>
        <w:rPr>
          <w:b/>
        </w:rPr>
        <w:t xml:space="preserve">Tulos</w:t>
      </w:r>
    </w:p>
    <w:p>
      <w:r>
        <w:t xml:space="preserve">VBD</w:t>
      </w:r>
    </w:p>
    <w:p>
      <w:r>
        <w:rPr>
          <w:b/>
        </w:rPr>
        <w:t xml:space="preserve">Esimerkki 3.2463</w:t>
      </w:r>
    </w:p>
    <w:p>
      <w:r>
        <w:t xml:space="preserve">Mikä on seuraavassa kysymyksessä olevan sanan "bars" sanan part-of-speech tag: Kuinka monta vuotta kesti vuoden 1999 taidevoimistelun MM-kilpailuissa parittomassa tangossa neljänneksi sijoittuneen voimistelijan kansainvälinen ura ?</w:t>
      </w:r>
    </w:p>
    <w:p>
      <w:r>
        <w:rPr>
          <w:b/>
        </w:rPr>
        <w:t xml:space="preserve">Tulos</w:t>
      </w:r>
    </w:p>
    <w:p>
      <w:r>
        <w:t xml:space="preserve">NNP</w:t>
      </w:r>
    </w:p>
    <w:p>
      <w:r>
        <w:rPr>
          <w:b/>
        </w:rPr>
        <w:t xml:space="preserve">Esimerkki 3.2464</w:t>
      </w:r>
    </w:p>
    <w:p>
      <w:r>
        <w:t xml:space="preserve">Mikä on seuraavassa kysymyksessä esiintyvän sanan "Zeeland" puhekielinen tunniste: New Zeelandin vesipalloilija pelasi myös mitä ?</w:t>
      </w:r>
    </w:p>
    <w:p>
      <w:r>
        <w:rPr>
          <w:b/>
        </w:rPr>
        <w:t xml:space="preserve">Tulos</w:t>
      </w:r>
    </w:p>
    <w:p>
      <w:r>
        <w:t xml:space="preserve">VBD</w:t>
      </w:r>
    </w:p>
    <w:p>
      <w:r>
        <w:rPr>
          <w:b/>
        </w:rPr>
        <w:t xml:space="preserve">Esimerkki 3.2465</w:t>
      </w:r>
    </w:p>
    <w:p>
      <w:r>
        <w:t xml:space="preserve">Mikä on seuraavassa kysymyksessä olevan sanan "rikos" sanan part-of-speech tag: Mikä on Alfred Charles Whitewayn tekemän rikoksen kuolonuhrien määrä ?</w:t>
      </w:r>
    </w:p>
    <w:p>
      <w:r>
        <w:rPr>
          <w:b/>
        </w:rPr>
        <w:t xml:space="preserve">Tulos</w:t>
      </w:r>
    </w:p>
    <w:p>
      <w:r>
        <w:t xml:space="preserve">IN</w:t>
      </w:r>
    </w:p>
    <w:p>
      <w:r>
        <w:rPr>
          <w:b/>
        </w:rPr>
        <w:t xml:space="preserve">Esimerkki 3.2466</w:t>
      </w:r>
    </w:p>
    <w:p>
      <w:r>
        <w:t xml:space="preserve">Mikä on seuraavassa kysymyksessä olevan sanan "27,771" sanan part-of-speech tag: Mikä on 27 771 asukkaan kaupungin korkeus merenpinnasta ?</w:t>
      </w:r>
    </w:p>
    <w:p>
      <w:r>
        <w:rPr>
          <w:b/>
        </w:rPr>
        <w:t xml:space="preserve">Tulos</w:t>
      </w:r>
    </w:p>
    <w:p>
      <w:r>
        <w:t xml:space="preserve">NN</w:t>
      </w:r>
    </w:p>
    <w:p>
      <w:r>
        <w:rPr>
          <w:b/>
        </w:rPr>
        <w:t xml:space="preserve">Esimerkki 3.2467</w:t>
      </w:r>
    </w:p>
    <w:p>
      <w:r>
        <w:t xml:space="preserve">Mikä on seuraavassa kysymyksessä olevan sanan "the" sanan part-of-speech tag: Kuka Karibian rannikolta kotoisin oleva kilpailija , on hyväntekeväisyysjärjestö Universe of Blessings Fundin perustaja ?</w:t>
      </w:r>
    </w:p>
    <w:p>
      <w:r>
        <w:rPr>
          <w:b/>
        </w:rPr>
        <w:t xml:space="preserve">Tulos</w:t>
      </w:r>
    </w:p>
    <w:p>
      <w:r>
        <w:t xml:space="preserve">NNP</w:t>
      </w:r>
    </w:p>
    <w:p>
      <w:r>
        <w:rPr>
          <w:b/>
        </w:rPr>
        <w:t xml:space="preserve">Esimerkki 3.2468</w:t>
      </w:r>
    </w:p>
    <w:p>
      <w:r>
        <w:t xml:space="preserve">Mikä on seuraavassa kysymyksessä olevan sanan "johtaja" sanan part-of-speech tag: Mikä on 31. lokakuuta 1961 syntyneen johtajan arvo ?</w:t>
      </w:r>
    </w:p>
    <w:p>
      <w:r>
        <w:rPr>
          <w:b/>
        </w:rPr>
        <w:t xml:space="preserve">Tulos</w:t>
      </w:r>
    </w:p>
    <w:p>
      <w:r>
        <w:t xml:space="preserve">WP</w:t>
      </w:r>
    </w:p>
    <w:p>
      <w:r>
        <w:rPr>
          <w:b/>
        </w:rPr>
        <w:t xml:space="preserve">Esimerkki 3.2469</w:t>
      </w:r>
    </w:p>
    <w:p>
      <w:r>
        <w:t xml:space="preserve">Mikä on sanan "dots" sanan part-of-speech tag seuraavassa kysymyksessä: Kuinka monta hahmoa on sarjassa, jossa on apina, jonka päässä on ruskeita pisteitä ?</w:t>
      </w:r>
    </w:p>
    <w:p>
      <w:r>
        <w:rPr>
          <w:b/>
        </w:rPr>
        <w:t xml:space="preserve">Tulos</w:t>
      </w:r>
    </w:p>
    <w:p>
      <w:r>
        <w:t xml:space="preserve">VBZ</w:t>
      </w:r>
    </w:p>
    <w:p>
      <w:r>
        <w:rPr>
          <w:b/>
        </w:rPr>
        <w:t xml:space="preserve">Esimerkki 3.2470</w:t>
      </w:r>
    </w:p>
    <w:p>
      <w:r>
        <w:t xml:space="preserve">Mikä on seuraavassa kysymyksessä olevan sanan "award" sanan part-of-speech tag: Kuka perusti Ranskan hallituksen Shah Rukh Khanille vuonna 2014 myöntämän palkinnon ?</w:t>
      </w:r>
    </w:p>
    <w:p>
      <w:r>
        <w:rPr>
          <w:b/>
        </w:rPr>
        <w:t xml:space="preserve">Tulos</w:t>
      </w:r>
    </w:p>
    <w:p>
      <w:r>
        <w:t xml:space="preserve">CD</w:t>
      </w:r>
    </w:p>
    <w:p>
      <w:r>
        <w:rPr>
          <w:b/>
        </w:rPr>
        <w:t xml:space="preserve">Esimerkki 3.2471</w:t>
      </w:r>
    </w:p>
    <w:p>
      <w:r>
        <w:t xml:space="preserve">Mikä on seuraavassa kysymyksessä olevan sanan "born" sanan part-of-speech tag: Milloin vuoden 2011 Lontoon maratonin voittaja syntyi ?</w:t>
      </w:r>
    </w:p>
    <w:p>
      <w:r>
        <w:rPr>
          <w:b/>
        </w:rPr>
        <w:t xml:space="preserve">Tulos</w:t>
      </w:r>
    </w:p>
    <w:p>
      <w:r>
        <w:t xml:space="preserve">NN</w:t>
      </w:r>
    </w:p>
    <w:p>
      <w:r>
        <w:rPr>
          <w:b/>
        </w:rPr>
        <w:t xml:space="preserve">Esimerkki 3.2472</w:t>
      </w:r>
    </w:p>
    <w:p>
      <w:r>
        <w:t xml:space="preserve">Mikä on seuraavassa kysymyksessä olevan sanan "Mitä" sanan part-of-speech tag: Mikä soittaja on Isabella Summersin muusikkoryhmässä Ceremonials -albumilla ?</w:t>
      </w:r>
    </w:p>
    <w:p>
      <w:r>
        <w:rPr>
          <w:b/>
        </w:rPr>
        <w:t xml:space="preserve">Tulos</w:t>
      </w:r>
    </w:p>
    <w:p>
      <w:r>
        <w:t xml:space="preserve">NNPS</w:t>
      </w:r>
    </w:p>
    <w:p>
      <w:r>
        <w:rPr>
          <w:b/>
        </w:rPr>
        <w:t xml:space="preserve">Esimerkki 3.2473</w:t>
      </w:r>
    </w:p>
    <w:p>
      <w:r>
        <w:t xml:space="preserve">Mikä on sanan "paita" sanan part-of-speech tag seuraavassa kysymyksessä: Ketä paidan sponsoria syytettiin väärien väitteiden esittämisestä mainoksissaan ?</w:t>
      </w:r>
    </w:p>
    <w:p>
      <w:r>
        <w:rPr>
          <w:b/>
        </w:rPr>
        <w:t xml:space="preserve">Tulos</w:t>
      </w:r>
    </w:p>
    <w:p>
      <w:r>
        <w:t xml:space="preserve">VBD</w:t>
      </w:r>
    </w:p>
    <w:p>
      <w:r>
        <w:rPr>
          <w:b/>
        </w:rPr>
        <w:t xml:space="preserve">Esimerkki 3.2474</w:t>
      </w:r>
    </w:p>
    <w:p>
      <w:r>
        <w:t xml:space="preserve">Mikä on seuraavassa kysymyksessä olevan sanan "to" sanan part-of-speech tag: Mikä on John Charlesin kunniaksi nimetyn stadionin kapasiteetti ?</w:t>
      </w:r>
    </w:p>
    <w:p>
      <w:r>
        <w:rPr>
          <w:b/>
        </w:rPr>
        <w:t xml:space="preserve">Tulos</w:t>
      </w:r>
    </w:p>
    <w:p>
      <w:r>
        <w:t xml:space="preserve">NNP</w:t>
      </w:r>
    </w:p>
    <w:p>
      <w:r>
        <w:rPr>
          <w:b/>
        </w:rPr>
        <w:t xml:space="preserve">Esimerkki 3.2475</w:t>
      </w:r>
    </w:p>
    <w:p>
      <w:r>
        <w:t xml:space="preserve">Mikä on seuraavassa kysymyksessä olevan sanan "on" sanan part-of-speech tag: Mikä on alus, jonka 31. elokuuta 1940 vesille laskettu sukellusvene upotti ?</w:t>
      </w:r>
    </w:p>
    <w:p>
      <w:r>
        <w:rPr>
          <w:b/>
        </w:rPr>
        <w:t xml:space="preserve">Tulos</w:t>
      </w:r>
    </w:p>
    <w:p>
      <w:r>
        <w:t xml:space="preserve">VBN</w:t>
      </w:r>
    </w:p>
    <w:p>
      <w:r>
        <w:rPr>
          <w:b/>
        </w:rPr>
        <w:t xml:space="preserve">Esimerkki 3.2476</w:t>
      </w:r>
    </w:p>
    <w:p>
      <w:r>
        <w:t xml:space="preserve">Mikä on seuraavassa kysymyksessä olevan sanan "film" part-of-speech tag: Ohjaaja, jonka elokuvan nimi tarkoittaa suomeksi , `` I will marry only you '' debytoi vuonna 1995 julkaistulla rikoselokuvalla ?</w:t>
      </w:r>
    </w:p>
    <w:p>
      <w:r>
        <w:rPr>
          <w:b/>
        </w:rPr>
        <w:t xml:space="preserve">Tulos</w:t>
      </w:r>
    </w:p>
    <w:p>
      <w:r>
        <w:t xml:space="preserve">WP</w:t>
      </w:r>
    </w:p>
    <w:p>
      <w:r>
        <w:rPr>
          <w:b/>
        </w:rPr>
        <w:t xml:space="preserve">Esimerkki 3.2477</w:t>
      </w:r>
    </w:p>
    <w:p>
      <w:r>
        <w:t xml:space="preserve">Mikä on seuraavassa kysymyksessä esiintyvän sanan "voimistelija" puhejäsenmerkki: Kuka on sen voimistelijan kaksoissisko, joka sijoittui neljänneksi voltissa vuoden 1995 taidevoimistelun MM-kilpailuissa ?</w:t>
      </w:r>
    </w:p>
    <w:p>
      <w:r>
        <w:rPr>
          <w:b/>
        </w:rPr>
        <w:t xml:space="preserve">Tulos</w:t>
      </w:r>
    </w:p>
    <w:p>
      <w:r>
        <w:t xml:space="preserve">DT</w:t>
      </w:r>
    </w:p>
    <w:p>
      <w:r>
        <w:rPr>
          <w:b/>
        </w:rPr>
        <w:t xml:space="preserve">Esimerkki 3.2478</w:t>
      </w:r>
    </w:p>
    <w:p>
      <w:r>
        <w:t xml:space="preserve">Mikä on seuraavassa kysymyksessä olevan sanan "lap" sanan part-of-speech tag: Mikä oli 29. heinäkuuta 1981 syntyneen kuljettajan kierrosaika ?</w:t>
      </w:r>
    </w:p>
    <w:p>
      <w:r>
        <w:rPr>
          <w:b/>
        </w:rPr>
        <w:t xml:space="preserve">Tulos</w:t>
      </w:r>
    </w:p>
    <w:p>
      <w:r>
        <w:t xml:space="preserve">VBD</w:t>
      </w:r>
    </w:p>
    <w:p>
      <w:r>
        <w:rPr>
          <w:b/>
        </w:rPr>
        <w:t xml:space="preserve">Esimerkki 3.2479</w:t>
      </w:r>
    </w:p>
    <w:p>
      <w:r>
        <w:t xml:space="preserve">Mikä on seuraavassa kysymyksessä olevan sanan "many" sanan part-of-speech tag: Kuinka monta liittovaltuustoa sijaitsee kaupungissa, jossa sijaitsee Lasbela University of Agriculture , Water and Marine Sciences ?</w:t>
      </w:r>
    </w:p>
    <w:p>
      <w:r>
        <w:rPr>
          <w:b/>
        </w:rPr>
        <w:t xml:space="preserve">Tulos</w:t>
      </w:r>
    </w:p>
    <w:p>
      <w:r>
        <w:t xml:space="preserve">NNP</w:t>
      </w:r>
    </w:p>
    <w:p>
      <w:r>
        <w:rPr>
          <w:b/>
        </w:rPr>
        <w:t xml:space="preserve">Esimerkki 3.2480</w:t>
      </w:r>
    </w:p>
    <w:p>
      <w:r>
        <w:t xml:space="preserve">Mikä on sanan "Abbas" sanan part-of-speech tag seuraavassa kysymyksessä: Kuka oli Abbas Kiarostamin vuonna 2010 ohjaaman elokuvan tähtinäyttelijä ?</w:t>
      </w:r>
    </w:p>
    <w:p>
      <w:r>
        <w:rPr>
          <w:b/>
        </w:rPr>
        <w:t xml:space="preserve">Tulos</w:t>
      </w:r>
    </w:p>
    <w:p>
      <w:r>
        <w:t xml:space="preserve">JJ</w:t>
      </w:r>
    </w:p>
    <w:p>
      <w:r>
        <w:rPr>
          <w:b/>
        </w:rPr>
        <w:t xml:space="preserve">Esimerkki 3.2481</w:t>
      </w:r>
    </w:p>
    <w:p>
      <w:r>
        <w:t xml:space="preserve">Mikä on seuraavassa kysymyksessä olevan sanan "awarded" sanan part-of-speech tag: Minä vuonna Nobel-palkinto myönnettiin ylituomarille, joka oli tuomarina vuonna voittaja tuli oppilaitoksesta, joka on ollut Oxfordin yliopiston kansainvälisten opiskelijoiden paras syöttökoulu ?</w:t>
      </w:r>
    </w:p>
    <w:p>
      <w:r>
        <w:rPr>
          <w:b/>
        </w:rPr>
        <w:t xml:space="preserve">Tulos</w:t>
      </w:r>
    </w:p>
    <w:p>
      <w:r>
        <w:t xml:space="preserve">NNP</w:t>
      </w:r>
    </w:p>
    <w:p>
      <w:r>
        <w:rPr>
          <w:b/>
        </w:rPr>
        <w:t xml:space="preserve">Esimerkki 3.2482</w:t>
      </w:r>
    </w:p>
    <w:p>
      <w:r>
        <w:t xml:space="preserve">Mikä on sanan "of" sanan part-of-speech tag seuraavassa kysymyksessä: Mikä on Chilen Maulen alueeseen pinta-alaltaan verrattavan maan väkiluku ?</w:t>
      </w:r>
    </w:p>
    <w:p>
      <w:r>
        <w:rPr>
          <w:b/>
        </w:rPr>
        <w:t xml:space="preserve">Tulos</w:t>
      </w:r>
    </w:p>
    <w:p>
      <w:r>
        <w:t xml:space="preserve">VBZ</w:t>
      </w:r>
    </w:p>
    <w:p>
      <w:r>
        <w:rPr>
          <w:b/>
        </w:rPr>
        <w:t xml:space="preserve">Esimerkki 3.2483</w:t>
      </w:r>
    </w:p>
    <w:p>
      <w:r>
        <w:t xml:space="preserve">Mikä on sanan "Tindalos" sanan part-of-speech tag seuraavassa kysymyksessä: Mikä on sen mielikuvitusmaailman nimi, jossa Tindalos Interactiven varhaisin peli tapahtuu?</w:t>
      </w:r>
    </w:p>
    <w:p>
      <w:r>
        <w:rPr>
          <w:b/>
        </w:rPr>
        <w:t xml:space="preserve">Tulos</w:t>
      </w:r>
    </w:p>
    <w:p>
      <w:r>
        <w:t xml:space="preserve">NN</w:t>
      </w:r>
    </w:p>
    <w:p>
      <w:r>
        <w:rPr>
          <w:b/>
        </w:rPr>
        <w:t xml:space="preserve">Esimerkki 3.2484</w:t>
      </w:r>
    </w:p>
    <w:p>
      <w:r>
        <w:t xml:space="preserve">Mikä on seuraavassa kysymyksessä olevan sanan "rajoitettu" sanan part-of-speech tag: Kuinka monta osallistujaa sukupuolta kohden kukin maa, isäntämaata lukuun ottamatta, sai osallistua lajiin, jossa Myanmar voitti kultaa miesten kaksinpelissä?</w:t>
      </w:r>
    </w:p>
    <w:p>
      <w:r>
        <w:rPr>
          <w:b/>
        </w:rPr>
        <w:t xml:space="preserve">Tulos</w:t>
      </w:r>
    </w:p>
    <w:p>
      <w:r>
        <w:t xml:space="preserve">JJ</w:t>
      </w:r>
    </w:p>
    <w:p>
      <w:r>
        <w:rPr>
          <w:b/>
        </w:rPr>
        <w:t xml:space="preserve">Esimerkki 3.2485</w:t>
      </w:r>
    </w:p>
    <w:p>
      <w:r>
        <w:t xml:space="preserve">Mikä on seuraavassa kysymyksessä olevan sanan "the" sanan part-of-speech tag: Missä järjestetään Debbie Reynoldsin voittaman Kansainvälisen lehdistöakatemian myöntämän palkinnon seremonia?</w:t>
      </w:r>
    </w:p>
    <w:p>
      <w:r>
        <w:rPr>
          <w:b/>
        </w:rPr>
        <w:t xml:space="preserve">Tulos</w:t>
      </w:r>
    </w:p>
    <w:p>
      <w:r>
        <w:t xml:space="preserve">NN</w:t>
      </w:r>
    </w:p>
    <w:p>
      <w:r>
        <w:rPr>
          <w:b/>
        </w:rPr>
        <w:t xml:space="preserve">Esimerkki 3.2486</w:t>
      </w:r>
    </w:p>
    <w:p>
      <w:r>
        <w:t xml:space="preserve">Mikä on seuraavassa kysymyksessä esiintyvän sanan "containing" sanan part-of-speech tag: Millä kanavalla sijaitsee kaupunki, jossa Evergreen Cemetery sijaitsee ?</w:t>
      </w:r>
    </w:p>
    <w:p>
      <w:r>
        <w:rPr>
          <w:b/>
        </w:rPr>
        <w:t xml:space="preserve">Tulos</w:t>
      </w:r>
    </w:p>
    <w:p>
      <w:r>
        <w:t xml:space="preserve">DT</w:t>
      </w:r>
    </w:p>
    <w:p>
      <w:r>
        <w:rPr>
          <w:b/>
        </w:rPr>
        <w:t xml:space="preserve">Esimerkki 3.2487</w:t>
      </w:r>
    </w:p>
    <w:p>
      <w:r>
        <w:t xml:space="preserve">Mikä on seuraavassa kysymyksessä olevan sanan "pankit" sanan part-of-speech tag: Mikä oli Maumee-joen etelärannan varrella sijaitsevan kaupungin sisällä sijaitsevan kirkon kunnostus- ja maalausvuosi ?</w:t>
      </w:r>
    </w:p>
    <w:p>
      <w:r>
        <w:rPr>
          <w:b/>
        </w:rPr>
        <w:t xml:space="preserve">Tulos</w:t>
      </w:r>
    </w:p>
    <w:p>
      <w:r>
        <w:t xml:space="preserve">VBD</w:t>
      </w:r>
    </w:p>
    <w:p>
      <w:r>
        <w:rPr>
          <w:b/>
        </w:rPr>
        <w:t xml:space="preserve">Esimerkki 3.2488</w:t>
      </w:r>
    </w:p>
    <w:p>
      <w:r>
        <w:t xml:space="preserve">Mikä on seuraavassa kysymyksessä olevan sanan "the" sanan part-of-speech tag: Mistä jo alempana paleoliittisella kaudella asutun maan ensimmäinen presidentti sai kandidaatin tutkintonsa ? . ?</w:t>
      </w:r>
    </w:p>
    <w:p>
      <w:r>
        <w:rPr>
          <w:b/>
        </w:rPr>
        <w:t xml:space="preserve">Tulos</w:t>
      </w:r>
    </w:p>
    <w:p>
      <w:r>
        <w:t xml:space="preserve">VB</w:t>
      </w:r>
    </w:p>
    <w:p>
      <w:r>
        <w:rPr>
          <w:b/>
        </w:rPr>
        <w:t xml:space="preserve">Esimerkki 3.2489</w:t>
      </w:r>
    </w:p>
    <w:p>
      <w:r>
        <w:t xml:space="preserve">Mikä on seuraavassa kysymyksessä olevan sanan "kolme" sanan part-of-speech tag: Satavuotisolympialaisten lipunkantaja kilpaili 4x400 metrin viestissä minkä kolmen muun joukkuetoverin kanssa ?</w:t>
      </w:r>
    </w:p>
    <w:p>
      <w:r>
        <w:rPr>
          <w:b/>
        </w:rPr>
        <w:t xml:space="preserve">Tulos</w:t>
      </w:r>
    </w:p>
    <w:p>
      <w:r>
        <w:t xml:space="preserve">DT</w:t>
      </w:r>
    </w:p>
    <w:p>
      <w:r>
        <w:rPr>
          <w:b/>
        </w:rPr>
        <w:t xml:space="preserve">Esimerkki 3.2490</w:t>
      </w:r>
    </w:p>
    <w:p>
      <w:r>
        <w:t xml:space="preserve">Mikä on seuraavassa kysymyksessä olevan sanan "north-east" sanan part-of-speech tag: Kuinka monta mailia Pulborough'sta koilliseen sijaitsee vuonna 1754 rakennettu mökkimäinen rakennus ?</w:t>
      </w:r>
    </w:p>
    <w:p>
      <w:r>
        <w:rPr>
          <w:b/>
        </w:rPr>
        <w:t xml:space="preserve">Tulos</w:t>
      </w:r>
    </w:p>
    <w:p>
      <w:r>
        <w:t xml:space="preserve">IN</w:t>
      </w:r>
    </w:p>
    <w:p>
      <w:r>
        <w:rPr>
          <w:b/>
        </w:rPr>
        <w:t xml:space="preserve">Esimerkki 3.2491</w:t>
      </w:r>
    </w:p>
    <w:p>
      <w:r>
        <w:t xml:space="preserve">Mikä on sanan "records" sanan part-of-speech tag seuraavassa kysymyksessä: Kuinka monta levyä muusikko on tehnyt kappaleella Ai n't That Lonely Yet ?</w:t>
      </w:r>
    </w:p>
    <w:p>
      <w:r>
        <w:rPr>
          <w:b/>
        </w:rPr>
        <w:t xml:space="preserve">Tulos</w:t>
      </w:r>
    </w:p>
    <w:p>
      <w:r>
        <w:t xml:space="preserve">IN</w:t>
      </w:r>
    </w:p>
    <w:p>
      <w:r>
        <w:rPr>
          <w:b/>
        </w:rPr>
        <w:t xml:space="preserve">Esimerkki 3.2492</w:t>
      </w:r>
    </w:p>
    <w:p>
      <w:r>
        <w:t xml:space="preserve">Mikä on sanan "nimi" sanan part-of-speech tag seuraavassa kysymyksessä: Minä vuonna tämä Kiinan Song-dynastian keisari nousi valtaistuimelle, joka tunnettiin taolaisuuden edistämisestä ja runouslahjakkuudestaan, josta tämä myöhempi keisari, jonka kohteliaisuusnimi oli Deji, kirjoitti ?</w:t>
      </w:r>
    </w:p>
    <w:p>
      <w:r>
        <w:rPr>
          <w:b/>
        </w:rPr>
        <w:t xml:space="preserve">Tulos</w:t>
      </w:r>
    </w:p>
    <w:p>
      <w:r>
        <w:t xml:space="preserve">DT</w:t>
      </w:r>
    </w:p>
    <w:p>
      <w:r>
        <w:rPr>
          <w:b/>
        </w:rPr>
        <w:t xml:space="preserve">Esimerkki 3.2493</w:t>
      </w:r>
    </w:p>
    <w:p>
      <w:r>
        <w:t xml:space="preserve">Mikä on seuraavassa kysymyksessä olevan sanan "'s" sanan part-of-speech tag: Mikä merkittävä lentokenttä sijaitsee voittajan kotiosavaltiossa ?</w:t>
      </w:r>
    </w:p>
    <w:p>
      <w:r>
        <w:rPr>
          <w:b/>
        </w:rPr>
        <w:t xml:space="preserve">Tulos</w:t>
      </w:r>
    </w:p>
    <w:p>
      <w:r>
        <w:t xml:space="preserve">VBN</w:t>
      </w:r>
    </w:p>
    <w:p>
      <w:r>
        <w:rPr>
          <w:b/>
        </w:rPr>
        <w:t xml:space="preserve">Esimerkki 3.2494</w:t>
      </w:r>
    </w:p>
    <w:p>
      <w:r>
        <w:t xml:space="preserve">Mikä on seuraavassa kysymyksessä olevan sanan "jäsen" sanan part-of-speech tag: Kenen kanssa MIT:n tiedekunnan jäsen, joka sai vuoden 2003 taloustieteen Nobelin muistopalkinnon, jakoi palkinnon ?</w:t>
      </w:r>
    </w:p>
    <w:p>
      <w:r>
        <w:rPr>
          <w:b/>
        </w:rPr>
        <w:t xml:space="preserve">Tulos</w:t>
      </w:r>
    </w:p>
    <w:p>
      <w:r>
        <w:t xml:space="preserve">DT</w:t>
      </w:r>
    </w:p>
    <w:p>
      <w:r>
        <w:rPr>
          <w:b/>
        </w:rPr>
        <w:t xml:space="preserve">Esimerkki 3.2495</w:t>
      </w:r>
    </w:p>
    <w:p>
      <w:r>
        <w:t xml:space="preserve">Mikä on seuraavassa kysymyksessä olevan sanan "In" sanan part-of-speech tag: Minkä vuoden aikana perustettiin kaupunki, jonka maa sijaitsee Afrikan koilliskulmassa ?</w:t>
      </w:r>
    </w:p>
    <w:p>
      <w:r>
        <w:rPr>
          <w:b/>
        </w:rPr>
        <w:t xml:space="preserve">Tulos</w:t>
      </w:r>
    </w:p>
    <w:p>
      <w:r>
        <w:t xml:space="preserve">NN</w:t>
      </w:r>
    </w:p>
    <w:p>
      <w:r>
        <w:rPr>
          <w:b/>
        </w:rPr>
        <w:t xml:space="preserve">Esimerkki 3.2496</w:t>
      </w:r>
    </w:p>
    <w:p>
      <w:r>
        <w:t xml:space="preserve">Mikä on seuraavassa kysymyksessä olevan sanan "ja" sanan part-of-speech tag: Mikä on rakennus, jonka kaupunki ja valtio perustettiin läänin itäosaan sen varhaisasutuksen aikana ?</w:t>
      </w:r>
    </w:p>
    <w:p>
      <w:r>
        <w:rPr>
          <w:b/>
        </w:rPr>
        <w:t xml:space="preserve">Tulos</w:t>
      </w:r>
    </w:p>
    <w:p>
      <w:r>
        <w:t xml:space="preserve">JJ</w:t>
      </w:r>
    </w:p>
    <w:p>
      <w:r>
        <w:rPr>
          <w:b/>
        </w:rPr>
        <w:t xml:space="preserve">Esimerkki 3.2497</w:t>
      </w:r>
    </w:p>
    <w:p>
      <w:r>
        <w:t xml:space="preserve">Mikä on seuraavassa kysymyksessä olevan sanan "1" sanan part-of-speech tag: Wisconsinin 100. vaalipiirissä piirin 1 edustaja on syntynyt minä vuonna?</w:t>
      </w:r>
    </w:p>
    <w:p>
      <w:r>
        <w:rPr>
          <w:b/>
        </w:rPr>
        <w:t xml:space="preserve">Tulos</w:t>
      </w:r>
    </w:p>
    <w:p>
      <w:r>
        <w:t xml:space="preserve">NNP</w:t>
      </w:r>
    </w:p>
    <w:p>
      <w:r>
        <w:rPr>
          <w:b/>
        </w:rPr>
        <w:t xml:space="preserve">Esimerkki 3.2498</w:t>
      </w:r>
    </w:p>
    <w:p>
      <w:r>
        <w:t xml:space="preserve">Mikä on seuraavassa kysymyksessä olevan sanan "did" sanan part-of-speech tag: Ketkä 4 x 100 viestin viestijoukkueen urheilijat eivät osallistuneet vuoden 2008 olympialaisiin Semoy Hackettin kanssa ?</w:t>
      </w:r>
    </w:p>
    <w:p>
      <w:r>
        <w:rPr>
          <w:b/>
        </w:rPr>
        <w:t xml:space="preserve">Tulos</w:t>
      </w:r>
    </w:p>
    <w:p>
      <w:r>
        <w:t xml:space="preserve">IN</w:t>
      </w:r>
    </w:p>
    <w:p>
      <w:r>
        <w:rPr>
          <w:b/>
        </w:rPr>
        <w:t xml:space="preserve">Esimerkki 3.2499</w:t>
      </w:r>
    </w:p>
    <w:p>
      <w:r>
        <w:t xml:space="preserve">Mikä on seuraavassa kysymyksessä olevan sanan "30,185" sanan part-of-speech tag: Mikä on sen paikan nimi, jonka kunnassa oli arviolta 69 525 asukasta 30 185 kotitaloudessa ja jonka asukastiheys oli 2 994 henkeä neliökilometrillä?</w:t>
      </w:r>
    </w:p>
    <w:p>
      <w:r>
        <w:rPr>
          <w:b/>
        </w:rPr>
        <w:t xml:space="preserve">Tulos</w:t>
      </w:r>
    </w:p>
    <w:p>
      <w:r>
        <w:t xml:space="preserve">DT</w:t>
      </w:r>
    </w:p>
    <w:p>
      <w:r>
        <w:rPr>
          <w:b/>
        </w:rPr>
        <w:t xml:space="preserve">Esimerkki 3.2500</w:t>
      </w:r>
    </w:p>
    <w:p>
      <w:r>
        <w:t xml:space="preserve">Mikä on sanan "in" sanan part-of-speech tag seuraavassa kysymyksessä: Mikä on 200 metrin juoksuun erikoistuneen, eläkkeellä olevan belgialaisen pikajuoksijan lippukunnan jäsenen tapahtumavuosi ?</w:t>
      </w:r>
    </w:p>
    <w:p>
      <w:r>
        <w:rPr>
          <w:b/>
        </w:rPr>
        <w:t xml:space="preserve">Tulos</w:t>
      </w:r>
    </w:p>
    <w:p>
      <w:r>
        <w:t xml:space="preserve">CD</w:t>
      </w:r>
    </w:p>
    <w:p>
      <w:r>
        <w:rPr>
          <w:b/>
        </w:rPr>
        <w:t xml:space="preserve">Esimerkki 3.2501</w:t>
      </w:r>
    </w:p>
    <w:p>
      <w:r>
        <w:t xml:space="preserve">Mikä on sanan "1997" sanan part-of-speech tag seuraavassa kysymyksessä: Mikä on vuonna 1997 Pensacolan lukiosta valmistuneen syntymäaika ?</w:t>
      </w:r>
    </w:p>
    <w:p>
      <w:r>
        <w:rPr>
          <w:b/>
        </w:rPr>
        <w:t xml:space="preserve">Tulos</w:t>
      </w:r>
    </w:p>
    <w:p>
      <w:r>
        <w:t xml:space="preserve">NNP</w:t>
      </w:r>
    </w:p>
    <w:p>
      <w:r>
        <w:rPr>
          <w:b/>
        </w:rPr>
        <w:t xml:space="preserve">Esimerkki 3.2502</w:t>
      </w:r>
    </w:p>
    <w:p>
      <w:r>
        <w:t xml:space="preserve">Mikä on seuraavassa kysymyksessä olevan sanan "on" sanan part-of-speech tag: Kuka on sen lentokentän ylläpitäjä, jossa on 124 suurlähetystöä ?</w:t>
      </w:r>
    </w:p>
    <w:p>
      <w:r>
        <w:rPr>
          <w:b/>
        </w:rPr>
        <w:t xml:space="preserve">Tulos</w:t>
      </w:r>
    </w:p>
    <w:p>
      <w:r>
        <w:t xml:space="preserve">WRB</w:t>
      </w:r>
    </w:p>
    <w:p>
      <w:r>
        <w:rPr>
          <w:b/>
        </w:rPr>
        <w:t xml:space="preserve">Esimerkki 3.2503</w:t>
      </w:r>
    </w:p>
    <w:p>
      <w:r>
        <w:t xml:space="preserve">Mikä on seuraavassa kysymyksessä olevan sanan "the" sanan part-of-speech tag: Mitä kaikkien aikojen suurimpiin eteläkorealaisiin keskikenttäpelaajiin lukeutuvan managerin stadionilla näytettiin ?</w:t>
      </w:r>
    </w:p>
    <w:p>
      <w:r>
        <w:rPr>
          <w:b/>
        </w:rPr>
        <w:t xml:space="preserve">Tulos</w:t>
      </w:r>
    </w:p>
    <w:p>
      <w:r>
        <w:t xml:space="preserve">IN</w:t>
      </w:r>
    </w:p>
    <w:p>
      <w:r>
        <w:rPr>
          <w:b/>
        </w:rPr>
        <w:t xml:space="preserve">Esimerkki 3.2504</w:t>
      </w:r>
    </w:p>
    <w:p>
      <w:r>
        <w:t xml:space="preserve">Mikä on seuraavassa kysymyksessä olevan sanan "on" sanan part-of-speech tag: Millaista 12-paikkaista lentokonetta lentoyhtiö haluaa käyttää lentokentällä, joka sijaitsee kaupungissa, joka tunnetaan Latinalaisen Amerikan sähkövoiman pääkaupunkina ?</w:t>
      </w:r>
    </w:p>
    <w:p>
      <w:r>
        <w:rPr>
          <w:b/>
        </w:rPr>
        <w:t xml:space="preserve">Tulos</w:t>
      </w:r>
    </w:p>
    <w:p>
      <w:r>
        <w:t xml:space="preserve">WDT</w:t>
      </w:r>
    </w:p>
    <w:p>
      <w:r>
        <w:rPr>
          <w:b/>
        </w:rPr>
        <w:t xml:space="preserve">Esimerkki 3.2505</w:t>
      </w:r>
    </w:p>
    <w:p>
      <w:r>
        <w:t xml:space="preserve">Mikä on seuraavassa kysymyksessä olevan sanan "Mitä" sanan part-of-speech tag: Mikä on Hudson 's Bay Companyn vuonna 1826 ostaman aluksen rekisterinumero ( lippu ) ?</w:t>
      </w:r>
    </w:p>
    <w:p>
      <w:r>
        <w:rPr>
          <w:b/>
        </w:rPr>
        <w:t xml:space="preserve">Tulos</w:t>
      </w:r>
    </w:p>
    <w:p>
      <w:r>
        <w:t xml:space="preserve">NNP</w:t>
      </w:r>
    </w:p>
    <w:p>
      <w:r>
        <w:rPr>
          <w:b/>
        </w:rPr>
        <w:t xml:space="preserve">Esimerkki 3.2506</w:t>
      </w:r>
    </w:p>
    <w:p>
      <w:r>
        <w:t xml:space="preserve">Mikä on seuraavassa kysymyksessä olevan sanan "Shooting" part-of-speech tag: Missä kaupungissa järjestettiin ampumahiihto ( trap shooting , running target ) ?</w:t>
      </w:r>
    </w:p>
    <w:p>
      <w:r>
        <w:rPr>
          <w:b/>
        </w:rPr>
        <w:t xml:space="preserve">Tulos</w:t>
      </w:r>
    </w:p>
    <w:p>
      <w:r>
        <w:t xml:space="preserve">VBD</w:t>
      </w:r>
    </w:p>
    <w:p>
      <w:r>
        <w:rPr>
          <w:b/>
        </w:rPr>
        <w:t xml:space="preserve">Esimerkki 3.2507</w:t>
      </w:r>
    </w:p>
    <w:p>
      <w:r>
        <w:t xml:space="preserve">Mikä on sanan "Washington" sanan part-of-speech tag seuraavassa kysymyksessä: Kuinka monta jokea virtaa lähellä kaupunkia, jossa Washington Arts Building sijaitsee ?</w:t>
      </w:r>
    </w:p>
    <w:p>
      <w:r>
        <w:rPr>
          <w:b/>
        </w:rPr>
        <w:t xml:space="preserve">Tulos</w:t>
      </w:r>
    </w:p>
    <w:p>
      <w:r>
        <w:t xml:space="preserve">VBN</w:t>
      </w:r>
    </w:p>
    <w:p>
      <w:r>
        <w:rPr>
          <w:b/>
        </w:rPr>
        <w:t xml:space="preserve">Esimerkki 3.2508</w:t>
      </w:r>
    </w:p>
    <w:p>
      <w:r>
        <w:t xml:space="preserve">Mikä on sanan "fregatti" sanan part-of-speech tag seuraavassa kysymyksessä: Minkälainen solki liittyy Ranskan laivaston 32-tykkiseen Vénus-luokan fregattiin ?</w:t>
      </w:r>
    </w:p>
    <w:p>
      <w:r>
        <w:rPr>
          <w:b/>
        </w:rPr>
        <w:t xml:space="preserve">Tulos</w:t>
      </w:r>
    </w:p>
    <w:p>
      <w:r>
        <w:t xml:space="preserve">NNP</w:t>
      </w:r>
    </w:p>
    <w:p>
      <w:r>
        <w:rPr>
          <w:b/>
        </w:rPr>
        <w:t xml:space="preserve">Esimerkki 3.2509</w:t>
      </w:r>
    </w:p>
    <w:p>
      <w:r>
        <w:t xml:space="preserve">Mikä on seuraavassa kysymyksessä olevan sanan "että" sanan part-of-speech tag: Mikä on Pohjois-Lanarkshiren postikaupungin nimi, joka sisältää kaupungin, jonka nimi tarkoittaa `` boggy '' tai `` soft glen '' ?</w:t>
      </w:r>
    </w:p>
    <w:p>
      <w:r>
        <w:rPr>
          <w:b/>
        </w:rPr>
        <w:t xml:space="preserve">Tulos</w:t>
      </w:r>
    </w:p>
    <w:p>
      <w:r>
        <w:t xml:space="preserve">VBZ</w:t>
      </w:r>
    </w:p>
    <w:p>
      <w:r>
        <w:rPr>
          <w:b/>
        </w:rPr>
        <w:t xml:space="preserve">Esimerkki 3.2510</w:t>
      </w:r>
    </w:p>
    <w:p>
      <w:r>
        <w:t xml:space="preserve">Mikä on sanan "maa" sanan part-of-speech tag seuraavassa kysymyksessä: Mikä on sen maan valmistumisaika, jonka viralliset kielet ovat englanti ja swahili ?</w:t>
      </w:r>
    </w:p>
    <w:p>
      <w:r>
        <w:rPr>
          <w:b/>
        </w:rPr>
        <w:t xml:space="preserve">Tulos</w:t>
      </w:r>
    </w:p>
    <w:p>
      <w:r>
        <w:t xml:space="preserve">JJ</w:t>
      </w:r>
    </w:p>
    <w:p>
      <w:r>
        <w:rPr>
          <w:b/>
        </w:rPr>
        <w:t xml:space="preserve">Esimerkki 3.2511</w:t>
      </w:r>
    </w:p>
    <w:p>
      <w:r>
        <w:t xml:space="preserve">Mikä on seuraavassa kysymyksessä olevan sanan "oli" sanan part-of-speech tag: Missä kaupungissa syntyi viimeisin yleisurheilussa kilpaillut lipunkantaja ?</w:t>
      </w:r>
    </w:p>
    <w:p>
      <w:r>
        <w:rPr>
          <w:b/>
        </w:rPr>
        <w:t xml:space="preserve">Tulos</w:t>
      </w:r>
    </w:p>
    <w:p>
      <w:r>
        <w:t xml:space="preserve">IN</w:t>
      </w:r>
    </w:p>
    <w:p>
      <w:r>
        <w:rPr>
          <w:b/>
        </w:rPr>
        <w:t xml:space="preserve">Esimerkki 3.2512</w:t>
      </w:r>
    </w:p>
    <w:p>
      <w:r>
        <w:t xml:space="preserve">Mikä on sanan "sisältää" sanan part-of-speech tag seuraavassa kysymyksessä: Minkä romaanin pohjalta on tehty televisiosarja, jonka pääosissa on 17. syyskuuta 1973 syntynyt näyttelijä ?</w:t>
      </w:r>
    </w:p>
    <w:p>
      <w:r>
        <w:rPr>
          <w:b/>
        </w:rPr>
        <w:t xml:space="preserve">Tulos</w:t>
      </w:r>
    </w:p>
    <w:p>
      <w:r>
        <w:t xml:space="preserve">VB</w:t>
      </w:r>
    </w:p>
    <w:p>
      <w:r>
        <w:rPr>
          <w:b/>
        </w:rPr>
        <w:t xml:space="preserve">Esimerkki 3.2513</w:t>
      </w:r>
    </w:p>
    <w:p>
      <w:r>
        <w:t xml:space="preserve">Mikä on sanan "endorsed" sanan part-of-speech tag seuraavassa kysymyksessä: Pohjois-Dakotan republikaani, joka kannatti Mitt Romneyta 18. marraskuuta 2011, on syntynyt minä vuonna ?</w:t>
      </w:r>
    </w:p>
    <w:p>
      <w:r>
        <w:rPr>
          <w:b/>
        </w:rPr>
        <w:t xml:space="preserve">Tulos</w:t>
      </w:r>
    </w:p>
    <w:p>
      <w:r>
        <w:t xml:space="preserve">DT</w:t>
      </w:r>
    </w:p>
    <w:p>
      <w:r>
        <w:rPr>
          <w:b/>
        </w:rPr>
        <w:t xml:space="preserve">Esimerkki 3.2514</w:t>
      </w:r>
    </w:p>
    <w:p>
      <w:r>
        <w:t xml:space="preserve">Mikä on seuraavassa kysymyksessä olevan sanan "most" part-of-speech tag: Onko Air tai Grisaia no Kajitsu : Le Fruit de la Grisaia -pelin luonut aikuisten visuaalisiin romaaneihin eniten erikoistunut kehittäjä ?</w:t>
      </w:r>
    </w:p>
    <w:p>
      <w:r>
        <w:rPr>
          <w:b/>
        </w:rPr>
        <w:t xml:space="preserve">Tulos</w:t>
      </w:r>
    </w:p>
    <w:p>
      <w:r>
        <w:t xml:space="preserve">VBN</w:t>
      </w:r>
    </w:p>
    <w:p>
      <w:r>
        <w:rPr>
          <w:b/>
        </w:rPr>
        <w:t xml:space="preserve">Esimerkki 3.2515</w:t>
      </w:r>
    </w:p>
    <w:p>
      <w:r>
        <w:t xml:space="preserve">Mikä on sanan "Istana" sanan part-of-speech tag seuraavassa kysymyksessä: Milloin Istana Nurul Imanin kotimaalla oli sotilaallinen konflikti espanjalaisten kanssa ?</w:t>
      </w:r>
    </w:p>
    <w:p>
      <w:r>
        <w:rPr>
          <w:b/>
        </w:rPr>
        <w:t xml:space="preserve">Tulos</w:t>
      </w:r>
    </w:p>
    <w:p>
      <w:r>
        <w:t xml:space="preserve">VBP</w:t>
      </w:r>
    </w:p>
    <w:p>
      <w:r>
        <w:rPr>
          <w:b/>
        </w:rPr>
        <w:t xml:space="preserve">Esimerkki 3.2516</w:t>
      </w:r>
    </w:p>
    <w:p>
      <w:r>
        <w:t xml:space="preserve">Mikä on sanan "of" sanan part-of-speech tag seuraavassa kysymyksessä: Mikä on brasilialaisen paleontologin William Navan perustaman suvun sijaintipaikka ?</w:t>
      </w:r>
    </w:p>
    <w:p>
      <w:r>
        <w:rPr>
          <w:b/>
        </w:rPr>
        <w:t xml:space="preserve">Tulos</w:t>
      </w:r>
    </w:p>
    <w:p>
      <w:r>
        <w:t xml:space="preserve">NNP</w:t>
      </w:r>
    </w:p>
    <w:p>
      <w:r>
        <w:rPr>
          <w:b/>
        </w:rPr>
        <w:t xml:space="preserve">Esimerkki 3.2517</w:t>
      </w:r>
    </w:p>
    <w:p>
      <w:r>
        <w:t xml:space="preserve">Mikä on seuraavassa kysymyksessä olevan sanan "the" sanan part-of-speech tag: Milloin on miesten 1500 metrin hopeamitalin voittajan syntymäpäivä ?</w:t>
      </w:r>
    </w:p>
    <w:p>
      <w:r>
        <w:rPr>
          <w:b/>
        </w:rPr>
        <w:t xml:space="preserve">Tulos</w:t>
      </w:r>
    </w:p>
    <w:p>
      <w:r>
        <w:t xml:space="preserve">VBZ</w:t>
      </w:r>
    </w:p>
    <w:p>
      <w:r>
        <w:rPr>
          <w:b/>
        </w:rPr>
        <w:t xml:space="preserve">Esimerkki 3.2518</w:t>
      </w:r>
    </w:p>
    <w:p>
      <w:r>
        <w:t xml:space="preserve">Mikä on sanan "called" sanan part-of-speech tag seuraavassa kysymyksessä: Mikä on kaupungin, jonka asukkaita kutsutaan Mouansois , alue?</w:t>
      </w:r>
    </w:p>
    <w:p>
      <w:r>
        <w:rPr>
          <w:b/>
        </w:rPr>
        <w:t xml:space="preserve">Tulos</w:t>
      </w:r>
    </w:p>
    <w:p>
      <w:r>
        <w:t xml:space="preserve">NN</w:t>
      </w:r>
    </w:p>
    <w:p>
      <w:r>
        <w:rPr>
          <w:b/>
        </w:rPr>
        <w:t xml:space="preserve">Esimerkki 3.2519</w:t>
      </w:r>
    </w:p>
    <w:p>
      <w:r>
        <w:t xml:space="preserve">Mikä on seuraavassa kysymyksessä olevan sanan "ensimmäinen" sanan part-of-speech tag: Mikä oli ensimmäinen englanninkielinen nimi, joka annettiin vuonna 1642 perustetulle kaupungille, jolla on omaleimainen neljän vuodenajan mannerilmasto ja jonka vanhin kokonainen rakennus, joka on vuodelta 1669, sijaitsee kaupunginosassa, joka oli autonominen kaupunki vuoteen 2002 asti?</w:t>
      </w:r>
    </w:p>
    <w:p>
      <w:r>
        <w:rPr>
          <w:b/>
        </w:rPr>
        <w:t xml:space="preserve">Tulos</w:t>
      </w:r>
    </w:p>
    <w:p>
      <w:r>
        <w:t xml:space="preserve">WDT</w:t>
      </w:r>
    </w:p>
    <w:p>
      <w:r>
        <w:rPr>
          <w:b/>
        </w:rPr>
        <w:t xml:space="preserve">Esimerkki 3.2520</w:t>
      </w:r>
    </w:p>
    <w:p>
      <w:r>
        <w:t xml:space="preserve">Mikä on seuraavassa kysymyksessä olevan sanan "on" sanan part-of-speech tag: Kuinka monta kaupunkia on Saksan yhdeksänneksi suurimman saaren varrella ?</w:t>
      </w:r>
    </w:p>
    <w:p>
      <w:r>
        <w:rPr>
          <w:b/>
        </w:rPr>
        <w:t xml:space="preserve">Tulos</w:t>
      </w:r>
    </w:p>
    <w:p>
      <w:r>
        <w:t xml:space="preserve">NN</w:t>
      </w:r>
    </w:p>
    <w:p>
      <w:r>
        <w:rPr>
          <w:b/>
        </w:rPr>
        <w:t xml:space="preserve">Esimerkki 3.2521</w:t>
      </w:r>
    </w:p>
    <w:p>
      <w:r>
        <w:t xml:space="preserve">Mikä on seuraavassa kysymyksessä olevan sanan "asianmukainen" sanan part-of-speech tag: Coventry Bearsin ja Nottingham Outlawsin sijaintipaikoista kummassa on enemmän asukkaita?</w:t>
      </w:r>
    </w:p>
    <w:p>
      <w:r>
        <w:rPr>
          <w:b/>
        </w:rPr>
        <w:t xml:space="preserve">Tulos</w:t>
      </w:r>
    </w:p>
    <w:p>
      <w:r>
        <w:t xml:space="preserve">IN</w:t>
      </w:r>
    </w:p>
    <w:p>
      <w:r>
        <w:rPr>
          <w:b/>
        </w:rPr>
        <w:t xml:space="preserve">Esimerkki 3.2522</w:t>
      </w:r>
    </w:p>
    <w:p>
      <w:r>
        <w:t xml:space="preserve">Mikä on sanan "Feirstein" sanan part-of-speech tag seuraavassa kysymyksessä: Missä Bruce Feirsteinin , Danny Bilsonin ja Paul De Meon kirjoittaman pelin kehittäjä sijaitsee?</w:t>
      </w:r>
    </w:p>
    <w:p>
      <w:r>
        <w:rPr>
          <w:b/>
        </w:rPr>
        <w:t xml:space="preserve">Tulos</w:t>
      </w:r>
    </w:p>
    <w:p>
      <w:r>
        <w:t xml:space="preserve">NN</w:t>
      </w:r>
    </w:p>
    <w:p>
      <w:r>
        <w:rPr>
          <w:b/>
        </w:rPr>
        <w:t xml:space="preserve">Esimerkki 3.2523</w:t>
      </w:r>
    </w:p>
    <w:p>
      <w:r>
        <w:t xml:space="preserve">Mikä on sanan "of" sanan part-of-speech tag seuraavassa kysymyksessä: Mikä on sen joukkueen maskotti, jossa Brian Gornick pelasi ?</w:t>
      </w:r>
    </w:p>
    <w:p>
      <w:r>
        <w:rPr>
          <w:b/>
        </w:rPr>
        <w:t xml:space="preserve">Tulos</w:t>
      </w:r>
    </w:p>
    <w:p>
      <w:r>
        <w:t xml:space="preserve">WDT</w:t>
      </w:r>
    </w:p>
    <w:p>
      <w:r>
        <w:rPr>
          <w:b/>
        </w:rPr>
        <w:t xml:space="preserve">Esimerkki 3.2524</w:t>
      </w:r>
    </w:p>
    <w:p>
      <w:r>
        <w:t xml:space="preserve">Mikä on sanan "45th" sanan part-of-speech tag seuraavassa kysymyksessä: Kuinka monta junayhtiön käyttämää liikkuvaa kalustoa lähtee maailman 45. vilkkaimmalta lentokentältä ?</w:t>
      </w:r>
    </w:p>
    <w:p>
      <w:r>
        <w:rPr>
          <w:b/>
        </w:rPr>
        <w:t xml:space="preserve">Tulos</w:t>
      </w:r>
    </w:p>
    <w:p>
      <w:r>
        <w:t xml:space="preserve">NN</w:t>
      </w:r>
    </w:p>
    <w:p>
      <w:r>
        <w:rPr>
          <w:b/>
        </w:rPr>
        <w:t xml:space="preserve">Esimerkki 3.2525</w:t>
      </w:r>
    </w:p>
    <w:p>
      <w:r>
        <w:t xml:space="preserve">Mikä on seuraavassa kysymyksessä olevan sanan "menettää" sanan part-of-speech tag: Minä vuonna eräs kenraali hävisi niukasti kampanjan kuvernööriksi osavaltiossa, josta hänet tunnetaan ja joka oli 17. unioniin hyväksytty osavaltio ?</w:t>
      </w:r>
    </w:p>
    <w:p>
      <w:r>
        <w:rPr>
          <w:b/>
        </w:rPr>
        <w:t xml:space="preserve">Tulos</w:t>
      </w:r>
    </w:p>
    <w:p>
      <w:r>
        <w:t xml:space="preserve">NNP</w:t>
      </w:r>
    </w:p>
    <w:p>
      <w:r>
        <w:rPr>
          <w:b/>
        </w:rPr>
        <w:t xml:space="preserve">Esimerkki 3.2526</w:t>
      </w:r>
    </w:p>
    <w:p>
      <w:r>
        <w:t xml:space="preserve">Mikä on seuraavassa kysymyksessä olevan sanan "oli" sanan part-of-speech tag: Kuka oli se kirjailija, joka auttoi luomaan varhaisimman nähdyn hahmon ?</w:t>
      </w:r>
    </w:p>
    <w:p>
      <w:r>
        <w:rPr>
          <w:b/>
        </w:rPr>
        <w:t xml:space="preserve">Tulos</w:t>
      </w:r>
    </w:p>
    <w:p>
      <w:r>
        <w:t xml:space="preserve">WP</w:t>
      </w:r>
    </w:p>
    <w:p>
      <w:r>
        <w:rPr>
          <w:b/>
        </w:rPr>
        <w:t xml:space="preserve">Esimerkki 3.2527</w:t>
      </w:r>
    </w:p>
    <w:p>
      <w:r>
        <w:t xml:space="preserve">Mikä on sanan "of" sanan part-of-speech tag seuraavassa kysymyksessä: Minkä tutkinnon Itä-Lothianin kotoisin oleva henkilö sai ?</w:t>
      </w:r>
    </w:p>
    <w:p>
      <w:r>
        <w:rPr>
          <w:b/>
        </w:rPr>
        <w:t xml:space="preserve">Tulos</w:t>
      </w:r>
    </w:p>
    <w:p>
      <w:r>
        <w:t xml:space="preserve">NN</w:t>
      </w:r>
    </w:p>
    <w:p>
      <w:r>
        <w:rPr>
          <w:b/>
        </w:rPr>
        <w:t xml:space="preserve">Esimerkki 3.2528</w:t>
      </w:r>
    </w:p>
    <w:p>
      <w:r>
        <w:t xml:space="preserve">Mikä on sanan "suvereeni" sanan part-of-speech tag seuraavassa kysymyksessä: Kuka on 169 saaresta koostuvan Polynesian suvereenin valtion alumni ?</w:t>
      </w:r>
    </w:p>
    <w:p>
      <w:r>
        <w:rPr>
          <w:b/>
        </w:rPr>
        <w:t xml:space="preserve">Tulos</w:t>
      </w:r>
    </w:p>
    <w:p>
      <w:r>
        <w:t xml:space="preserve">VBZ</w:t>
      </w:r>
    </w:p>
    <w:p>
      <w:r>
        <w:rPr>
          <w:b/>
        </w:rPr>
        <w:t xml:space="preserve">Esimerkki 3.2529</w:t>
      </w:r>
    </w:p>
    <w:p>
      <w:r>
        <w:t xml:space="preserve">Mikä on sanan "sanomalehdet" sanan part-of-speech tag seuraavassa kysymyksessä: Mikä on vuonna 1941 ilmestyneen sanomalehden levikki ?</w:t>
      </w:r>
    </w:p>
    <w:p>
      <w:r>
        <w:rPr>
          <w:b/>
        </w:rPr>
        <w:t xml:space="preserve">Tulos</w:t>
      </w:r>
    </w:p>
    <w:p>
      <w:r>
        <w:t xml:space="preserve">DT</w:t>
      </w:r>
    </w:p>
    <w:p>
      <w:r>
        <w:rPr>
          <w:b/>
        </w:rPr>
        <w:t xml:space="preserve">Esimerkki 3.2530</w:t>
      </w:r>
    </w:p>
    <w:p>
      <w:r>
        <w:t xml:space="preserve">Mikä on sanan "nimi" sanan part-of-speech tag seuraavassa kysymyksessä: Mikä on vuonna 1935 New Yorkin yliopiston ( NYU ) jatkeena Nassau College -nimellä perustetun koulun urheilulaji ( s ) ?</w:t>
      </w:r>
    </w:p>
    <w:p>
      <w:r>
        <w:rPr>
          <w:b/>
        </w:rPr>
        <w:t xml:space="preserve">Tulos</w:t>
      </w:r>
    </w:p>
    <w:p>
      <w:r>
        <w:t xml:space="preserve">NNP</w:t>
      </w:r>
    </w:p>
    <w:p>
      <w:r>
        <w:rPr>
          <w:b/>
        </w:rPr>
        <w:t xml:space="preserve">Esimerkki 3.2531</w:t>
      </w:r>
    </w:p>
    <w:p>
      <w:r>
        <w:t xml:space="preserve">Mikä on seuraavassa kysymyksessä esiintyvän sanan "urheilija" puhekielinen tunniste: Missä urheilulajissa kilpaili urheilija, joka on syntynyt 11. kesäkuuta 1992 ?</w:t>
      </w:r>
    </w:p>
    <w:p>
      <w:r>
        <w:rPr>
          <w:b/>
        </w:rPr>
        <w:t xml:space="preserve">Tulos</w:t>
      </w:r>
    </w:p>
    <w:p>
      <w:r>
        <w:t xml:space="preserve">VBD</w:t>
      </w:r>
    </w:p>
    <w:p>
      <w:r>
        <w:rPr>
          <w:b/>
        </w:rPr>
        <w:t xml:space="preserve">Esimerkki 3.2532</w:t>
      </w:r>
    </w:p>
    <w:p>
      <w:r>
        <w:t xml:space="preserve">Mikä on seuraavassa kysymyksessä olevan sanan "the" sanan part-of-speech tag: Mikä on tämän kaupallisen ilmaisen televisiokanavan luokitus, joka esittää Marcus Loewin perustaman yrityksen tuottamia elokuvia?</w:t>
      </w:r>
    </w:p>
    <w:p>
      <w:r>
        <w:rPr>
          <w:b/>
        </w:rPr>
        <w:t xml:space="preserve">Tulos</w:t>
      </w:r>
    </w:p>
    <w:p>
      <w:r>
        <w:t xml:space="preserve">WP</w:t>
      </w:r>
    </w:p>
    <w:p>
      <w:r>
        <w:rPr>
          <w:b/>
        </w:rPr>
        <w:t xml:space="preserve">Esimerkki 3.2533</w:t>
      </w:r>
    </w:p>
    <w:p>
      <w:r>
        <w:t xml:space="preserve">Mikä on seuraavassa kysymyksessä olevan sanan "hänen" sanan part-of-speech tag: Pelaaja, joka pelasi aikaisimpana vuonna , milloin hänen maansa itsenäistyi Espanjasta ?</w:t>
      </w:r>
    </w:p>
    <w:p>
      <w:r>
        <w:rPr>
          <w:b/>
        </w:rPr>
        <w:t xml:space="preserve">Tulos</w:t>
      </w:r>
    </w:p>
    <w:p>
      <w:r>
        <w:t xml:space="preserve">VBP</w:t>
      </w:r>
    </w:p>
    <w:p>
      <w:r>
        <w:rPr>
          <w:b/>
        </w:rPr>
        <w:t xml:space="preserve">Esimerkki 3.2534</w:t>
      </w:r>
    </w:p>
    <w:p>
      <w:r>
        <w:t xml:space="preserve">Mikä on seuraavassa kysymyksessä olevan sanan "maailma" sanan part-of-speech tag: Kuinka monta suvereenia kansakuntaa rajoittuu kansakuntaan, jonka voimistelija voitti vuoden 2014 maailmanmestaruuden joukkuekilpailun pronssia ?</w:t>
      </w:r>
    </w:p>
    <w:p>
      <w:r>
        <w:rPr>
          <w:b/>
        </w:rPr>
        <w:t xml:space="preserve">Tulos</w:t>
      </w:r>
    </w:p>
    <w:p>
      <w:r>
        <w:t xml:space="preserve">JJ</w:t>
      </w:r>
    </w:p>
    <w:p>
      <w:r>
        <w:rPr>
          <w:b/>
        </w:rPr>
        <w:t xml:space="preserve">Esimerkki 3.2535</w:t>
      </w:r>
    </w:p>
    <w:p>
      <w:r>
        <w:t xml:space="preserve">Mikä on sanan "in" sanan part-of-speech tag seuraavassa kysymyksessä: Mitkä joukkueet pitävät pelejä stadionilla, jonka nimi oli ennen Vojo Kushi Stadium ?</w:t>
      </w:r>
    </w:p>
    <w:p>
      <w:r>
        <w:rPr>
          <w:b/>
        </w:rPr>
        <w:t xml:space="preserve">Tulos</w:t>
      </w:r>
    </w:p>
    <w:p>
      <w:r>
        <w:t xml:space="preserve">NNS</w:t>
      </w:r>
    </w:p>
    <w:p>
      <w:r>
        <w:rPr>
          <w:b/>
        </w:rPr>
        <w:t xml:space="preserve">Esimerkki 3.2536</w:t>
      </w:r>
    </w:p>
    <w:p>
      <w:r>
        <w:t xml:space="preserve">Mikä on seuraavassa kysymyksessä olevan sanan "laureate" sanan part-of-speech tag: Minä vuonna ensimmäinen 100 vuotta täyttänyt Nobel-palkinnon saaja sai palkinnon ?</w:t>
      </w:r>
    </w:p>
    <w:p>
      <w:r>
        <w:rPr>
          <w:b/>
        </w:rPr>
        <w:t xml:space="preserve">Tulos</w:t>
      </w:r>
    </w:p>
    <w:p>
      <w:r>
        <w:t xml:space="preserve">RB</w:t>
      </w:r>
    </w:p>
    <w:p>
      <w:r>
        <w:rPr>
          <w:b/>
        </w:rPr>
        <w:t xml:space="preserve">Esimerkki 3.2537</w:t>
      </w:r>
    </w:p>
    <w:p>
      <w:r>
        <w:t xml:space="preserve">Mikä on seuraavassa kysymyksessä olevan sanan "Highway" sanan part-of-speech tag: Kansallinen valtatie, joka kulkee Dibrugarhista Assamissa Tuipangiin Mizoramissa, on kuinka pitkä ?</w:t>
      </w:r>
    </w:p>
    <w:p>
      <w:r>
        <w:rPr>
          <w:b/>
        </w:rPr>
        <w:t xml:space="preserve">Tulos</w:t>
      </w:r>
    </w:p>
    <w:p>
      <w:r>
        <w:t xml:space="preserve">WP</w:t>
      </w:r>
    </w:p>
    <w:p>
      <w:r>
        <w:rPr>
          <w:b/>
        </w:rPr>
        <w:t xml:space="preserve">Esimerkki 3.2538</w:t>
      </w:r>
    </w:p>
    <w:p>
      <w:r>
        <w:t xml:space="preserve">Mikä on sanan "2003" sanan part-of-speech tag seuraavassa kysymyksessä: Kuinka monta vuosisadan taukoa on kertynyt urallaan henkilölle, joka nousi snookerin maailmanlistan kärkeen vuonna 2003 ?</w:t>
      </w:r>
    </w:p>
    <w:p>
      <w:r>
        <w:rPr>
          <w:b/>
        </w:rPr>
        <w:t xml:space="preserve">Tulos</w:t>
      </w:r>
    </w:p>
    <w:p>
      <w:r>
        <w:t xml:space="preserve">WP</w:t>
      </w:r>
    </w:p>
    <w:p>
      <w:r>
        <w:rPr>
          <w:b/>
        </w:rPr>
        <w:t xml:space="preserve">Esimerkki 3.2539</w:t>
      </w:r>
    </w:p>
    <w:p>
      <w:r>
        <w:t xml:space="preserve">Mikä on sanan "remake" sanan part-of-speech tag seuraavassa kysymyksessä: Kuka on sen elokuvan ohjaaja, jonka alkuperäisen pelin julkaisija, jonka remake-pelit Alchemist tuotti ?</w:t>
      </w:r>
    </w:p>
    <w:p>
      <w:r>
        <w:rPr>
          <w:b/>
        </w:rPr>
        <w:t xml:space="preserve">Tulos</w:t>
      </w:r>
    </w:p>
    <w:p>
      <w:r>
        <w:t xml:space="preserve">NNP</w:t>
      </w:r>
    </w:p>
    <w:p>
      <w:r>
        <w:rPr>
          <w:b/>
        </w:rPr>
        <w:t xml:space="preserve">Esimerkki 3.2540</w:t>
      </w:r>
    </w:p>
    <w:p>
      <w:r>
        <w:t xml:space="preserve">Mikä on sanan "a" sanan part-of-speech tag seuraavassa kysymyksessä: Mikä on ensimmäinen lueteltu alusta ( s ) hahmolle, joka esiintyi ensimmäisen kerran Shigeru Miyamoton tekemässä Nintendo-alustalle tarkoitetussa pelissä ?</w:t>
      </w:r>
    </w:p>
    <w:p>
      <w:r>
        <w:rPr>
          <w:b/>
        </w:rPr>
        <w:t xml:space="preserve">Tulos</w:t>
      </w:r>
    </w:p>
    <w:p>
      <w:r>
        <w:t xml:space="preserve">NNP</w:t>
      </w:r>
    </w:p>
    <w:p>
      <w:r>
        <w:rPr>
          <w:b/>
        </w:rPr>
        <w:t xml:space="preserve">Esimerkki 3.2541</w:t>
      </w:r>
    </w:p>
    <w:p>
      <w:r>
        <w:t xml:space="preserve">Mikä on seuraavassa kysymyksessä olevan sanan "Vila" puheosamerkki: Kuinka monta kilpailua on liigassa, jossa Port Vilassa sijaitseva seura pelaa ?</w:t>
      </w:r>
    </w:p>
    <w:p>
      <w:r>
        <w:rPr>
          <w:b/>
        </w:rPr>
        <w:t xml:space="preserve">Tulos</w:t>
      </w:r>
    </w:p>
    <w:p>
      <w:r>
        <w:t xml:space="preserve">NN</w:t>
      </w:r>
    </w:p>
    <w:p>
      <w:r>
        <w:rPr>
          <w:b/>
        </w:rPr>
        <w:t xml:space="preserve">Esimerkki 3.2542</w:t>
      </w:r>
    </w:p>
    <w:p>
      <w:r>
        <w:t xml:space="preserve">Mikä on seuraavassa kysymyksessä olevan sanan "että" sanan part-of-speech tag: Mikä on vihkimys, joka on kylässä, jossa on kahdeksan taloa ja kaksi maatilaa ?</w:t>
      </w:r>
    </w:p>
    <w:p>
      <w:r>
        <w:rPr>
          <w:b/>
        </w:rPr>
        <w:t xml:space="preserve">Tulos</w:t>
      </w:r>
    </w:p>
    <w:p>
      <w:r>
        <w:t xml:space="preserve">VBZ</w:t>
      </w:r>
    </w:p>
    <w:p>
      <w:r>
        <w:rPr>
          <w:b/>
        </w:rPr>
        <w:t xml:space="preserve">Esimerkki 3.2543</w:t>
      </w:r>
    </w:p>
    <w:p>
      <w:r>
        <w:t xml:space="preserve">Mikä on seuraavassa kysymyksessä olevan sanan "on" sanan part-of-speech tag: GeneWeb pystyy etsimään mitä sukututkimussivustoa, jolla on viittauksia 225 miljoonaan ihmiseen ?</w:t>
      </w:r>
    </w:p>
    <w:p>
      <w:r>
        <w:rPr>
          <w:b/>
        </w:rPr>
        <w:t xml:space="preserve">Tulos</w:t>
      </w:r>
    </w:p>
    <w:p>
      <w:r>
        <w:t xml:space="preserve">CD</w:t>
      </w:r>
    </w:p>
    <w:p>
      <w:r>
        <w:rPr>
          <w:b/>
        </w:rPr>
        <w:t xml:space="preserve">Esimerkki 3.2544</w:t>
      </w:r>
    </w:p>
    <w:p>
      <w:r>
        <w:t xml:space="preserve">Mikä on sanan "the" sanan part-of-speech tag seuraavassa kysymyksessä: Mikä on sen koulun nimi, jonka sijaintipaikalla on laajoja hiekkarantoja, jotka paljastuvat laskuveden aikaan ?</w:t>
      </w:r>
    </w:p>
    <w:p>
      <w:r>
        <w:rPr>
          <w:b/>
        </w:rPr>
        <w:t xml:space="preserve">Tulos</w:t>
      </w:r>
    </w:p>
    <w:p>
      <w:r>
        <w:t xml:space="preserve">WP</w:t>
      </w:r>
    </w:p>
    <w:p>
      <w:r>
        <w:rPr>
          <w:b/>
        </w:rPr>
        <w:t xml:space="preserve">Esimerkki 3.2545</w:t>
      </w:r>
    </w:p>
    <w:p>
      <w:r>
        <w:t xml:space="preserve">Mikä on sanan "moved" sanan part-of-speech tag seuraavassa kysymyksessä: Kuka pelaaja siirtyi Uzbekistanissa sijaitsevasta jalkapalloseurasta ?</w:t>
      </w:r>
    </w:p>
    <w:p>
      <w:r>
        <w:rPr>
          <w:b/>
        </w:rPr>
        <w:t xml:space="preserve">Tulos</w:t>
      </w:r>
    </w:p>
    <w:p>
      <w:r>
        <w:t xml:space="preserve">NN</w:t>
      </w:r>
    </w:p>
    <w:p>
      <w:r>
        <w:rPr>
          <w:b/>
        </w:rPr>
        <w:t xml:space="preserve">Esimerkki 3.2546</w:t>
      </w:r>
    </w:p>
    <w:p>
      <w:r>
        <w:t xml:space="preserve">Mikä on sanan "of" part-of-speech tag seuraavassa kysymyksessä: Lady Afroditan ja Tiffanyn välillä mikä on myöhemmän syntymäpäivä ?</w:t>
      </w:r>
    </w:p>
    <w:p>
      <w:r>
        <w:rPr>
          <w:b/>
        </w:rPr>
        <w:t xml:space="preserve">Tulos</w:t>
      </w:r>
    </w:p>
    <w:p>
      <w:r>
        <w:t xml:space="preserve">CC</w:t>
      </w:r>
    </w:p>
    <w:p>
      <w:r>
        <w:rPr>
          <w:b/>
        </w:rPr>
        <w:t xml:space="preserve">Esimerkki 3.2547</w:t>
      </w:r>
    </w:p>
    <w:p>
      <w:r>
        <w:t xml:space="preserve">Mikä on seuraavassa kysymyksessä olevan sanan "ja" sanan part-of-speech tag: Kuinka monta radioasemaa Rawlco Communicationsilla on Albertassa ja Saskatchewanissa ?</w:t>
      </w:r>
    </w:p>
    <w:p>
      <w:r>
        <w:rPr>
          <w:b/>
        </w:rPr>
        <w:t xml:space="preserve">Tulos</w:t>
      </w:r>
    </w:p>
    <w:p>
      <w:r>
        <w:t xml:space="preserve">JJ</w:t>
      </w:r>
    </w:p>
    <w:p>
      <w:r>
        <w:rPr>
          <w:b/>
        </w:rPr>
        <w:t xml:space="preserve">Esimerkki 3.2548</w:t>
      </w:r>
    </w:p>
    <w:p>
      <w:r>
        <w:t xml:space="preserve">Mikä on seuraavassa kysymyksessä olevan sanan "Mitä" sanan part-of-speech tag: Mikä on Tamilnadun entisen pääministerin mukaan nimetyn kanavan genre ?</w:t>
      </w:r>
    </w:p>
    <w:p>
      <w:r>
        <w:rPr>
          <w:b/>
        </w:rPr>
        <w:t xml:space="preserve">Tulos</w:t>
      </w:r>
    </w:p>
    <w:p>
      <w:r>
        <w:t xml:space="preserve">DT</w:t>
      </w:r>
    </w:p>
    <w:p>
      <w:r>
        <w:rPr>
          <w:b/>
        </w:rPr>
        <w:t xml:space="preserve">Esimerkki 3.2549</w:t>
      </w:r>
    </w:p>
    <w:p>
      <w:r>
        <w:t xml:space="preserve">Mikä on sanan "the" sanan part-of-speech tag seuraavassa kysymyksessä: Mikä on sen lentokentän IATA-tunnus, jota Air Rarotongan lento Rarotongalle käyttää joka toinen viikko ?</w:t>
      </w:r>
    </w:p>
    <w:p>
      <w:r>
        <w:rPr>
          <w:b/>
        </w:rPr>
        <w:t xml:space="preserve">Tulos</w:t>
      </w:r>
    </w:p>
    <w:p>
      <w:r>
        <w:t xml:space="preserve">WDT</w:t>
      </w:r>
    </w:p>
    <w:p>
      <w:r>
        <w:rPr>
          <w:b/>
        </w:rPr>
        <w:t xml:space="preserve">Esimerkki 3.2550</w:t>
      </w:r>
    </w:p>
    <w:p>
      <w:r>
        <w:t xml:space="preserve">Mikä on seuraavassa kysymyksessä olevan sanan "oli" sanan part-of-speech tag: Milloin rakennettiin suurimman kapasiteetin omaava rakennus ?</w:t>
      </w:r>
    </w:p>
    <w:p>
      <w:r>
        <w:rPr>
          <w:b/>
        </w:rPr>
        <w:t xml:space="preserve">Tulos</w:t>
      </w:r>
    </w:p>
    <w:p>
      <w:r>
        <w:t xml:space="preserve">IN</w:t>
      </w:r>
    </w:p>
    <w:p>
      <w:r>
        <w:rPr>
          <w:b/>
        </w:rPr>
        <w:t xml:space="preserve">Esimerkki 3.2551</w:t>
      </w:r>
    </w:p>
    <w:p>
      <w:r>
        <w:t xml:space="preserve">Mikä on seuraavassa kysymyksessä olevan sanan "whose" sanan part-of-speech tag: Kuinka monta pistettä sai juoksija maasta, jonka pääkaupunki ja väkirikkain kaupunki on Minsk ?</w:t>
      </w:r>
    </w:p>
    <w:p>
      <w:r>
        <w:rPr>
          <w:b/>
        </w:rPr>
        <w:t xml:space="preserve">Tulos</w:t>
      </w:r>
    </w:p>
    <w:p>
      <w:r>
        <w:t xml:space="preserve">DT</w:t>
      </w:r>
    </w:p>
    <w:p>
      <w:r>
        <w:rPr>
          <w:b/>
        </w:rPr>
        <w:t xml:space="preserve">Esimerkki 3.2552</w:t>
      </w:r>
    </w:p>
    <w:p>
      <w:r>
        <w:t xml:space="preserve">Mikä on sanan "of" sanan part-of-speech tag seuraavassa kysymyksessä: Mikä on Exmoorista peräisin olevien siitoslampaiden arvioitu populaatioluku ?</w:t>
      </w:r>
    </w:p>
    <w:p>
      <w:r>
        <w:rPr>
          <w:b/>
        </w:rPr>
        <w:t xml:space="preserve">Tulos</w:t>
      </w:r>
    </w:p>
    <w:p>
      <w:r>
        <w:t xml:space="preserve">NNP</w:t>
      </w:r>
    </w:p>
    <w:p>
      <w:r>
        <w:rPr>
          <w:b/>
        </w:rPr>
        <w:t xml:space="preserve">Esimerkki 3.2553</w:t>
      </w:r>
    </w:p>
    <w:p>
      <w:r>
        <w:t xml:space="preserve">Mikä on sanan "Sox" sanan part-of-speech tag seuraavassa kysymyksessä: Mitä ulkokenttäpaikkaa Red Soxin pelaaja pelasi ?</w:t>
      </w:r>
    </w:p>
    <w:p>
      <w:r>
        <w:rPr>
          <w:b/>
        </w:rPr>
        <w:t xml:space="preserve">Tulos</w:t>
      </w:r>
    </w:p>
    <w:p>
      <w:r>
        <w:t xml:space="preserve">VBD</w:t>
      </w:r>
    </w:p>
    <w:p>
      <w:r>
        <w:rPr>
          <w:b/>
        </w:rPr>
        <w:t xml:space="preserve">Esimerkki 3.2554</w:t>
      </w:r>
    </w:p>
    <w:p>
      <w:r>
        <w:t xml:space="preserve">Mikä on seuraavassa kysymyksessä esiintyvän sanan "golffari" puhekielen osa-tunniste: Vuonna golffari, jonka tyttönimi oli Lambert, oli Euroopan joukkueen kapteeni , USA:n kapteeni oli golffari, jolla oli kuinka paljon urallaan ansioita ?</w:t>
      </w:r>
    </w:p>
    <w:p>
      <w:r>
        <w:rPr>
          <w:b/>
        </w:rPr>
        <w:t xml:space="preserve">Tulos</w:t>
      </w:r>
    </w:p>
    <w:p>
      <w:r>
        <w:t xml:space="preserve">JJ</w:t>
      </w:r>
    </w:p>
    <w:p>
      <w:r>
        <w:rPr>
          <w:b/>
        </w:rPr>
        <w:t xml:space="preserve">Esimerkki 3.2555</w:t>
      </w:r>
    </w:p>
    <w:p>
      <w:r>
        <w:t xml:space="preserve">Mikä on seuraavassa kysymyksessä olevan sanan "the" sanan part-of-speech tag: Mikä on Hatidže Muratovan elämää kuvaavan elokuvan nimityksen kieli ?</w:t>
      </w:r>
    </w:p>
    <w:p>
      <w:r>
        <w:rPr>
          <w:b/>
        </w:rPr>
        <w:t xml:space="preserve">Tulos</w:t>
      </w:r>
    </w:p>
    <w:p>
      <w:r>
        <w:t xml:space="preserve">NN</w:t>
      </w:r>
    </w:p>
    <w:p>
      <w:r>
        <w:rPr>
          <w:b/>
        </w:rPr>
        <w:t xml:space="preserve">Esimerkki 3.2556</w:t>
      </w:r>
    </w:p>
    <w:p>
      <w:r>
        <w:t xml:space="preserve">Mikä on seuraavassa kysymyksessä olevan sanan "heidän" sanan part-of-speech tag: Missä Jay Pittsin joukkue pelaa kotiottelunsa ?</w:t>
      </w:r>
    </w:p>
    <w:p>
      <w:r>
        <w:rPr>
          <w:b/>
        </w:rPr>
        <w:t xml:space="preserve">Tulos</w:t>
      </w:r>
    </w:p>
    <w:p>
      <w:r>
        <w:t xml:space="preserve">VBZ</w:t>
      </w:r>
    </w:p>
    <w:p>
      <w:r>
        <w:rPr>
          <w:b/>
        </w:rPr>
        <w:t xml:space="preserve">Esimerkki 3.2557</w:t>
      </w:r>
    </w:p>
    <w:p>
      <w:r>
        <w:t xml:space="preserve">Mikä on sanan "bearer" sanan part-of-speech tag seuraavassa kysymyksessä: Minä vuonna lipunkantaja, joka epäonnistui kilpailun ulkopuolisessa dopingtestissä, kantoi lippua ?</w:t>
      </w:r>
    </w:p>
    <w:p>
      <w:r>
        <w:rPr>
          <w:b/>
        </w:rPr>
        <w:t xml:space="preserve">Tulos</w:t>
      </w:r>
    </w:p>
    <w:p>
      <w:r>
        <w:t xml:space="preserve">WP</w:t>
      </w:r>
    </w:p>
    <w:p>
      <w:r>
        <w:rPr>
          <w:b/>
        </w:rPr>
        <w:t xml:space="preserve">Esimerkki 3.2558</w:t>
      </w:r>
    </w:p>
    <w:p>
      <w:r>
        <w:t xml:space="preserve">Mikä on seuraavassa kysymyksessä olevan sanan "the" sanan part-of-speech tag: Minkä organisaation pääkonttori sijaitsee kaupungissa, jossa sijaitsee suurin osa seuroista ?</w:t>
      </w:r>
    </w:p>
    <w:p>
      <w:r>
        <w:rPr>
          <w:b/>
        </w:rPr>
        <w:t xml:space="preserve">Tulos</w:t>
      </w:r>
    </w:p>
    <w:p>
      <w:r>
        <w:t xml:space="preserve">WP</w:t>
      </w:r>
    </w:p>
    <w:p>
      <w:r>
        <w:rPr>
          <w:b/>
        </w:rPr>
        <w:t xml:space="preserve">Esimerkki 3.2559</w:t>
      </w:r>
    </w:p>
    <w:p>
      <w:r>
        <w:t xml:space="preserve">Mikä on seuraavassa kysymyksessä olevan sanan "Serbia" puhekielinen tunniste: Mikä on sen joen kokonaispituus, joka virtaa Slovenian , Kroatian , Bosnia ja Hertsegovinan pohjoisrajaa pitkin ja Serbian läpi purkautuen Tonavaan Belgradissa?</w:t>
      </w:r>
    </w:p>
    <w:p>
      <w:r>
        <w:rPr>
          <w:b/>
        </w:rPr>
        <w:t xml:space="preserve">Tulos</w:t>
      </w:r>
    </w:p>
    <w:p>
      <w:r>
        <w:t xml:space="preserve">JJ</w:t>
      </w:r>
    </w:p>
    <w:p>
      <w:r>
        <w:rPr>
          <w:b/>
        </w:rPr>
        <w:t xml:space="preserve">Esimerkki 3.2560</w:t>
      </w:r>
    </w:p>
    <w:p>
      <w:r>
        <w:t xml:space="preserve">Mikä on sanan "sen" part-of-speech tag seuraavassa kysymyksessä: Mikä oli 29. lokakuuta 1845 syntyneen miehen luokkavuosi, joka löysi huomionarvoisen aseman Yhdysvaltojen 11. pisimmällä joella, joka on 1 280 mailia ( 2 060 km ) pitkä ja joka ulottuu Blackwater Draw -joen (Curry County, New Mexico) alkulähteestä Meksikonlahden suulle ja jolla on 45 000 neliömailin ( 116 000 km2 ) kokoinen valuma-alue?</w:t>
      </w:r>
    </w:p>
    <w:p>
      <w:r>
        <w:rPr>
          <w:b/>
        </w:rPr>
        <w:t xml:space="preserve">Tulos</w:t>
      </w:r>
    </w:p>
    <w:p>
      <w:r>
        <w:t xml:space="preserve">NNP</w:t>
      </w:r>
    </w:p>
    <w:p>
      <w:r>
        <w:rPr>
          <w:b/>
        </w:rPr>
        <w:t xml:space="preserve">Esimerkki 3.2561</w:t>
      </w:r>
    </w:p>
    <w:p>
      <w:r>
        <w:t xml:space="preserve">Mikä on seuraavassa kysymyksessä olevan sanan "nyt" sanan part-of-speech tag: Mitä järjestelmää käyttää operaattori, joka on nyt kokonaan ITV plc:n omistuksessa ?</w:t>
      </w:r>
    </w:p>
    <w:p>
      <w:r>
        <w:rPr>
          <w:b/>
        </w:rPr>
        <w:t xml:space="preserve">Tulos</w:t>
      </w:r>
    </w:p>
    <w:p>
      <w:r>
        <w:t xml:space="preserve">IN</w:t>
      </w:r>
    </w:p>
    <w:p>
      <w:r>
        <w:rPr>
          <w:b/>
        </w:rPr>
        <w:t xml:space="preserve">Esimerkki 3.2562</w:t>
      </w:r>
    </w:p>
    <w:p>
      <w:r>
        <w:t xml:space="preserve">Mikä on seuraavassa kysymyksessä olevan sanan "the" sanan part-of-speech tag: Mikä on Meksikon kuudenneksi suurimman kaupungin väkiluku ?</w:t>
      </w:r>
    </w:p>
    <w:p>
      <w:r>
        <w:rPr>
          <w:b/>
        </w:rPr>
        <w:t xml:space="preserve">Tulos</w:t>
      </w:r>
    </w:p>
    <w:p>
      <w:r>
        <w:t xml:space="preserve">NNP</w:t>
      </w:r>
    </w:p>
    <w:p>
      <w:r>
        <w:rPr>
          <w:b/>
        </w:rPr>
        <w:t xml:space="preserve">Esimerkki 3.2563</w:t>
      </w:r>
    </w:p>
    <w:p>
      <w:r>
        <w:t xml:space="preserve">Mikä on seuraavassa kysymyksessä olevan sanan "circular" sanan part-of-speech tag: Pohjoisirlantilainen ammattilainen lajissa, jossa pieniä ohjuksia heitetään ympyränmuotoiseen maaliin , on kilpaillut tapahtumissa, jotka liittyvät mihin kahteen ryhmään ?</w:t>
      </w:r>
    </w:p>
    <w:p>
      <w:r>
        <w:rPr>
          <w:b/>
        </w:rPr>
        <w:t xml:space="preserve">Tulos</w:t>
      </w:r>
    </w:p>
    <w:p>
      <w:r>
        <w:t xml:space="preserve">DT</w:t>
      </w:r>
    </w:p>
    <w:p>
      <w:r>
        <w:rPr>
          <w:b/>
        </w:rPr>
        <w:t xml:space="preserve">Esimerkki 3.2564</w:t>
      </w:r>
    </w:p>
    <w:p>
      <w:r>
        <w:t xml:space="preserve">Mikä on sanan "Florida" sanan part-of-speech tag seuraavassa kysymyksessä: Floridasta kotoisin oleva henkilö edusti mitä vaalipiiriä ?</w:t>
      </w:r>
    </w:p>
    <w:p>
      <w:r>
        <w:rPr>
          <w:b/>
        </w:rPr>
        <w:t xml:space="preserve">Tulos</w:t>
      </w:r>
    </w:p>
    <w:p>
      <w:r>
        <w:t xml:space="preserve">NN</w:t>
      </w:r>
    </w:p>
    <w:p>
      <w:r>
        <w:rPr>
          <w:b/>
        </w:rPr>
        <w:t xml:space="preserve">Esimerkki 3.2565</w:t>
      </w:r>
    </w:p>
    <w:p>
      <w:r>
        <w:t xml:space="preserve">Mikä on seuraavassa kysymyksessä olevan sanan "tekee" sanan part-of-speech tag: Missä mestaruuskilpailuissa liigan mestari East Hants Penguins edustaa yleensä Nova Scotiaa ?</w:t>
      </w:r>
    </w:p>
    <w:p>
      <w:r>
        <w:rPr>
          <w:b/>
        </w:rPr>
        <w:t xml:space="preserve">Tulos</w:t>
      </w:r>
    </w:p>
    <w:p>
      <w:r>
        <w:t xml:space="preserve">DT</w:t>
      </w:r>
    </w:p>
    <w:p>
      <w:r>
        <w:rPr>
          <w:b/>
        </w:rPr>
        <w:t xml:space="preserve">Esimerkki 3.2566</w:t>
      </w:r>
    </w:p>
    <w:p>
      <w:r>
        <w:t xml:space="preserve">Mikä on seuraavassa kysymyksessä olevan sanan "at" sanan part-of-speech tag: Kuinka monta esiintymistä Barrow'n nykyinen apulaisvalmentaja teki ?</w:t>
      </w:r>
    </w:p>
    <w:p>
      <w:r>
        <w:rPr>
          <w:b/>
        </w:rPr>
        <w:t xml:space="preserve">Tulos</w:t>
      </w:r>
    </w:p>
    <w:p>
      <w:r>
        <w:t xml:space="preserve">NN</w:t>
      </w:r>
    </w:p>
    <w:p>
      <w:r>
        <w:rPr>
          <w:b/>
        </w:rPr>
        <w:t xml:space="preserve">Esimerkki 3.2567</w:t>
      </w:r>
    </w:p>
    <w:p>
      <w:r>
        <w:t xml:space="preserve">Mikä on sanan "alue" sanan part-of-speech tag seuraavassa kysymyksessä: Mikä on sen postinumeroalueen postinumeroalue, johon kuuluu kylä, jonka kirkkomaalla on hautoja toisen maailmansodan aikana kuolleille lentäjille, jotka olivat sijoitettuina läheiseen RAF Kenleyyn?</w:t>
      </w:r>
    </w:p>
    <w:p>
      <w:r>
        <w:rPr>
          <w:b/>
        </w:rPr>
        <w:t xml:space="preserve">Tulos</w:t>
      </w:r>
    </w:p>
    <w:p>
      <w:r>
        <w:t xml:space="preserve">WP</w:t>
      </w:r>
    </w:p>
    <w:p>
      <w:r>
        <w:rPr>
          <w:b/>
        </w:rPr>
        <w:t xml:space="preserve">Esimerkki 3.2568</w:t>
      </w:r>
    </w:p>
    <w:p>
      <w:r>
        <w:t xml:space="preserve">Mikä on sanan "in" sanan part-of-speech tag seuraavassa kysymyksessä: Judd Trumpin vastustaja vuoden 2012 kansainvälisten mestaruuskilpailujen finaalissa on mitä kansallisuutta ?</w:t>
      </w:r>
    </w:p>
    <w:p>
      <w:r>
        <w:rPr>
          <w:b/>
        </w:rPr>
        <w:t xml:space="preserve">Tulos</w:t>
      </w:r>
    </w:p>
    <w:p>
      <w:r>
        <w:t xml:space="preserve">NNP</w:t>
      </w:r>
    </w:p>
    <w:p>
      <w:r>
        <w:rPr>
          <w:b/>
        </w:rPr>
        <w:t xml:space="preserve">Esimerkki 3.2569</w:t>
      </w:r>
    </w:p>
    <w:p>
      <w:r>
        <w:t xml:space="preserve">Mikä on seuraavassa kysymyksessä olevan sanan "amerikkalainen" sanan part-of-speech tag: Mikä on Hitchcockin ensimmäisenä amerikkalaisena projektina toimineen teoksen nimi ?</w:t>
      </w:r>
    </w:p>
    <w:p>
      <w:r>
        <w:rPr>
          <w:b/>
        </w:rPr>
        <w:t xml:space="preserve">Tulos</w:t>
      </w:r>
    </w:p>
    <w:p>
      <w:r>
        <w:t xml:space="preserve">DT</w:t>
      </w:r>
    </w:p>
    <w:p>
      <w:r>
        <w:rPr>
          <w:b/>
        </w:rPr>
        <w:t xml:space="preserve">Esimerkki 3.2570</w:t>
      </w:r>
    </w:p>
    <w:p>
      <w:r>
        <w:t xml:space="preserve">Mikä on sanan "franchise" sanan part-of-speech tag seuraavassa kysymyksessä: Mikä on päivämäärä, jolloin vastustaja oli se, joka oli ensimmäinen Major League Baseball ( MLB ) franchise sijaitsee Yhdysvaltojen ulkopuolella ?</w:t>
      </w:r>
    </w:p>
    <w:p>
      <w:r>
        <w:rPr>
          <w:b/>
        </w:rPr>
        <w:t xml:space="preserve">Tulos</w:t>
      </w:r>
    </w:p>
    <w:p>
      <w:r>
        <w:t xml:space="preserve">VBN</w:t>
      </w:r>
    </w:p>
    <w:p>
      <w:r>
        <w:rPr>
          <w:b/>
        </w:rPr>
        <w:t xml:space="preserve">Esimerkki 3.2571</w:t>
      </w:r>
    </w:p>
    <w:p>
      <w:r>
        <w:t xml:space="preserve">Mikä on sanan "issued" sanan part-of-speech tag seuraavassa kysymyksessä: Kuinka monta ihmistä asuu kaupungissa, jossa Kabul Times ilmestyy ?</w:t>
      </w:r>
    </w:p>
    <w:p>
      <w:r>
        <w:rPr>
          <w:b/>
        </w:rPr>
        <w:t xml:space="preserve">Tulos</w:t>
      </w:r>
    </w:p>
    <w:p>
      <w:r>
        <w:t xml:space="preserve">WRB</w:t>
      </w:r>
    </w:p>
    <w:p>
      <w:r>
        <w:rPr>
          <w:b/>
        </w:rPr>
        <w:t xml:space="preserve">Esimerkki 3.2572</w:t>
      </w:r>
    </w:p>
    <w:p>
      <w:r>
        <w:t xml:space="preserve">Mikä on sanan "the" part-of-speech tag seuraavassa kysymyksessä: Kenelle Liverpoolissa vuonna 1960 perustetun englantilaisen rockyhtyeen vuonna 1966 ilmestyneen albumin Revolver kappale soitettiin ?</w:t>
      </w:r>
    </w:p>
    <w:p>
      <w:r>
        <w:rPr>
          <w:b/>
        </w:rPr>
        <w:t xml:space="preserve">Tulos</w:t>
      </w:r>
    </w:p>
    <w:p>
      <w:r>
        <w:t xml:space="preserve">CD</w:t>
      </w:r>
    </w:p>
    <w:p>
      <w:r>
        <w:rPr>
          <w:b/>
        </w:rPr>
        <w:t xml:space="preserve">Esimerkki 3.2573</w:t>
      </w:r>
    </w:p>
    <w:p>
      <w:r>
        <w:t xml:space="preserve">Mikä on seuraavassa kysymyksessä olevan sanan "the" sanan part-of-speech tag: Kuka oli vuosina 1959-1964 pyörineen sarjan luoja ?</w:t>
      </w:r>
    </w:p>
    <w:p>
      <w:r>
        <w:rPr>
          <w:b/>
        </w:rPr>
        <w:t xml:space="preserve">Tulos</w:t>
      </w:r>
    </w:p>
    <w:p>
      <w:r>
        <w:t xml:space="preserve">VBD</w:t>
      </w:r>
    </w:p>
    <w:p>
      <w:r>
        <w:rPr>
          <w:b/>
        </w:rPr>
        <w:t xml:space="preserve">Esimerkki 3.2574</w:t>
      </w:r>
    </w:p>
    <w:p>
      <w:r>
        <w:t xml:space="preserve">Mikä on seuraavassa kysymyksessä olevan sanan "come" sanan part-of-speech tag: Kuinka monta klubia tulee Victorian pääkaupungista ?</w:t>
      </w:r>
    </w:p>
    <w:p>
      <w:r>
        <w:rPr>
          <w:b/>
        </w:rPr>
        <w:t xml:space="preserve">Tulos</w:t>
      </w:r>
    </w:p>
    <w:p>
      <w:r>
        <w:t xml:space="preserve">WRB</w:t>
      </w:r>
    </w:p>
    <w:p>
      <w:r>
        <w:rPr>
          <w:b/>
        </w:rPr>
        <w:t xml:space="preserve">Esimerkki 3.2575</w:t>
      </w:r>
    </w:p>
    <w:p>
      <w:r>
        <w:t xml:space="preserve">Mikä on sanan "run" sanan part-of-speech tag seuraavassa kysymyksessä: Missä laaksossa sijaitsee kaupunki, jossa vuonna 1968 juostiin 1500 metrin juoksu ajassa 3.34,9 ?</w:t>
      </w:r>
    </w:p>
    <w:p>
      <w:r>
        <w:rPr>
          <w:b/>
        </w:rPr>
        <w:t xml:space="preserve">Tulos</w:t>
      </w:r>
    </w:p>
    <w:p>
      <w:r>
        <w:t xml:space="preserve">JJ</w:t>
      </w:r>
    </w:p>
    <w:p>
      <w:r>
        <w:rPr>
          <w:b/>
        </w:rPr>
        <w:t xml:space="preserve">Esimerkki 3.2576</w:t>
      </w:r>
    </w:p>
    <w:p>
      <w:r>
        <w:t xml:space="preserve">Mikä on seuraavassa kysymyksessä olevan sanan "When" sanan part-of-speech tag: Milloin vuoden 2017 web-sarjan 2. kausi esitettiin verkossa ?</w:t>
      </w:r>
    </w:p>
    <w:p>
      <w:r>
        <w:rPr>
          <w:b/>
        </w:rPr>
        <w:t xml:space="preserve">Tulos</w:t>
      </w:r>
    </w:p>
    <w:p>
      <w:r>
        <w:t xml:space="preserve">NN</w:t>
      </w:r>
    </w:p>
    <w:p>
      <w:r>
        <w:rPr>
          <w:b/>
        </w:rPr>
        <w:t xml:space="preserve">Esimerkki 3.2577</w:t>
      </w:r>
    </w:p>
    <w:p>
      <w:r>
        <w:t xml:space="preserve">Mikä on seuraavassa kysymyksessä olevan sanan "tai" sanan part-of-speech tag: Mikä on päivämäärä, jonka kaupunki tai kaupunki on Story Countyn toiseksi väkirikkain kaupunki ?</w:t>
      </w:r>
    </w:p>
    <w:p>
      <w:r>
        <w:rPr>
          <w:b/>
        </w:rPr>
        <w:t xml:space="preserve">Tulos</w:t>
      </w:r>
    </w:p>
    <w:p>
      <w:r>
        <w:t xml:space="preserve">VBD</w:t>
      </w:r>
    </w:p>
    <w:p>
      <w:r>
        <w:rPr>
          <w:b/>
        </w:rPr>
        <w:t xml:space="preserve">Esimerkki 3.2578</w:t>
      </w:r>
    </w:p>
    <w:p>
      <w:r>
        <w:t xml:space="preserve">Mikä on sanan "sport" part-of-speech tag seuraavassa kysymyksessä: Mikä on 6. heinäkuuta 1984 syntyneen hopeamitalistin laji ?</w:t>
      </w:r>
    </w:p>
    <w:p>
      <w:r>
        <w:rPr>
          <w:b/>
        </w:rPr>
        <w:t xml:space="preserve">Tulos</w:t>
      </w:r>
    </w:p>
    <w:p>
      <w:r>
        <w:t xml:space="preserve">IN</w:t>
      </w:r>
    </w:p>
    <w:p>
      <w:r>
        <w:rPr>
          <w:b/>
        </w:rPr>
        <w:t xml:space="preserve">Esimerkki 3.2579</w:t>
      </w:r>
    </w:p>
    <w:p>
      <w:r>
        <w:t xml:space="preserve">Mikä on seuraavassa kysymyksessä olevan sanan "tämä" sanan part-of-speech tag: Kuinka monta McClelland-pokaalia on voittanut tämä jalkapalloseura , joka pelasi joukkuetta vastaan, jota epävirallisesti kutsutaan Piesiksi ?</w:t>
      </w:r>
    </w:p>
    <w:p>
      <w:r>
        <w:rPr>
          <w:b/>
        </w:rPr>
        <w:t xml:space="preserve">Tulos</w:t>
      </w:r>
    </w:p>
    <w:p>
      <w:r>
        <w:t xml:space="preserve">VBD</w:t>
      </w:r>
    </w:p>
    <w:p>
      <w:r>
        <w:rPr>
          <w:b/>
        </w:rPr>
        <w:t xml:space="preserve">Esimerkki 3.2580</w:t>
      </w:r>
    </w:p>
    <w:p>
      <w:r>
        <w:t xml:space="preserve">Mikä on sanan "in" sanan part-of-speech tag seuraavassa kysymyksessä: Mikä on hiihto-onnettomuudessa traumaattisen aivovamman saaneen kuljettajan asema ?</w:t>
      </w:r>
    </w:p>
    <w:p>
      <w:r>
        <w:rPr>
          <w:b/>
        </w:rPr>
        <w:t xml:space="preserve">Tulos</w:t>
      </w:r>
    </w:p>
    <w:p>
      <w:r>
        <w:t xml:space="preserve">VBZ</w:t>
      </w:r>
    </w:p>
    <w:p>
      <w:r>
        <w:rPr>
          <w:b/>
        </w:rPr>
        <w:t xml:space="preserve">Esimerkki 3.2581</w:t>
      </w:r>
    </w:p>
    <w:p>
      <w:r>
        <w:t xml:space="preserve">Mikä on seuraavassa kysymyksessä olevan sanan "on" sanan part-of-speech tag: Mikä on sen kaupungin , osavaltion nimi, joka on Yhdysvaltojen kolmanneksitoista suurin kaupunki ?</w:t>
      </w:r>
    </w:p>
    <w:p>
      <w:r>
        <w:rPr>
          <w:b/>
        </w:rPr>
        <w:t xml:space="preserve">Tulos</w:t>
      </w:r>
    </w:p>
    <w:p>
      <w:r>
        <w:t xml:space="preserve">DT</w:t>
      </w:r>
    </w:p>
    <w:p>
      <w:r>
        <w:rPr>
          <w:b/>
        </w:rPr>
        <w:t xml:space="preserve">Esimerkki 3.2582</w:t>
      </w:r>
    </w:p>
    <w:p>
      <w:r>
        <w:t xml:space="preserve">Mikä on seuraavassa kysymyksessä olevan sanan "Coldspring" sanan part-of-speech tag: Missä kaupungissa sijaitsee stadion, joka sijaitsee Jones Falls Expresswayn ja Coldspring Lanen risteyksen lounaiskulmassa sijaitsevalla tontilla Woodberryn kaupunginosassa ?</w:t>
      </w:r>
    </w:p>
    <w:p>
      <w:r>
        <w:rPr>
          <w:b/>
        </w:rPr>
        <w:t xml:space="preserve">Tulos</w:t>
      </w:r>
    </w:p>
    <w:p>
      <w:r>
        <w:t xml:space="preserve">JJS</w:t>
      </w:r>
    </w:p>
    <w:p>
      <w:r>
        <w:rPr>
          <w:b/>
        </w:rPr>
        <w:t xml:space="preserve">Esimerkki 3.2583</w:t>
      </w:r>
    </w:p>
    <w:p>
      <w:r>
        <w:t xml:space="preserve">Mikä on seuraavassa kysymyksessä esiintyvän sanan "Dan" sanan part-of-speech tag: Kuka on sarjan luoja, jossa Vincent D'Onofrio näytteli isä Dan Carpenteria vuosina 2017-2018 ?</w:t>
      </w:r>
    </w:p>
    <w:p>
      <w:r>
        <w:rPr>
          <w:b/>
        </w:rPr>
        <w:t xml:space="preserve">Tulos</w:t>
      </w:r>
    </w:p>
    <w:p>
      <w:r>
        <w:t xml:space="preserve">WP</w:t>
      </w:r>
    </w:p>
    <w:p>
      <w:r>
        <w:rPr>
          <w:b/>
        </w:rPr>
        <w:t xml:space="preserve">Esimerkki 3.2584</w:t>
      </w:r>
    </w:p>
    <w:p>
      <w:r>
        <w:t xml:space="preserve">Mikä on sanan "the" sanan part-of-speech tag seuraavassa kysymyksessä: Mikä on otsikon rooli sarjalle, jonka ensimmäinen kausi perustuu räppäreiden Tupac Shakurin ja Biggie Smallsin murhiin 1990-luvun lopulla ?</w:t>
      </w:r>
    </w:p>
    <w:p>
      <w:r>
        <w:rPr>
          <w:b/>
        </w:rPr>
        <w:t xml:space="preserve">Tulos</w:t>
      </w:r>
    </w:p>
    <w:p>
      <w:r>
        <w:t xml:space="preserve">NN</w:t>
      </w:r>
    </w:p>
    <w:p>
      <w:r>
        <w:rPr>
          <w:b/>
        </w:rPr>
        <w:t xml:space="preserve">Esimerkki 3.2585</w:t>
      </w:r>
    </w:p>
    <w:p>
      <w:r>
        <w:t xml:space="preserve">Mikä on seuraavassa kysymyksessä olevan sanan "olivat" sanan part-of-speech tag: Kuinka monta pelaajaa on syntynyt vuonna 1967 ?</w:t>
      </w:r>
    </w:p>
    <w:p>
      <w:r>
        <w:rPr>
          <w:b/>
        </w:rPr>
        <w:t xml:space="preserve">Tulos</w:t>
      </w:r>
    </w:p>
    <w:p>
      <w:r>
        <w:t xml:space="preserve">JJ</w:t>
      </w:r>
    </w:p>
    <w:p>
      <w:r>
        <w:rPr>
          <w:b/>
        </w:rPr>
        <w:t xml:space="preserve">Esimerkki 3.2586</w:t>
      </w:r>
    </w:p>
    <w:p>
      <w:r>
        <w:t xml:space="preserve">Mikä on seuraavassa kysymyksessä olevan sanan "prosenttiosuus" sanan part-of-speech tag: Mikä on vuoden 2010 NBA Development Leaguen laajennusdraftin kuudennen varauksen college-joukkueen voittoprosentti koripallon I divisioonassa ?</w:t>
      </w:r>
    </w:p>
    <w:p>
      <w:r>
        <w:rPr>
          <w:b/>
        </w:rPr>
        <w:t xml:space="preserve">Tulos</w:t>
      </w:r>
    </w:p>
    <w:p>
      <w:r>
        <w:t xml:space="preserve">CD</w:t>
      </w:r>
    </w:p>
    <w:p>
      <w:r>
        <w:rPr>
          <w:b/>
        </w:rPr>
        <w:t xml:space="preserve">Esimerkki 3.2587</w:t>
      </w:r>
    </w:p>
    <w:p>
      <w:r>
        <w:t xml:space="preserve">Mikä on seuraavassa kysymyksessä olevan sanan "ilma" sanan part-of-speech tag: Milloin vuonna 1998 esitetty jakso esitettiin ?</w:t>
      </w:r>
    </w:p>
    <w:p>
      <w:r>
        <w:rPr>
          <w:b/>
        </w:rPr>
        <w:t xml:space="preserve">Tulos</w:t>
      </w:r>
    </w:p>
    <w:p>
      <w:r>
        <w:t xml:space="preserve">VBD</w:t>
      </w:r>
    </w:p>
    <w:p>
      <w:r>
        <w:rPr>
          <w:b/>
        </w:rPr>
        <w:t xml:space="preserve">Esimerkki 3.2588</w:t>
      </w:r>
    </w:p>
    <w:p>
      <w:r>
        <w:t xml:space="preserve">Mikä on seuraavassa kysymyksessä olevan sanan "did" sanan part-of-speech tag: Mistä yliopistosta vanhin henkilö valmistui ?</w:t>
      </w:r>
    </w:p>
    <w:p>
      <w:r>
        <w:rPr>
          <w:b/>
        </w:rPr>
        <w:t xml:space="preserve">Tulos</w:t>
      </w:r>
    </w:p>
    <w:p>
      <w:r>
        <w:t xml:space="preserve">NNP</w:t>
      </w:r>
    </w:p>
    <w:p>
      <w:r>
        <w:rPr>
          <w:b/>
        </w:rPr>
        <w:t xml:space="preserve">Esimerkki 3.2589</w:t>
      </w:r>
    </w:p>
    <w:p>
      <w:r>
        <w:t xml:space="preserve">Mikä on seuraavassa kysymyksessä olevan sanan "whose" sanan part-of-speech tag: Mikä oli historiallisen paikan päivämäärä, jonka nähtävyyksiin kuuluu Michigan-järven ranta , entisöity kauppa ja sepänverstas ?</w:t>
      </w:r>
    </w:p>
    <w:p>
      <w:r>
        <w:rPr>
          <w:b/>
        </w:rPr>
        <w:t xml:space="preserve">Tulos</w:t>
      </w:r>
    </w:p>
    <w:p>
      <w:r>
        <w:t xml:space="preserve">VBD</w:t>
      </w:r>
    </w:p>
    <w:p>
      <w:r>
        <w:rPr>
          <w:b/>
        </w:rPr>
        <w:t xml:space="preserve">Esimerkki 3.2590</w:t>
      </w:r>
    </w:p>
    <w:p>
      <w:r>
        <w:t xml:space="preserve">Mikä on sanan "claims" sanan part-of-speech tag seuraavassa kysymyksessä: Mikä kaupunki väittää olevansa maailman häränpainin pääkaupunki ?</w:t>
      </w:r>
    </w:p>
    <w:p>
      <w:r>
        <w:rPr>
          <w:b/>
        </w:rPr>
        <w:t xml:space="preserve">Tulos</w:t>
      </w:r>
    </w:p>
    <w:p>
      <w:r>
        <w:t xml:space="preserve">TO</w:t>
      </w:r>
    </w:p>
    <w:p>
      <w:r>
        <w:rPr>
          <w:b/>
        </w:rPr>
        <w:t xml:space="preserve">Esimerkki 3.2591</w:t>
      </w:r>
    </w:p>
    <w:p>
      <w:r>
        <w:t xml:space="preserve">Mikä on seuraavassa kysymyksessä olevan sanan "alkuperäiskansojen" sanan part-of-speech tag: Mikä on vuonna 2018 niiden oppilaiden prosenttiosuus, jotka identifioivat itsensä Australian alkuperäiskansaksi, vanhimmassa koulussa, joka sijaitsee laaksoksi identifioidussa LGA:ssa ?</w:t>
      </w:r>
    </w:p>
    <w:p>
      <w:r>
        <w:rPr>
          <w:b/>
        </w:rPr>
        <w:t xml:space="preserve">Tulos</w:t>
      </w:r>
    </w:p>
    <w:p>
      <w:r>
        <w:t xml:space="preserve">NN</w:t>
      </w:r>
    </w:p>
    <w:p>
      <w:r>
        <w:rPr>
          <w:b/>
        </w:rPr>
        <w:t xml:space="preserve">Esimerkki 3.2592</w:t>
      </w:r>
    </w:p>
    <w:p>
      <w:r>
        <w:t xml:space="preserve">Mikä on seuraavassa kysymyksessä olevan sanan "located" sanan part-of-speech tag: Minä vuonna perustettiin tämä linna, jossa sijaitsee tämän metallurgisia innovaatioita kokeilleen kuvanveistäjän ja kultasepän teos ?</w:t>
      </w:r>
    </w:p>
    <w:p>
      <w:r>
        <w:rPr>
          <w:b/>
        </w:rPr>
        <w:t xml:space="preserve">Tulos</w:t>
      </w:r>
    </w:p>
    <w:p>
      <w:r>
        <w:t xml:space="preserve">VBZ</w:t>
      </w:r>
    </w:p>
    <w:p>
      <w:r>
        <w:rPr>
          <w:b/>
        </w:rPr>
        <w:t xml:space="preserve">Esimerkki 3.2593</w:t>
      </w:r>
    </w:p>
    <w:p>
      <w:r>
        <w:t xml:space="preserve">Mikä on seuraavassa kysymyksessä olevan sanan "many" sanan part-of-speech tag: Kuinka monta kerrosta on rakennuksessa, joka sijaitsee kaupungissa, jonka väkiluku on 8 518 000 vuonna 2016 ?</w:t>
      </w:r>
    </w:p>
    <w:p>
      <w:r>
        <w:rPr>
          <w:b/>
        </w:rPr>
        <w:t xml:space="preserve">Tulos</w:t>
      </w:r>
    </w:p>
    <w:p>
      <w:r>
        <w:t xml:space="preserve">CD</w:t>
      </w:r>
    </w:p>
    <w:p>
      <w:r>
        <w:rPr>
          <w:b/>
        </w:rPr>
        <w:t xml:space="preserve">Esimerkki 3.2594</w:t>
      </w:r>
    </w:p>
    <w:p>
      <w:r>
        <w:t xml:space="preserve">Mikä on sanan "of" sanan part-of-speech tag seuraavassa kysymyksessä: Mikä on toiseksi eniten palkkaa saaneen pelaajan kotimaa ?</w:t>
      </w:r>
    </w:p>
    <w:p>
      <w:r>
        <w:rPr>
          <w:b/>
        </w:rPr>
        <w:t xml:space="preserve">Tulos</w:t>
      </w:r>
    </w:p>
    <w:p>
      <w:r>
        <w:t xml:space="preserve">JJ</w:t>
      </w:r>
    </w:p>
    <w:p>
      <w:r>
        <w:rPr>
          <w:b/>
        </w:rPr>
        <w:t xml:space="preserve">Esimerkki 3.2595</w:t>
      </w:r>
    </w:p>
    <w:p>
      <w:r>
        <w:t xml:space="preserve">Mikä on seuraavassa kysymyksessä olevan sanan "the" sanan part-of-speech tag: Mikä on ainoa yhteiskoulun omistama silta ?</w:t>
      </w:r>
    </w:p>
    <w:p>
      <w:r>
        <w:rPr>
          <w:b/>
        </w:rPr>
        <w:t xml:space="preserve">Tulos</w:t>
      </w:r>
    </w:p>
    <w:p>
      <w:r>
        <w:t xml:space="preserve">VBZ</w:t>
      </w:r>
    </w:p>
    <w:p>
      <w:r>
        <w:rPr>
          <w:b/>
        </w:rPr>
        <w:t xml:space="preserve">Esimerkki 3.2596</w:t>
      </w:r>
    </w:p>
    <w:p>
      <w:r>
        <w:t xml:space="preserve">Mikä on seuraavassa kysymyksessä olevan sanan "kun" sanan part-of-speech tag: Kilpailijoiden, jotka painavat yli 175 kiloa, urheilijan osalta , milloin hän on syntynyt ?</w:t>
      </w:r>
    </w:p>
    <w:p>
      <w:r>
        <w:rPr>
          <w:b/>
        </w:rPr>
        <w:t xml:space="preserve">Tulos</w:t>
      </w:r>
    </w:p>
    <w:p>
      <w:r>
        <w:t xml:space="preserve">CD</w:t>
      </w:r>
    </w:p>
    <w:p>
      <w:r>
        <w:rPr>
          <w:b/>
        </w:rPr>
        <w:t xml:space="preserve">Esimerkki 3.2597</w:t>
      </w:r>
    </w:p>
    <w:p>
      <w:r>
        <w:t xml:space="preserve">Mikä on seuraavassa kysymyksessä olevan sanan "When" sanan part-of-speech tag: Milloin Deborah Walker 's Riding purettiin ?</w:t>
      </w:r>
    </w:p>
    <w:p>
      <w:r>
        <w:rPr>
          <w:b/>
        </w:rPr>
        <w:t xml:space="preserve">Tulos</w:t>
      </w:r>
    </w:p>
    <w:p>
      <w:r>
        <w:t xml:space="preserve">VBN</w:t>
      </w:r>
    </w:p>
    <w:p>
      <w:r>
        <w:rPr>
          <w:b/>
        </w:rPr>
        <w:t xml:space="preserve">Esimerkki 3.2598</w:t>
      </w:r>
    </w:p>
    <w:p>
      <w:r>
        <w:t xml:space="preserve">Mikä on seuraavassa kysymyksessä olevan sanan "the" sanan part-of-speech tag: Mikä on 402 aminohaposta koostuvan entsyymin molekyylipaino, joka on eristetty gramnegatiivisesta , fakultatiivisesta anaerobisesta , sauvamaisesta , koliformisesta bakteerista ?</w:t>
      </w:r>
    </w:p>
    <w:p>
      <w:r>
        <w:rPr>
          <w:b/>
        </w:rPr>
        <w:t xml:space="preserve">Tulos</w:t>
      </w:r>
    </w:p>
    <w:p>
      <w:r>
        <w:t xml:space="preserve">JJ</w:t>
      </w:r>
    </w:p>
    <w:p>
      <w:r>
        <w:rPr>
          <w:b/>
        </w:rPr>
        <w:t xml:space="preserve">Esimerkki 3.2599</w:t>
      </w:r>
    </w:p>
    <w:p>
      <w:r>
        <w:t xml:space="preserve">Mikä on seuraavassa kysymyksessä esiintyvän sanan "joka" sanan part-of-speech tag: Minä vuonna 21. syyskuuta 1916 syntyneestä miehestä tuli Eagle Scout ?</w:t>
      </w:r>
    </w:p>
    <w:p>
      <w:r>
        <w:rPr>
          <w:b/>
        </w:rPr>
        <w:t xml:space="preserve">Tulos</w:t>
      </w:r>
    </w:p>
    <w:p>
      <w:r>
        <w:t xml:space="preserve">CD</w:t>
      </w:r>
    </w:p>
    <w:p>
      <w:r>
        <w:rPr>
          <w:b/>
        </w:rPr>
        <w:t xml:space="preserve">Esimerkki 3.2600</w:t>
      </w:r>
    </w:p>
    <w:p>
      <w:r>
        <w:t xml:space="preserve">Mikä on seuraavassa kysymyksessä olevan sanan "oli" sanan part-of-speech tag: Mikä on 24. tammikuuta 1947 syntyneen veljen alkuperäinen luku ?</w:t>
      </w:r>
    </w:p>
    <w:p>
      <w:r>
        <w:rPr>
          <w:b/>
        </w:rPr>
        <w:t xml:space="preserve">Tulos</w:t>
      </w:r>
    </w:p>
    <w:p>
      <w:r>
        <w:t xml:space="preserve">VBZ</w:t>
      </w:r>
    </w:p>
    <w:p>
      <w:r>
        <w:rPr>
          <w:b/>
        </w:rPr>
        <w:t xml:space="preserve">Esimerkki 3.2601</w:t>
      </w:r>
    </w:p>
    <w:p>
      <w:r>
        <w:t xml:space="preserve">Mikä on seuraavassa kysymyksessä olevan sanan "city" sanan osa-alkuinen tunniste: Missä kaupungissa on sen joukkueen nemesis, joka valitsi Johnny Ezerskyn draftissa ?</w:t>
      </w:r>
    </w:p>
    <w:p>
      <w:r>
        <w:rPr>
          <w:b/>
        </w:rPr>
        <w:t xml:space="preserve">Tulos</w:t>
      </w:r>
    </w:p>
    <w:p>
      <w:r>
        <w:t xml:space="preserve">NNP</w:t>
      </w:r>
    </w:p>
    <w:p>
      <w:r>
        <w:rPr>
          <w:b/>
        </w:rPr>
        <w:t xml:space="preserve">Esimerkki 3.2602</w:t>
      </w:r>
    </w:p>
    <w:p>
      <w:r>
        <w:t xml:space="preserve">Mikä on seuraavassa kysymyksessä olevan sanan "members" part-of-speech tag: Mikä Netscapen jäsenten perustama hanke käyttää Gecko-suunnittelumoottoria?</w:t>
      </w:r>
    </w:p>
    <w:p>
      <w:r>
        <w:rPr>
          <w:b/>
        </w:rPr>
        <w:t xml:space="preserve">Tulos</w:t>
      </w:r>
    </w:p>
    <w:p>
      <w:r>
        <w:t xml:space="preserve">VBZ</w:t>
      </w:r>
    </w:p>
    <w:p>
      <w:r>
        <w:rPr>
          <w:b/>
        </w:rPr>
        <w:t xml:space="preserve">Esimerkki 3.2603</w:t>
      </w:r>
    </w:p>
    <w:p>
      <w:r>
        <w:t xml:space="preserve">Mikä on seuraavassa kysymyksessä olevan sanan "the" sanan part-of-speech tag: Minkä veljeskunnan jäsen oli vuonna 1918 valmistunut ?</w:t>
      </w:r>
    </w:p>
    <w:p>
      <w:r>
        <w:rPr>
          <w:b/>
        </w:rPr>
        <w:t xml:space="preserve">Tulos</w:t>
      </w:r>
    </w:p>
    <w:p>
      <w:r>
        <w:t xml:space="preserve">WP</w:t>
      </w:r>
    </w:p>
    <w:p>
      <w:r>
        <w:rPr>
          <w:b/>
        </w:rPr>
        <w:t xml:space="preserve">Esimerkki 3.2604</w:t>
      </w:r>
    </w:p>
    <w:p>
      <w:r>
        <w:t xml:space="preserve">Mikä on seuraavassa kysymyksessä olevan sanan "out" sanan part-of-speech tag: Mihin puolueeseen kuului poliitikko, joka valittiin Rajya Sabhaan saaden 46 ensimmäistä ennakkoääntä 185:stä?</w:t>
      </w:r>
    </w:p>
    <w:p>
      <w:r>
        <w:rPr>
          <w:b/>
        </w:rPr>
        <w:t xml:space="preserve">Tulos</w:t>
      </w:r>
    </w:p>
    <w:p>
      <w:r>
        <w:t xml:space="preserve">CD</w:t>
      </w:r>
    </w:p>
    <w:p>
      <w:r>
        <w:rPr>
          <w:b/>
        </w:rPr>
        <w:t xml:space="preserve">Esimerkki 3.2605</w:t>
      </w:r>
    </w:p>
    <w:p>
      <w:r>
        <w:t xml:space="preserve">Mikä on seuraavassa kysymyksessä esiintyvän sanan "pelaaja" sanan part-of-speech tag: Mikä on brasilianportugalilainen lempinimi seuralle, joka lainasi 29. maaliskuuta 1987 syntyneen pelaajan, jonka pelipaikka on MF ?</w:t>
      </w:r>
    </w:p>
    <w:p>
      <w:r>
        <w:rPr>
          <w:b/>
        </w:rPr>
        <w:t xml:space="preserve">Tulos</w:t>
      </w:r>
    </w:p>
    <w:p>
      <w:r>
        <w:t xml:space="preserve">DT</w:t>
      </w:r>
    </w:p>
    <w:p>
      <w:r>
        <w:rPr>
          <w:b/>
        </w:rPr>
        <w:t xml:space="preserve">Esimerkki 3.2606</w:t>
      </w:r>
    </w:p>
    <w:p>
      <w:r>
        <w:t xml:space="preserve">Mikä on sanan "Brett" sanan part-of-speech tag seuraavassa kysymyksessä: Mikä on sen vangin rekisterinumero, joka väärensi pätkän, jonka mukaan Brett Favre yöpyi Minneapolisin hotellissa muun naisen kuin vaimonsa kanssa ?</w:t>
      </w:r>
    </w:p>
    <w:p>
      <w:r>
        <w:rPr>
          <w:b/>
        </w:rPr>
        <w:t xml:space="preserve">Tulos</w:t>
      </w:r>
    </w:p>
    <w:p>
      <w:r>
        <w:t xml:space="preserve">DT</w:t>
      </w:r>
    </w:p>
    <w:p>
      <w:r>
        <w:rPr>
          <w:b/>
        </w:rPr>
        <w:t xml:space="preserve">Esimerkki 3.2607</w:t>
      </w:r>
    </w:p>
    <w:p>
      <w:r>
        <w:t xml:space="preserve">Mikä on seuraavassa kysymyksessä olevan sanan "return" sanan part-of-speech tag: Minä vuonna amerikkalainen joukkueessa, jonka nimi on kaupunki maassa, josta sen kaupallinen kannattaja oli kotoisin , palasi pyöräilyyn sairauden jälkeen ?</w:t>
      </w:r>
    </w:p>
    <w:p>
      <w:r>
        <w:rPr>
          <w:b/>
        </w:rPr>
        <w:t xml:space="preserve">Tulos</w:t>
      </w:r>
    </w:p>
    <w:p>
      <w:r>
        <w:t xml:space="preserve">PRP$</w:t>
      </w:r>
    </w:p>
    <w:p>
      <w:r>
        <w:rPr>
          <w:b/>
        </w:rPr>
        <w:t xml:space="preserve">Esimerkki 3.2608</w:t>
      </w:r>
    </w:p>
    <w:p>
      <w:r>
        <w:t xml:space="preserve">Mikä on sanan "reach" sanan part-of-speech tag seuraavassa kysymyksessä: Minkä vuoden aikana painin MM-kilpailuissa pronssia saavuttanut urheilija voitti painin miesten vapaatyylissä - 52kg ?</w:t>
      </w:r>
    </w:p>
    <w:p>
      <w:r>
        <w:rPr>
          <w:b/>
        </w:rPr>
        <w:t xml:space="preserve">Tulos</w:t>
      </w:r>
    </w:p>
    <w:p>
      <w:r>
        <w:t xml:space="preserve">DT</w:t>
      </w:r>
    </w:p>
    <w:p>
      <w:r>
        <w:rPr>
          <w:b/>
        </w:rPr>
        <w:t xml:space="preserve">Esimerkki 3.2609</w:t>
      </w:r>
    </w:p>
    <w:p>
      <w:r>
        <w:t xml:space="preserve">Mikä on seuraavassa kysymyksessä olevan sanan "at" sanan part-of-speech tag: Minä vuonna aloitettiin studion rakentaminen kaupungissa, jonka Forbes-lehti nimesi 4. parhaaksi pikkukaupungiksi perheen perustamiseen?</w:t>
      </w:r>
    </w:p>
    <w:p>
      <w:r>
        <w:rPr>
          <w:b/>
        </w:rPr>
        <w:t xml:space="preserve">Tulos</w:t>
      </w:r>
    </w:p>
    <w:p>
      <w:r>
        <w:t xml:space="preserve">DT</w:t>
      </w:r>
    </w:p>
    <w:p>
      <w:r>
        <w:rPr>
          <w:b/>
        </w:rPr>
        <w:t xml:space="preserve">Esimerkki 3.2610</w:t>
      </w:r>
    </w:p>
    <w:p>
      <w:r>
        <w:t xml:space="preserve">Mikä on seuraavassa kysymyksessä olevan sanan "a" sanan part-of-speech tag: Millä stadionilla pelaa joukkue, joka sijaitsee osavaltiossa, jonka nimi on johdettu minangkabaun kielestä ?</w:t>
      </w:r>
    </w:p>
    <w:p>
      <w:r>
        <w:rPr>
          <w:b/>
        </w:rPr>
        <w:t xml:space="preserve">Tulos</w:t>
      </w:r>
    </w:p>
    <w:p>
      <w:r>
        <w:t xml:space="preserve">IN</w:t>
      </w:r>
    </w:p>
    <w:p>
      <w:r>
        <w:rPr>
          <w:b/>
        </w:rPr>
        <w:t xml:space="preserve">Esimerkki 3.2611</w:t>
      </w:r>
    </w:p>
    <w:p>
      <w:r>
        <w:t xml:space="preserve">Mikä on sanan "of" sanan part-of-speech tag seuraavassa kysymyksessä: Mikä oli vuoden 2004 kesäolympialaisten miesten pommeljousivoimistelun hopeamitalistin syntymäkaupunki?</w:t>
      </w:r>
    </w:p>
    <w:p>
      <w:r>
        <w:rPr>
          <w:b/>
        </w:rPr>
        <w:t xml:space="preserve">Tulos</w:t>
      </w:r>
    </w:p>
    <w:p>
      <w:r>
        <w:t xml:space="preserve">DT</w:t>
      </w:r>
    </w:p>
    <w:p>
      <w:r>
        <w:rPr>
          <w:b/>
        </w:rPr>
        <w:t xml:space="preserve">Esimerkki 3.2612</w:t>
      </w:r>
    </w:p>
    <w:p>
      <w:r>
        <w:t xml:space="preserve">Mikä on seuraavassa kysymyksessä olevan sanan "the" sanan part-of-speech tag: Mikä on Washington Redskinsin vuoden 1998 NFL-draftin toisella kierroksella alun perin varaaman veljen alkuperäinen luku ?</w:t>
      </w:r>
    </w:p>
    <w:p>
      <w:r>
        <w:rPr>
          <w:b/>
        </w:rPr>
        <w:t xml:space="preserve">Tulos</w:t>
      </w:r>
    </w:p>
    <w:p>
      <w:r>
        <w:t xml:space="preserve">NNP</w:t>
      </w:r>
    </w:p>
    <w:p>
      <w:r>
        <w:rPr>
          <w:b/>
        </w:rPr>
        <w:t xml:space="preserve">Esimerkki 3.2613</w:t>
      </w:r>
    </w:p>
    <w:p>
      <w:r>
        <w:t xml:space="preserve">Mikä on seuraavassa kysymyksessä olevan sanan "did" sanan part-of-speech tag: Kuinka monta kertaa miesten 100 metrin selkäuinnin kultamitalisti osallistui vuoden 2008 olympialaisissa olympialaisiin ?</w:t>
      </w:r>
    </w:p>
    <w:p>
      <w:r>
        <w:rPr>
          <w:b/>
        </w:rPr>
        <w:t xml:space="preserve">Tulos</w:t>
      </w:r>
    </w:p>
    <w:p>
      <w:r>
        <w:t xml:space="preserve">IN</w:t>
      </w:r>
    </w:p>
    <w:p>
      <w:r>
        <w:rPr>
          <w:b/>
        </w:rPr>
        <w:t xml:space="preserve">Esimerkki 3.2614</w:t>
      </w:r>
    </w:p>
    <w:p>
      <w:r>
        <w:t xml:space="preserve">Mikä on seuraavassa kysymyksessä olevan sanan "as" sanan part-of-speech tag: Mikä on puolustajana pelanneen pelaajan syntymävuosi ?</w:t>
      </w:r>
    </w:p>
    <w:p>
      <w:r>
        <w:rPr>
          <w:b/>
        </w:rPr>
        <w:t xml:space="preserve">Tulos</w:t>
      </w:r>
    </w:p>
    <w:p>
      <w:r>
        <w:t xml:space="preserve">NN</w:t>
      </w:r>
    </w:p>
    <w:p>
      <w:r>
        <w:rPr>
          <w:b/>
        </w:rPr>
        <w:t xml:space="preserve">Esimerkki 3.2615</w:t>
      </w:r>
    </w:p>
    <w:p>
      <w:r>
        <w:t xml:space="preserve">Mikä on seuraavassa kysymyksessä olevan sanan "toinen" sanan part-of-speech tag: Mikä on sen pelaajan arvo, jonka asemaa kutsutaan joskus pivotiksi tai kakkosvastaanottajaksi ?</w:t>
      </w:r>
    </w:p>
    <w:p>
      <w:r>
        <w:rPr>
          <w:b/>
        </w:rPr>
        <w:t xml:space="preserve">Tulos</w:t>
      </w:r>
    </w:p>
    <w:p>
      <w:r>
        <w:t xml:space="preserve">CC</w:t>
      </w:r>
    </w:p>
    <w:p>
      <w:r>
        <w:rPr>
          <w:b/>
        </w:rPr>
        <w:t xml:space="preserve">Esimerkki 3.2616</w:t>
      </w:r>
    </w:p>
    <w:p>
      <w:r>
        <w:t xml:space="preserve">Mikä on seuraavassa kysymyksessä olevan sanan "born" sanan part-of-speech tag: Missä kaupungissa syntyi kilpailija, joka kilpaili Unidad Deportiva Alberto Galindossa järjestetyssä lajissa ?</w:t>
      </w:r>
    </w:p>
    <w:p>
      <w:r>
        <w:rPr>
          <w:b/>
        </w:rPr>
        <w:t xml:space="preserve">Tulos</w:t>
      </w:r>
    </w:p>
    <w:p>
      <w:r>
        <w:t xml:space="preserve">IN</w:t>
      </w:r>
    </w:p>
    <w:p>
      <w:r>
        <w:rPr>
          <w:b/>
        </w:rPr>
        <w:t xml:space="preserve">Esimerkki 3.2617</w:t>
      </w:r>
    </w:p>
    <w:p>
      <w:r>
        <w:t xml:space="preserve">Mikä on seuraavassa kysymyksessä olevan sanan "Games" sanan part-of-speech tag: Kuinka pitkä on tämä joki, joka oli kesäolympialaisten tapahtumapaikkana, joka tunnetaan virallisesti II olympiadin kisoina ?</w:t>
      </w:r>
    </w:p>
    <w:p>
      <w:r>
        <w:rPr>
          <w:b/>
        </w:rPr>
        <w:t xml:space="preserve">Tulos</w:t>
      </w:r>
    </w:p>
    <w:p>
      <w:r>
        <w:t xml:space="preserve">RB</w:t>
      </w:r>
    </w:p>
    <w:p>
      <w:r>
        <w:rPr>
          <w:b/>
        </w:rPr>
        <w:t xml:space="preserve">Esimerkki 3.2618</w:t>
      </w:r>
    </w:p>
    <w:p>
      <w:r>
        <w:t xml:space="preserve">Mikä on seuraavassa kysymyksessä olevan sanan "junction" sanan part-of-speech tag: Mikä on sen kaupungin asukasluku, jonka historiallinen paikka sijaitsee County Roadien 1 ja 44 risteyksessä ?</w:t>
      </w:r>
    </w:p>
    <w:p>
      <w:r>
        <w:rPr>
          <w:b/>
        </w:rPr>
        <w:t xml:space="preserve">Tulos</w:t>
      </w:r>
    </w:p>
    <w:p>
      <w:r>
        <w:t xml:space="preserve">IN</w:t>
      </w:r>
    </w:p>
    <w:p>
      <w:r>
        <w:rPr>
          <w:b/>
        </w:rPr>
        <w:t xml:space="preserve">Esimerkki 3.2619</w:t>
      </w:r>
    </w:p>
    <w:p>
      <w:r>
        <w:t xml:space="preserve">Mikä on seuraavassa kysymyksessä olevan sanan "show" sanan part-of-speech tag: Missä yliopistossa opiskeli tämä mediapersoona ja näyttelijä, joka oli mukana juontamassa ohjelmaa, jossa Talladega Nightsin ja Step Brothersin näyttelijä vieraili ?</w:t>
      </w:r>
    </w:p>
    <w:p>
      <w:r>
        <w:rPr>
          <w:b/>
        </w:rPr>
        <w:t xml:space="preserve">Tulos</w:t>
      </w:r>
    </w:p>
    <w:p>
      <w:r>
        <w:t xml:space="preserve">IN</w:t>
      </w:r>
    </w:p>
    <w:p>
      <w:r>
        <w:rPr>
          <w:b/>
        </w:rPr>
        <w:t xml:space="preserve">Esimerkki 3.2620</w:t>
      </w:r>
    </w:p>
    <w:p>
      <w:r>
        <w:t xml:space="preserve">Mikä on seuraavassa kysymyksessä olevan sanan "1" sanan part-of-speech tag: Milloin Kirishiman kunnan tyypin 1 alue löydettiin ?</w:t>
      </w:r>
    </w:p>
    <w:p>
      <w:r>
        <w:rPr>
          <w:b/>
        </w:rPr>
        <w:t xml:space="preserve">Tulos</w:t>
      </w:r>
    </w:p>
    <w:p>
      <w:r>
        <w:t xml:space="preserve">NN</w:t>
      </w:r>
    </w:p>
    <w:p>
      <w:r>
        <w:rPr>
          <w:b/>
        </w:rPr>
        <w:t xml:space="preserve">Esimerkki 3.2621</w:t>
      </w:r>
    </w:p>
    <w:p>
      <w:r>
        <w:t xml:space="preserve">Mikä on seuraavassa kysymyksessä esiintyvän sanan "prominence" part-of-speech tag: Mikä on Memo Nanin nimellä kiinaksi tunnetun vuoren näkyvyys ( m ) ?</w:t>
      </w:r>
    </w:p>
    <w:p>
      <w:r>
        <w:rPr>
          <w:b/>
        </w:rPr>
        <w:t xml:space="preserve">Tulos</w:t>
      </w:r>
    </w:p>
    <w:p>
      <w:r>
        <w:t xml:space="preserve">VBZ</w:t>
      </w:r>
    </w:p>
    <w:p>
      <w:r>
        <w:rPr>
          <w:b/>
        </w:rPr>
        <w:t xml:space="preserve">Esimerkki 3.2622</w:t>
      </w:r>
    </w:p>
    <w:p>
      <w:r>
        <w:t xml:space="preserve">Mikä on seuraavassa kysymyksessä olevan sanan "Gothic" sanan part-of-speech tag: Minkä goottilaisittain rakennetun rakennuksen peruskivi laskettiin 19. elokuuta 1891?</w:t>
      </w:r>
    </w:p>
    <w:p>
      <w:r>
        <w:rPr>
          <w:b/>
        </w:rPr>
        <w:t xml:space="preserve">Tulos</w:t>
      </w:r>
    </w:p>
    <w:p>
      <w:r>
        <w:t xml:space="preserve">VBD</w:t>
      </w:r>
    </w:p>
    <w:p>
      <w:r>
        <w:rPr>
          <w:b/>
        </w:rPr>
        <w:t xml:space="preserve">Esimerkki 3.2623</w:t>
      </w:r>
    </w:p>
    <w:p>
      <w:r>
        <w:t xml:space="preserve">Mikä on seuraavassa kysymyksessä olevan sanan "site" sanan part-of-speech tag: Mikä joukkue pelasi stadionilla, joka sijaitsi Pacific National Exhibition -näyttelyalueella Hastings Parkissa Vancouverissa , Brittiläisessä Kolumbiassa , Kanadassa ja joka koostuu yhdeksästä alayhdistyksestä ja 65 seurasta ?</w:t>
      </w:r>
    </w:p>
    <w:p>
      <w:r>
        <w:rPr>
          <w:b/>
        </w:rPr>
        <w:t xml:space="preserve">Tulos</w:t>
      </w:r>
    </w:p>
    <w:p>
      <w:r>
        <w:t xml:space="preserve">IN</w:t>
      </w:r>
    </w:p>
    <w:p>
      <w:r>
        <w:rPr>
          <w:b/>
        </w:rPr>
        <w:t xml:space="preserve">Esimerkki 3.2624</w:t>
      </w:r>
    </w:p>
    <w:p>
      <w:r>
        <w:t xml:space="preserve">Mikä on seuraavassa kysymyksessä olevan sanan "branded" sanan part-of-speech tag: Kummalla FM-asemalla on korkeampi taajuus ? Se, jonka lähetin on Mount Seymourin huipulla, vai se, joka lähettää aikuisten nykyaikaa nimellä B-100 ?</w:t>
      </w:r>
    </w:p>
    <w:p>
      <w:r>
        <w:rPr>
          <w:b/>
        </w:rPr>
        <w:t xml:space="preserve">Tulos</w:t>
      </w:r>
    </w:p>
    <w:p>
      <w:r>
        <w:t xml:space="preserve">CD</w:t>
      </w:r>
    </w:p>
    <w:p>
      <w:r>
        <w:rPr>
          <w:b/>
        </w:rPr>
        <w:t xml:space="preserve">Esimerkki 3.2625</w:t>
      </w:r>
    </w:p>
    <w:p>
      <w:r>
        <w:t xml:space="preserve">Mikä on sanan "lähiö" sanan part-of-speech tag seuraavassa kysymyksessä: Koulu, joka ei ole valikoiva ja joka palvelee 11. ja 12. luokan oppilaita, sijaitsee missä lähiössä?</w:t>
      </w:r>
    </w:p>
    <w:p>
      <w:r>
        <w:rPr>
          <w:b/>
        </w:rPr>
        <w:t xml:space="preserve">Tulos</w:t>
      </w:r>
    </w:p>
    <w:p>
      <w:r>
        <w:t xml:space="preserve">VBZ</w:t>
      </w:r>
    </w:p>
    <w:p>
      <w:r>
        <w:rPr>
          <w:b/>
        </w:rPr>
        <w:t xml:space="preserve">Esimerkki 3.2626</w:t>
      </w:r>
    </w:p>
    <w:p>
      <w:r>
        <w:t xml:space="preserve">Mikä on seuraavassa kysymyksessä olevan sanan "vanhin" sanan part-of-speech tag: Kuinka nopea mailia tunnissa on vanhin ratsastaa ?</w:t>
      </w:r>
    </w:p>
    <w:p>
      <w:r>
        <w:rPr>
          <w:b/>
        </w:rPr>
        <w:t xml:space="preserve">Tulos</w:t>
      </w:r>
    </w:p>
    <w:p>
      <w:r>
        <w:t xml:space="preserve">IN</w:t>
      </w:r>
    </w:p>
    <w:p>
      <w:r>
        <w:rPr>
          <w:b/>
        </w:rPr>
        <w:t xml:space="preserve">Esimerkki 3.2627</w:t>
      </w:r>
    </w:p>
    <w:p>
      <w:r>
        <w:t xml:space="preserve">Mikä on sanan "of" part-of-speech tag seuraavassa kysymyksessä: Mikä oli sotilaan nimi alueelta, joka tunnettiin aiemmin nimellä Luoteisrajan maakunta, ja kylästä, joka on Hazara-divisioonan piirikunta ?</w:t>
      </w:r>
    </w:p>
    <w:p>
      <w:r>
        <w:rPr>
          <w:b/>
        </w:rPr>
        <w:t xml:space="preserve">Tulos</w:t>
      </w:r>
    </w:p>
    <w:p>
      <w:r>
        <w:t xml:space="preserve">DT</w:t>
      </w:r>
    </w:p>
    <w:p>
      <w:r>
        <w:rPr>
          <w:b/>
        </w:rPr>
        <w:t xml:space="preserve">Esimerkki 3.2628</w:t>
      </w:r>
    </w:p>
    <w:p>
      <w:r>
        <w:t xml:space="preserve">Mikä on seuraavassa kysymyksessä olevan sanan "on" sanan part-of-speech tag: Mikä on vanhin kanava maasta, jonka pääkaupunki on Kuala Lumpur ?</w:t>
      </w:r>
    </w:p>
    <w:p>
      <w:r>
        <w:rPr>
          <w:b/>
        </w:rPr>
        <w:t xml:space="preserve">Tulos</w:t>
      </w:r>
    </w:p>
    <w:p>
      <w:r>
        <w:t xml:space="preserve">NN</w:t>
      </w:r>
    </w:p>
    <w:p>
      <w:r>
        <w:rPr>
          <w:b/>
        </w:rPr>
        <w:t xml:space="preserve">Esimerkki 3.2629</w:t>
      </w:r>
    </w:p>
    <w:p>
      <w:r>
        <w:t xml:space="preserve">Mikä on seuraavassa kysymyksessä olevan sanan "the" sanan part-of-speech tag: Mikä on sen henkilön kreikankielinen nimi, jonka juhlapäivä on 21. heinäkuuta ?</w:t>
      </w:r>
    </w:p>
    <w:p>
      <w:r>
        <w:rPr>
          <w:b/>
        </w:rPr>
        <w:t xml:space="preserve">Tulos</w:t>
      </w:r>
    </w:p>
    <w:p>
      <w:r>
        <w:t xml:space="preserve">JJ</w:t>
      </w:r>
    </w:p>
    <w:p>
      <w:r>
        <w:rPr>
          <w:b/>
        </w:rPr>
        <w:t xml:space="preserve">Esimerkki 3.2630</w:t>
      </w:r>
    </w:p>
    <w:p>
      <w:r>
        <w:t xml:space="preserve">Mikä on sanan "in" sanan part-of-speech tag seuraavassa kysymyksessä: Minkä australialaisen jalkapalloseuran ottelut pidetään Mermaid Watersissa sijaitsevassa moniurheiluhallissa ?</w:t>
      </w:r>
    </w:p>
    <w:p>
      <w:r>
        <w:rPr>
          <w:b/>
        </w:rPr>
        <w:t xml:space="preserve">Tulos</w:t>
      </w:r>
    </w:p>
    <w:p>
      <w:r>
        <w:t xml:space="preserve">NNP</w:t>
      </w:r>
    </w:p>
    <w:p>
      <w:r>
        <w:rPr>
          <w:b/>
        </w:rPr>
        <w:t xml:space="preserve">Esimerkki 3.2631</w:t>
      </w:r>
    </w:p>
    <w:p>
      <w:r>
        <w:t xml:space="preserve">Mikä on seuraavassa kysymyksessä olevan sanan "Mitä" sanan part-of-speech tag: Mikä on Arabiliiton maan suurin kaupunki, jonka bruttokansantuote on kuudenneksi korkein ?</w:t>
      </w:r>
    </w:p>
    <w:p>
      <w:r>
        <w:rPr>
          <w:b/>
        </w:rPr>
        <w:t xml:space="preserve">Tulos</w:t>
      </w:r>
    </w:p>
    <w:p>
      <w:r>
        <w:t xml:space="preserve">DT</w:t>
      </w:r>
    </w:p>
    <w:p>
      <w:r>
        <w:rPr>
          <w:b/>
        </w:rPr>
        <w:t xml:space="preserve">Esimerkki 3.2632</w:t>
      </w:r>
    </w:p>
    <w:p>
      <w:r>
        <w:t xml:space="preserve">Mikä on sanan "for" sanan part-of-speech tag seuraavassa kysymyksessä: Milloin järjestettiin urheilulajin kilpailut, joiden suorituspaikka sijaitsi samassa naapurustossa kuin Suomen presidentin virka-asunto ?</w:t>
      </w:r>
    </w:p>
    <w:p>
      <w:r>
        <w:rPr>
          <w:b/>
        </w:rPr>
        <w:t xml:space="preserve">Tulos</w:t>
      </w:r>
    </w:p>
    <w:p>
      <w:r>
        <w:t xml:space="preserve">DT</w:t>
      </w:r>
    </w:p>
    <w:p>
      <w:r>
        <w:rPr>
          <w:b/>
        </w:rPr>
        <w:t xml:space="preserve">Esimerkki 3.2633</w:t>
      </w:r>
    </w:p>
    <w:p>
      <w:r>
        <w:t xml:space="preserve">Mikä on seuraavassa kysymyksessä olevan sanan "oli" sanan part-of-speech tag: Milloin oli Chok-uthit Moleen kilpailun ensimmäinen päivä ?</w:t>
      </w:r>
    </w:p>
    <w:p>
      <w:r>
        <w:rPr>
          <w:b/>
        </w:rPr>
        <w:t xml:space="preserve">Tulos</w:t>
      </w:r>
    </w:p>
    <w:p>
      <w:r>
        <w:t xml:space="preserve">DT</w:t>
      </w:r>
    </w:p>
    <w:p>
      <w:r>
        <w:rPr>
          <w:b/>
        </w:rPr>
        <w:t xml:space="preserve">Esimerkki 3.2634</w:t>
      </w:r>
    </w:p>
    <w:p>
      <w:r>
        <w:t xml:space="preserve">Mikä on seuraavassa kysymyksessä olevan sanan "2010" puhekielinen tunniste: Mikä oli sen kaupungin väkiluku, jossa junaryöstö tapahtui, vuonna 2010 ?</w:t>
      </w:r>
    </w:p>
    <w:p>
      <w:r>
        <w:rPr>
          <w:b/>
        </w:rPr>
        <w:t xml:space="preserve">Tulos</w:t>
      </w:r>
    </w:p>
    <w:p>
      <w:r>
        <w:t xml:space="preserve">WP</w:t>
      </w:r>
    </w:p>
    <w:p>
      <w:r>
        <w:rPr>
          <w:b/>
        </w:rPr>
        <w:t xml:space="preserve">Esimerkki 3.2635</w:t>
      </w:r>
    </w:p>
    <w:p>
      <w:r>
        <w:t xml:space="preserve">Mikä on seuraavassa kysymyksessä olevan sanan "vähemmän" sanan part-of-speech tag: Kuinka monta kertaa jalkapalloseura, jonka vuoden 2008 tulot olivat alle 153,1 mutta yli 140,6, voitti Coppa Italian ?</w:t>
      </w:r>
    </w:p>
    <w:p>
      <w:r>
        <w:rPr>
          <w:b/>
        </w:rPr>
        <w:t xml:space="preserve">Tulos</w:t>
      </w:r>
    </w:p>
    <w:p>
      <w:r>
        <w:t xml:space="preserve">WRB</w:t>
      </w:r>
    </w:p>
    <w:p>
      <w:r>
        <w:rPr>
          <w:b/>
        </w:rPr>
        <w:t xml:space="preserve">Esimerkki 3.2636</w:t>
      </w:r>
    </w:p>
    <w:p>
      <w:r>
        <w:t xml:space="preserve">Mikä on seuraavassa kysymyksessä olevan sanan "Mitä" sanan part-of-speech tag: Mikä on 15. joulukuuta 1953 syntyneen alumnin luokkavuosi ?</w:t>
      </w:r>
    </w:p>
    <w:p>
      <w:r>
        <w:rPr>
          <w:b/>
        </w:rPr>
        <w:t xml:space="preserve">Tulos</w:t>
      </w:r>
    </w:p>
    <w:p>
      <w:r>
        <w:t xml:space="preserve">VBZ</w:t>
      </w:r>
    </w:p>
    <w:p>
      <w:r>
        <w:rPr>
          <w:b/>
        </w:rPr>
        <w:t xml:space="preserve">Esimerkki 3.2637</w:t>
      </w:r>
    </w:p>
    <w:p>
      <w:r>
        <w:t xml:space="preserve">Mikä on seuraavassa kysymyksessä olevan sanan "outer" sanan part-of-speech tag: Minkä laakson uloimmalla alueella on kaupunki, jossa sijaitsee Soghlom Avlod -stadion ?</w:t>
      </w:r>
    </w:p>
    <w:p>
      <w:r>
        <w:rPr>
          <w:b/>
        </w:rPr>
        <w:t xml:space="preserve">Tulos</w:t>
      </w:r>
    </w:p>
    <w:p>
      <w:r>
        <w:t xml:space="preserve">WDT</w:t>
      </w:r>
    </w:p>
    <w:p>
      <w:r>
        <w:rPr>
          <w:b/>
        </w:rPr>
        <w:t xml:space="preserve">Esimerkki 3.2638</w:t>
      </w:r>
    </w:p>
    <w:p>
      <w:r>
        <w:t xml:space="preserve">Mikä on seuraavassa kysymyksessä olevan sanan "involving" sanan part-of-speech tag: Mikä on tämän Yhdysvaltain merijalkaväen kenraalin syntymäaika, joka on tunnettu taistelusta, johon liittyi tämän Yhdysvaltain alueen takaisinvaltaaminen Mariana-saarilla?</w:t>
      </w:r>
    </w:p>
    <w:p>
      <w:r>
        <w:rPr>
          <w:b/>
        </w:rPr>
        <w:t xml:space="preserve">Tulos</w:t>
      </w:r>
    </w:p>
    <w:p>
      <w:r>
        <w:t xml:space="preserve">NN</w:t>
      </w:r>
    </w:p>
    <w:p>
      <w:r>
        <w:rPr>
          <w:b/>
        </w:rPr>
        <w:t xml:space="preserve">Esimerkki 3.2639</w:t>
      </w:r>
    </w:p>
    <w:p>
      <w:r>
        <w:t xml:space="preserve">Mikä on seuraavassa kysymyksessä olevan sanan "the" sanan part-of-speech tag: Missä kunnassa sijaitsee lentokenttä, joka on nimetty 49. hävittäjälentoryhmän 9. hävittäjälaivueen luutnantin mukaan, joka sai surmansa omien joukkojen tulituksessa, kun australialaiset ilmatorjuntatykit osuivat häneen japanilaisten ilmahyökkäyksen aikana ?</w:t>
      </w:r>
    </w:p>
    <w:p>
      <w:r>
        <w:rPr>
          <w:b/>
        </w:rPr>
        <w:t xml:space="preserve">Tulos</w:t>
      </w:r>
    </w:p>
    <w:p>
      <w:r>
        <w:t xml:space="preserve">NNS</w:t>
      </w:r>
    </w:p>
    <w:p>
      <w:r>
        <w:rPr>
          <w:b/>
        </w:rPr>
        <w:t xml:space="preserve">Esimerkki 3.2640</w:t>
      </w:r>
    </w:p>
    <w:p>
      <w:r>
        <w:t xml:space="preserve">Mikä on seuraavassa kysymyksessä olevan sanan "'s" sanan part-of-speech tag: Missä sijaitsee tämän avaruusjärjestön päämaja, joka laukaisi Kanadan ensimmäisen avaruusteleskoopin ?</w:t>
      </w:r>
    </w:p>
    <w:p>
      <w:r>
        <w:rPr>
          <w:b/>
        </w:rPr>
        <w:t xml:space="preserve">Tulos</w:t>
      </w:r>
    </w:p>
    <w:p>
      <w:r>
        <w:t xml:space="preserve">NN</w:t>
      </w:r>
    </w:p>
    <w:p>
      <w:r>
        <w:rPr>
          <w:b/>
        </w:rPr>
        <w:t xml:space="preserve">Esimerkki 3.2641</w:t>
      </w:r>
    </w:p>
    <w:p>
      <w:r>
        <w:t xml:space="preserve">Mikä on sanan "of" sanan part-of-speech tag seuraavassa kysymyksessä: Mikä on vuoden 2010 kesäolympialaisten nuorten olympialaisten miesten tangossa kultamitalin voittaneen miehen syntymävuosi?</w:t>
      </w:r>
    </w:p>
    <w:p>
      <w:r>
        <w:rPr>
          <w:b/>
        </w:rPr>
        <w:t xml:space="preserve">Tulos</w:t>
      </w:r>
    </w:p>
    <w:p>
      <w:r>
        <w:t xml:space="preserve">DT</w:t>
      </w:r>
    </w:p>
    <w:p>
      <w:r>
        <w:rPr>
          <w:b/>
        </w:rPr>
        <w:t xml:space="preserve">Esimerkki 3.2642</w:t>
      </w:r>
    </w:p>
    <w:p>
      <w:r>
        <w:t xml:space="preserve">Mikä on seuraavassa kysymyksessä olevan sanan "In" sanan part-of-speech tag: Neljäntenä vuonna tyttö 's netball , mitä tila tuottaa ?</w:t>
      </w:r>
    </w:p>
    <w:p>
      <w:r>
        <w:rPr>
          <w:b/>
        </w:rPr>
        <w:t xml:space="preserve">Tulos</w:t>
      </w:r>
    </w:p>
    <w:p>
      <w:r>
        <w:t xml:space="preserve">JJ</w:t>
      </w:r>
    </w:p>
    <w:p>
      <w:r>
        <w:rPr>
          <w:b/>
        </w:rPr>
        <w:t xml:space="preserve">Esimerkki 3.2643</w:t>
      </w:r>
    </w:p>
    <w:p>
      <w:r>
        <w:t xml:space="preserve">Mikä on seuraavassa kysymyksessä olevan sanan "kosteikko" puhekielinen tunniste: Mitä kosteikkoja hallinnoi yliopisto, jossa Cole Swindell opiskeli ?</w:t>
      </w:r>
    </w:p>
    <w:p>
      <w:r>
        <w:rPr>
          <w:b/>
        </w:rPr>
        <w:t xml:space="preserve">Tulos</w:t>
      </w:r>
    </w:p>
    <w:p>
      <w:r>
        <w:t xml:space="preserve">JJ</w:t>
      </w:r>
    </w:p>
    <w:p>
      <w:r>
        <w:rPr>
          <w:b/>
        </w:rPr>
        <w:t xml:space="preserve">Esimerkki 3.2644</w:t>
      </w:r>
    </w:p>
    <w:p>
      <w:r>
        <w:t xml:space="preserve">Mikä on seuraavassa kysymyksessä olevan sanan "2009" sanan part-of-speech tag: Kuinka monta Emmyä on saanut vuoden 2009 sarja, jossa Britanny Snow näytteli Candyta ?</w:t>
      </w:r>
    </w:p>
    <w:p>
      <w:r>
        <w:rPr>
          <w:b/>
        </w:rPr>
        <w:t xml:space="preserve">Tulos</w:t>
      </w:r>
    </w:p>
    <w:p>
      <w:r>
        <w:t xml:space="preserve">VBN</w:t>
      </w:r>
    </w:p>
    <w:p>
      <w:r>
        <w:rPr>
          <w:b/>
        </w:rPr>
        <w:t xml:space="preserve">Esimerkki 3.2645</w:t>
      </w:r>
    </w:p>
    <w:p>
      <w:r>
        <w:t xml:space="preserve">Mikä on seuraavassa kysymyksessä olevan sanan "district" sanan part-of-speech tag: Minkä kaupungin alueella sijaitsee heimo , joka sijaitsee itäosassa piirin nimeä kantavan suuren keskuksen, joka on sekä kaupunki että kaupunginvaltuusto , keskellä ?</w:t>
      </w:r>
    </w:p>
    <w:p>
      <w:r>
        <w:rPr>
          <w:b/>
        </w:rPr>
        <w:t xml:space="preserve">Tulos</w:t>
      </w:r>
    </w:p>
    <w:p>
      <w:r>
        <w:t xml:space="preserve">IN</w:t>
      </w:r>
    </w:p>
    <w:p>
      <w:r>
        <w:rPr>
          <w:b/>
        </w:rPr>
        <w:t xml:space="preserve">Esimerkki 3.2646</w:t>
      </w:r>
    </w:p>
    <w:p>
      <w:r>
        <w:t xml:space="preserve">Mikä on seuraavassa kysymyksessä olevan sanan "team" part-of-speech tag: Missä sijaitsee joukkue, jolla on kolmanneksi eniten esiintymisiä ?</w:t>
      </w:r>
    </w:p>
    <w:p>
      <w:r>
        <w:rPr>
          <w:b/>
        </w:rPr>
        <w:t xml:space="preserve">Tulos</w:t>
      </w:r>
    </w:p>
    <w:p>
      <w:r>
        <w:t xml:space="preserve">VBN</w:t>
      </w:r>
    </w:p>
    <w:p>
      <w:r>
        <w:rPr>
          <w:b/>
        </w:rPr>
        <w:t xml:space="preserve">Esimerkki 3.2647</w:t>
      </w:r>
    </w:p>
    <w:p>
      <w:r>
        <w:t xml:space="preserve">Mikä on seuraavassa kysymyksessä esiintyvän sanan "joka" sanan part-of-speech tag: Mikä maa esiintyi turnauksessa aiemmin ensimmäisenä ? Se, jonka joukkue on pukeutunut valkoiseen , vihreään ja oranssiin ja jonka lempinimi tulee Dama gazellesta , vai se, jonka joukkue on saanut lempinimen Super Eagles ?</w:t>
      </w:r>
    </w:p>
    <w:p>
      <w:r>
        <w:rPr>
          <w:b/>
        </w:rPr>
        <w:t xml:space="preserve">Tulos</w:t>
      </w:r>
    </w:p>
    <w:p>
      <w:r>
        <w:t xml:space="preserve">NN</w:t>
      </w:r>
    </w:p>
    <w:p>
      <w:r>
        <w:rPr>
          <w:b/>
        </w:rPr>
        <w:t xml:space="preserve">Esimerkki 3.2648</w:t>
      </w:r>
    </w:p>
    <w:p>
      <w:r>
        <w:t xml:space="preserve">Mikä on seuraavassa kysymyksessä olevan sanan "että" sanan part-of-speech tag: Mikä yhtiö omistaa levyn Voices All julkaissut levy-yhtiön ?</w:t>
      </w:r>
    </w:p>
    <w:p>
      <w:r>
        <w:rPr>
          <w:b/>
        </w:rPr>
        <w:t xml:space="preserve">Tulos</w:t>
      </w:r>
    </w:p>
    <w:p>
      <w:r>
        <w:t xml:space="preserve">DT</w:t>
      </w:r>
    </w:p>
    <w:p>
      <w:r>
        <w:rPr>
          <w:b/>
        </w:rPr>
        <w:t xml:space="preserve">Esimerkki 3.2649</w:t>
      </w:r>
    </w:p>
    <w:p>
      <w:r>
        <w:t xml:space="preserve">Mikä on seuraavassa kysymyksessä olevan sanan "mikä" sanan part-of-speech tag: Mikä vuoden 2006 ehdokas on vanhin ?</w:t>
      </w:r>
    </w:p>
    <w:p>
      <w:r>
        <w:rPr>
          <w:b/>
        </w:rPr>
        <w:t xml:space="preserve">Tulos</w:t>
      </w:r>
    </w:p>
    <w:p>
      <w:r>
        <w:t xml:space="preserve">DT</w:t>
      </w:r>
    </w:p>
    <w:p>
      <w:r>
        <w:rPr>
          <w:b/>
        </w:rPr>
        <w:t xml:space="preserve">Esimerkki 3.2650</w:t>
      </w:r>
    </w:p>
    <w:p>
      <w:r>
        <w:t xml:space="preserve">Mikä on seuraavassa kysymyksessä olevan sanan "kuka" sanan part-of-speech tag: Kuka on nuorin artisti, joka osallistui kappaleeseen 4 Minutes ?</w:t>
      </w:r>
    </w:p>
    <w:p>
      <w:r>
        <w:rPr>
          <w:b/>
        </w:rPr>
        <w:t xml:space="preserve">Tulos</w:t>
      </w:r>
    </w:p>
    <w:p>
      <w:r>
        <w:t xml:space="preserve">VBZ</w:t>
      </w:r>
    </w:p>
    <w:p>
      <w:r>
        <w:rPr>
          <w:b/>
        </w:rPr>
        <w:t xml:space="preserve">Esimerkki 3.2651</w:t>
      </w:r>
    </w:p>
    <w:p>
      <w:r>
        <w:t xml:space="preserve">Mikä on sanan "keksitty" sanan part-of-speech tag seuraavassa kysymyksessä: Vuonna 1969 syntynyt intialainen urheilija kilpaili lajissa , milloin se keksittiin ?</w:t>
      </w:r>
    </w:p>
    <w:p>
      <w:r>
        <w:rPr>
          <w:b/>
        </w:rPr>
        <w:t xml:space="preserve">Tulos</w:t>
      </w:r>
    </w:p>
    <w:p>
      <w:r>
        <w:t xml:space="preserve">VBN</w:t>
      </w:r>
    </w:p>
    <w:p>
      <w:r>
        <w:rPr>
          <w:b/>
        </w:rPr>
        <w:t xml:space="preserve">Esimerkki 3.2652</w:t>
      </w:r>
    </w:p>
    <w:p>
      <w:r>
        <w:t xml:space="preserve">Mikä on sanan "of" part-of-speech tag seuraavassa kysymyksessä: Mikä on sen otsikon status, jonka alkuperäinen nimi oli EverQuest Next Landmark ?</w:t>
      </w:r>
    </w:p>
    <w:p>
      <w:r>
        <w:rPr>
          <w:b/>
        </w:rPr>
        <w:t xml:space="preserve">Tulos</w:t>
      </w:r>
    </w:p>
    <w:p>
      <w:r>
        <w:t xml:space="preserve">VBZ</w:t>
      </w:r>
    </w:p>
    <w:p>
      <w:r>
        <w:rPr>
          <w:b/>
        </w:rPr>
        <w:t xml:space="preserve">Esimerkki 3.2653</w:t>
      </w:r>
    </w:p>
    <w:p>
      <w:r>
        <w:t xml:space="preserve">Mikä on sanan "of" sanan part-of-speech tag seuraavassa kysymyksessä: Mikä on suurin suojelualueen päivämäärä ?</w:t>
      </w:r>
    </w:p>
    <w:p>
      <w:r>
        <w:rPr>
          <w:b/>
        </w:rPr>
        <w:t xml:space="preserve">Tulos</w:t>
      </w:r>
    </w:p>
    <w:p>
      <w:r>
        <w:t xml:space="preserve">VBZ</w:t>
      </w:r>
    </w:p>
    <w:p>
      <w:r>
        <w:rPr>
          <w:b/>
        </w:rPr>
        <w:t xml:space="preserve">Esimerkki 3.2654</w:t>
      </w:r>
    </w:p>
    <w:p>
      <w:r>
        <w:t xml:space="preserve">Mikä on sanan "maa" sanan part-of-speech tag seuraavassa kysymyksessä: Mikä on sen maan/alueen kansallinen nimi, joka on vuoristoinen maa, jossa on tasankoja pohjoisessa ja lounaassa ?</w:t>
      </w:r>
    </w:p>
    <w:p>
      <w:r>
        <w:rPr>
          <w:b/>
        </w:rPr>
        <w:t xml:space="preserve">Tulos</w:t>
      </w:r>
    </w:p>
    <w:p>
      <w:r>
        <w:t xml:space="preserve">DT</w:t>
      </w:r>
    </w:p>
    <w:p>
      <w:r>
        <w:rPr>
          <w:b/>
        </w:rPr>
        <w:t xml:space="preserve">Esimerkki 3.2655</w:t>
      </w:r>
    </w:p>
    <w:p>
      <w:r>
        <w:t xml:space="preserve">Mikä on seuraavassa kysymyksessä olevan sanan "kahdeksan" sanan part-of-speech tag: Kuinka monta piiriä on valtiossa, jonka kaupungissa on viisi korkeakoulua , kahdeksan lukiota , yksi ammatillinen lukio ja kymmenen lukiota ?</w:t>
      </w:r>
    </w:p>
    <w:p>
      <w:r>
        <w:rPr>
          <w:b/>
        </w:rPr>
        <w:t xml:space="preserve">Tulos</w:t>
      </w:r>
    </w:p>
    <w:p>
      <w:r>
        <w:t xml:space="preserve">NNS</w:t>
      </w:r>
    </w:p>
    <w:p>
      <w:r>
        <w:rPr>
          <w:b/>
        </w:rPr>
        <w:t xml:space="preserve">Esimerkki 3.2656</w:t>
      </w:r>
    </w:p>
    <w:p>
      <w:r>
        <w:t xml:space="preserve">Mikä on seuraavassa kysymyksessä olevan sanan "oli" sanan part-of-speech tag: Missä asemassa oli pelaaja, joka syntyi 4. joulukuuta 1953 ?</w:t>
      </w:r>
    </w:p>
    <w:p>
      <w:r>
        <w:rPr>
          <w:b/>
        </w:rPr>
        <w:t xml:space="preserve">Tulos</w:t>
      </w:r>
    </w:p>
    <w:p>
      <w:r>
        <w:t xml:space="preserve">DT</w:t>
      </w:r>
    </w:p>
    <w:p>
      <w:r>
        <w:rPr>
          <w:b/>
        </w:rPr>
        <w:t xml:space="preserve">Esimerkki 3.2657</w:t>
      </w:r>
    </w:p>
    <w:p>
      <w:r>
        <w:t xml:space="preserve">Mikä on sanan "in" part-of-speech tag seuraavassa kysymyksessä: Mikä on sen paikkakunnan maa, jonka väkiluku oli alle 1300 vuonna 2004 ?</w:t>
      </w:r>
    </w:p>
    <w:p>
      <w:r>
        <w:rPr>
          <w:b/>
        </w:rPr>
        <w:t xml:space="preserve">Tulos</w:t>
      </w:r>
    </w:p>
    <w:p>
      <w:r>
        <w:t xml:space="preserve">NN</w:t>
      </w:r>
    </w:p>
    <w:p>
      <w:r>
        <w:rPr>
          <w:b/>
        </w:rPr>
        <w:t xml:space="preserve">Esimerkki 3.2658</w:t>
      </w:r>
    </w:p>
    <w:p>
      <w:r>
        <w:t xml:space="preserve">Mikä on seuraavassa kysymyksessä olevan sanan "että" sanan part-of-speech tag: Mikä on Pete Carrollin valmentaman joukkueen keskimääräinen kävijämäärä ?</w:t>
      </w:r>
    </w:p>
    <w:p>
      <w:r>
        <w:rPr>
          <w:b/>
        </w:rPr>
        <w:t xml:space="preserve">Tulos</w:t>
      </w:r>
    </w:p>
    <w:p>
      <w:r>
        <w:t xml:space="preserve">VBZ</w:t>
      </w:r>
    </w:p>
    <w:p>
      <w:r>
        <w:rPr>
          <w:b/>
        </w:rPr>
        <w:t xml:space="preserve">Esimerkki 3.2659</w:t>
      </w:r>
    </w:p>
    <w:p>
      <w:r>
        <w:t xml:space="preserve">Mikä on seuraavassa kysymyksessä olevan sanan "kuka" sanan part-of-speech tag: Mikä on 12. heinäkuuta 1965 kuolleen henkilön luokkavuosi ?</w:t>
      </w:r>
    </w:p>
    <w:p>
      <w:r>
        <w:rPr>
          <w:b/>
        </w:rPr>
        <w:t xml:space="preserve">Tulos</w:t>
      </w:r>
    </w:p>
    <w:p>
      <w:r>
        <w:t xml:space="preserve">IN</w:t>
      </w:r>
    </w:p>
    <w:p>
      <w:r>
        <w:rPr>
          <w:b/>
        </w:rPr>
        <w:t xml:space="preserve">Esimerkki 3.2660</w:t>
      </w:r>
    </w:p>
    <w:p>
      <w:r>
        <w:t xml:space="preserve">Mikä on seuraavassa kysymyksessä olevan sanan "oli" sanan part-of-speech tag: Mitä otsikkoa ( s ) julkaisi lehti, jonka noin 27 200 numeroa painetaan kuukausittain ?</w:t>
      </w:r>
    </w:p>
    <w:p>
      <w:r>
        <w:rPr>
          <w:b/>
        </w:rPr>
        <w:t xml:space="preserve">Tulos</w:t>
      </w:r>
    </w:p>
    <w:p>
      <w:r>
        <w:t xml:space="preserve">IN</w:t>
      </w:r>
    </w:p>
    <w:p>
      <w:r>
        <w:rPr>
          <w:b/>
        </w:rPr>
        <w:t xml:space="preserve">Esimerkki 3.2661</w:t>
      </w:r>
    </w:p>
    <w:p>
      <w:r>
        <w:t xml:space="preserve">Mikä on seuraavassa kysymyksessä olevan sanan "to" sanan part-of-speech tag: Mihin joukkueeseen maalivahti siirtyi ?</w:t>
      </w:r>
    </w:p>
    <w:p>
      <w:r>
        <w:rPr>
          <w:b/>
        </w:rPr>
        <w:t xml:space="preserve">Tulos</w:t>
      </w:r>
    </w:p>
    <w:p>
      <w:r>
        <w:t xml:space="preserve">VBD</w:t>
      </w:r>
    </w:p>
    <w:p>
      <w:r>
        <w:rPr>
          <w:b/>
        </w:rPr>
        <w:t xml:space="preserve">Esimerkki 3.2662</w:t>
      </w:r>
    </w:p>
    <w:p>
      <w:r>
        <w:t xml:space="preserve">Mikä on seuraavassa kysymyksessä olevan sanan "on" sanan part-of-speech tag: Mitä muodostuu, kun E400:a hydratoidaan ?</w:t>
      </w:r>
    </w:p>
    <w:p>
      <w:r>
        <w:rPr>
          <w:b/>
        </w:rPr>
        <w:t xml:space="preserve">Tulos</w:t>
      </w:r>
    </w:p>
    <w:p>
      <w:r>
        <w:t xml:space="preserve">WRB</w:t>
      </w:r>
    </w:p>
    <w:p>
      <w:r>
        <w:rPr>
          <w:b/>
        </w:rPr>
        <w:t xml:space="preserve">Esimerkki 3.2663</w:t>
      </w:r>
    </w:p>
    <w:p>
      <w:r>
        <w:t xml:space="preserve">Mikä on sanan "score" part-of-speech tag seuraavassa kysymyksessä: Kuinka monta maalia teki pelaaja, joka syntyi 6. lokakuuta 1869 Dumbartonissa ?</w:t>
      </w:r>
    </w:p>
    <w:p>
      <w:r>
        <w:rPr>
          <w:b/>
        </w:rPr>
        <w:t xml:space="preserve">Tulos</w:t>
      </w:r>
    </w:p>
    <w:p>
      <w:r>
        <w:t xml:space="preserve">IN</w:t>
      </w:r>
    </w:p>
    <w:p>
      <w:r>
        <w:rPr>
          <w:b/>
        </w:rPr>
        <w:t xml:space="preserve">Esimerkki 3.2664</w:t>
      </w:r>
    </w:p>
    <w:p>
      <w:r>
        <w:t xml:space="preserve">Mikä on seuraavassa kysymyksessä olevan sanan "Miten" sanan part-of-speech tag: Kuinka monta Big East -turnauksen mestaruutta Bruce Racinen yliopistokiekkojoukkue on saavuttanut ?</w:t>
      </w:r>
    </w:p>
    <w:p>
      <w:r>
        <w:rPr>
          <w:b/>
        </w:rPr>
        <w:t xml:space="preserve">Tulos</w:t>
      </w:r>
    </w:p>
    <w:p>
      <w:r>
        <w:t xml:space="preserve">VBZ</w:t>
      </w:r>
    </w:p>
    <w:p>
      <w:r>
        <w:rPr>
          <w:b/>
        </w:rPr>
        <w:t xml:space="preserve">Esimerkki 3.2665</w:t>
      </w:r>
    </w:p>
    <w:p>
      <w:r>
        <w:t xml:space="preserve">Mikä on seuraavassa kysymyksessä olevan sanan "a" sanan part-of-speech tag: Vuonna 2015 , Roar Johansenista tuli päävalmentaja joukkueeseen, jonka nimi oli mikä vuonna 1946 ?</w:t>
      </w:r>
    </w:p>
    <w:p>
      <w:r>
        <w:rPr>
          <w:b/>
        </w:rPr>
        <w:t xml:space="preserve">Tulos</w:t>
      </w:r>
    </w:p>
    <w:p>
      <w:r>
        <w:t xml:space="preserve">NN</w:t>
      </w:r>
    </w:p>
    <w:p>
      <w:r>
        <w:rPr>
          <w:b/>
        </w:rPr>
        <w:t xml:space="preserve">Esimerkki 3.2666</w:t>
      </w:r>
    </w:p>
    <w:p>
      <w:r>
        <w:t xml:space="preserve">Mikä on seuraavassa kysymyksessä olevan sanan "the" sanan part-of-speech tag: Mikä oli pakolaisten reitti Amityville Horror -elokuvan ohjaajan elokuvassa ?</w:t>
      </w:r>
    </w:p>
    <w:p>
      <w:r>
        <w:rPr>
          <w:b/>
        </w:rPr>
        <w:t xml:space="preserve">Tulos</w:t>
      </w:r>
    </w:p>
    <w:p>
      <w:r>
        <w:t xml:space="preserve">NN</w:t>
      </w:r>
    </w:p>
    <w:p>
      <w:r>
        <w:rPr>
          <w:b/>
        </w:rPr>
        <w:t xml:space="preserve">Esimerkki 3.2667</w:t>
      </w:r>
    </w:p>
    <w:p>
      <w:r>
        <w:t xml:space="preserve">Mikä on seuraavassa kysymyksessä olevan sanan "on" sanan part-of-speech tag: Mikä on sen koulun virallinen nimi, jossa on toiseksi eniten oppilaita ?</w:t>
      </w:r>
    </w:p>
    <w:p>
      <w:r>
        <w:rPr>
          <w:b/>
        </w:rPr>
        <w:t xml:space="preserve">Tulos</w:t>
      </w:r>
    </w:p>
    <w:p>
      <w:r>
        <w:t xml:space="preserve">JJ</w:t>
      </w:r>
    </w:p>
    <w:p>
      <w:r>
        <w:rPr>
          <w:b/>
        </w:rPr>
        <w:t xml:space="preserve">Esimerkki 3.2668</w:t>
      </w:r>
    </w:p>
    <w:p>
      <w:r>
        <w:t xml:space="preserve">Mikä on seuraavassa kysymyksessä olevan sanan "1838" part-of-speech tag: Mikä on maakunta, jonka pääkaupunki perustettiin vuonna 1838 ?</w:t>
      </w:r>
    </w:p>
    <w:p>
      <w:r>
        <w:rPr>
          <w:b/>
        </w:rPr>
        <w:t xml:space="preserve">Tulos</w:t>
      </w:r>
    </w:p>
    <w:p>
      <w:r>
        <w:t xml:space="preserve">IN</w:t>
      </w:r>
    </w:p>
    <w:p>
      <w:r>
        <w:rPr>
          <w:b/>
        </w:rPr>
        <w:t xml:space="preserve">Esimerkki 3.2669</w:t>
      </w:r>
    </w:p>
    <w:p>
      <w:r>
        <w:t xml:space="preserve">Mikä on seuraavassa kysymyksessä olevan sanan "the" sanan part-of-speech tag: Kuka omistaa vesipuiston, jonka vastaanottaja voitti vesipuistojen parhaille uusille nähtävyyksille myönnetyn palkinnon ?</w:t>
      </w:r>
    </w:p>
    <w:p>
      <w:r>
        <w:rPr>
          <w:b/>
        </w:rPr>
        <w:t xml:space="preserve">Tulos</w:t>
      </w:r>
    </w:p>
    <w:p>
      <w:r>
        <w:t xml:space="preserve">NN</w:t>
      </w:r>
    </w:p>
    <w:p>
      <w:r>
        <w:rPr>
          <w:b/>
        </w:rPr>
        <w:t xml:space="preserve">Esimerkki 3.2670</w:t>
      </w:r>
    </w:p>
    <w:p>
      <w:r>
        <w:t xml:space="preserve">Mikä on sanan "Kimble" sanan part-of-speech tag seuraavassa kysymyksessä: Mikä näyttelijä esittää yksikön komentajaa televisiosarjassa, jossa on myös Dana Kimble ?</w:t>
      </w:r>
    </w:p>
    <w:p>
      <w:r>
        <w:rPr>
          <w:b/>
        </w:rPr>
        <w:t xml:space="preserve">Tulos</w:t>
      </w:r>
    </w:p>
    <w:p>
      <w:r>
        <w:t xml:space="preserve">DT</w:t>
      </w:r>
    </w:p>
    <w:p>
      <w:r>
        <w:rPr>
          <w:b/>
        </w:rPr>
        <w:t xml:space="preserve">Esimerkki 3.2671</w:t>
      </w:r>
    </w:p>
    <w:p>
      <w:r>
        <w:t xml:space="preserve">Mikä on sanan "store" sanan part-of-speech tag seuraavassa kysymyksessä: Mistä lähtien 315 toimipistettä käsittävä myymälä on ollut osa emoyhtiötään ?</w:t>
      </w:r>
    </w:p>
    <w:p>
      <w:r>
        <w:rPr>
          <w:b/>
        </w:rPr>
        <w:t xml:space="preserve">Tulos</w:t>
      </w:r>
    </w:p>
    <w:p>
      <w:r>
        <w:t xml:space="preserve">VBN</w:t>
      </w:r>
    </w:p>
    <w:p>
      <w:r>
        <w:rPr>
          <w:b/>
        </w:rPr>
        <w:t xml:space="preserve">Esimerkki 3.2672</w:t>
      </w:r>
    </w:p>
    <w:p>
      <w:r>
        <w:t xml:space="preserve">Mikä on sanan "Trader" sanan part-of-speech tag seuraavassa kysymyksessä: Minkä kaupungin kaatumisen jälkeen muodostettiin rykmentti, jonka yksikköä kutsuttiin myös nimellä Trader 's Battalion ?</w:t>
      </w:r>
    </w:p>
    <w:p>
      <w:r>
        <w:rPr>
          <w:b/>
        </w:rPr>
        <w:t xml:space="preserve">Tulos</w:t>
      </w:r>
    </w:p>
    <w:p>
      <w:r>
        <w:t xml:space="preserve">WP</w:t>
      </w:r>
    </w:p>
    <w:p>
      <w:r>
        <w:rPr>
          <w:b/>
        </w:rPr>
        <w:t xml:space="preserve">Esimerkki 3.2673</w:t>
      </w:r>
    </w:p>
    <w:p>
      <w:r>
        <w:t xml:space="preserve">Mikä on seuraavassa kysymyksessä olevan sanan "team" part-of-speech tag: Milloin Halifaxin joukkueessa pelaava pelaaja on syntynyt ?</w:t>
      </w:r>
    </w:p>
    <w:p>
      <w:r>
        <w:rPr>
          <w:b/>
        </w:rPr>
        <w:t xml:space="preserve">Tulos</w:t>
      </w:r>
    </w:p>
    <w:p>
      <w:r>
        <w:t xml:space="preserve">WP</w:t>
      </w:r>
    </w:p>
    <w:p>
      <w:r>
        <w:rPr>
          <w:b/>
        </w:rPr>
        <w:t xml:space="preserve">Esimerkki 3.2674</w:t>
      </w:r>
    </w:p>
    <w:p>
      <w:r>
        <w:t xml:space="preserve">Mikä on sanan "interstate" sanan part-of-speech tag seuraavassa kysymyksessä: Mikä osavaltioiden välinen valtatie kulkee Pennsylvaniasta Massachusettsiin ja yhtyy 980J:n päähän ?</w:t>
      </w:r>
    </w:p>
    <w:p>
      <w:r>
        <w:rPr>
          <w:b/>
        </w:rPr>
        <w:t xml:space="preserve">Tulos</w:t>
      </w:r>
    </w:p>
    <w:p>
      <w:r>
        <w:t xml:space="preserve">NN</w:t>
      </w:r>
    </w:p>
    <w:p>
      <w:r>
        <w:rPr>
          <w:b/>
        </w:rPr>
        <w:t xml:space="preserve">Esimerkki 3.2675</w:t>
      </w:r>
    </w:p>
    <w:p>
      <w:r>
        <w:t xml:space="preserve">Mikä on sanan "of" sanan part-of-speech tag seuraavassa kysymyksessä: Mikä on tämän Masafumi Miyamoton perustaman yrityksen roolipelisarjan tapahtumapaikka?</w:t>
      </w:r>
    </w:p>
    <w:p>
      <w:r>
        <w:rPr>
          <w:b/>
        </w:rPr>
        <w:t xml:space="preserve">Tulos</w:t>
      </w:r>
    </w:p>
    <w:p>
      <w:r>
        <w:t xml:space="preserve">DT</w:t>
      </w:r>
    </w:p>
    <w:p>
      <w:r>
        <w:rPr>
          <w:b/>
        </w:rPr>
        <w:t xml:space="preserve">Esimerkki 3.2676</w:t>
      </w:r>
    </w:p>
    <w:p>
      <w:r>
        <w:t xml:space="preserve">Mikä on seuraavassa kysymyksessä olevan sanan "18" sanan part-of-speech tag: Mikä on sen koulun avajaisvuosi, jonka lähiössä on 18 korkeaa tornia, jotka ovat joko valmiita , rakenteilla tai odottavat käyttöönottoa ?</w:t>
      </w:r>
    </w:p>
    <w:p>
      <w:r>
        <w:rPr>
          <w:b/>
        </w:rPr>
        <w:t xml:space="preserve">Tulos</w:t>
      </w:r>
    </w:p>
    <w:p>
      <w:r>
        <w:t xml:space="preserve">DT</w:t>
      </w:r>
    </w:p>
    <w:p>
      <w:r>
        <w:rPr>
          <w:b/>
        </w:rPr>
        <w:t xml:space="preserve">Esimerkki 3.2677</w:t>
      </w:r>
    </w:p>
    <w:p>
      <w:r>
        <w:t xml:space="preserve">Mikä on seuraavassa kysymyksessä olevan sanan "the" sanan part-of-speech tag: Minä vuonna vuonna 1829 perustetun yliopiston koulu perustettiin ?</w:t>
      </w:r>
    </w:p>
    <w:p>
      <w:r>
        <w:rPr>
          <w:b/>
        </w:rPr>
        <w:t xml:space="preserve">Tulos</w:t>
      </w:r>
    </w:p>
    <w:p>
      <w:r>
        <w:t xml:space="preserve">IN</w:t>
      </w:r>
    </w:p>
    <w:p>
      <w:r>
        <w:rPr>
          <w:b/>
        </w:rPr>
        <w:t xml:space="preserve">Esimerkki 3.2678</w:t>
      </w:r>
    </w:p>
    <w:p>
      <w:r>
        <w:t xml:space="preserve">Mikä on sanan "County" sanan part-of-speech tag seuraavassa kysymyksessä: Mikä on järjestelmä, jonka paikkakunta luotiin vuonna 1744 Goochlandin piirikunnan länsiosasta ?</w:t>
      </w:r>
    </w:p>
    <w:p>
      <w:r>
        <w:rPr>
          <w:b/>
        </w:rPr>
        <w:t xml:space="preserve">Tulos</w:t>
      </w:r>
    </w:p>
    <w:p>
      <w:r>
        <w:t xml:space="preserve">WP$</w:t>
      </w:r>
    </w:p>
    <w:p>
      <w:r>
        <w:rPr>
          <w:b/>
        </w:rPr>
        <w:t xml:space="preserve">Esimerkki 3.2679</w:t>
      </w:r>
    </w:p>
    <w:p>
      <w:r>
        <w:t xml:space="preserve">Mikä on seuraavassa kysymyksessä olevan sanan "with" sanan part-of-speech tag: Joukkue, jonka kotipesä on Friends Areenalla, pelasi ottelut missä pelissä ?</w:t>
      </w:r>
    </w:p>
    <w:p>
      <w:r>
        <w:rPr>
          <w:b/>
        </w:rPr>
        <w:t xml:space="preserve">Tulos</w:t>
      </w:r>
    </w:p>
    <w:p>
      <w:r>
        <w:t xml:space="preserve">NNS</w:t>
      </w:r>
    </w:p>
    <w:p>
      <w:r>
        <w:rPr>
          <w:b/>
        </w:rPr>
        <w:t xml:space="preserve">Esimerkki 3.2680</w:t>
      </w:r>
    </w:p>
    <w:p>
      <w:r>
        <w:t xml:space="preserve">Mikä on seuraavassa kysymyksessä olevan sanan "oli" sanan part-of-speech tag: Mikä on kaupunki , paikkakunta, joka on rakennettu vuosina 1876-78 ja on tyyliltään pääosin italialaistyylinen ?</w:t>
      </w:r>
    </w:p>
    <w:p>
      <w:r>
        <w:rPr>
          <w:b/>
        </w:rPr>
        <w:t xml:space="preserve">Tulos</w:t>
      </w:r>
    </w:p>
    <w:p>
      <w:r>
        <w:t xml:space="preserve">IN</w:t>
      </w:r>
    </w:p>
    <w:p>
      <w:r>
        <w:rPr>
          <w:b/>
        </w:rPr>
        <w:t xml:space="preserve">Esimerkki 3.2681</w:t>
      </w:r>
    </w:p>
    <w:p>
      <w:r>
        <w:t xml:space="preserve">Mikä on sanan "of" sanan part-of-speech tag seuraavassa kysymyksessä: Mikä on Intian toiseksi suurimman puuvillantuottajan kaupungin väkiluku vuonna 2011?</w:t>
      </w:r>
    </w:p>
    <w:p>
      <w:r>
        <w:rPr>
          <w:b/>
        </w:rPr>
        <w:t xml:space="preserve">Tulos</w:t>
      </w:r>
    </w:p>
    <w:p>
      <w:r>
        <w:t xml:space="preserve">NN</w:t>
      </w:r>
    </w:p>
    <w:p>
      <w:r>
        <w:rPr>
          <w:b/>
        </w:rPr>
        <w:t xml:space="preserve">Esimerkki 3.2682</w:t>
      </w:r>
    </w:p>
    <w:p>
      <w:r>
        <w:t xml:space="preserve">Mikä on seuraavassa kysymyksessä olevan sanan "Mitä" sanan part-of-speech tag: Mikä on 17 Grammy-palkintoa saaneen näyttelijän ja lauluntekijän kanssa samassa jaksossa esiintyneen englantilaisen näyttelijän debyyttielokuva ?</w:t>
      </w:r>
    </w:p>
    <w:p>
      <w:r>
        <w:rPr>
          <w:b/>
        </w:rPr>
        <w:t xml:space="preserve">Tulos</w:t>
      </w:r>
    </w:p>
    <w:p>
      <w:r>
        <w:t xml:space="preserve">VBZ</w:t>
      </w:r>
    </w:p>
    <w:p>
      <w:r>
        <w:rPr>
          <w:b/>
        </w:rPr>
        <w:t xml:space="preserve">Esimerkki 3.2683</w:t>
      </w:r>
    </w:p>
    <w:p>
      <w:r>
        <w:t xml:space="preserve">Mikä on sanan "of" sanan part-of-speech tag seuraavassa kysymyksessä: Kun tarkastellaan 70-luvun edustajia , mikä on radio-tv-tuotannon perustaneen henkilön nimi ?</w:t>
      </w:r>
    </w:p>
    <w:p>
      <w:r>
        <w:rPr>
          <w:b/>
        </w:rPr>
        <w:t xml:space="preserve">Tulos</w:t>
      </w:r>
    </w:p>
    <w:p>
      <w:r>
        <w:t xml:space="preserve">WRB</w:t>
      </w:r>
    </w:p>
    <w:p>
      <w:r>
        <w:rPr>
          <w:b/>
        </w:rPr>
        <w:t xml:space="preserve">Esimerkki 3.2684</w:t>
      </w:r>
    </w:p>
    <w:p>
      <w:r>
        <w:t xml:space="preserve">Mikä on seuraavassa kysymyksessä olevan sanan "että" sanan part-of-speech tag: Kuka oli kakkonen kaudella, jonka voitti hollantilainen lumilautailija ?</w:t>
      </w:r>
    </w:p>
    <w:p>
      <w:r>
        <w:rPr>
          <w:b/>
        </w:rPr>
        <w:t xml:space="preserve">Tulos</w:t>
      </w:r>
    </w:p>
    <w:p>
      <w:r>
        <w:t xml:space="preserve">IN</w:t>
      </w:r>
    </w:p>
    <w:p>
      <w:r>
        <w:rPr>
          <w:b/>
        </w:rPr>
        <w:t xml:space="preserve">Esimerkki 3.2685</w:t>
      </w:r>
    </w:p>
    <w:p>
      <w:r>
        <w:t xml:space="preserve">Mikä on sanan "paras" sanan part-of-speech tag seuraavassa kysymyksessä: Kumpi valmentaja sijoittui korkeammalle ? amerikkalainen täysveristen ravihevosten valmentaja, joka tunnetaan nyt parhaiten vuoden 2006 vuoden hevosen Invasor valmentajana, vai valmentaja, joka sai ensimmäisen voittonsa vuonna 1979 Golden Gate Fieldsin raviradalla ?</w:t>
      </w:r>
    </w:p>
    <w:p>
      <w:r>
        <w:rPr>
          <w:b/>
        </w:rPr>
        <w:t xml:space="preserve">Tulos</w:t>
      </w:r>
    </w:p>
    <w:p>
      <w:r>
        <w:t xml:space="preserve">IN</w:t>
      </w:r>
    </w:p>
    <w:p>
      <w:r>
        <w:rPr>
          <w:b/>
        </w:rPr>
        <w:t xml:space="preserve">Esimerkki 3.2686</w:t>
      </w:r>
    </w:p>
    <w:p>
      <w:r>
        <w:t xml:space="preserve">Mikä on seuraavassa kysymyksessä olevan sanan "mikä" sanan part-of-speech tag: Kuka kuvanveistäjä loi luomuksensa ensimmäisenä ? Kuvanveistäjä, joka loi jotain, joka löytyy kadun toisella puolella IUPUI:n kampusta , vai vuonna 1960 syntynyt amerikkalainen arkkitehti ?</w:t>
      </w:r>
    </w:p>
    <w:p>
      <w:r>
        <w:rPr>
          <w:b/>
        </w:rPr>
        <w:t xml:space="preserve">Tulos</w:t>
      </w:r>
    </w:p>
    <w:p>
      <w:r>
        <w:t xml:space="preserve">IN</w:t>
      </w:r>
    </w:p>
    <w:p>
      <w:r>
        <w:rPr>
          <w:b/>
        </w:rPr>
        <w:t xml:space="preserve">Esimerkki 3.2687</w:t>
      </w:r>
    </w:p>
    <w:p>
      <w:r>
        <w:t xml:space="preserve">Mikä on seuraavassa kysymyksessä olevan sanan "on" sanan part-of-speech tag: Missä kaupungissa on rakennus, johon mahtuu vähiten ihmisiä ?</w:t>
      </w:r>
    </w:p>
    <w:p>
      <w:r>
        <w:rPr>
          <w:b/>
        </w:rPr>
        <w:t xml:space="preserve">Tulos</w:t>
      </w:r>
    </w:p>
    <w:p>
      <w:r>
        <w:t xml:space="preserve">NN</w:t>
      </w:r>
    </w:p>
    <w:p>
      <w:r>
        <w:rPr>
          <w:b/>
        </w:rPr>
        <w:t xml:space="preserve">Esimerkki 3.2688</w:t>
      </w:r>
    </w:p>
    <w:p>
      <w:r>
        <w:t xml:space="preserve">Mikä on seuraavassa kysymyksessä olevan sanan "on" sanan part-of-speech tag: Missä sarjassa biologian tohtorin tutkinnon suorittaneen hahmon ääninäyttelijä antoi Rudy Tabootien äänen ?</w:t>
      </w:r>
    </w:p>
    <w:p>
      <w:r>
        <w:rPr>
          <w:b/>
        </w:rPr>
        <w:t xml:space="preserve">Tulos</w:t>
      </w:r>
    </w:p>
    <w:p>
      <w:r>
        <w:t xml:space="preserve">VBD</w:t>
      </w:r>
    </w:p>
    <w:p>
      <w:r>
        <w:rPr>
          <w:b/>
        </w:rPr>
        <w:t xml:space="preserve">Esimerkki 3.2689</w:t>
      </w:r>
    </w:p>
    <w:p>
      <w:r>
        <w:t xml:space="preserve">Mikä on seuraavassa kysymyksessä olevan sanan "että" sanan part-of-speech tag: Missä kaupungissa sijaitsee tämä julkinen tutkimusyliopisto, joka on tuottanut muutamia kymmeniä Goldwater-stipendiaatteja ja osallistuu tällä hetkellä tähän konferenssiin, jonka pääkonttori sijaitsee Irvingissä, Texasissa?</w:t>
      </w:r>
    </w:p>
    <w:p>
      <w:r>
        <w:rPr>
          <w:b/>
        </w:rPr>
        <w:t xml:space="preserve">Tulos</w:t>
      </w:r>
    </w:p>
    <w:p>
      <w:r>
        <w:t xml:space="preserve">NNP</w:t>
      </w:r>
    </w:p>
    <w:p>
      <w:r>
        <w:rPr>
          <w:b/>
        </w:rPr>
        <w:t xml:space="preserve">Esimerkki 3.2690</w:t>
      </w:r>
    </w:p>
    <w:p>
      <w:r>
        <w:t xml:space="preserve">Mikä on seuraavassa kysymyksessä olevan sanan "have" part-of-speech tag: Kuinka monta lasta iranilaisella henkilöllä oli ?</w:t>
      </w:r>
    </w:p>
    <w:p>
      <w:r>
        <w:rPr>
          <w:b/>
        </w:rPr>
        <w:t xml:space="preserve">Tulos</w:t>
      </w:r>
    </w:p>
    <w:p>
      <w:r>
        <w:t xml:space="preserve">DT</w:t>
      </w:r>
    </w:p>
    <w:p>
      <w:r>
        <w:rPr>
          <w:b/>
        </w:rPr>
        <w:t xml:space="preserve">Esimerkki 3.2691</w:t>
      </w:r>
    </w:p>
    <w:p>
      <w:r>
        <w:t xml:space="preserve">Mikä on seuraavassa kysymyksessä olevan sanan "italialainen" sanan part-of-speech tag: Mikä oli sen artistin alkuperäinen nimi, jonka kappaleelle Italian musiikkiteollisuuden liitto myönsi kultasertifikaatin ?</w:t>
      </w:r>
    </w:p>
    <w:p>
      <w:r>
        <w:rPr>
          <w:b/>
        </w:rPr>
        <w:t xml:space="preserve">Tulos</w:t>
      </w:r>
    </w:p>
    <w:p>
      <w:r>
        <w:t xml:space="preserve">NNP</w:t>
      </w:r>
    </w:p>
    <w:p>
      <w:r>
        <w:rPr>
          <w:b/>
        </w:rPr>
        <w:t xml:space="preserve">Esimerkki 3.2692</w:t>
      </w:r>
    </w:p>
    <w:p>
      <w:r>
        <w:t xml:space="preserve">Mikä on sanan "1981" sanan part-of-speech tag seuraavassa kysymyksessä: Mikä yritys kehitti tämän tietokoneen assemblerin, joka toimi tässä käyttöjärjestelmässä, joka esiteltiin ensimmäisen kerran vuonna 1981 ?</w:t>
      </w:r>
    </w:p>
    <w:p>
      <w:r>
        <w:rPr>
          <w:b/>
        </w:rPr>
        <w:t xml:space="preserve">Tulos</w:t>
      </w:r>
    </w:p>
    <w:p>
      <w:r>
        <w:t xml:space="preserve">VBD</w:t>
      </w:r>
    </w:p>
    <w:p>
      <w:r>
        <w:rPr>
          <w:b/>
        </w:rPr>
        <w:t xml:space="preserve">Esimerkki 3.2693</w:t>
      </w:r>
    </w:p>
    <w:p>
      <w:r>
        <w:t xml:space="preserve">Mikä on seuraavassa kysymyksessä olevan sanan "During" sanan part-of-speech tag: IBSF:n MM-kilpailujen Calgaryn kauden 2005 aikana kultamitalisti oli minkä kaksoiskansalaisuuden omaava ?</w:t>
      </w:r>
    </w:p>
    <w:p>
      <w:r>
        <w:rPr>
          <w:b/>
        </w:rPr>
        <w:t xml:space="preserve">Tulos</w:t>
      </w:r>
    </w:p>
    <w:p>
      <w:r>
        <w:t xml:space="preserve">NNP</w:t>
      </w:r>
    </w:p>
    <w:p>
      <w:r>
        <w:rPr>
          <w:b/>
        </w:rPr>
        <w:t xml:space="preserve">Esimerkki 3.2694</w:t>
      </w:r>
    </w:p>
    <w:p>
      <w:r>
        <w:t xml:space="preserve">Mikä on seuraavassa kysymyksessä olevan sanan "supplied" sanan part-of-speech tag: Kuinka monta hehtaaria alue toimittaa vettä Colorado-joen ja Salton-meren rajaamalla alueella ?</w:t>
      </w:r>
    </w:p>
    <w:p>
      <w:r>
        <w:rPr>
          <w:b/>
        </w:rPr>
        <w:t xml:space="preserve">Tulos</w:t>
      </w:r>
    </w:p>
    <w:p>
      <w:r>
        <w:t xml:space="preserve">VBP</w:t>
      </w:r>
    </w:p>
    <w:p>
      <w:r>
        <w:rPr>
          <w:b/>
        </w:rPr>
        <w:t xml:space="preserve">Esimerkki 3.2695</w:t>
      </w:r>
    </w:p>
    <w:p>
      <w:r>
        <w:t xml:space="preserve">Mikä on seuraavassa kysymyksessä olevan sanan "Williams" part-of-speech tag: Mikä on turnaus, jonka sijainti on houkutellut monia kirjailijoita, kuten Marjorie Kinnan Rawlings , Ernest Hemingway ja Tennessee Williams ?</w:t>
      </w:r>
    </w:p>
    <w:p>
      <w:r>
        <w:rPr>
          <w:b/>
        </w:rPr>
        <w:t xml:space="preserve">Tulos</w:t>
      </w:r>
    </w:p>
    <w:p>
      <w:r>
        <w:t xml:space="preserve">JJ</w:t>
      </w:r>
    </w:p>
    <w:p>
      <w:r>
        <w:rPr>
          <w:b/>
        </w:rPr>
        <w:t xml:space="preserve">Esimerkki 3.2696</w:t>
      </w:r>
    </w:p>
    <w:p>
      <w:r>
        <w:t xml:space="preserve">Mikä on seuraavassa kysymyksessä olevan sanan "oli" sanan part-of-speech tag: Mikä oli sen muusikon suosituin kappale, jonka albumi nousi Yhdysvaltain listoilla korkeimmalle vuonna 1996 ?</w:t>
      </w:r>
    </w:p>
    <w:p>
      <w:r>
        <w:rPr>
          <w:b/>
        </w:rPr>
        <w:t xml:space="preserve">Tulos</w:t>
      </w:r>
    </w:p>
    <w:p>
      <w:r>
        <w:t xml:space="preserve">CD</w:t>
      </w:r>
    </w:p>
    <w:p>
      <w:r>
        <w:rPr>
          <w:b/>
        </w:rPr>
        <w:t xml:space="preserve">Esimerkki 3.2697</w:t>
      </w:r>
    </w:p>
    <w:p>
      <w:r>
        <w:t xml:space="preserve">Mikä on seuraavassa kysymyksessä olevan sanan "vuosi" sanan part-of-speech tag: Minä vuonna seuran Saksan mestaruuden, joka on tunnettu puolustava keskikenttäpelaaja Kreikan maajoukkueessa ?</w:t>
      </w:r>
    </w:p>
    <w:p>
      <w:r>
        <w:rPr>
          <w:b/>
        </w:rPr>
        <w:t xml:space="preserve">Tulos</w:t>
      </w:r>
    </w:p>
    <w:p>
      <w:r>
        <w:t xml:space="preserve">JJ</w:t>
      </w:r>
    </w:p>
    <w:p>
      <w:r>
        <w:rPr>
          <w:b/>
        </w:rPr>
        <w:t xml:space="preserve">Esimerkki 3.2698</w:t>
      </w:r>
    </w:p>
    <w:p>
      <w:r>
        <w:t xml:space="preserve">Mikä on seuraavassa kysymyksessä olevan sanan "oli" sanan part-of-speech tag: Millä kielellä elokuvassa käsitellään leskeksi jääneen äidin ja hänen rakastajansa teemaa ?</w:t>
      </w:r>
    </w:p>
    <w:p>
      <w:r>
        <w:rPr>
          <w:b/>
        </w:rPr>
        <w:t xml:space="preserve">Tulos</w:t>
      </w:r>
    </w:p>
    <w:p>
      <w:r>
        <w:t xml:space="preserve">NN</w:t>
      </w:r>
    </w:p>
    <w:p>
      <w:r>
        <w:rPr>
          <w:b/>
        </w:rPr>
        <w:t xml:space="preserve">Esimerkki 3.2699</w:t>
      </w:r>
    </w:p>
    <w:p>
      <w:r>
        <w:t xml:space="preserve">Mikä on seuraavassa kysymyksessä olevan sanan "governmental" sanan part-of-speech tag: Mikä on sen aseman nimi, jolla on alhaisin keskimääräinen matkustajamäärä piirikunnassa, jossa sijaitsee monia liittovaltion hallintoelimiä ?</w:t>
      </w:r>
    </w:p>
    <w:p>
      <w:r>
        <w:rPr>
          <w:b/>
        </w:rPr>
        <w:t xml:space="preserve">Tulos</w:t>
      </w:r>
    </w:p>
    <w:p>
      <w:r>
        <w:t xml:space="preserve">DT</w:t>
      </w:r>
    </w:p>
    <w:p>
      <w:r>
        <w:rPr>
          <w:b/>
        </w:rPr>
        <w:t xml:space="preserve">Esimerkki 3.2700</w:t>
      </w:r>
    </w:p>
    <w:p>
      <w:r>
        <w:t xml:space="preserve">Mikä on seuraavassa kysymyksessä olevan sanan "Sir" sanan part-of-speech tag: Mikä seitsenkertaisen Formula 1 -maailmanmestarin nuorempi veli ajaa kilpaa tiimissä, jonka omistavat Sir Frank Williams ja autoinsinööri Sir Patrick Head ?</w:t>
      </w:r>
    </w:p>
    <w:p>
      <w:r>
        <w:rPr>
          <w:b/>
        </w:rPr>
        <w:t xml:space="preserve">Tulos</w:t>
      </w:r>
    </w:p>
    <w:p>
      <w:r>
        <w:t xml:space="preserve">DT</w:t>
      </w:r>
    </w:p>
    <w:p>
      <w:r>
        <w:rPr>
          <w:b/>
        </w:rPr>
        <w:t xml:space="preserve">Esimerkki 3.2701</w:t>
      </w:r>
    </w:p>
    <w:p>
      <w:r>
        <w:t xml:space="preserve">Mikä on seuraavassa kysymyksessä esiintyvän sanan "kirjoittaja" sanan part-of-speech tag: Kuka oli käsikirjoittaja vuoden 2000 elokuvassa, jossa Chris Klein esitti Kelvin 'Kelley' Morsea ?</w:t>
      </w:r>
    </w:p>
    <w:p>
      <w:r>
        <w:rPr>
          <w:b/>
        </w:rPr>
        <w:t xml:space="preserve">Tulos</w:t>
      </w:r>
    </w:p>
    <w:p>
      <w:r>
        <w:t xml:space="preserve">NNP</w:t>
      </w:r>
    </w:p>
    <w:p>
      <w:r>
        <w:rPr>
          <w:b/>
        </w:rPr>
        <w:t xml:space="preserve">Esimerkki 3.2702</w:t>
      </w:r>
    </w:p>
    <w:p>
      <w:r>
        <w:t xml:space="preserve">Mikä on seuraavassa kysymyksessä olevan sanan "the" sanan part-of-speech tag: Mitkä ovat aikaisempien koulujen nimet, jotka olivat olemassa ennen kuin ne yhdistettiin yhdeksi kouluksi, joka sijaitsee kapteeni George Edward Westonin kunniaksi nimetyssä kaupunginosassa ?</w:t>
      </w:r>
    </w:p>
    <w:p>
      <w:r>
        <w:rPr>
          <w:b/>
        </w:rPr>
        <w:t xml:space="preserve">Tulos</w:t>
      </w:r>
    </w:p>
    <w:p>
      <w:r>
        <w:t xml:space="preserve">NNP</w:t>
      </w:r>
    </w:p>
    <w:p>
      <w:r>
        <w:rPr>
          <w:b/>
        </w:rPr>
        <w:t xml:space="preserve">Esimerkki 3.2703</w:t>
      </w:r>
    </w:p>
    <w:p>
      <w:r>
        <w:t xml:space="preserve">Mikä on seuraavassa kysymyksessä olevan sanan "kun" sanan part-of-speech tag: Kuinka monta pistettä paras tanssija sai, kun 7. joulukuuta 1982 syntynyt tanssija sai 24 pistettä ?</w:t>
      </w:r>
    </w:p>
    <w:p>
      <w:r>
        <w:rPr>
          <w:b/>
        </w:rPr>
        <w:t xml:space="preserve">Tulos</w:t>
      </w:r>
    </w:p>
    <w:p>
      <w:r>
        <w:t xml:space="preserve">CD</w:t>
      </w:r>
    </w:p>
    <w:p>
      <w:r>
        <w:rPr>
          <w:b/>
        </w:rPr>
        <w:t xml:space="preserve">Esimerkki 3.2704</w:t>
      </w:r>
    </w:p>
    <w:p>
      <w:r>
        <w:t xml:space="preserve">Mikä on seuraavassa kysymyksessä olevan sanan "the" sanan part-of-speech tag: Liga Superin mestarijoukkueessa on hyökkääjä, joka vaihtoi urallaan useaan otteeseen joukkuetta , minkä seurauksena hän siirtyi nykyiseen joukkueeseensa minä vuonna ?</w:t>
      </w:r>
    </w:p>
    <w:p>
      <w:r>
        <w:rPr>
          <w:b/>
        </w:rPr>
        <w:t xml:space="preserve">Tulos</w:t>
      </w:r>
    </w:p>
    <w:p>
      <w:r>
        <w:t xml:space="preserve">PRP$</w:t>
      </w:r>
    </w:p>
    <w:p>
      <w:r>
        <w:rPr>
          <w:b/>
        </w:rPr>
        <w:t xml:space="preserve">Esimerkki 3.2705</w:t>
      </w:r>
    </w:p>
    <w:p>
      <w:r>
        <w:t xml:space="preserve">Mikä on seuraavassa kysymyksessä olevan sanan "myynti" sanan part-of-speech tag: Organisaatio, jolla on eniten työntekijöitä Ohion kolmanneksi suurimmassa kaupungissa, on laajentanut myyntiä kuinka moneen muuhun osavaltioon ?</w:t>
      </w:r>
    </w:p>
    <w:p>
      <w:r>
        <w:rPr>
          <w:b/>
        </w:rPr>
        <w:t xml:space="preserve">Tulos</w:t>
      </w:r>
    </w:p>
    <w:p>
      <w:r>
        <w:t xml:space="preserve">JJ</w:t>
      </w:r>
    </w:p>
    <w:p>
      <w:r>
        <w:rPr>
          <w:b/>
        </w:rPr>
        <w:t xml:space="preserve">Esimerkki 3.2706</w:t>
      </w:r>
    </w:p>
    <w:p>
      <w:r>
        <w:t xml:space="preserve">Mikä on seuraavassa kysymyksessä olevan sanan "Miten" sanan part-of-speech tag: Kuinka monta kertaa Iso-Britannian urheilija on valmentanut paralympialaisissa ?</w:t>
      </w:r>
    </w:p>
    <w:p>
      <w:r>
        <w:rPr>
          <w:b/>
        </w:rPr>
        <w:t xml:space="preserve">Tulos</w:t>
      </w:r>
    </w:p>
    <w:p>
      <w:r>
        <w:t xml:space="preserve">IN</w:t>
      </w:r>
    </w:p>
    <w:p>
      <w:r>
        <w:rPr>
          <w:b/>
        </w:rPr>
        <w:t xml:space="preserve">Esimerkki 3.2707</w:t>
      </w:r>
    </w:p>
    <w:p>
      <w:r>
        <w:t xml:space="preserve">Mikä on seuraavassa kysymyksessä olevan sanan "Tabulators" part-of-speech tag: International Computers and Tabulators ( ICT ) on julkaissut ei-vapaiden tietokoneohjelmistojen lisenssistä minkä assemblerin?</w:t>
      </w:r>
    </w:p>
    <w:p>
      <w:r>
        <w:rPr>
          <w:b/>
        </w:rPr>
        <w:t xml:space="preserve">Tulos</w:t>
      </w:r>
    </w:p>
    <w:p>
      <w:r>
        <w:t xml:space="preserve">)</w:t>
      </w:r>
    </w:p>
    <w:p>
      <w:r>
        <w:rPr>
          <w:b/>
        </w:rPr>
        <w:t xml:space="preserve">Esimerkki 3.2708</w:t>
      </w:r>
    </w:p>
    <w:p>
      <w:r>
        <w:t xml:space="preserve">Mikä on sanan "of" sanan part-of-speech tag seuraavassa kysymyksessä: Mikä on vuonna 2019 , mikä on sen maan väkiluku, joka pysyi 1950-luvulle asti pitkälti maatalousmaana ja jossa vuonna 2002 oli kauden paras matkapuhelimen heittomatka ?</w:t>
      </w:r>
    </w:p>
    <w:p>
      <w:r>
        <w:rPr>
          <w:b/>
        </w:rPr>
        <w:t xml:space="preserve">Tulos</w:t>
      </w:r>
    </w:p>
    <w:p>
      <w:r>
        <w:t xml:space="preserve">DT</w:t>
      </w:r>
    </w:p>
    <w:p>
      <w:r>
        <w:rPr>
          <w:b/>
        </w:rPr>
        <w:t xml:space="preserve">Esimerkki 3.2709</w:t>
      </w:r>
    </w:p>
    <w:p>
      <w:r>
        <w:t xml:space="preserve">Mikä on seuraavassa kysymyksessä olevan sanan "Position" part-of-speech tag: Mikä Position on osallistuja, joka on ollut vain joukkueessa, joka on ollut olemassa vuodesta 1924 ?</w:t>
      </w:r>
    </w:p>
    <w:p>
      <w:r>
        <w:rPr>
          <w:b/>
        </w:rPr>
        <w:t xml:space="preserve">Tulos</w:t>
      </w:r>
    </w:p>
    <w:p>
      <w:r>
        <w:t xml:space="preserve">CD</w:t>
      </w:r>
    </w:p>
    <w:p>
      <w:r>
        <w:rPr>
          <w:b/>
        </w:rPr>
        <w:t xml:space="preserve">Esimerkki 3.2710</w:t>
      </w:r>
    </w:p>
    <w:p>
      <w:r>
        <w:t xml:space="preserve">Mikä on seuraavassa kysymyksessä olevan sanan "by" sanan part-of-speech tag: Kuka on Jacques Derayn vuonna 1980 ohjaaman elokuvan päähenkilö ?</w:t>
      </w:r>
    </w:p>
    <w:p>
      <w:r>
        <w:rPr>
          <w:b/>
        </w:rPr>
        <w:t xml:space="preserve">Tulos</w:t>
      </w:r>
    </w:p>
    <w:p>
      <w:r>
        <w:t xml:space="preserve">VBZ</w:t>
      </w:r>
    </w:p>
    <w:p>
      <w:r>
        <w:rPr>
          <w:b/>
        </w:rPr>
        <w:t xml:space="preserve">Esimerkki 3.2711</w:t>
      </w:r>
    </w:p>
    <w:p>
      <w:r>
        <w:t xml:space="preserve">Mikä on sanan "of" sanan part-of-speech tag seuraavassa kysymyksessä: Mikä oli muusikon vuonna 2007 ilmestynyt albumi The King of Limbs ?</w:t>
      </w:r>
    </w:p>
    <w:p>
      <w:r>
        <w:rPr>
          <w:b/>
        </w:rPr>
        <w:t xml:space="preserve">Tulos</w:t>
      </w:r>
    </w:p>
    <w:p>
      <w:r>
        <w:t xml:space="preserve">DT</w:t>
      </w:r>
    </w:p>
    <w:p>
      <w:r>
        <w:rPr>
          <w:b/>
        </w:rPr>
        <w:t xml:space="preserve">Esimerkki 3.2712</w:t>
      </w:r>
    </w:p>
    <w:p>
      <w:r>
        <w:t xml:space="preserve">Mikä on sanan "taiteellinen" sanan part-of-speech tag seuraavassa kysymyksessä: Mitä maata vuoden 1995 taidevoimistelun MM-kilpailuissa ensimmäiseksi sijoittunut voimistelija edusti vuoden 1996 olympialaisissa ?</w:t>
      </w:r>
    </w:p>
    <w:p>
      <w:r>
        <w:rPr>
          <w:b/>
        </w:rPr>
        <w:t xml:space="preserve">Tulos</w:t>
      </w:r>
    </w:p>
    <w:p>
      <w:r>
        <w:t xml:space="preserve">NN</w:t>
      </w:r>
    </w:p>
    <w:p>
      <w:r>
        <w:rPr>
          <w:b/>
        </w:rPr>
        <w:t xml:space="preserve">Esimerkki 3.2713</w:t>
      </w:r>
    </w:p>
    <w:p>
      <w:r>
        <w:t xml:space="preserve">Mikä on seuraavassa kysymyksessä olevan sanan "on" sanan part-of-speech tag: Mikä on sen johdetun yksikön nimi, jonka suure on kiihtyvyyden toinen derivaatta ?</w:t>
      </w:r>
    </w:p>
    <w:p>
      <w:r>
        <w:rPr>
          <w:b/>
        </w:rPr>
        <w:t xml:space="preserve">Tulos</w:t>
      </w:r>
    </w:p>
    <w:p>
      <w:r>
        <w:t xml:space="preserve">WP$</w:t>
      </w:r>
    </w:p>
    <w:p>
      <w:r>
        <w:rPr>
          <w:b/>
        </w:rPr>
        <w:t xml:space="preserve">Esimerkki 3.2714</w:t>
      </w:r>
    </w:p>
    <w:p>
      <w:r>
        <w:t xml:space="preserve">Mikä on seuraavassa kysymyksessä olevan sanan "väestö" sanan part-of-speech tag: Mikä on vuoden 2011 väestönlaskennan väkiluku esikaupunkialueella, jonka IATA-lentoasema on LBH ?</w:t>
      </w:r>
    </w:p>
    <w:p>
      <w:r>
        <w:rPr>
          <w:b/>
        </w:rPr>
        <w:t xml:space="preserve">Tulos</w:t>
      </w:r>
    </w:p>
    <w:p>
      <w:r>
        <w:t xml:space="preserve">WP</w:t>
      </w:r>
    </w:p>
    <w:p>
      <w:r>
        <w:rPr>
          <w:b/>
        </w:rPr>
        <w:t xml:space="preserve">Esimerkki 3.2715</w:t>
      </w:r>
    </w:p>
    <w:p>
      <w:r>
        <w:t xml:space="preserve">Mikä on seuraavassa kysymyksessä olevan sanan "Mitä" sanan part-of-speech tag: Mikä on sen muistomerkin päivämäärä, jonka kuvaus on 93 1⁄2 mailin ( 150 km ) pituinen ?</w:t>
      </w:r>
    </w:p>
    <w:p>
      <w:r>
        <w:rPr>
          <w:b/>
        </w:rPr>
        <w:t xml:space="preserve">Tulos</w:t>
      </w:r>
    </w:p>
    <w:p>
      <w:r>
        <w:t xml:space="preserve">DT</w:t>
      </w:r>
    </w:p>
    <w:p>
      <w:r>
        <w:rPr>
          <w:b/>
        </w:rPr>
        <w:t xml:space="preserve">Esimerkki 3.2716</w:t>
      </w:r>
    </w:p>
    <w:p>
      <w:r>
        <w:t xml:space="preserve">Mikä on seuraavassa kysymyksessä olevan sanan "miten" sanan part-of-speech tag: Alun perin NBC:llä esitetty saippuaooppera esitetään kanavalla, joka oli kokonaiskatsojamäärissä ensimmäisenä kuinka monta viikkoa vuonna 2011 ?</w:t>
      </w:r>
    </w:p>
    <w:p>
      <w:r>
        <w:rPr>
          <w:b/>
        </w:rPr>
        <w:t xml:space="preserve">Tulos</w:t>
      </w:r>
    </w:p>
    <w:p>
      <w:r>
        <w:t xml:space="preserve">IN</w:t>
      </w:r>
    </w:p>
    <w:p>
      <w:r>
        <w:rPr>
          <w:b/>
        </w:rPr>
        <w:t xml:space="preserve">Esimerkki 3.2717</w:t>
      </w:r>
    </w:p>
    <w:p>
      <w:r>
        <w:t xml:space="preserve">Mikä on seuraavassa kysymyksessä olevan sanan "the" sanan part-of-speech tag: Mikä on toinen nimi WWF:n ekologiselle alueelle, jolla sijaitsee Dampier State Forest , New South Wales ?</w:t>
      </w:r>
    </w:p>
    <w:p>
      <w:r>
        <w:rPr>
          <w:b/>
        </w:rPr>
        <w:t xml:space="preserve">Tulos</w:t>
      </w:r>
    </w:p>
    <w:p>
      <w:r>
        <w:t xml:space="preserve">NNP</w:t>
      </w:r>
    </w:p>
    <w:p>
      <w:r>
        <w:rPr>
          <w:b/>
        </w:rPr>
        <w:t xml:space="preserve">Esimerkki 3.2718</w:t>
      </w:r>
    </w:p>
    <w:p>
      <w:r>
        <w:t xml:space="preserve">Mikä on seuraavassa kysymyksessä olevan sanan "90" sanan part-of-speech tag: Mikä yritys valvoo ostoskeskusta, jossa on 90 liikettä ?</w:t>
      </w:r>
    </w:p>
    <w:p>
      <w:r>
        <w:rPr>
          <w:b/>
        </w:rPr>
        <w:t xml:space="preserve">Tulos</w:t>
      </w:r>
    </w:p>
    <w:p>
      <w:r>
        <w:t xml:space="preserve">WDT</w:t>
      </w:r>
    </w:p>
    <w:p>
      <w:r>
        <w:rPr>
          <w:b/>
        </w:rPr>
        <w:t xml:space="preserve">Esimerkki 3.2719</w:t>
      </w:r>
    </w:p>
    <w:p>
      <w:r>
        <w:t xml:space="preserve">Mikä on seuraavassa kysymyksessä olevan sanan "oli" sanan part-of-speech tag: Kuka oli sen pelaajan isä, jonka numero 44 poistettiin eläkkeelle ?</w:t>
      </w:r>
    </w:p>
    <w:p>
      <w:r>
        <w:rPr>
          <w:b/>
        </w:rPr>
        <w:t xml:space="preserve">Tulos</w:t>
      </w:r>
    </w:p>
    <w:p>
      <w:r>
        <w:t xml:space="preserve">WP</w:t>
      </w:r>
    </w:p>
    <w:p>
      <w:r>
        <w:rPr>
          <w:b/>
        </w:rPr>
        <w:t xml:space="preserve">Esimerkki 3.2720</w:t>
      </w:r>
    </w:p>
    <w:p>
      <w:r>
        <w:t xml:space="preserve">Mikä on seuraavassa kysymyksessä olevan sanan "on" sanan part-of-speech tag: Mikä on Saksan Reichspostin urheiluseuralle vuonna 1929 rakennetun kotistadionin kapasiteetti entisen preussilaisen uhlanien paraatipaikan paikalle ?</w:t>
      </w:r>
    </w:p>
    <w:p>
      <w:r>
        <w:rPr>
          <w:b/>
        </w:rPr>
        <w:t xml:space="preserve">Tulos</w:t>
      </w:r>
    </w:p>
    <w:p>
      <w:r>
        <w:t xml:space="preserve">NN</w:t>
      </w:r>
    </w:p>
    <w:p>
      <w:r>
        <w:rPr>
          <w:b/>
        </w:rPr>
        <w:t xml:space="preserve">Esimerkki 3.2721</w:t>
      </w:r>
    </w:p>
    <w:p>
      <w:r>
        <w:t xml:space="preserve">Mikä on seuraavassa kysymyksessä olevan sanan "julkaisu" sanan part-of-speech tag: Missä kuussa vuonna 1997 alkoi ilmestyä sarjakuva, joka kertoo tarinan punatukkaisesta Anna Elysianista ?</w:t>
      </w:r>
    </w:p>
    <w:p>
      <w:r>
        <w:rPr>
          <w:b/>
        </w:rPr>
        <w:t xml:space="preserve">Tulos</w:t>
      </w:r>
    </w:p>
    <w:p>
      <w:r>
        <w:t xml:space="preserve">IN</w:t>
      </w:r>
    </w:p>
    <w:p>
      <w:r>
        <w:rPr>
          <w:b/>
        </w:rPr>
        <w:t xml:space="preserve">Esimerkki 3.2722</w:t>
      </w:r>
    </w:p>
    <w:p>
      <w:r>
        <w:t xml:space="preserve">Mikä on sanan "in" sanan part-of-speech tag seuraavassa kysymyksessä: Mikä on Jacksonissa, Mississippissä sijaitsevan historiallisesti mustan yliopiston yleisurheilujoukkueen nimi?</w:t>
      </w:r>
    </w:p>
    <w:p>
      <w:r>
        <w:rPr>
          <w:b/>
        </w:rPr>
        <w:t xml:space="preserve">Tulos</w:t>
      </w:r>
    </w:p>
    <w:p>
      <w:r>
        <w:t xml:space="preserve">DT</w:t>
      </w:r>
    </w:p>
    <w:p>
      <w:r>
        <w:rPr>
          <w:b/>
        </w:rPr>
        <w:t xml:space="preserve">Esimerkki 3.2723</w:t>
      </w:r>
    </w:p>
    <w:p>
      <w:r>
        <w:t xml:space="preserve">Mikä on seuraavassa kysymyksessä olevan sanan "on" sanan part-of-speech tag: Mikä tunnettu temppeli sijaitsee tässä Intian tasavallan 27. osavaltiossa sijaitsevassa kaupungissa ja kunnassa ?</w:t>
      </w:r>
    </w:p>
    <w:p>
      <w:r>
        <w:rPr>
          <w:b/>
        </w:rPr>
        <w:t xml:space="preserve">Tulos</w:t>
      </w:r>
    </w:p>
    <w:p>
      <w:r>
        <w:t xml:space="preserve">JJ</w:t>
      </w:r>
    </w:p>
    <w:p>
      <w:r>
        <w:rPr>
          <w:b/>
        </w:rPr>
        <w:t xml:space="preserve">Esimerkki 3.2724</w:t>
      </w:r>
    </w:p>
    <w:p>
      <w:r>
        <w:t xml:space="preserve">Mikä on seuraavassa kysymyksessä olevan sanan "mitä" sanan part-of-speech tag: Missä maakunnassa tapahtui ensimmäinen yli 100 kuolonuhria vaatinut liikennelentokoneen onnettomuus ?</w:t>
      </w:r>
    </w:p>
    <w:p>
      <w:r>
        <w:rPr>
          <w:b/>
        </w:rPr>
        <w:t xml:space="preserve">Tulos</w:t>
      </w:r>
    </w:p>
    <w:p>
      <w:r>
        <w:t xml:space="preserve">CD</w:t>
      </w:r>
    </w:p>
    <w:p>
      <w:r>
        <w:rPr>
          <w:b/>
        </w:rPr>
        <w:t xml:space="preserve">Esimerkki 3.2725</w:t>
      </w:r>
    </w:p>
    <w:p>
      <w:r>
        <w:t xml:space="preserve">Mikä on seuraavassa kysymyksessä olevan sanan "When" sanan part-of-speech tag: Milloin maa, jossa painonnostaja oli lipunkantajana, sai tietää, että se isännöi olympialaisia ?</w:t>
      </w:r>
    </w:p>
    <w:p>
      <w:r>
        <w:rPr>
          <w:b/>
        </w:rPr>
        <w:t xml:space="preserve">Tulos</w:t>
      </w:r>
    </w:p>
    <w:p>
      <w:r>
        <w:t xml:space="preserve">NNPS</w:t>
      </w:r>
    </w:p>
    <w:p>
      <w:r>
        <w:rPr>
          <w:b/>
        </w:rPr>
        <w:t xml:space="preserve">Esimerkki 3.2726</w:t>
      </w:r>
    </w:p>
    <w:p>
      <w:r>
        <w:t xml:space="preserve">Mikä on seuraavassa kysymyksessä olevan sanan "the" sanan part-of-speech tag: Mikä yritys valmistaa Screwtopsin lentokonevirtaa ?</w:t>
      </w:r>
    </w:p>
    <w:p>
      <w:r>
        <w:rPr>
          <w:b/>
        </w:rPr>
        <w:t xml:space="preserve">Tulos</w:t>
      </w:r>
    </w:p>
    <w:p>
      <w:r>
        <w:t xml:space="preserve">NNP</w:t>
      </w:r>
    </w:p>
    <w:p>
      <w:r>
        <w:rPr>
          <w:b/>
        </w:rPr>
        <w:t xml:space="preserve">Esimerkki 3.2727</w:t>
      </w:r>
    </w:p>
    <w:p>
      <w:r>
        <w:t xml:space="preserve">Mikä on seuraavassa kysymyksessä olevan sanan "ja" sanan part-of-speech tag: Mikä on vuosina 1998-2005 toimineen suomalaisen hip hop -yhtyeen artistin kappaleen nimi ?</w:t>
      </w:r>
    </w:p>
    <w:p>
      <w:r>
        <w:rPr>
          <w:b/>
        </w:rPr>
        <w:t xml:space="preserve">Tulos</w:t>
      </w:r>
    </w:p>
    <w:p>
      <w:r>
        <w:t xml:space="preserve">JJ</w:t>
      </w:r>
    </w:p>
    <w:p>
      <w:r>
        <w:rPr>
          <w:b/>
        </w:rPr>
        <w:t xml:space="preserve">Esimerkki 3.2728</w:t>
      </w:r>
    </w:p>
    <w:p>
      <w:r>
        <w:t xml:space="preserve">Mikä on seuraavassa kysymyksessä olevan sanan "ihmiset" sanan part-of-speech tag: Mistä maanosasta löytyy areena, johon mahtuu 11 000 ihmistä ?</w:t>
      </w:r>
    </w:p>
    <w:p>
      <w:r>
        <w:rPr>
          <w:b/>
        </w:rPr>
        <w:t xml:space="preserve">Tulos</w:t>
      </w:r>
    </w:p>
    <w:p>
      <w:r>
        <w:t xml:space="preserve">DT</w:t>
      </w:r>
    </w:p>
    <w:p>
      <w:r>
        <w:rPr>
          <w:b/>
        </w:rPr>
        <w:t xml:space="preserve">Esimerkki 3.2729</w:t>
      </w:r>
    </w:p>
    <w:p>
      <w:r>
        <w:t xml:space="preserve">Mikä on seuraavassa kysymyksessä olevan sanan "mikä" sanan part-of-speech tag: Mikä joukkueen pääkaupunki ja suurin kaupunki on Kiova ?</w:t>
      </w:r>
    </w:p>
    <w:p>
      <w:r>
        <w:rPr>
          <w:b/>
        </w:rPr>
        <w:t xml:space="preserve">Tulos</w:t>
      </w:r>
    </w:p>
    <w:p>
      <w:r>
        <w:t xml:space="preserve">NN</w:t>
      </w:r>
    </w:p>
    <w:p>
      <w:r>
        <w:rPr>
          <w:b/>
        </w:rPr>
        <w:t xml:space="preserve">Esimerkki 3.2730</w:t>
      </w:r>
    </w:p>
    <w:p>
      <w:r>
        <w:t xml:space="preserve">Mikä on seuraavassa kysymyksessä olevan sanan "the" sanan part-of-speech tag: Mikä oli vuoden 1961 nimimerkki, joka perusti Eastern Massachusetts Board of Approved Basketball Officials -järjestön ?</w:t>
      </w:r>
    </w:p>
    <w:p>
      <w:r>
        <w:rPr>
          <w:b/>
        </w:rPr>
        <w:t xml:space="preserve">Tulos</w:t>
      </w:r>
    </w:p>
    <w:p>
      <w:r>
        <w:t xml:space="preserve">CD</w:t>
      </w:r>
    </w:p>
    <w:p>
      <w:r>
        <w:rPr>
          <w:b/>
        </w:rPr>
        <w:t xml:space="preserve">Esimerkki 3.2731</w:t>
      </w:r>
    </w:p>
    <w:p>
      <w:r>
        <w:t xml:space="preserve">Mikä on sanan "TV" sanan part-of-speech tag seuraavassa kysymyksessä: Missä draamassa on tähti, jolla oli rooleja Scarlet Letter -elokuvan tv-minisarjaversiossa ?</w:t>
      </w:r>
    </w:p>
    <w:p>
      <w:r>
        <w:rPr>
          <w:b/>
        </w:rPr>
        <w:t xml:space="preserve">Tulos</w:t>
      </w:r>
    </w:p>
    <w:p>
      <w:r>
        <w:t xml:space="preserve">WP</w:t>
      </w:r>
    </w:p>
    <w:p>
      <w:r>
        <w:rPr>
          <w:b/>
        </w:rPr>
        <w:t xml:space="preserve">Esimerkki 3.2732</w:t>
      </w:r>
    </w:p>
    <w:p>
      <w:r>
        <w:t xml:space="preserve">Mikä on seuraavassa kysymyksessä olevan sanan "city" sanan osa-alkuinen tunniste: Kuinka monta ajoneuvoa Coloradon 14. väkirikkaimman kaupungin järjestelmässä on ?</w:t>
      </w:r>
    </w:p>
    <w:p>
      <w:r>
        <w:rPr>
          <w:b/>
        </w:rPr>
        <w:t xml:space="preserve">Tulos</w:t>
      </w:r>
    </w:p>
    <w:p>
      <w:r>
        <w:t xml:space="preserve">DT</w:t>
      </w:r>
    </w:p>
    <w:p>
      <w:r>
        <w:rPr>
          <w:b/>
        </w:rPr>
        <w:t xml:space="preserve">Esimerkki 3.2733</w:t>
      </w:r>
    </w:p>
    <w:p>
      <w:r>
        <w:t xml:space="preserve">Mikä on sanan "in" sanan part-of-speech tag seuraavassa kysymyksessä: Mikä on lasten päiväkodin nimi tässä ostoskeskuksessa esikaupunkialueella, jonka nimi on johdettu yhdestä hindujumala Shivan nimestä ?</w:t>
      </w:r>
    </w:p>
    <w:p>
      <w:r>
        <w:rPr>
          <w:b/>
        </w:rPr>
        <w:t xml:space="preserve">Tulos</w:t>
      </w:r>
    </w:p>
    <w:p>
      <w:r>
        <w:t xml:space="preserve">NNS</w:t>
      </w:r>
    </w:p>
    <w:p>
      <w:r>
        <w:rPr>
          <w:b/>
        </w:rPr>
        <w:t xml:space="preserve">Esimerkki 3.2734</w:t>
      </w:r>
    </w:p>
    <w:p>
      <w:r>
        <w:t xml:space="preserve">Mikä on seuraavassa kysymyksessä olevan sanan "spend" sanan part-of-speech tag: Kuinka monta vuotta Pennsylvanian yliopiston pelaaja vietti NBA:ssa ?</w:t>
      </w:r>
    </w:p>
    <w:p>
      <w:r>
        <w:rPr>
          <w:b/>
        </w:rPr>
        <w:t xml:space="preserve">Tulos</w:t>
      </w:r>
    </w:p>
    <w:p>
      <w:r>
        <w:t xml:space="preserve">NNP</w:t>
      </w:r>
    </w:p>
    <w:p>
      <w:r>
        <w:rPr>
          <w:b/>
        </w:rPr>
        <w:t xml:space="preserve">Esimerkki 3.2735</w:t>
      </w:r>
    </w:p>
    <w:p>
      <w:r>
        <w:t xml:space="preserve">Mikä on sanan "syntymäpäivä" sanan part-of-speech tag seuraavassa kysymyksessä: Lady Afroditan ja Marcelan välillä mikä on myöhemmän syntymäpäivän päivämäärä ?</w:t>
      </w:r>
    </w:p>
    <w:p>
      <w:r>
        <w:rPr>
          <w:b/>
        </w:rPr>
        <w:t xml:space="preserve">Tulos</w:t>
      </w:r>
    </w:p>
    <w:p>
      <w:r>
        <w:t xml:space="preserve">JJ</w:t>
      </w:r>
    </w:p>
    <w:p>
      <w:r>
        <w:rPr>
          <w:b/>
        </w:rPr>
        <w:t xml:space="preserve">Esimerkki 3.2736</w:t>
      </w:r>
    </w:p>
    <w:p>
      <w:r>
        <w:t xml:space="preserve">Mikä on seuraavassa kysymyksessä olevan sanan "located" sanan part-of-speech tag: Mikä kaupunginosa rajoittuu pohjoisessa tähän asuinalueeseen , jossa The Caponier -niminen museo sijaitsee?</w:t>
      </w:r>
    </w:p>
    <w:p>
      <w:r>
        <w:rPr>
          <w:b/>
        </w:rPr>
        <w:t xml:space="preserve">Tulos</w:t>
      </w:r>
    </w:p>
    <w:p>
      <w:r>
        <w:t xml:space="preserve">DT</w:t>
      </w:r>
    </w:p>
    <w:p>
      <w:r>
        <w:rPr>
          <w:b/>
        </w:rPr>
        <w:t xml:space="preserve">Esimerkki 3.2737</w:t>
      </w:r>
    </w:p>
    <w:p>
      <w:r>
        <w:t xml:space="preserve">Mikä on sanan "of" sanan part-of-speech tag seuraavassa kysymyksessä: Mikä on tämän ghanalaisen taloustieteilijän ja pankkiirin puolison nimi, joka kuuluu keskustaoikeistolaiseen ja liberaalikonservatiiviseen puolueeseen Ghanassa ?</w:t>
      </w:r>
    </w:p>
    <w:p>
      <w:r>
        <w:rPr>
          <w:b/>
        </w:rPr>
        <w:t xml:space="preserve">Tulos</w:t>
      </w:r>
    </w:p>
    <w:p>
      <w:r>
        <w:t xml:space="preserve">DT</w:t>
      </w:r>
    </w:p>
    <w:p>
      <w:r>
        <w:rPr>
          <w:b/>
        </w:rPr>
        <w:t xml:space="preserve">Esimerkki 3.2738</w:t>
      </w:r>
    </w:p>
    <w:p>
      <w:r>
        <w:t xml:space="preserve">Mikä on seuraavassa kysymyksessä olevan sanan "Country" sanan part-of-speech tag: Mistä maasta ovat artistit, joiden albumit ovat sijoilla 2 ja 7 ?</w:t>
      </w:r>
    </w:p>
    <w:p>
      <w:r>
        <w:rPr>
          <w:b/>
        </w:rPr>
        <w:t xml:space="preserve">Tulos</w:t>
      </w:r>
    </w:p>
    <w:p>
      <w:r>
        <w:t xml:space="preserve">VBP</w:t>
      </w:r>
    </w:p>
    <w:p>
      <w:r>
        <w:rPr>
          <w:b/>
        </w:rPr>
        <w:t xml:space="preserve">Esimerkki 3.2739</w:t>
      </w:r>
    </w:p>
    <w:p>
      <w:r>
        <w:t xml:space="preserve">Mikä on seuraavassa kysymyksessä olevan sanan "system" part-of-speech tag: Mikä on kuukausi siitä päivästä, jolloin Chicagoa palveleva järjestelmä aloitti toimintansa ?</w:t>
      </w:r>
    </w:p>
    <w:p>
      <w:r>
        <w:rPr>
          <w:b/>
        </w:rPr>
        <w:t xml:space="preserve">Tulos</w:t>
      </w:r>
    </w:p>
    <w:p>
      <w:r>
        <w:t xml:space="preserve">DT</w:t>
      </w:r>
    </w:p>
    <w:p>
      <w:r>
        <w:rPr>
          <w:b/>
        </w:rPr>
        <w:t xml:space="preserve">Esimerkki 3.2740</w:t>
      </w:r>
    </w:p>
    <w:p>
      <w:r>
        <w:t xml:space="preserve">Mikä on seuraavassa kysymyksessä olevan sanan "as" sanan part-of-speech tag: Mitä paikalliset tietävät 1515 hehtaaria käsittävästä valtion metsästä ?</w:t>
      </w:r>
    </w:p>
    <w:p>
      <w:r>
        <w:rPr>
          <w:b/>
        </w:rPr>
        <w:t xml:space="preserve">Tulos</w:t>
      </w:r>
    </w:p>
    <w:p>
      <w:r>
        <w:t xml:space="preserve">VB</w:t>
      </w:r>
    </w:p>
    <w:p>
      <w:r>
        <w:rPr>
          <w:b/>
        </w:rPr>
        <w:t xml:space="preserve">Esimerkki 3.2741</w:t>
      </w:r>
    </w:p>
    <w:p>
      <w:r>
        <w:t xml:space="preserve">Mikä on sanan "in" sanan part-of-speech tag seuraavassa kysymyksessä: Ensimmäinen 1960-luvulla valmistunut moottoritie päättyy siltaan, joka rakennettiin vuonna ?</w:t>
      </w:r>
    </w:p>
    <w:p>
      <w:r>
        <w:rPr>
          <w:b/>
        </w:rPr>
        <w:t xml:space="preserve">Tulos</w:t>
      </w:r>
    </w:p>
    <w:p>
      <w:r>
        <w:t xml:space="preserve">DT</w:t>
      </w:r>
    </w:p>
    <w:p>
      <w:r>
        <w:rPr>
          <w:b/>
        </w:rPr>
        <w:t xml:space="preserve">Esimerkki 3.2742</w:t>
      </w:r>
    </w:p>
    <w:p>
      <w:r>
        <w:t xml:space="preserve">Mikä on sanan "Fame" sanan part-of-speech tag seuraavassa kysymyksessä: Mikä on sen joukkueen pudotuspelimenestysprosentti, jonka kahdeksan entistä jäsentä on otettu NHL:n Hockey Hall of Fameen ?</w:t>
      </w:r>
    </w:p>
    <w:p>
      <w:r>
        <w:rPr>
          <w:b/>
        </w:rPr>
        <w:t xml:space="preserve">Tulos</w:t>
      </w:r>
    </w:p>
    <w:p>
      <w:r>
        <w:t xml:space="preserve">VBN</w:t>
      </w:r>
    </w:p>
    <w:p>
      <w:r>
        <w:rPr>
          <w:b/>
        </w:rPr>
        <w:t xml:space="preserve">Esimerkki 3.2743</w:t>
      </w:r>
    </w:p>
    <w:p>
      <w:r>
        <w:t xml:space="preserve">Mikä on seuraavassa kysymyksessä olevan sanan "mitä" sanan part-of-speech tag: Minä vuonna löysä hyökkääjä ilmoitti jäävänsä eläkkeelle ?</w:t>
      </w:r>
    </w:p>
    <w:p>
      <w:r>
        <w:rPr>
          <w:b/>
        </w:rPr>
        <w:t xml:space="preserve">Tulos</w:t>
      </w:r>
    </w:p>
    <w:p>
      <w:r>
        <w:t xml:space="preserve">NN</w:t>
      </w:r>
    </w:p>
    <w:p>
      <w:r>
        <w:rPr>
          <w:b/>
        </w:rPr>
        <w:t xml:space="preserve">Esimerkki 3.2744</w:t>
      </w:r>
    </w:p>
    <w:p>
      <w:r>
        <w:t xml:space="preserve">Mikä on seuraavassa kysymyksessä olevan sanan "tankit" sanan part-of-speech tag: Minkä panssarivaunun kyydissä 22. kesäkuuta 1944 rautaristillä palkittu henkilö oli tuhottuaan neljätoista panssarivaunua ?</w:t>
      </w:r>
    </w:p>
    <w:p>
      <w:r>
        <w:rPr>
          <w:b/>
        </w:rPr>
        <w:t xml:space="preserve">Tulos</w:t>
      </w:r>
    </w:p>
    <w:p>
      <w:r>
        <w:t xml:space="preserve">NNP</w:t>
      </w:r>
    </w:p>
    <w:p>
      <w:r>
        <w:rPr>
          <w:b/>
        </w:rPr>
        <w:t xml:space="preserve">Esimerkki 3.2745</w:t>
      </w:r>
    </w:p>
    <w:p>
      <w:r>
        <w:t xml:space="preserve">Mikä on sanan "Adelaide" sanan part-of-speech tag seuraavassa kysymyksessä: Mikä on sen miehen nimi, jonka katu on pääkatu Adelaiden keskustassa , Adelaidessa , Etelä-Australiassa ?</w:t>
      </w:r>
    </w:p>
    <w:p>
      <w:r>
        <w:rPr>
          <w:b/>
        </w:rPr>
        <w:t xml:space="preserve">Tulos</w:t>
      </w:r>
    </w:p>
    <w:p>
      <w:r>
        <w:t xml:space="preserve">IN</w:t>
      </w:r>
    </w:p>
    <w:p>
      <w:r>
        <w:rPr>
          <w:b/>
        </w:rPr>
        <w:t xml:space="preserve">Esimerkki 3.2746</w:t>
      </w:r>
    </w:p>
    <w:p>
      <w:r>
        <w:t xml:space="preserve">Mikä on seuraavassa kysymyksessä esiintyvän sanan "Conway" puheosamerkintä: Mikä artisti äänitti nimikkonsa Conway Recording Studiosissa Hollywoodissa , Kaliforniassa ?</w:t>
      </w:r>
    </w:p>
    <w:p>
      <w:r>
        <w:rPr>
          <w:b/>
        </w:rPr>
        <w:t xml:space="preserve">Tulos</w:t>
      </w:r>
    </w:p>
    <w:p>
      <w:r>
        <w:t xml:space="preserve">NN</w:t>
      </w:r>
    </w:p>
    <w:p>
      <w:r>
        <w:rPr>
          <w:b/>
        </w:rPr>
        <w:t xml:space="preserve">Esimerkki 3.2747</w:t>
      </w:r>
    </w:p>
    <w:p>
      <w:r>
        <w:t xml:space="preserve">Mikä on sanan "in" sanan part-of-speech tag seuraavassa kysymyksessä: Mikä on tämän jääkiekkojoukkueen kotistadion, joka sijaitsee tässä 716 492 asukkaan kaupungissa vuonna 2018 ?</w:t>
      </w:r>
    </w:p>
    <w:p>
      <w:r>
        <w:rPr>
          <w:b/>
        </w:rPr>
        <w:t xml:space="preserve">Tulos</w:t>
      </w:r>
    </w:p>
    <w:p>
      <w:r>
        <w:t xml:space="preserve">DT</w:t>
      </w:r>
    </w:p>
    <w:p>
      <w:r>
        <w:rPr>
          <w:b/>
        </w:rPr>
        <w:t xml:space="preserve">Esimerkki 3.2748</w:t>
      </w:r>
    </w:p>
    <w:p>
      <w:r>
        <w:t xml:space="preserve">Mikä on seuraavassa kysymyksessä olevan sanan "under" sanan part-of-speech tag: Kuinka suuri on sen alueen BKT, jonka vertailumaat ovat kansainyhteisön jäseniä kuningatar Elisabet II:n monarkian alaisuudessa ?</w:t>
      </w:r>
    </w:p>
    <w:p>
      <w:r>
        <w:rPr>
          <w:b/>
        </w:rPr>
        <w:t xml:space="preserve">Tulos</w:t>
      </w:r>
    </w:p>
    <w:p>
      <w:r>
        <w:t xml:space="preserve">NN</w:t>
      </w:r>
    </w:p>
    <w:p>
      <w:r>
        <w:rPr>
          <w:b/>
        </w:rPr>
        <w:t xml:space="preserve">Esimerkki 3.2749</w:t>
      </w:r>
    </w:p>
    <w:p>
      <w:r>
        <w:t xml:space="preserve">Mikä on sanan "arkkitehtuuri" sanan part-of-speech tag seuraavassa kysymyksessä: Mihin Soulin neljänneksi korkeimman rakennuksen arkkitehtuuri perustuu ?</w:t>
      </w:r>
    </w:p>
    <w:p>
      <w:r>
        <w:rPr>
          <w:b/>
        </w:rPr>
        <w:t xml:space="preserve">Tulos</w:t>
      </w:r>
    </w:p>
    <w:p>
      <w:r>
        <w:t xml:space="preserve">IN</w:t>
      </w:r>
    </w:p>
    <w:p>
      <w:r>
        <w:rPr>
          <w:b/>
        </w:rPr>
        <w:t xml:space="preserve">Esimerkki 3.2750</w:t>
      </w:r>
    </w:p>
    <w:p>
      <w:r>
        <w:t xml:space="preserve">Mikä on seuraavassa kysymyksessä esiintyvän sanan "U-boat" part-of-speech tag: Kuinka monta sukellusveneen komentaja komensi heinäkuussa 1936 vesille laskettua sukellusvenettä yhteensä ?</w:t>
      </w:r>
    </w:p>
    <w:p>
      <w:r>
        <w:rPr>
          <w:b/>
        </w:rPr>
        <w:t xml:space="preserve">Tulos</w:t>
      </w:r>
    </w:p>
    <w:p>
      <w:r>
        <w:t xml:space="preserve">IN</w:t>
      </w:r>
    </w:p>
    <w:p>
      <w:r>
        <w:rPr>
          <w:b/>
        </w:rPr>
        <w:t xml:space="preserve">Esimerkki 3.2751</w:t>
      </w:r>
    </w:p>
    <w:p>
      <w:r>
        <w:t xml:space="preserve">Mikä on seuraavassa kysymyksessä olevan sanan "an" sanan part-of-speech tag: Missä maassa on lentokenttä, joka on nimetty vuosina 1949-1952 toimineen entisen presidentin mukaan ?</w:t>
      </w:r>
    </w:p>
    <w:p>
      <w:r>
        <w:rPr>
          <w:b/>
        </w:rPr>
        <w:t xml:space="preserve">Tulos</w:t>
      </w:r>
    </w:p>
    <w:p>
      <w:r>
        <w:t xml:space="preserve">VBD</w:t>
      </w:r>
    </w:p>
    <w:p>
      <w:r>
        <w:rPr>
          <w:b/>
        </w:rPr>
        <w:t xml:space="preserve">Esimerkki 3.2752</w:t>
      </w:r>
    </w:p>
    <w:p>
      <w:r>
        <w:t xml:space="preserve">Mikä on seuraavassa kysymyksessä olevan sanan "Bears" sanan part-of-speech tag: Kuka valmensi tämän kauden mestaria, kun Pirates hävisi Black Bearsille ?</w:t>
      </w:r>
    </w:p>
    <w:p>
      <w:r>
        <w:rPr>
          <w:b/>
        </w:rPr>
        <w:t xml:space="preserve">Tulos</w:t>
      </w:r>
    </w:p>
    <w:p>
      <w:r>
        <w:t xml:space="preserve">TO</w:t>
      </w:r>
    </w:p>
    <w:p>
      <w:r>
        <w:rPr>
          <w:b/>
        </w:rPr>
        <w:t xml:space="preserve">Esimerkki 3.2753</w:t>
      </w:r>
    </w:p>
    <w:p>
      <w:r>
        <w:t xml:space="preserve">Mikä on seuraavassa kysymyksessä olevan sanan "on" sanan part-of-speech tag: Kuka ruotsalainen pelaaja on vanhin ?</w:t>
      </w:r>
    </w:p>
    <w:p>
      <w:r>
        <w:rPr>
          <w:b/>
        </w:rPr>
        <w:t xml:space="preserve">Tulos</w:t>
      </w:r>
    </w:p>
    <w:p>
      <w:r>
        <w:t xml:space="preserve">NNP</w:t>
      </w:r>
    </w:p>
    <w:p>
      <w:r>
        <w:rPr>
          <w:b/>
        </w:rPr>
        <w:t xml:space="preserve">Esimerkki 3.2754</w:t>
      </w:r>
    </w:p>
    <w:p>
      <w:r>
        <w:t xml:space="preserve">Mikä on seuraavassa kysymyksessä olevan sanan "the" sanan part-of-speech tag: Greater Greensboro Openia isännöivän osavaltion alueella vuonna 1903 ?</w:t>
      </w:r>
    </w:p>
    <w:p>
      <w:r>
        <w:rPr>
          <w:b/>
        </w:rPr>
        <w:t xml:space="preserve">Tulos</w:t>
      </w:r>
    </w:p>
    <w:p>
      <w:r>
        <w:t xml:space="preserve">VBD</w:t>
      </w:r>
    </w:p>
    <w:p>
      <w:r>
        <w:rPr>
          <w:b/>
        </w:rPr>
        <w:t xml:space="preserve">Esimerkki 3.2755</w:t>
      </w:r>
    </w:p>
    <w:p>
      <w:r>
        <w:t xml:space="preserve">Mikä on sanan "Konstantinopoli" part-of-speech tag seuraavassa kysymyksessä: Minä vuonna Dardanellien tykin luonut kansa valtasi Konstantinopolin ?</w:t>
      </w:r>
    </w:p>
    <w:p>
      <w:r>
        <w:rPr>
          <w:b/>
        </w:rPr>
        <w:t xml:space="preserve">Tulos</w:t>
      </w:r>
    </w:p>
    <w:p>
      <w:r>
        <w:t xml:space="preserve">NN</w:t>
      </w:r>
    </w:p>
    <w:p>
      <w:r>
        <w:rPr>
          <w:b/>
        </w:rPr>
        <w:t xml:space="preserve">Esimerkki 3.2756</w:t>
      </w:r>
    </w:p>
    <w:p>
      <w:r>
        <w:t xml:space="preserve">Mikä on seuraavassa kysymyksessä olevan sanan "the" sanan part-of-speech tag: Mitä kirosanaa käytettiin ensimmäisen kerran William Friedkinin ohjaamassa elokuvassa ?</w:t>
      </w:r>
    </w:p>
    <w:p>
      <w:r>
        <w:rPr>
          <w:b/>
        </w:rPr>
        <w:t xml:space="preserve">Tulos</w:t>
      </w:r>
    </w:p>
    <w:p>
      <w:r>
        <w:t xml:space="preserve">IN</w:t>
      </w:r>
    </w:p>
    <w:p>
      <w:r>
        <w:rPr>
          <w:b/>
        </w:rPr>
        <w:t xml:space="preserve">Esimerkki 3.2757</w:t>
      </w:r>
    </w:p>
    <w:p>
      <w:r>
        <w:t xml:space="preserve">Mikä on seuraavassa kysymyksessä olevan sanan "with" sanan part-of-speech tag: Kupariesiintymiin liittyväksi kaivosleiriksi perustettu kaupunki sijaitsee missä paikassa ?</w:t>
      </w:r>
    </w:p>
    <w:p>
      <w:r>
        <w:rPr>
          <w:b/>
        </w:rPr>
        <w:t xml:space="preserve">Tulos</w:t>
      </w:r>
    </w:p>
    <w:p>
      <w:r>
        <w:t xml:space="preserve">NN</w:t>
      </w:r>
    </w:p>
    <w:p>
      <w:r>
        <w:rPr>
          <w:b/>
        </w:rPr>
        <w:t xml:space="preserve">Esimerkki 3.2758</w:t>
      </w:r>
    </w:p>
    <w:p>
      <w:r>
        <w:t xml:space="preserve">Mikä on seuraavassa kysymyksessä olevan sanan "vastaanottaa" sanan part-of-speech tag: Minkä mitalin Keltaisen joen altaassa sijaitsevan maan voimistelija sai vuoden 2014 Aasian kisoissa ?</w:t>
      </w:r>
    </w:p>
    <w:p>
      <w:r>
        <w:rPr>
          <w:b/>
        </w:rPr>
        <w:t xml:space="preserve">Tulos</w:t>
      </w:r>
    </w:p>
    <w:p>
      <w:r>
        <w:t xml:space="preserve">NN</w:t>
      </w:r>
    </w:p>
    <w:p>
      <w:r>
        <w:rPr>
          <w:b/>
        </w:rPr>
        <w:t xml:space="preserve">Esimerkki 3.2759</w:t>
      </w:r>
    </w:p>
    <w:p>
      <w:r>
        <w:t xml:space="preserve">Mikä on seuraavassa kysymyksessä olevan sanan "(" sanan part-of-speech tag: Minkä tyyppinen organisaatio on sellainen, jonka julkaisuihin ( s ) kuuluvat televisio ja naistenlehti ?</w:t>
      </w:r>
    </w:p>
    <w:p>
      <w:r>
        <w:rPr>
          <w:b/>
        </w:rPr>
        <w:t xml:space="preserve">Tulos</w:t>
      </w:r>
    </w:p>
    <w:p>
      <w:r>
        <w:t xml:space="preserve">WP$</w:t>
      </w:r>
    </w:p>
    <w:p>
      <w:r>
        <w:rPr>
          <w:b/>
        </w:rPr>
        <w:t xml:space="preserve">Esimerkki 3.2760</w:t>
      </w:r>
    </w:p>
    <w:p>
      <w:r>
        <w:t xml:space="preserve">Mikä on seuraavassa kysymyksessä olevan sanan "the" sanan part-of-speech tag: Minkä esityksen henkilö, joka saa korkeammat pisteet cha-cha-cha kuin D.L . Hughley Tanssii tähtien kanssa -ohjelman 16. kauden aikana näyttelijänä ?</w:t>
      </w:r>
    </w:p>
    <w:p>
      <w:r>
        <w:rPr>
          <w:b/>
        </w:rPr>
        <w:t xml:space="preserve">Tulos</w:t>
      </w:r>
    </w:p>
    <w:p>
      <w:r>
        <w:t xml:space="preserve">.</w:t>
      </w:r>
    </w:p>
    <w:p>
      <w:r>
        <w:rPr>
          <w:b/>
        </w:rPr>
        <w:t xml:space="preserve">Esimerkki 3.2761</w:t>
      </w:r>
    </w:p>
    <w:p>
      <w:r>
        <w:t xml:space="preserve">Mikä on seuraavassa kysymyksessä olevan sanan "years" sanan part-of-speech tag: Mitkä ovat sen sarjan vuodet, jonka alkuteksteissä käytetään Cooper Black -kirjasinta ?</w:t>
      </w:r>
    </w:p>
    <w:p>
      <w:r>
        <w:rPr>
          <w:b/>
        </w:rPr>
        <w:t xml:space="preserve">Tulos</w:t>
      </w:r>
    </w:p>
    <w:p>
      <w:r>
        <w:t xml:space="preserve">NN</w:t>
      </w:r>
    </w:p>
    <w:p>
      <w:r>
        <w:rPr>
          <w:b/>
        </w:rPr>
        <w:t xml:space="preserve">Esimerkki 3.2762</w:t>
      </w:r>
    </w:p>
    <w:p>
      <w:r>
        <w:t xml:space="preserve">Mikä on seuraavassa kysymyksessä olevan sanan "South" sanan part-of-speech tag: Mikä eteläafrikkalainen edusti Skotlantia 8 kertaa keskikenttäpelaajana ?</w:t>
      </w:r>
    </w:p>
    <w:p>
      <w:r>
        <w:rPr>
          <w:b/>
        </w:rPr>
        <w:t xml:space="preserve">Tulos</w:t>
      </w:r>
    </w:p>
    <w:p>
      <w:r>
        <w:t xml:space="preserve">NN</w:t>
      </w:r>
    </w:p>
    <w:p>
      <w:r>
        <w:rPr>
          <w:b/>
        </w:rPr>
        <w:t xml:space="preserve">Esimerkki 3.2763</w:t>
      </w:r>
    </w:p>
    <w:p>
      <w:r>
        <w:t xml:space="preserve">Mikä on seuraavassa kysymyksessä olevan sanan "month" sanan part-of-speech tag: Missä kuussa Auchaniin liittyvä miljardööri syntyi ?</w:t>
      </w:r>
    </w:p>
    <w:p>
      <w:r>
        <w:rPr>
          <w:b/>
        </w:rPr>
        <w:t xml:space="preserve">Tulos</w:t>
      </w:r>
    </w:p>
    <w:p>
      <w:r>
        <w:t xml:space="preserve">VBD</w:t>
      </w:r>
    </w:p>
    <w:p>
      <w:r>
        <w:rPr>
          <w:b/>
        </w:rPr>
        <w:t xml:space="preserve">Esimerkki 3.2764</w:t>
      </w:r>
    </w:p>
    <w:p>
      <w:r>
        <w:t xml:space="preserve">Mikä on seuraavassa kysymyksessä olevan sanan "miten" sanan part-of-speech tag: Greensboro Priden tapahtumapaikalla oli puiset katsomot kuinka monta vuosikymmentä ?</w:t>
      </w:r>
    </w:p>
    <w:p>
      <w:r>
        <w:rPr>
          <w:b/>
        </w:rPr>
        <w:t xml:space="preserve">Tulos</w:t>
      </w:r>
    </w:p>
    <w:p>
      <w:r>
        <w:t xml:space="preserve">DT</w:t>
      </w:r>
    </w:p>
    <w:p>
      <w:r>
        <w:rPr>
          <w:b/>
        </w:rPr>
        <w:t xml:space="preserve">Esimerkki 3.2765</w:t>
      </w:r>
    </w:p>
    <w:p>
      <w:r>
        <w:t xml:space="preserve">Mikä on seuraavassa kysymyksessä olevan sanan "oli" sanan part-of-speech tag: Kuka arkkitehti suunnitteli kirkon Clarksvilleen , Arkansasiin ?</w:t>
      </w:r>
    </w:p>
    <w:p>
      <w:r>
        <w:rPr>
          <w:b/>
        </w:rPr>
        <w:t xml:space="preserve">Tulos</w:t>
      </w:r>
    </w:p>
    <w:p>
      <w:r>
        <w:t xml:space="preserve">DT</w:t>
      </w:r>
    </w:p>
    <w:p>
      <w:r>
        <w:rPr>
          <w:b/>
        </w:rPr>
        <w:t xml:space="preserve">Esimerkki 3.2766</w:t>
      </w:r>
    </w:p>
    <w:p>
      <w:r>
        <w:t xml:space="preserve">Mikä on seuraavassa kysymyksessä olevan sanan "kids" sanan part-of-speech tag: Keitä ovat lapset sarjassa, jonka parissa Larry Wilmore työskenteli 104 jakson ajan ?</w:t>
      </w:r>
    </w:p>
    <w:p>
      <w:r>
        <w:rPr>
          <w:b/>
        </w:rPr>
        <w:t xml:space="preserve">Tulos</w:t>
      </w:r>
    </w:p>
    <w:p>
      <w:r>
        <w:t xml:space="preserve">VBP</w:t>
      </w:r>
    </w:p>
    <w:p>
      <w:r>
        <w:rPr>
          <w:b/>
        </w:rPr>
        <w:t xml:space="preserve">Esimerkki 3.2767</w:t>
      </w:r>
    </w:p>
    <w:p>
      <w:r>
        <w:t xml:space="preserve">Mikä on sanan "merkitys" sanan part-of-speech tag seuraavassa kysymyksessä: Mikä on sen kunnan nimen merkitys, jonka alueella sijaitsee vanhin silta, jos kyseessä ovat Filippiineillä vuoden 2000 jälkeen avatut sillat?</w:t>
      </w:r>
    </w:p>
    <w:p>
      <w:r>
        <w:rPr>
          <w:b/>
        </w:rPr>
        <w:t xml:space="preserve">Tulos</w:t>
      </w:r>
    </w:p>
    <w:p>
      <w:r>
        <w:t xml:space="preserve">IN</w:t>
      </w:r>
    </w:p>
    <w:p>
      <w:r>
        <w:rPr>
          <w:b/>
        </w:rPr>
        <w:t xml:space="preserve">Esimerkki 3.2768</w:t>
      </w:r>
    </w:p>
    <w:p>
      <w:r>
        <w:t xml:space="preserve">Mikä on seuraavassa kysymyksessä olevan sanan "reserve" sanan part-of-speech tag: Mikä on sen pelaajan varausnumero, joka vietti kaudet 2001 ja 2002 meksikolaisen Santos Lagunan reservijoukkueessa ?</w:t>
      </w:r>
    </w:p>
    <w:p>
      <w:r>
        <w:rPr>
          <w:b/>
        </w:rPr>
        <w:t xml:space="preserve">Tulos</w:t>
      </w:r>
    </w:p>
    <w:p>
      <w:r>
        <w:t xml:space="preserve">IN</w:t>
      </w:r>
    </w:p>
    <w:p>
      <w:r>
        <w:rPr>
          <w:b/>
        </w:rPr>
        <w:t xml:space="preserve">Esimerkki 3.2769</w:t>
      </w:r>
    </w:p>
    <w:p>
      <w:r>
        <w:t xml:space="preserve">Mikä on sanan "Jerry" sanan part-of-speech tag seuraavassa kysymyksessä: Tuomari Jerry -nimisen oikeudenkäyntiohjelman juontaja oli alhaisimman pistemäärän saanut tanssija kuinka monessa tanssissa ?</w:t>
      </w:r>
    </w:p>
    <w:p>
      <w:r>
        <w:rPr>
          <w:b/>
        </w:rPr>
        <w:t xml:space="preserve">Tulos</w:t>
      </w:r>
    </w:p>
    <w:p>
      <w:r>
        <w:t xml:space="preserve">DT</w:t>
      </w:r>
    </w:p>
    <w:p>
      <w:r>
        <w:rPr>
          <w:b/>
        </w:rPr>
        <w:t xml:space="preserve">Esimerkki 3.2770</w:t>
      </w:r>
    </w:p>
    <w:p>
      <w:r>
        <w:t xml:space="preserve">Mikä on sanan "Philly" sanan part-of-speech tag seuraavassa kysymyksessä: Mikä on lyhytaikaisessa tv-draamassa Philly myöhemmin päärooleissa olleen vieraan lähetyspäivä ?</w:t>
      </w:r>
    </w:p>
    <w:p>
      <w:r>
        <w:rPr>
          <w:b/>
        </w:rPr>
        <w:t xml:space="preserve">Tulos</w:t>
      </w:r>
    </w:p>
    <w:p>
      <w:r>
        <w:t xml:space="preserve">NN</w:t>
      </w:r>
    </w:p>
    <w:p>
      <w:r>
        <w:rPr>
          <w:b/>
        </w:rPr>
        <w:t xml:space="preserve">Esimerkki 3.2771</w:t>
      </w:r>
    </w:p>
    <w:p>
      <w:r>
        <w:t xml:space="preserve">Mikä on sanan "West" sanan part-of-speech tag seuraavassa kysymyksessä: Mistä kunnista tuli osa kaupunkia, jossa on West Park Cemetery vuonna 1994 ?</w:t>
      </w:r>
    </w:p>
    <w:p>
      <w:r>
        <w:rPr>
          <w:b/>
        </w:rPr>
        <w:t xml:space="preserve">Tulos</w:t>
      </w:r>
    </w:p>
    <w:p>
      <w:r>
        <w:t xml:space="preserve">VBZ</w:t>
      </w:r>
    </w:p>
    <w:p>
      <w:r>
        <w:rPr>
          <w:b/>
        </w:rPr>
        <w:t xml:space="preserve">Esimerkki 3.2772</w:t>
      </w:r>
    </w:p>
    <w:p>
      <w:r>
        <w:t xml:space="preserve">Mikä on seuraavassa kysymyksessä olevan sanan "the" sanan part-of-speech tag: Missä maassa sijaitsee Niagara-joen saari, joka on tunnetusti vastapäätä Table Rockin näköalapaikkaa Hevosenkengän putousten reunalla ?</w:t>
      </w:r>
    </w:p>
    <w:p>
      <w:r>
        <w:rPr>
          <w:b/>
        </w:rPr>
        <w:t xml:space="preserve">Tulos</w:t>
      </w:r>
    </w:p>
    <w:p>
      <w:r>
        <w:t xml:space="preserve">NNP</w:t>
      </w:r>
    </w:p>
    <w:p>
      <w:r>
        <w:rPr>
          <w:b/>
        </w:rPr>
        <w:t xml:space="preserve">Esimerkki 3.2773</w:t>
      </w:r>
    </w:p>
    <w:p>
      <w:r>
        <w:t xml:space="preserve">Mikä on seuraavassa kysymyksessä olevan sanan "on" sanan part-of-speech tag: Eräs ranskalainen joukkue, joka on sijoittunut naisten Mestarien liigan välieriin, nousi tunnetuksi vuosina 1999 ja 2002, jolloin se voitti kuinka monta mestaruutta?</w:t>
      </w:r>
    </w:p>
    <w:p>
      <w:r>
        <w:rPr>
          <w:b/>
        </w:rPr>
        <w:t xml:space="preserve">Tulos</w:t>
      </w:r>
    </w:p>
    <w:p>
      <w:r>
        <w:t xml:space="preserve">,</w:t>
      </w:r>
    </w:p>
    <w:p>
      <w:r>
        <w:rPr>
          <w:b/>
        </w:rPr>
        <w:t xml:space="preserve">Esimerkki 3.2774</w:t>
      </w:r>
    </w:p>
    <w:p>
      <w:r>
        <w:t xml:space="preserve">Mikä on seuraavassa kysymyksessä olevan sanan "by" sanan part-of-speech tag: Kappaleen The Other Side kirjoitti laulaja, jonka toinen nimi on mikä ?</w:t>
      </w:r>
    </w:p>
    <w:p>
      <w:r>
        <w:rPr>
          <w:b/>
        </w:rPr>
        <w:t xml:space="preserve">Tulos</w:t>
      </w:r>
    </w:p>
    <w:p>
      <w:r>
        <w:t xml:space="preserve">DT</w:t>
      </w:r>
    </w:p>
    <w:p>
      <w:r>
        <w:rPr>
          <w:b/>
        </w:rPr>
        <w:t xml:space="preserve">Esimerkki 3.2775</w:t>
      </w:r>
    </w:p>
    <w:p>
      <w:r>
        <w:t xml:space="preserve">Mikä on seuraavassa kysymyksessä olevan sanan "founded" part-of-speech tag: Minkä pelin on kehittänyt North Miami Beachissa , Floridassa perustettu yritys?</w:t>
      </w:r>
    </w:p>
    <w:p>
      <w:r>
        <w:rPr>
          <w:b/>
        </w:rPr>
        <w:t xml:space="preserve">Tulos</w:t>
      </w:r>
    </w:p>
    <w:p>
      <w:r>
        <w:t xml:space="preserve">,</w:t>
      </w:r>
    </w:p>
    <w:p>
      <w:r>
        <w:rPr>
          <w:b/>
        </w:rPr>
        <w:t xml:space="preserve">Esimerkki 3.2776</w:t>
      </w:r>
    </w:p>
    <w:p>
      <w:r>
        <w:t xml:space="preserve">Mikä on sanan "Buck" sanan part-of-speech tag seuraavassa kysymyksessä: Minkä joukkueen kanssa Buck Buchanan -palkinnon vuonna 2008 voittanut henkilö teki sopimuksen seuraavana vuonna ?</w:t>
      </w:r>
    </w:p>
    <w:p>
      <w:r>
        <w:rPr>
          <w:b/>
        </w:rPr>
        <w:t xml:space="preserve">Tulos</w:t>
      </w:r>
    </w:p>
    <w:p>
      <w:r>
        <w:t xml:space="preserve">NN</w:t>
      </w:r>
    </w:p>
    <w:p>
      <w:r>
        <w:rPr>
          <w:b/>
        </w:rPr>
        <w:t xml:space="preserve">Esimerkki 3.2777</w:t>
      </w:r>
    </w:p>
    <w:p>
      <w:r>
        <w:t xml:space="preserve">Mikä on seuraavassa kysymyksessä olevan sanan "start" sanan part-of-speech tag: Milloin kymmenenneksi sijoittunut kilpa-ajaja aloitti kilpailemisen Formula ykkösessä ?</w:t>
      </w:r>
    </w:p>
    <w:p>
      <w:r>
        <w:rPr>
          <w:b/>
        </w:rPr>
        <w:t xml:space="preserve">Tulos</w:t>
      </w:r>
    </w:p>
    <w:p>
      <w:r>
        <w:t xml:space="preserve">WRB</w:t>
      </w:r>
    </w:p>
    <w:p>
      <w:r>
        <w:rPr>
          <w:b/>
        </w:rPr>
        <w:t xml:space="preserve">Esimerkki 3.2778</w:t>
      </w:r>
    </w:p>
    <w:p>
      <w:r>
        <w:t xml:space="preserve">Mikä on sanan "in" sanan part-of-speech tag seuraavassa kysymyksessä: Millä pallonpuoliskolla järjestettiin olympialaiset, joissa Etelä-Korean lipunkantaja oli Jeong Eun-Sun ?</w:t>
      </w:r>
    </w:p>
    <w:p>
      <w:r>
        <w:rPr>
          <w:b/>
        </w:rPr>
        <w:t xml:space="preserve">Tulos</w:t>
      </w:r>
    </w:p>
    <w:p>
      <w:r>
        <w:t xml:space="preserve">DT</w:t>
      </w:r>
    </w:p>
    <w:p>
      <w:r>
        <w:rPr>
          <w:b/>
        </w:rPr>
        <w:t xml:space="preserve">Esimerkki 3.2779</w:t>
      </w:r>
    </w:p>
    <w:p>
      <w:r>
        <w:t xml:space="preserve">Mikä on seuraavassa kysymyksessä esiintyvän sanan "sauropodomorph" sanan part-of-speech tag: Mikä on niiden sauropodomorfisia jälkiä sisältävien stratigrafisten yksiköiden nimi, joiden paikannimi tarkoittaa 'paikka, jossa aurinko laskee ; länsi ' ?</w:t>
      </w:r>
    </w:p>
    <w:p>
      <w:r>
        <w:rPr>
          <w:b/>
        </w:rPr>
        <w:t xml:space="preserve">Tulos</w:t>
      </w:r>
    </w:p>
    <w:p>
      <w:r>
        <w:t xml:space="preserve">JJ</w:t>
      </w:r>
    </w:p>
    <w:p>
      <w:r>
        <w:rPr>
          <w:b/>
        </w:rPr>
        <w:t xml:space="preserve">Esimerkki 3.2780</w:t>
      </w:r>
    </w:p>
    <w:p>
      <w:r>
        <w:t xml:space="preserve">Mikä on seuraavassa kysymyksessä olevan sanan "on" sanan part-of-speech tag: Mihin yksikköön 23. maaliskuuta 1897 syntynyt sotilas kuului ?</w:t>
      </w:r>
    </w:p>
    <w:p>
      <w:r>
        <w:rPr>
          <w:b/>
        </w:rPr>
        <w:t xml:space="preserve">Tulos</w:t>
      </w:r>
    </w:p>
    <w:p>
      <w:r>
        <w:t xml:space="preserve">CD</w:t>
      </w:r>
    </w:p>
    <w:p>
      <w:r>
        <w:rPr>
          <w:b/>
        </w:rPr>
        <w:t xml:space="preserve">Esimerkki 3.2781</w:t>
      </w:r>
    </w:p>
    <w:p>
      <w:r>
        <w:t xml:space="preserve">Mikä on seuraavassa kysymyksessä olevan sanan "competition" sanan part-of-speech tag: Kuinka monta tapahtumaa järjestettiin varhaisimmassa kilpailussa ?</w:t>
      </w:r>
    </w:p>
    <w:p>
      <w:r>
        <w:rPr>
          <w:b/>
        </w:rPr>
        <w:t xml:space="preserve">Tulos</w:t>
      </w:r>
    </w:p>
    <w:p>
      <w:r>
        <w:t xml:space="preserve">DT</w:t>
      </w:r>
    </w:p>
    <w:p>
      <w:r>
        <w:rPr>
          <w:b/>
        </w:rPr>
        <w:t xml:space="preserve">Esimerkki 3.2782</w:t>
      </w:r>
    </w:p>
    <w:p>
      <w:r>
        <w:t xml:space="preserve">Mikä on seuraavassa kysymyksessä olevan sanan "naiset" sanan part-of-speech tag: Minkä kunnianosoituksen naisten 400 metrin vapaauinnin mestari sai kisojen seremoniassa ?</w:t>
      </w:r>
    </w:p>
    <w:p>
      <w:r>
        <w:rPr>
          <w:b/>
        </w:rPr>
        <w:t xml:space="preserve">Tulos</w:t>
      </w:r>
    </w:p>
    <w:p>
      <w:r>
        <w:t xml:space="preserve">JJ</w:t>
      </w:r>
    </w:p>
    <w:p>
      <w:r>
        <w:rPr>
          <w:b/>
        </w:rPr>
        <w:t xml:space="preserve">Esimerkki 3.2783</w:t>
      </w:r>
    </w:p>
    <w:p>
      <w:r>
        <w:t xml:space="preserve">Mikä on seuraavassa kysymyksessä olevan sanan "," sanan part-of-speech tag: Kuinka monta olympiamitalia ( kultaa , hopeaa tai pronssia ) Valentina Popova ja Pawina Thongsuk voittivat yhteensä ?</w:t>
      </w:r>
    </w:p>
    <w:p>
      <w:r>
        <w:rPr>
          <w:b/>
        </w:rPr>
        <w:t xml:space="preserve">Tulos</w:t>
      </w:r>
    </w:p>
    <w:p>
      <w:r>
        <w:t xml:space="preserve">NN</w:t>
      </w:r>
    </w:p>
    <w:p>
      <w:r>
        <w:rPr>
          <w:b/>
        </w:rPr>
        <w:t xml:space="preserve">Esimerkki 3.2784</w:t>
      </w:r>
    </w:p>
    <w:p>
      <w:r>
        <w:t xml:space="preserve">Mikä on seuraavassa kysymyksessä olevan sanan "Kingdom" sanan part-of-speech tag: Mikä vuoden 1918 vaaleja varten luotiin vaalilautakunta, jonka ehdokas oli Yhdistyneen kuningaskunnan kolmas intiaani ?</w:t>
      </w:r>
    </w:p>
    <w:p>
      <w:r>
        <w:rPr>
          <w:b/>
        </w:rPr>
        <w:t xml:space="preserve">Tulos</w:t>
      </w:r>
    </w:p>
    <w:p>
      <w:r>
        <w:t xml:space="preserve">NN</w:t>
      </w:r>
    </w:p>
    <w:p>
      <w:r>
        <w:rPr>
          <w:b/>
        </w:rPr>
        <w:t xml:space="preserve">Esimerkki 3.2785</w:t>
      </w:r>
    </w:p>
    <w:p>
      <w:r>
        <w:t xml:space="preserve">Mikä on seuraavassa kysymyksessä olevan sanan "have" part-of-speech tag: Kuinka monta valvontatasoa on vankilalla, jonka sijainti on lähellä jokea kahden valtatien risteyksessä ?</w:t>
      </w:r>
    </w:p>
    <w:p>
      <w:r>
        <w:rPr>
          <w:b/>
        </w:rPr>
        <w:t xml:space="preserve">Tulos</w:t>
      </w:r>
    </w:p>
    <w:p>
      <w:r>
        <w:t xml:space="preserve">NN</w:t>
      </w:r>
    </w:p>
    <w:p>
      <w:r>
        <w:rPr>
          <w:b/>
        </w:rPr>
        <w:t xml:space="preserve">Esimerkki 3.2786</w:t>
      </w:r>
    </w:p>
    <w:p>
      <w:r>
        <w:t xml:space="preserve">Mikä on seuraavassa kysymyksessä olevan sanan "the" sanan part-of-speech tag: Neljä kertaa peräkkäin Kyproksen cupin voittaneella joukkueella on kotikaupunki, joka on ollut mikä yli 4500 vuotta ?</w:t>
      </w:r>
    </w:p>
    <w:p>
      <w:r>
        <w:rPr>
          <w:b/>
        </w:rPr>
        <w:t xml:space="preserve">Tulos</w:t>
      </w:r>
    </w:p>
    <w:p>
      <w:r>
        <w:t xml:space="preserve">NN</w:t>
      </w:r>
    </w:p>
    <w:p>
      <w:r>
        <w:rPr>
          <w:b/>
        </w:rPr>
        <w:t xml:space="preserve">Esimerkki 3.2787</w:t>
      </w:r>
    </w:p>
    <w:p>
      <w:r>
        <w:t xml:space="preserve">Mikä on seuraavassa kysymyksessä olevan sanan "18" sanan part-of-speech tag: Mikä merkittävä tapahtuma aiheutti vaikeuksia kauden aikana, kun tämä urheiluseura, jolla on joukkueita 18 eri lajissa, voitti finaalin ?</w:t>
      </w:r>
    </w:p>
    <w:p>
      <w:r>
        <w:rPr>
          <w:b/>
        </w:rPr>
        <w:t xml:space="preserve">Tulos</w:t>
      </w:r>
    </w:p>
    <w:p>
      <w:r>
        <w:t xml:space="preserve">NN</w:t>
      </w:r>
    </w:p>
    <w:p>
      <w:r>
        <w:rPr>
          <w:b/>
        </w:rPr>
        <w:t xml:space="preserve">Esimerkki 3.2788</w:t>
      </w:r>
    </w:p>
    <w:p>
      <w:r>
        <w:t xml:space="preserve">Mikä on seuraavassa kysymyksessä olevan sanan "city" sanan osa-alkuinen tunniste: Kuka perusti tämän yliopiston kaupunkiin, joka sijaitsee piirikunnassa, joka rajoittuu lännessä sijaitseviin Jamtaran , Dumkan ja Pakurin piirikuntiin?</w:t>
      </w:r>
    </w:p>
    <w:p>
      <w:r>
        <w:rPr>
          <w:b/>
        </w:rPr>
        <w:t xml:space="preserve">Tulos</w:t>
      </w:r>
    </w:p>
    <w:p>
      <w:r>
        <w:t xml:space="preserve">VBN</w:t>
      </w:r>
    </w:p>
    <w:p>
      <w:r>
        <w:rPr>
          <w:b/>
        </w:rPr>
        <w:t xml:space="preserve">Esimerkki 3.2789</w:t>
      </w:r>
    </w:p>
    <w:p>
      <w:r>
        <w:t xml:space="preserve">Mikä on seuraavassa kysymyksessä olevan sanan "In" sanan part-of-speech tag: Missä kaupungissa on areena, johon mahtuu 23 000 ihmistä ?</w:t>
      </w:r>
    </w:p>
    <w:p>
      <w:r>
        <w:rPr>
          <w:b/>
        </w:rPr>
        <w:t xml:space="preserve">Tulos</w:t>
      </w:r>
    </w:p>
    <w:p>
      <w:r>
        <w:t xml:space="preserve">NN</w:t>
      </w:r>
    </w:p>
    <w:p>
      <w:r>
        <w:rPr>
          <w:b/>
        </w:rPr>
        <w:t xml:space="preserve">Esimerkki 3.2790</w:t>
      </w:r>
    </w:p>
    <w:p>
      <w:r>
        <w:t xml:space="preserve">Mikä on sanan "duo" sanan part-of-speech tag seuraavassa kysymyksessä: Mikä oli vuonna 2006 ilmestynyt duon albumi, jolla oli single Crazy ?</w:t>
      </w:r>
    </w:p>
    <w:p>
      <w:r>
        <w:rPr>
          <w:b/>
        </w:rPr>
        <w:t xml:space="preserve">Tulos</w:t>
      </w:r>
    </w:p>
    <w:p>
      <w:r>
        <w:t xml:space="preserve">JJ</w:t>
      </w:r>
    </w:p>
    <w:p>
      <w:r>
        <w:rPr>
          <w:b/>
        </w:rPr>
        <w:t xml:space="preserve">Esimerkki 3.2791</w:t>
      </w:r>
    </w:p>
    <w:p>
      <w:r>
        <w:t xml:space="preserve">Mikä on seuraavassa kysymyksessä olevan sanan "club" sanan part-of-speech tag: Alamestariksi kelpuutettu joukkue kilpailee Gaelic Athletic Associationin vuosittaisessa seurakilpailussa mitä ryhmää vastaan ?</w:t>
      </w:r>
    </w:p>
    <w:p>
      <w:r>
        <w:rPr>
          <w:b/>
        </w:rPr>
        <w:t xml:space="preserve">Tulos</w:t>
      </w:r>
    </w:p>
    <w:p>
      <w:r>
        <w:t xml:space="preserve">JJ</w:t>
      </w:r>
    </w:p>
    <w:p>
      <w:r>
        <w:rPr>
          <w:b/>
        </w:rPr>
        <w:t xml:space="preserve">Esimerkki 3.2792</w:t>
      </w:r>
    </w:p>
    <w:p>
      <w:r>
        <w:t xml:space="preserve">Mikä on seuraavassa kysymyksessä olevan sanan "Mitä" sanan part-of-speech tag: Mikä on sen osavaltion pääkaupunki, jossa on Myawaddy ?</w:t>
      </w:r>
    </w:p>
    <w:p>
      <w:r>
        <w:rPr>
          <w:b/>
        </w:rPr>
        <w:t xml:space="preserve">Tulos</w:t>
      </w:r>
    </w:p>
    <w:p>
      <w:r>
        <w:t xml:space="preserve">NN</w:t>
      </w:r>
    </w:p>
    <w:p>
      <w:r>
        <w:rPr>
          <w:b/>
        </w:rPr>
        <w:t xml:space="preserve">Esimerkki 3.2793</w:t>
      </w:r>
    </w:p>
    <w:p>
      <w:r>
        <w:t xml:space="preserve">Mikä on seuraavassa kysymyksessä esiintyvän sanan "muusikko" sanan part-of-speech tag: Minkä palkinnon Academy of Country Music myönsi muusikolle albumilla Carrying Your Love with Me ?</w:t>
      </w:r>
    </w:p>
    <w:p>
      <w:r>
        <w:rPr>
          <w:b/>
        </w:rPr>
        <w:t xml:space="preserve">Tulos</w:t>
      </w:r>
    </w:p>
    <w:p>
      <w:r>
        <w:t xml:space="preserve">IN</w:t>
      </w:r>
    </w:p>
    <w:p>
      <w:r>
        <w:rPr>
          <w:b/>
        </w:rPr>
        <w:t xml:space="preserve">Esimerkki 3.2794</w:t>
      </w:r>
    </w:p>
    <w:p>
      <w:r>
        <w:t xml:space="preserve">Mikä on seuraavassa kysymyksessä olevan sanan "Picture" sanan part-of-speech tag: Vuonna Shakespeare in Love voitti parhaan elokuvan Oscar-palkinnon , missä syntyi parhaan kansainvälisen elokuvan Oscar-palkinnon saajaksi esitetyn thaimaalaisen elokuvan ohjaaja ?</w:t>
      </w:r>
    </w:p>
    <w:p>
      <w:r>
        <w:rPr>
          <w:b/>
        </w:rPr>
        <w:t xml:space="preserve">Tulos</w:t>
      </w:r>
    </w:p>
    <w:p>
      <w:r>
        <w:t xml:space="preserve">NNP</w:t>
      </w:r>
    </w:p>
    <w:p>
      <w:r>
        <w:rPr>
          <w:b/>
        </w:rPr>
        <w:t xml:space="preserve">Esimerkki 3.2795</w:t>
      </w:r>
    </w:p>
    <w:p>
      <w:r>
        <w:t xml:space="preserve">Mikä on seuraavassa kysymyksessä olevan sanan "vuosi" sanan part-of-speech tag: Minä vuonna kuoli vanki, joka todettiin puolustuskyvyttömäksi ja sijoitettiin Broadmoorin sairaalaan , mutta joka pakenisi ?</w:t>
      </w:r>
    </w:p>
    <w:p>
      <w:r>
        <w:rPr>
          <w:b/>
        </w:rPr>
        <w:t xml:space="preserve">Tulos</w:t>
      </w:r>
    </w:p>
    <w:p>
      <w:r>
        <w:t xml:space="preserve">VB</w:t>
      </w:r>
    </w:p>
    <w:p>
      <w:r>
        <w:rPr>
          <w:b/>
        </w:rPr>
        <w:t xml:space="preserve">Esimerkki 3.2796</w:t>
      </w:r>
    </w:p>
    <w:p>
      <w:r>
        <w:t xml:space="preserve">Mikä on seuraavassa kysymyksessä olevan sanan "the" sanan part-of-speech tag: Mikä on sen joukkueen nimi, joka pelaa vuonna 2011 remontoidussa pelipaikassa ?</w:t>
      </w:r>
    </w:p>
    <w:p>
      <w:r>
        <w:rPr>
          <w:b/>
        </w:rPr>
        <w:t xml:space="preserve">Tulos</w:t>
      </w:r>
    </w:p>
    <w:p>
      <w:r>
        <w:t xml:space="preserve">CD</w:t>
      </w:r>
    </w:p>
    <w:p>
      <w:r>
        <w:rPr>
          <w:b/>
        </w:rPr>
        <w:t xml:space="preserve">Esimerkki 3.2797</w:t>
      </w:r>
    </w:p>
    <w:p>
      <w:r>
        <w:t xml:space="preserve">Mikä on seuraavassa kysymyksessä olevan sanan "oli" sanan part-of-speech tag: Minä vuonna osoitteessa 47°09′35″N 100°47′24″W / 47.159722°N 100.79°W sijaitseva rakennus hyväksyttiin National Register of Historic Places -rekisteriin ?</w:t>
      </w:r>
    </w:p>
    <w:p>
      <w:r>
        <w:rPr>
          <w:b/>
        </w:rPr>
        <w:t xml:space="preserve">Tulos</w:t>
      </w:r>
    </w:p>
    <w:p>
      <w:r>
        <w:t xml:space="preserve">DT</w:t>
      </w:r>
    </w:p>
    <w:p>
      <w:r>
        <w:rPr>
          <w:b/>
        </w:rPr>
        <w:t xml:space="preserve">Esimerkki 3.2798</w:t>
      </w:r>
    </w:p>
    <w:p>
      <w:r>
        <w:t xml:space="preserve">Mikä on seuraavassa kysymyksessä olevan sanan "the" sanan part-of-speech tag: Mikä on viimeisen 1900-luvulla rakennetun moskeijan arabialainen nimi ?</w:t>
      </w:r>
    </w:p>
    <w:p>
      <w:r>
        <w:rPr>
          <w:b/>
        </w:rPr>
        <w:t xml:space="preserve">Tulos</w:t>
      </w:r>
    </w:p>
    <w:p>
      <w:r>
        <w:t xml:space="preserve">IN</w:t>
      </w:r>
    </w:p>
    <w:p>
      <w:r>
        <w:rPr>
          <w:b/>
        </w:rPr>
        <w:t xml:space="preserve">Esimerkki 3.2799</w:t>
      </w:r>
    </w:p>
    <w:p>
      <w:r>
        <w:t xml:space="preserve">Mikä on seuraavassa kysymyksessä olevan sanan "on" sanan part-of-speech tag: Kuka loi sarjan, jossa hän näytteli ja joka esitettiin Nickelodeonilla ?</w:t>
      </w:r>
    </w:p>
    <w:p>
      <w:r>
        <w:rPr>
          <w:b/>
        </w:rPr>
        <w:t xml:space="preserve">Tulos</w:t>
      </w:r>
    </w:p>
    <w:p>
      <w:r>
        <w:t xml:space="preserve">VBD</w:t>
      </w:r>
    </w:p>
    <w:p>
      <w:r>
        <w:rPr>
          <w:b/>
        </w:rPr>
        <w:t xml:space="preserve">Esimerkki 3.2800</w:t>
      </w:r>
    </w:p>
    <w:p>
      <w:r>
        <w:t xml:space="preserve">Mikä on seuraavassa kysymyksessä olevan sanan "service" sanan part-of-speech tag: Milloin Lounais-Sydneyn esikaupunkeja palvelemaan tarkoitettu rautatiejärjestelmä valmistui ?</w:t>
      </w:r>
    </w:p>
    <w:p>
      <w:r>
        <w:rPr>
          <w:b/>
        </w:rPr>
        <w:t xml:space="preserve">Tulos</w:t>
      </w:r>
    </w:p>
    <w:p>
      <w:r>
        <w:t xml:space="preserve">WP</w:t>
      </w:r>
    </w:p>
    <w:p>
      <w:r>
        <w:rPr>
          <w:b/>
        </w:rPr>
        <w:t xml:space="preserve">Esimerkki 3.2801</w:t>
      </w:r>
    </w:p>
    <w:p>
      <w:r>
        <w:t xml:space="preserve">Mikä on seuraavassa kysymyksessä esiintyvän sanan "edustajat" sanan part-of-speech tag: Mikä on tämän demokraattisen edustajainhuoneen kongressiedustajan syntymäaika, joka edustaa osavaltiota, jonka pääkaupunki on Harrisburg ?</w:t>
      </w:r>
    </w:p>
    <w:p>
      <w:r>
        <w:rPr>
          <w:b/>
        </w:rPr>
        <w:t xml:space="preserve">Tulos</w:t>
      </w:r>
    </w:p>
    <w:p>
      <w:r>
        <w:t xml:space="preserve">VBG</w:t>
      </w:r>
    </w:p>
    <w:p>
      <w:r>
        <w:rPr>
          <w:b/>
        </w:rPr>
        <w:t xml:space="preserve">Esimerkki 3.2802</w:t>
      </w:r>
    </w:p>
    <w:p>
      <w:r>
        <w:t xml:space="preserve">Mikä on seuraavassa kysymyksessä olevan sanan "type" sanan part-of-speech tag: Mikä on 60-luvulla symboliksi otettu eläintyyppi, jonka juuret ovat Saksassa ?</w:t>
      </w:r>
    </w:p>
    <w:p>
      <w:r>
        <w:rPr>
          <w:b/>
        </w:rPr>
        <w:t xml:space="preserve">Tulos</w:t>
      </w:r>
    </w:p>
    <w:p>
      <w:r>
        <w:t xml:space="preserve">IN</w:t>
      </w:r>
    </w:p>
    <w:p>
      <w:r>
        <w:rPr>
          <w:b/>
        </w:rPr>
        <w:t xml:space="preserve">Esimerkki 3.2803</w:t>
      </w:r>
    </w:p>
    <w:p>
      <w:r>
        <w:t xml:space="preserve">Mikä on sanan "in" sanan part-of-speech tag seuraavassa kysymyksessä: Missä syntyi ensimmäinen vuonna 1954 asetettu senaattori ?</w:t>
      </w:r>
    </w:p>
    <w:p>
      <w:r>
        <w:rPr>
          <w:b/>
        </w:rPr>
        <w:t xml:space="preserve">Tulos</w:t>
      </w:r>
    </w:p>
    <w:p>
      <w:r>
        <w:t xml:space="preserve">CD</w:t>
      </w:r>
    </w:p>
    <w:p>
      <w:r>
        <w:rPr>
          <w:b/>
        </w:rPr>
        <w:t xml:space="preserve">Esimerkki 3.2804</w:t>
      </w:r>
    </w:p>
    <w:p>
      <w:r>
        <w:t xml:space="preserve">Mikä on seuraavassa kysymyksessä olevan sanan "henkilö" sanan part-of-speech tag: Kuinka monta maalia on tehnyt aikaisintaan maalipörssin parhaaksi maalintekijäksi nimetty henkilö ?</w:t>
      </w:r>
    </w:p>
    <w:p>
      <w:r>
        <w:rPr>
          <w:b/>
        </w:rPr>
        <w:t xml:space="preserve">Tulos</w:t>
      </w:r>
    </w:p>
    <w:p>
      <w:r>
        <w:t xml:space="preserve">VBD</w:t>
      </w:r>
    </w:p>
    <w:p>
      <w:r>
        <w:rPr>
          <w:b/>
        </w:rPr>
        <w:t xml:space="preserve">Esimerkki 3.2805</w:t>
      </w:r>
    </w:p>
    <w:p>
      <w:r>
        <w:t xml:space="preserve">Mikä on sanan "for" sanan part-of-speech tag seuraavassa kysymyksessä: Mikä on toinen nimi tv-elokuvalle, jonka näyttelijä on syntynyt 23. lokakuuta 1982 ?</w:t>
      </w:r>
    </w:p>
    <w:p>
      <w:r>
        <w:rPr>
          <w:b/>
        </w:rPr>
        <w:t xml:space="preserve">Tulos</w:t>
      </w:r>
    </w:p>
    <w:p>
      <w:r>
        <w:t xml:space="preserve">DT</w:t>
      </w:r>
    </w:p>
    <w:p>
      <w:r>
        <w:rPr>
          <w:b/>
        </w:rPr>
        <w:t xml:space="preserve">Esimerkki 3.2806</w:t>
      </w:r>
    </w:p>
    <w:p>
      <w:r>
        <w:t xml:space="preserve">Mikä on seuraavassa kysymyksessä olevan sanan "the" sanan part-of-speech tag: Milloin 465 toimipistettä käsittävä kauppa otti käyttöön nykyisen nimensä ?</w:t>
      </w:r>
    </w:p>
    <w:p>
      <w:r>
        <w:rPr>
          <w:b/>
        </w:rPr>
        <w:t xml:space="preserve">Tulos</w:t>
      </w:r>
    </w:p>
    <w:p>
      <w:r>
        <w:t xml:space="preserve">PRP$</w:t>
      </w:r>
    </w:p>
    <w:p>
      <w:r>
        <w:rPr>
          <w:b/>
        </w:rPr>
        <w:t xml:space="preserve">Esimerkki 3.2807</w:t>
      </w:r>
    </w:p>
    <w:p>
      <w:r>
        <w:t xml:space="preserve">Mikä on sanan "yliluonnollinen" sanan part-of-speech tag seuraavassa kysymyksessä: Mikä oli lasten yliluonnollista fantasiaa esittävän ohjelman ensi-iltapäivä ?</w:t>
      </w:r>
    </w:p>
    <w:p>
      <w:r>
        <w:rPr>
          <w:b/>
        </w:rPr>
        <w:t xml:space="preserve">Tulos</w:t>
      </w:r>
    </w:p>
    <w:p>
      <w:r>
        <w:t xml:space="preserve">DT</w:t>
      </w:r>
    </w:p>
    <w:p>
      <w:r>
        <w:rPr>
          <w:b/>
        </w:rPr>
        <w:t xml:space="preserve">Esimerkki 3.2808</w:t>
      </w:r>
    </w:p>
    <w:p>
      <w:r>
        <w:t xml:space="preserve">Mikä on seuraavassa kysymyksessä olevan sanan "the" sanan part-of-speech tag: Minä vuonna alkoi tapahtuma, joka tarjosi pienimmän palkinnon vuonna 2013 ?</w:t>
      </w:r>
    </w:p>
    <w:p>
      <w:r>
        <w:rPr>
          <w:b/>
        </w:rPr>
        <w:t xml:space="preserve">Tulos</w:t>
      </w:r>
    </w:p>
    <w:p>
      <w:r>
        <w:t xml:space="preserve">CD</w:t>
      </w:r>
    </w:p>
    <w:p>
      <w:r>
        <w:rPr>
          <w:b/>
        </w:rPr>
        <w:t xml:space="preserve">Esimerkki 3.2809</w:t>
      </w:r>
    </w:p>
    <w:p>
      <w:r>
        <w:t xml:space="preserve">Mikä on seuraavassa kysymyksessä olevan sanan "Miten" sanan part-of-speech tag: Kuinka monta pääekosysteemiä on Brasilian osavaltiossa, jonka nimi tarkoittaa paksua ruohoa tai tiheää metsää ?</w:t>
      </w:r>
    </w:p>
    <w:p>
      <w:r>
        <w:rPr>
          <w:b/>
        </w:rPr>
        <w:t xml:space="preserve">Tulos</w:t>
      </w:r>
    </w:p>
    <w:p>
      <w:r>
        <w:t xml:space="preserve">NN</w:t>
      </w:r>
    </w:p>
    <w:p>
      <w:r>
        <w:rPr>
          <w:b/>
        </w:rPr>
        <w:t xml:space="preserve">Esimerkki 3.2810</w:t>
      </w:r>
    </w:p>
    <w:p>
      <w:r>
        <w:t xml:space="preserve">Mikä on seuraavassa kysymyksessä olevan sanan "the" sanan part-of-speech tag: Minkä aistijärjestelmän tutkimisesta vuoden 1991 Golden Brain Award -palkinnon saaja tunnetaan ?</w:t>
      </w:r>
    </w:p>
    <w:p>
      <w:r>
        <w:rPr>
          <w:b/>
        </w:rPr>
        <w:t xml:space="preserve">Tulos</w:t>
      </w:r>
    </w:p>
    <w:p>
      <w:r>
        <w:t xml:space="preserve">IN</w:t>
      </w:r>
    </w:p>
    <w:p>
      <w:r>
        <w:rPr>
          <w:b/>
        </w:rPr>
        <w:t xml:space="preserve">Esimerkki 3.2811</w:t>
      </w:r>
    </w:p>
    <w:p>
      <w:r>
        <w:t xml:space="preserve">Mikä on seuraavassa kysymyksessä olevan sanan "väestö" sanan part-of-speech tag: Mikä näköalapaikka jos sijaitsee lähellä kaupunkia, jonka asukasluku on 3 112 ?</w:t>
      </w:r>
    </w:p>
    <w:p>
      <w:r>
        <w:rPr>
          <w:b/>
        </w:rPr>
        <w:t xml:space="preserve">Tulos</w:t>
      </w:r>
    </w:p>
    <w:p>
      <w:r>
        <w:t xml:space="preserve">CD</w:t>
      </w:r>
    </w:p>
    <w:p>
      <w:r>
        <w:rPr>
          <w:b/>
        </w:rPr>
        <w:t xml:space="preserve">Esimerkki 3.2812</w:t>
      </w:r>
    </w:p>
    <w:p>
      <w:r>
        <w:t xml:space="preserve">Mikä on sanan "2006" sanan part-of-speech tag seuraavassa kysymyksessä: Kuka on vuonna 2006 esitetyn näytelmän tekijä, jossa Lily Rabe esittää Ellie Dunnia ?</w:t>
      </w:r>
    </w:p>
    <w:p>
      <w:r>
        <w:rPr>
          <w:b/>
        </w:rPr>
        <w:t xml:space="preserve">Tulos</w:t>
      </w:r>
    </w:p>
    <w:p>
      <w:r>
        <w:t xml:space="preserve">NNP</w:t>
      </w:r>
    </w:p>
    <w:p>
      <w:r>
        <w:rPr>
          <w:b/>
        </w:rPr>
        <w:t xml:space="preserve">Esimerkki 3.2813</w:t>
      </w:r>
    </w:p>
    <w:p>
      <w:r>
        <w:t xml:space="preserve">Mikä on seuraavassa kysymyksessä olevan sanan "että" sanan part-of-speech tag: Mikä on Alan Rafkinin ohjaaman elokuvan genre ?</w:t>
      </w:r>
    </w:p>
    <w:p>
      <w:r>
        <w:rPr>
          <w:b/>
        </w:rPr>
        <w:t xml:space="preserve">Tulos</w:t>
      </w:r>
    </w:p>
    <w:p>
      <w:r>
        <w:t xml:space="preserve">NNP</w:t>
      </w:r>
    </w:p>
    <w:p>
      <w:r>
        <w:rPr>
          <w:b/>
        </w:rPr>
        <w:t xml:space="preserve">Esimerkki 3.2814</w:t>
      </w:r>
    </w:p>
    <w:p>
      <w:r>
        <w:t xml:space="preserve">Mikä on seuraavassa kysymyksessä esiintyvän sanan "veli" puhekielinen tunniste: Mikä on 15. syyskuuta 1965 kuolleen veljen alkuperäinen luku ?</w:t>
      </w:r>
    </w:p>
    <w:p>
      <w:r>
        <w:rPr>
          <w:b/>
        </w:rPr>
        <w:t xml:space="preserve">Tulos</w:t>
      </w:r>
    </w:p>
    <w:p>
      <w:r>
        <w:t xml:space="preserve">CD</w:t>
      </w:r>
    </w:p>
    <w:p>
      <w:r>
        <w:rPr>
          <w:b/>
        </w:rPr>
        <w:t xml:space="preserve">Esimerkki 3.2815</w:t>
      </w:r>
    </w:p>
    <w:p>
      <w:r>
        <w:t xml:space="preserve">Mikä on seuraavassa kysymyksessä olevan sanan "on" sanan part-of-speech tag: Urheilija, joka myönsi käyttäneensä anabolisia steroideja, kilpaili suurella mäellä nimeltä mikä ?</w:t>
      </w:r>
    </w:p>
    <w:p>
      <w:r>
        <w:rPr>
          <w:b/>
        </w:rPr>
        <w:t xml:space="preserve">Tulos</w:t>
      </w:r>
    </w:p>
    <w:p>
      <w:r>
        <w:t xml:space="preserve">DT</w:t>
      </w:r>
    </w:p>
    <w:p>
      <w:r>
        <w:rPr>
          <w:b/>
        </w:rPr>
        <w:t xml:space="preserve">Esimerkki 3.2816</w:t>
      </w:r>
    </w:p>
    <w:p>
      <w:r>
        <w:t xml:space="preserve">Mikä on seuraavassa kysymyksessä olevan sanan "vuosi" sanan part-of-speech tag: Mikä on Belgian kolmastoista pääministerin mukaan nimetyn aseman avaamisvuosi ?</w:t>
      </w:r>
    </w:p>
    <w:p>
      <w:r>
        <w:rPr>
          <w:b/>
        </w:rPr>
        <w:t xml:space="preserve">Tulos</w:t>
      </w:r>
    </w:p>
    <w:p>
      <w:r>
        <w:t xml:space="preserve">JJ</w:t>
      </w:r>
    </w:p>
    <w:p>
      <w:r>
        <w:rPr>
          <w:b/>
        </w:rPr>
        <w:t xml:space="preserve">Esimerkki 3.2817</w:t>
      </w:r>
    </w:p>
    <w:p>
      <w:r>
        <w:t xml:space="preserve">Mikä on seuraavassa kysymyksessä esiintyvän sanan "numero" sanan part-of-speech tag: Mikä ero on kilpailupäivien lukumäärällä amerikkalaisella kiertueella ja eurooppalaisella kiertueella ?</w:t>
      </w:r>
    </w:p>
    <w:p>
      <w:r>
        <w:rPr>
          <w:b/>
        </w:rPr>
        <w:t xml:space="preserve">Tulos</w:t>
      </w:r>
    </w:p>
    <w:p>
      <w:r>
        <w:t xml:space="preserve">DT</w:t>
      </w:r>
    </w:p>
    <w:p>
      <w:r>
        <w:rPr>
          <w:b/>
        </w:rPr>
        <w:t xml:space="preserve">Esimerkki 3.2818</w:t>
      </w:r>
    </w:p>
    <w:p>
      <w:r>
        <w:t xml:space="preserve">Mikä on seuraavassa kysymyksessä olevan sanan "termit" sanan part-of-speech tag: Minkä tosi-tv-ohjelman voitti naisnäyttelijä kesän 2011 komediaelokuvassa maan 'suurimman elokuvayhtiön liikevaihdolla mitattuna ?</w:t>
      </w:r>
    </w:p>
    <w:p>
      <w:r>
        <w:rPr>
          <w:b/>
        </w:rPr>
        <w:t xml:space="preserve">Tulos</w:t>
      </w:r>
    </w:p>
    <w:p>
      <w:r>
        <w:t xml:space="preserve">POS</w:t>
      </w:r>
    </w:p>
    <w:p>
      <w:r>
        <w:rPr>
          <w:b/>
        </w:rPr>
        <w:t xml:space="preserve">Esimerkki 3.2819</w:t>
      </w:r>
    </w:p>
    <w:p>
      <w:r>
        <w:t xml:space="preserve">Mikä on sanan "1992" sanan part-of-speech tag seuraavassa kysymyksessä: Missä osavaltiossa Grammy-palkinnon vuonna 1992 voittanut yhtye asuu ?</w:t>
      </w:r>
    </w:p>
    <w:p>
      <w:r>
        <w:rPr>
          <w:b/>
        </w:rPr>
        <w:t xml:space="preserve">Tulos</w:t>
      </w:r>
    </w:p>
    <w:p>
      <w:r>
        <w:t xml:space="preserve">IN</w:t>
      </w:r>
    </w:p>
    <w:p>
      <w:r>
        <w:rPr>
          <w:b/>
        </w:rPr>
        <w:t xml:space="preserve">Esimerkki 3.2820</w:t>
      </w:r>
    </w:p>
    <w:p>
      <w:r>
        <w:t xml:space="preserve">Mikä on sanan "nimi" sanan part-of-speech tag seuraavassa kysymyksessä: Mikä on purjehduksessa kilpailleen henkilön koko nimi ?</w:t>
      </w:r>
    </w:p>
    <w:p>
      <w:r>
        <w:rPr>
          <w:b/>
        </w:rPr>
        <w:t xml:space="preserve">Tulos</w:t>
      </w:r>
    </w:p>
    <w:p>
      <w:r>
        <w:t xml:space="preserve">WP</w:t>
      </w:r>
    </w:p>
    <w:p>
      <w:r>
        <w:rPr>
          <w:b/>
        </w:rPr>
        <w:t xml:space="preserve">Esimerkki 3.2821</w:t>
      </w:r>
    </w:p>
    <w:p>
      <w:r>
        <w:t xml:space="preserve">Mikä on seuraavassa kysymyksessä olevan sanan "," sanan part-of-speech tag: Vuonna 2005 , mikä on sen kaupungin väkiluku, joka sijaitsee 610 km Bangkokista etelään ja jossa tapahtui kaksi kuolonuhria vaatinut kouluammuskelu, jonka suoritti asemies, jonka lempinimi oli `` Nung '' ?</w:t>
      </w:r>
    </w:p>
    <w:p>
      <w:r>
        <w:rPr>
          <w:b/>
        </w:rPr>
        <w:t xml:space="preserve">Tulos</w:t>
      </w:r>
    </w:p>
    <w:p>
      <w:r>
        <w:t xml:space="preserve">VBN</w:t>
      </w:r>
    </w:p>
    <w:p>
      <w:r>
        <w:rPr>
          <w:b/>
        </w:rPr>
        <w:t xml:space="preserve">Esimerkki 3.2822</w:t>
      </w:r>
    </w:p>
    <w:p>
      <w:r>
        <w:t xml:space="preserve">Mikä on sanan "made" sanan part-of-speech tag seuraavassa kysymyksessä: Mikä on sen hampurilaisen nimi, joka on valmistettu makeasta välipalasta, jota voi valmistaa itse tai ostaa leipomoista ?</w:t>
      </w:r>
    </w:p>
    <w:p>
      <w:r>
        <w:rPr>
          <w:b/>
        </w:rPr>
        <w:t xml:space="preserve">Tulos</w:t>
      </w:r>
    </w:p>
    <w:p>
      <w:r>
        <w:t xml:space="preserve">VB</w:t>
      </w:r>
    </w:p>
    <w:p>
      <w:r>
        <w:rPr>
          <w:b/>
        </w:rPr>
        <w:t xml:space="preserve">Esimerkki 3.2823</w:t>
      </w:r>
    </w:p>
    <w:p>
      <w:r>
        <w:t xml:space="preserve">Mikä on seuraavassa kysymyksessä olevan sanan "the" sanan part-of-speech tag: Missä kaupungissa Armenian lipunkantaja vuoden 1996 olympialaisissa työskentelee tällä hetkellä valmentajana ?</w:t>
      </w:r>
    </w:p>
    <w:p>
      <w:r>
        <w:rPr>
          <w:b/>
        </w:rPr>
        <w:t xml:space="preserve">Tulos</w:t>
      </w:r>
    </w:p>
    <w:p>
      <w:r>
        <w:t xml:space="preserve">CD</w:t>
      </w:r>
    </w:p>
    <w:p>
      <w:r>
        <w:rPr>
          <w:b/>
        </w:rPr>
        <w:t xml:space="preserve">Esimerkki 3.2824</w:t>
      </w:r>
    </w:p>
    <w:p>
      <w:r>
        <w:t xml:space="preserve">Mikä on seuraavassa kysymyksessä olevan sanan "lähin" sanan part-of-speech tag: Minkä vuoden oli se asema, jonka asema on lähin Muni-metroaseman pysäkki Caltrainin asemalle Bayshoren asemalla ?</w:t>
      </w:r>
    </w:p>
    <w:p>
      <w:r>
        <w:rPr>
          <w:b/>
        </w:rPr>
        <w:t xml:space="preserve">Tulos</w:t>
      </w:r>
    </w:p>
    <w:p>
      <w:r>
        <w:t xml:space="preserve">NN</w:t>
      </w:r>
    </w:p>
    <w:p>
      <w:r>
        <w:rPr>
          <w:b/>
        </w:rPr>
        <w:t xml:space="preserve">Esimerkki 3.2825</w:t>
      </w:r>
    </w:p>
    <w:p>
      <w:r>
        <w:t xml:space="preserve">Mikä on seuraavassa kysymyksessä olevan sanan "entinen" sanan part-of-speech tag: Mikä on sen NBA-joukkueen entinen nimi, jolla on pisin pudotuspelien jälkeinen kuivuus ?</w:t>
      </w:r>
    </w:p>
    <w:p>
      <w:r>
        <w:rPr>
          <w:b/>
        </w:rPr>
        <w:t xml:space="preserve">Tulos</w:t>
      </w:r>
    </w:p>
    <w:p>
      <w:r>
        <w:t xml:space="preserve">WP</w:t>
      </w:r>
    </w:p>
    <w:p>
      <w:r>
        <w:rPr>
          <w:b/>
        </w:rPr>
        <w:t xml:space="preserve">Esimerkki 3.2826</w:t>
      </w:r>
    </w:p>
    <w:p>
      <w:r>
        <w:t xml:space="preserve">Mikä on sanan "Rating" sanan part-of-speech tag seuraavassa kysymyksessä: Mikä niistä peleistä, joiden Computer Entertainment Rating Organization -luokitus on A , on osa Hanabi Festival -kampanjaa?</w:t>
      </w:r>
    </w:p>
    <w:p>
      <w:r>
        <w:rPr>
          <w:b/>
        </w:rPr>
        <w:t xml:space="preserve">Tulos</w:t>
      </w:r>
    </w:p>
    <w:p>
      <w:r>
        <w:t xml:space="preserve">IN</w:t>
      </w:r>
    </w:p>
    <w:p>
      <w:r>
        <w:rPr>
          <w:b/>
        </w:rPr>
        <w:t xml:space="preserve">Esimerkki 3.2827</w:t>
      </w:r>
    </w:p>
    <w:p>
      <w:r>
        <w:t xml:space="preserve">Mikä on seuraavassa kysymyksessä olevan sanan "the" sanan part-of-speech tag: Mikä on Fruška Goran pohjoisrinteillä sijaitsevan stadionin kapasiteetti?</w:t>
      </w:r>
    </w:p>
    <w:p>
      <w:r>
        <w:rPr>
          <w:b/>
        </w:rPr>
        <w:t xml:space="preserve">Tulos</w:t>
      </w:r>
    </w:p>
    <w:p>
      <w:r>
        <w:t xml:space="preserve">IN</w:t>
      </w:r>
    </w:p>
    <w:p>
      <w:r>
        <w:rPr>
          <w:b/>
        </w:rPr>
        <w:t xml:space="preserve">Esimerkki 3.2828</w:t>
      </w:r>
    </w:p>
    <w:p>
      <w:r>
        <w:t xml:space="preserve">Mikä on sanan "of" sanan part-of-speech tag seuraavassa kysymyksessä: Mikä on Cab Callowayn popularisoiman tanssin alhaisimman pistemäärän saaneen tanssijan oikea sukunimi ?</w:t>
      </w:r>
    </w:p>
    <w:p>
      <w:r>
        <w:rPr>
          <w:b/>
        </w:rPr>
        <w:t xml:space="preserve">Tulos</w:t>
      </w:r>
    </w:p>
    <w:p>
      <w:r>
        <w:t xml:space="preserve">JJ</w:t>
      </w:r>
    </w:p>
    <w:p>
      <w:r>
        <w:rPr>
          <w:b/>
        </w:rPr>
        <w:t xml:space="preserve">Esimerkki 3.2829</w:t>
      </w:r>
    </w:p>
    <w:p>
      <w:r>
        <w:t xml:space="preserve">Mikä on seuraavassa kysymyksessä olevan sanan "did" sanan part-of-speech tag: Minä vuonna tämä baseball-ammattilainen liittyi tähän Bostonissa, MA:ssa sijaitsevaan baseball-joukkueeseen?</w:t>
      </w:r>
    </w:p>
    <w:p>
      <w:r>
        <w:rPr>
          <w:b/>
        </w:rPr>
        <w:t xml:space="preserve">Tulos</w:t>
      </w:r>
    </w:p>
    <w:p>
      <w:r>
        <w:t xml:space="preserve">VBN</w:t>
      </w:r>
    </w:p>
    <w:p>
      <w:r>
        <w:rPr>
          <w:b/>
        </w:rPr>
        <w:t xml:space="preserve">Esimerkki 3.2830</w:t>
      </w:r>
    </w:p>
    <w:p>
      <w:r>
        <w:t xml:space="preserve">Mikä on seuraavassa kysymyksessä olevan sanan "mitä" sanan part-of-speech tag: Varhaisimmasta tapahtumasta , mitä maata verkko televisioi ?</w:t>
      </w:r>
    </w:p>
    <w:p>
      <w:r>
        <w:rPr>
          <w:b/>
        </w:rPr>
        <w:t xml:space="preserve">Tulos</w:t>
      </w:r>
    </w:p>
    <w:p>
      <w:r>
        <w:t xml:space="preserve">NN</w:t>
      </w:r>
    </w:p>
    <w:p>
      <w:r>
        <w:rPr>
          <w:b/>
        </w:rPr>
        <w:t xml:space="preserve">Esimerkki 3.2831</w:t>
      </w:r>
    </w:p>
    <w:p>
      <w:r>
        <w:t xml:space="preserve">Mikä on seuraavassa kysymyksessä olevan sanan "olla" sanan part-of-speech tag: Mikä on sen ehdokkaan ammatti, jonka tiedetään olevan alahuoneen suorasukaisin jäsen ?</w:t>
      </w:r>
    </w:p>
    <w:p>
      <w:r>
        <w:rPr>
          <w:b/>
        </w:rPr>
        <w:t xml:space="preserve">Tulos</w:t>
      </w:r>
    </w:p>
    <w:p>
      <w:r>
        <w:t xml:space="preserve">NN</w:t>
      </w:r>
    </w:p>
    <w:p>
      <w:r>
        <w:rPr>
          <w:b/>
        </w:rPr>
        <w:t xml:space="preserve">Esimerkki 3.2832</w:t>
      </w:r>
    </w:p>
    <w:p>
      <w:r>
        <w:t xml:space="preserve">Mikä on seuraavassa kysymyksessä olevan sanan "on" sanan part-of-speech tag: Minkä Fort Macleodissa sijaitsevan tuulipuiston omistaa kiinalaisomistuksessa oleva yhtiö ?</w:t>
      </w:r>
    </w:p>
    <w:p>
      <w:r>
        <w:rPr>
          <w:b/>
        </w:rPr>
        <w:t xml:space="preserve">Tulos</w:t>
      </w:r>
    </w:p>
    <w:p>
      <w:r>
        <w:t xml:space="preserve">NN</w:t>
      </w:r>
    </w:p>
    <w:p>
      <w:r>
        <w:rPr>
          <w:b/>
        </w:rPr>
        <w:t xml:space="preserve">Esimerkki 3.2833</w:t>
      </w:r>
    </w:p>
    <w:p>
      <w:r>
        <w:t xml:space="preserve">Mikä on seuraavassa kysymyksessä olevan sanan "että" sanan part-of-speech tag: Mikä reitti korvattiin 1930-luvulla reitillä, joka on pohjois-eteläsuuntainen osavaltion valtatie Keski-New Yorkissa ja joka on osa Broomen piirikunnan reittiä, jonka pituus on 12,65 km ?</w:t>
      </w:r>
    </w:p>
    <w:p>
      <w:r>
        <w:rPr>
          <w:b/>
        </w:rPr>
        <w:t xml:space="preserve">Tulos</w:t>
      </w:r>
    </w:p>
    <w:p>
      <w:r>
        <w:t xml:space="preserve">NN</w:t>
      </w:r>
    </w:p>
    <w:p>
      <w:r>
        <w:rPr>
          <w:b/>
        </w:rPr>
        <w:t xml:space="preserve">Esimerkki 3.2834</w:t>
      </w:r>
    </w:p>
    <w:p>
      <w:r>
        <w:t xml:space="preserve">Mikä on seuraavassa kysymyksessä olevan sanan "many" sanan part-of-speech tag: Kuinka monissa olympialaisissa 800 metrin juoksun voittaja kilpaili ?</w:t>
      </w:r>
    </w:p>
    <w:p>
      <w:r>
        <w:rPr>
          <w:b/>
        </w:rPr>
        <w:t xml:space="preserve">Tulos</w:t>
      </w:r>
    </w:p>
    <w:p>
      <w:r>
        <w:t xml:space="preserve">DT</w:t>
      </w:r>
    </w:p>
    <w:p>
      <w:r>
        <w:rPr>
          <w:b/>
        </w:rPr>
        <w:t xml:space="preserve">Esimerkki 3.2835</w:t>
      </w:r>
    </w:p>
    <w:p>
      <w:r>
        <w:t xml:space="preserve">Mikä on seuraavassa kysymyksessä olevan sanan "a" sanan part-of-speech tag: Mitä automalleja eräs brittiläinen itsenäinen luksusluokan urheiluautojen ja grand tourereiden valmistaja valmisti ?</w:t>
      </w:r>
    </w:p>
    <w:p>
      <w:r>
        <w:rPr>
          <w:b/>
        </w:rPr>
        <w:t xml:space="preserve">Tulos</w:t>
      </w:r>
    </w:p>
    <w:p>
      <w:r>
        <w:t xml:space="preserve">NNS</w:t>
      </w:r>
    </w:p>
    <w:p>
      <w:r>
        <w:rPr>
          <w:b/>
        </w:rPr>
        <w:t xml:space="preserve">Esimerkki 3.2836</w:t>
      </w:r>
    </w:p>
    <w:p>
      <w:r>
        <w:t xml:space="preserve">Mikä on seuraavassa kysymyksessä olevan sanan "female" sanan part-of-speech tag: Kuka naispuolinen alumni oli Unescon entinen johtaja ?</w:t>
      </w:r>
    </w:p>
    <w:p>
      <w:r>
        <w:rPr>
          <w:b/>
        </w:rPr>
        <w:t xml:space="preserve">Tulos</w:t>
      </w:r>
    </w:p>
    <w:p>
      <w:r>
        <w:t xml:space="preserve">VBD</w:t>
      </w:r>
    </w:p>
    <w:p>
      <w:r>
        <w:rPr>
          <w:b/>
        </w:rPr>
        <w:t xml:space="preserve">Esimerkki 3.2837</w:t>
      </w:r>
    </w:p>
    <w:p>
      <w:r>
        <w:t xml:space="preserve">Mikä on seuraavassa kysymyksessä olevan sanan "released" sanan part-of-speech tag: Millä levy-yhtiöllä Mighty Mighty Love -kappaleen sisältävä albumi julkaistiin ?</w:t>
      </w:r>
    </w:p>
    <w:p>
      <w:r>
        <w:rPr>
          <w:b/>
        </w:rPr>
        <w:t xml:space="preserve">Tulos</w:t>
      </w:r>
    </w:p>
    <w:p>
      <w:r>
        <w:t xml:space="preserve">NN</w:t>
      </w:r>
    </w:p>
    <w:p>
      <w:r>
        <w:rPr>
          <w:b/>
        </w:rPr>
        <w:t xml:space="preserve">Esimerkki 3.2838</w:t>
      </w:r>
    </w:p>
    <w:p>
      <w:r>
        <w:t xml:space="preserve">Mikä on sanan "of" sanan part-of-speech tag seuraavassa kysymyksessä: Mikä on sen osavaltion väkiluku, jonka osavaltion ruoho on blue grama ?</w:t>
      </w:r>
    </w:p>
    <w:p>
      <w:r>
        <w:rPr>
          <w:b/>
        </w:rPr>
        <w:t xml:space="preserve">Tulos</w:t>
      </w:r>
    </w:p>
    <w:p>
      <w:r>
        <w:t xml:space="preserve">VBZ</w:t>
      </w:r>
    </w:p>
    <w:p>
      <w:r>
        <w:rPr>
          <w:b/>
        </w:rPr>
        <w:t xml:space="preserve">Esimerkki 3.2839</w:t>
      </w:r>
    </w:p>
    <w:p>
      <w:r>
        <w:t xml:space="preserve">Mikä on seuraavassa kysymyksessä olevan sanan "tapahtuma" sanan part-of-speech tag: Mikä on vuosina 2003, 2004 ja 2006 vähiten osallistujia keränneen tapahtuman virallinen kieli?</w:t>
      </w:r>
    </w:p>
    <w:p>
      <w:r>
        <w:rPr>
          <w:b/>
        </w:rPr>
        <w:t xml:space="preserve">Tulos</w:t>
      </w:r>
    </w:p>
    <w:p>
      <w:r>
        <w:t xml:space="preserve">CC</w:t>
      </w:r>
    </w:p>
    <w:p>
      <w:r>
        <w:rPr>
          <w:b/>
        </w:rPr>
        <w:t xml:space="preserve">Esimerkki 3.2840</w:t>
      </w:r>
    </w:p>
    <w:p>
      <w:r>
        <w:t xml:space="preserve">Mikä on seuraavassa kysymyksessä olevan sanan "capacity" sanan part-of-speech tag: Mikä on sen stadionin kapasiteetti, jonka joukkue perustettiin 31. heinäkuuta 1931 ?</w:t>
      </w:r>
    </w:p>
    <w:p>
      <w:r>
        <w:rPr>
          <w:b/>
        </w:rPr>
        <w:t xml:space="preserve">Tulos</w:t>
      </w:r>
    </w:p>
    <w:p>
      <w:r>
        <w:t xml:space="preserve">VBZ</w:t>
      </w:r>
    </w:p>
    <w:p>
      <w:r>
        <w:rPr>
          <w:b/>
        </w:rPr>
        <w:t xml:space="preserve">Esimerkki 3.2841</w:t>
      </w:r>
    </w:p>
    <w:p>
      <w:r>
        <w:t xml:space="preserve">Mikä on seuraavassa kysymyksessä olevan sanan "oli" sanan part-of-speech tag: Mikä rakennelma rakennettiin vuosien 1836 ja 1847 välisenä aikana Franklinin piirikunnassa ?</w:t>
      </w:r>
    </w:p>
    <w:p>
      <w:r>
        <w:rPr>
          <w:b/>
        </w:rPr>
        <w:t xml:space="preserve">Tulos</w:t>
      </w:r>
    </w:p>
    <w:p>
      <w:r>
        <w:t xml:space="preserve">CC</w:t>
      </w:r>
    </w:p>
    <w:p>
      <w:r>
        <w:rPr>
          <w:b/>
        </w:rPr>
        <w:t xml:space="preserve">Esimerkki 3.2842</w:t>
      </w:r>
    </w:p>
    <w:p>
      <w:r>
        <w:t xml:space="preserve">Mikä on seuraavassa kysymyksessä olevan sanan "the" sanan part-of-speech tag: Kuka kehitti sarjan, jossa esiintyi Dogo, mustaselkäinen sakaali ?</w:t>
      </w:r>
    </w:p>
    <w:p>
      <w:r>
        <w:rPr>
          <w:b/>
        </w:rPr>
        <w:t xml:space="preserve">Tulos</w:t>
      </w:r>
    </w:p>
    <w:p>
      <w:r>
        <w:t xml:space="preserve">NNP</w:t>
      </w:r>
    </w:p>
    <w:p>
      <w:r>
        <w:rPr>
          <w:b/>
        </w:rPr>
        <w:t xml:space="preserve">Esimerkki 3.2843</w:t>
      </w:r>
    </w:p>
    <w:p>
      <w:r>
        <w:t xml:space="preserve">Mikä on seuraavassa kysymyksessä olevan sanan "vuodenaikoja" sanan part-of-speech tag: Joukkue, jonka kaudet 1934 - 35 , 1943 - 44 pelaavat millä stadionilla ?</w:t>
      </w:r>
    </w:p>
    <w:p>
      <w:r>
        <w:rPr>
          <w:b/>
        </w:rPr>
        <w:t xml:space="preserve">Tulos</w:t>
      </w:r>
    </w:p>
    <w:p>
      <w:r>
        <w:t xml:space="preserve">NN</w:t>
      </w:r>
    </w:p>
    <w:p>
      <w:r>
        <w:rPr>
          <w:b/>
        </w:rPr>
        <w:t xml:space="preserve">Esimerkki 3.2844</w:t>
      </w:r>
    </w:p>
    <w:p>
      <w:r>
        <w:t xml:space="preserve">Mikä on seuraavassa kysymyksessä olevan sanan "designated" sanan part-of-speech tag: Mikä tyypin 3 kohde nimettiin maailmanperintökohteeksi vuonna 2004 ?</w:t>
      </w:r>
    </w:p>
    <w:p>
      <w:r>
        <w:rPr>
          <w:b/>
        </w:rPr>
        <w:t xml:space="preserve">Tulos</w:t>
      </w:r>
    </w:p>
    <w:p>
      <w:r>
        <w:t xml:space="preserve">NN</w:t>
      </w:r>
    </w:p>
    <w:p>
      <w:r>
        <w:rPr>
          <w:b/>
        </w:rPr>
        <w:t xml:space="preserve">Esimerkki 3.2845</w:t>
      </w:r>
    </w:p>
    <w:p>
      <w:r>
        <w:t xml:space="preserve">Mikä on seuraavassa kysymyksessä olevan sanan "ensimmäinen" sanan part-of-speech tag: Minä vuonna esiintyi ensimmäisen kerran KOK:n koodilla FRG varustetun maan ensimmäinen täysimittainen joukkue ?</w:t>
      </w:r>
    </w:p>
    <w:p>
      <w:r>
        <w:rPr>
          <w:b/>
        </w:rPr>
        <w:t xml:space="preserve">Tulos</w:t>
      </w:r>
    </w:p>
    <w:p>
      <w:r>
        <w:t xml:space="preserve">DT</w:t>
      </w:r>
    </w:p>
    <w:p>
      <w:r>
        <w:rPr>
          <w:b/>
        </w:rPr>
        <w:t xml:space="preserve">Esimerkki 3.2846</w:t>
      </w:r>
    </w:p>
    <w:p>
      <w:r>
        <w:t xml:space="preserve">Mikä on sanan "held" sanan part-of-speech tag seuraavassa kysymyksessä: Missä pidettiin kaikki tapahtumat, joissa Si Thu Lin , Zaw Lat ja Zaw Zaw Aung voittivat kultaa ?</w:t>
      </w:r>
    </w:p>
    <w:p>
      <w:r>
        <w:rPr>
          <w:b/>
        </w:rPr>
        <w:t xml:space="preserve">Tulos</w:t>
      </w:r>
    </w:p>
    <w:p>
      <w:r>
        <w:t xml:space="preserve">NNS</w:t>
      </w:r>
    </w:p>
    <w:p>
      <w:r>
        <w:rPr>
          <w:b/>
        </w:rPr>
        <w:t xml:space="preserve">Esimerkki 3.2847</w:t>
      </w:r>
    </w:p>
    <w:p>
      <w:r>
        <w:t xml:space="preserve">Mikä on seuraavassa kysymyksessä olevan sanan "did" sanan part-of-speech tag: Kuinka monta kertaa peräkkäin Berliinin maratonin voitti juoksija, joka juoksi Brysselissä 10 000 metrin juoksun aikaan 26.29,22 ?</w:t>
      </w:r>
    </w:p>
    <w:p>
      <w:r>
        <w:rPr>
          <w:b/>
        </w:rPr>
        <w:t xml:space="preserve">Tulos</w:t>
      </w:r>
    </w:p>
    <w:p>
      <w:r>
        <w:t xml:space="preserve">IN</w:t>
      </w:r>
    </w:p>
    <w:p>
      <w:r>
        <w:rPr>
          <w:b/>
        </w:rPr>
        <w:t xml:space="preserve">Esimerkki 3.2848</w:t>
      </w:r>
    </w:p>
    <w:p>
      <w:r>
        <w:t xml:space="preserve">Mikä on seuraavassa kysymyksessä olevan sanan "koti" puhekielinen tunniste: Vuonna 1979 Valioliigaan nousseelle joukkueelle , milloin sen kotistadion rakennettiin ?</w:t>
      </w:r>
    </w:p>
    <w:p>
      <w:r>
        <w:rPr>
          <w:b/>
        </w:rPr>
        <w:t xml:space="preserve">Tulos</w:t>
      </w:r>
    </w:p>
    <w:p>
      <w:r>
        <w:t xml:space="preserve">,</w:t>
      </w:r>
    </w:p>
    <w:p>
      <w:r>
        <w:rPr>
          <w:b/>
        </w:rPr>
        <w:t xml:space="preserve">Esimerkki 3.2849</w:t>
      </w:r>
    </w:p>
    <w:p>
      <w:r>
        <w:t xml:space="preserve">Mikä on seuraavassa kysymyksessä olevan sanan "toinen" sanan part-of-speech tag: Milloin kakkospesämies syntyi ?</w:t>
      </w:r>
    </w:p>
    <w:p>
      <w:r>
        <w:rPr>
          <w:b/>
        </w:rPr>
        <w:t xml:space="preserve">Tulos</w:t>
      </w:r>
    </w:p>
    <w:p>
      <w:r>
        <w:t xml:space="preserve">WRB</w:t>
      </w:r>
    </w:p>
    <w:p>
      <w:r>
        <w:rPr>
          <w:b/>
        </w:rPr>
        <w:t xml:space="preserve">Esimerkki 3.2850</w:t>
      </w:r>
    </w:p>
    <w:p>
      <w:r>
        <w:t xml:space="preserve">Mikä on seuraavassa kysymyksessä olevan sanan "have" part-of-speech tag: Kuinka monta kilpailua kauden 1962-63 vastustaja on voittanut ?</w:t>
      </w:r>
    </w:p>
    <w:p>
      <w:r>
        <w:rPr>
          <w:b/>
        </w:rPr>
        <w:t xml:space="preserve">Tulos</w:t>
      </w:r>
    </w:p>
    <w:p>
      <w:r>
        <w:t xml:space="preserve">WRB</w:t>
      </w:r>
    </w:p>
    <w:p>
      <w:r>
        <w:rPr>
          <w:b/>
        </w:rPr>
        <w:t xml:space="preserve">Esimerkki 3.2851</w:t>
      </w:r>
    </w:p>
    <w:p>
      <w:r>
        <w:t xml:space="preserve">Mikä on seuraavassa kysymyksessä olevan sanan "Bayern" puheosamerkintä: Mikä oli Bayern Münchenistä Chelseaan 15. toukokuuta 2006 siirtyneen pelaajan pelipaidan numero?</w:t>
      </w:r>
    </w:p>
    <w:p>
      <w:r>
        <w:rPr>
          <w:b/>
        </w:rPr>
        <w:t xml:space="preserve">Tulos</w:t>
      </w:r>
    </w:p>
    <w:p>
      <w:r>
        <w:t xml:space="preserve">WP</w:t>
      </w:r>
    </w:p>
    <w:p>
      <w:r>
        <w:rPr>
          <w:b/>
        </w:rPr>
        <w:t xml:space="preserve">Esimerkki 3.2852</w:t>
      </w:r>
    </w:p>
    <w:p>
      <w:r>
        <w:t xml:space="preserve">Mikä on seuraavassa kysymyksessä olevan sanan "ja" sanan part-of-speech tag: Pääosissa Rajesh Khanna , Shabana Azmi ja Padmini Kohlapure , Hindi-elokuvan tuotannossa oli mukana kolme Filmfare-palkintoa voittanut musiikinohjaaja ja mikä sanoittaja ?</w:t>
      </w:r>
    </w:p>
    <w:p>
      <w:r>
        <w:rPr>
          <w:b/>
        </w:rPr>
        <w:t xml:space="preserve">Tulos</w:t>
      </w:r>
    </w:p>
    <w:p>
      <w:r>
        <w:t xml:space="preserve">CD</w:t>
      </w:r>
    </w:p>
    <w:p>
      <w:r>
        <w:rPr>
          <w:b/>
        </w:rPr>
        <w:t xml:space="preserve">Esimerkki 3.2853</w:t>
      </w:r>
    </w:p>
    <w:p>
      <w:r>
        <w:t xml:space="preserve">Mikä on seuraavassa kysymyksessä olevan sanan "on" sanan part-of-speech tag: Kuinka monta tonnia on laiva, joka on merkitty sotavoimille, joilla on 13 miinanraivausalusta ?</w:t>
      </w:r>
    </w:p>
    <w:p>
      <w:r>
        <w:rPr>
          <w:b/>
        </w:rPr>
        <w:t xml:space="preserve">Tulos</w:t>
      </w:r>
    </w:p>
    <w:p>
      <w:r>
        <w:t xml:space="preserve">VBN</w:t>
      </w:r>
    </w:p>
    <w:p>
      <w:r>
        <w:rPr>
          <w:b/>
        </w:rPr>
        <w:t xml:space="preserve">Esimerkki 3.2854</w:t>
      </w:r>
    </w:p>
    <w:p>
      <w:r>
        <w:t xml:space="preserve">Mikä on seuraavassa kysymyksessä olevan sanan "9.475" sanan part-of-speech tag: Missä syntyi voimistelija, jonka kokonaispistemäärä oli 9,475 ?</w:t>
      </w:r>
    </w:p>
    <w:p>
      <w:r>
        <w:rPr>
          <w:b/>
        </w:rPr>
        <w:t xml:space="preserve">Tulos</w:t>
      </w:r>
    </w:p>
    <w:p>
      <w:r>
        <w:t xml:space="preserve">DT</w:t>
      </w:r>
    </w:p>
    <w:p>
      <w:r>
        <w:rPr>
          <w:b/>
        </w:rPr>
        <w:t xml:space="preserve">Esimerkki 3.2855</w:t>
      </w:r>
    </w:p>
    <w:p>
      <w:r>
        <w:t xml:space="preserve">Mikä on seuraavassa kysymyksessä olevan sanan "tie" sanan part-of-speech tag: Mikä on tapahtuma, jonka urheilija keskittyi uransa alussa maantiejuoksuun ja voitti Prahan puolimaratonin vuonna 2005 ?</w:t>
      </w:r>
    </w:p>
    <w:p>
      <w:r>
        <w:rPr>
          <w:b/>
        </w:rPr>
        <w:t xml:space="preserve">Tulos</w:t>
      </w:r>
    </w:p>
    <w:p>
      <w:r>
        <w:t xml:space="preserve">CC</w:t>
      </w:r>
    </w:p>
    <w:p>
      <w:r>
        <w:rPr>
          <w:b/>
        </w:rPr>
        <w:t xml:space="preserve">Esimerkki 3.2856</w:t>
      </w:r>
    </w:p>
    <w:p>
      <w:r>
        <w:t xml:space="preserve">Mikä on seuraavassa kysymyksessä olevan sanan "Miten" sanan part-of-speech tag: Montgomeryn piirikunnassa , Virginiassa, kampuksella tapahtuneessa joukkoampumisessa kuoli kuinka monta ihmistä ?</w:t>
      </w:r>
    </w:p>
    <w:p>
      <w:r>
        <w:rPr>
          <w:b/>
        </w:rPr>
        <w:t xml:space="preserve">Tulos</w:t>
      </w:r>
    </w:p>
    <w:p>
      <w:r>
        <w:t xml:space="preserve">VBN</w:t>
      </w:r>
    </w:p>
    <w:p>
      <w:r>
        <w:rPr>
          <w:b/>
        </w:rPr>
        <w:t xml:space="preserve">Esimerkki 3.2857</w:t>
      </w:r>
    </w:p>
    <w:p>
      <w:r>
        <w:t xml:space="preserve">Mikä on sanan "1st" sanan part-of-speech tag seuraavassa kysymyksessä: Kuinka paljon on käytetty stadionin kunnostamiseen 1. Super Bowlin järjestämistä varten ?</w:t>
      </w:r>
    </w:p>
    <w:p>
      <w:r>
        <w:rPr>
          <w:b/>
        </w:rPr>
        <w:t xml:space="preserve">Tulos</w:t>
      </w:r>
    </w:p>
    <w:p>
      <w:r>
        <w:t xml:space="preserve">NN</w:t>
      </w:r>
    </w:p>
    <w:p>
      <w:r>
        <w:rPr>
          <w:b/>
        </w:rPr>
        <w:t xml:space="preserve">Esimerkki 3.2858</w:t>
      </w:r>
    </w:p>
    <w:p>
      <w:r>
        <w:t xml:space="preserve">Mikä on sanan "on" part-of-speech tag seuraavassa kysymyksessä: Mikä on 1. helmikuuta 1967 perustetun laivueen koodi?</w:t>
      </w:r>
    </w:p>
    <w:p>
      <w:r>
        <w:rPr>
          <w:b/>
        </w:rPr>
        <w:t xml:space="preserve">Tulos</w:t>
      </w:r>
    </w:p>
    <w:p>
      <w:r>
        <w:t xml:space="preserve">IN</w:t>
      </w:r>
    </w:p>
    <w:p>
      <w:r>
        <w:rPr>
          <w:b/>
        </w:rPr>
        <w:t xml:space="preserve">Esimerkki 3.2859</w:t>
      </w:r>
    </w:p>
    <w:p>
      <w:r>
        <w:t xml:space="preserve">Mikä on seuraavassa kysymyksessä olevan sanan "a" sanan part-of-speech tag: Mikä on sen historiallisen paikan nimi, jonka kaupunki tai taajama tuli tunnetuksi koulutuksen ja tieteellisen tutkimuksen edistyksen keskuksena ?</w:t>
      </w:r>
    </w:p>
    <w:p>
      <w:r>
        <w:rPr>
          <w:b/>
        </w:rPr>
        <w:t xml:space="preserve">Tulos</w:t>
      </w:r>
    </w:p>
    <w:p>
      <w:r>
        <w:t xml:space="preserve">WP</w:t>
      </w:r>
    </w:p>
    <w:p>
      <w:r>
        <w:rPr>
          <w:b/>
        </w:rPr>
        <w:t xml:space="preserve">Esimerkki 3.2860</w:t>
      </w:r>
    </w:p>
    <w:p>
      <w:r>
        <w:t xml:space="preserve">Mikä on seuraavassa kysymyksessä olevan sanan "the" sanan part-of-speech tag: Kuinka monta työntekijää työskentelee asemalla, jolla on 2. korkein UHF-numero ?</w:t>
      </w:r>
    </w:p>
    <w:p>
      <w:r>
        <w:rPr>
          <w:b/>
        </w:rPr>
        <w:t xml:space="preserve">Tulos</w:t>
      </w:r>
    </w:p>
    <w:p>
      <w:r>
        <w:t xml:space="preserve">NN</w:t>
      </w:r>
    </w:p>
    <w:p>
      <w:r>
        <w:rPr>
          <w:b/>
        </w:rPr>
        <w:t xml:space="preserve">Esimerkki 3.2861</w:t>
      </w:r>
    </w:p>
    <w:p>
      <w:r>
        <w:t xml:space="preserve">Mikä on seuraavassa kysymyksessä olevan sanan "1993" sanan part-of-speech tag: Kuka yrittää tuhota ihmiskunnan Adam Simonin vuonna 1993 ohjaamassa elokuvassa ?</w:t>
      </w:r>
    </w:p>
    <w:p>
      <w:r>
        <w:rPr>
          <w:b/>
        </w:rPr>
        <w:t xml:space="preserve">Tulos</w:t>
      </w:r>
    </w:p>
    <w:p>
      <w:r>
        <w:t xml:space="preserve">NNP</w:t>
      </w:r>
    </w:p>
    <w:p>
      <w:r>
        <w:rPr>
          <w:b/>
        </w:rPr>
        <w:t xml:space="preserve">Esimerkki 3.2862</w:t>
      </w:r>
    </w:p>
    <w:p>
      <w:r>
        <w:t xml:space="preserve">Mikä on seuraavassa kysymyksessä olevan sanan "the" sanan part-of-speech tag: Mikä on sen rinteen suunnittelijan nimi, jonka yläpää sijaitsi kaupunginosassa, jonka postinumero on 15211 ?</w:t>
      </w:r>
    </w:p>
    <w:p>
      <w:r>
        <w:rPr>
          <w:b/>
        </w:rPr>
        <w:t xml:space="preserve">Tulos</w:t>
      </w:r>
    </w:p>
    <w:p>
      <w:r>
        <w:t xml:space="preserve">NN</w:t>
      </w:r>
    </w:p>
    <w:p>
      <w:r>
        <w:rPr>
          <w:b/>
        </w:rPr>
        <w:t xml:space="preserve">Esimerkki 3.2863</w:t>
      </w:r>
    </w:p>
    <w:p>
      <w:r>
        <w:t xml:space="preserve">Mikä on seuraavassa kysymyksessä olevan sanan "by" sanan part-of-speech tag: Segan julkaisema ja kehittämä videopeli, joka julkaistiin Game Gearille ja Master Systemille, vai peli, jossa siili tutkii sokkeloita ja pulmia?</w:t>
      </w:r>
    </w:p>
    <w:p>
      <w:r>
        <w:rPr>
          <w:b/>
        </w:rPr>
        <w:t xml:space="preserve">Tulos</w:t>
      </w:r>
    </w:p>
    <w:p>
      <w:r>
        <w:t xml:space="preserve">DT</w:t>
      </w:r>
    </w:p>
    <w:p>
      <w:r>
        <w:rPr>
          <w:b/>
        </w:rPr>
        <w:t xml:space="preserve">Esimerkki 3.2864</w:t>
      </w:r>
    </w:p>
    <w:p>
      <w:r>
        <w:t xml:space="preserve">Mikä on seuraavassa kysymyksessä olevan sanan "Man" sanan part-of-speech tag: Millä juontajalla on albumi nimeltä Measure of a Man ?</w:t>
      </w:r>
    </w:p>
    <w:p>
      <w:r>
        <w:rPr>
          <w:b/>
        </w:rPr>
        <w:t xml:space="preserve">Tulos</w:t>
      </w:r>
    </w:p>
    <w:p>
      <w:r>
        <w:t xml:space="preserve">IN</w:t>
      </w:r>
    </w:p>
    <w:p>
      <w:r>
        <w:rPr>
          <w:b/>
        </w:rPr>
        <w:t xml:space="preserve">Esimerkki 3.2865</w:t>
      </w:r>
    </w:p>
    <w:p>
      <w:r>
        <w:t xml:space="preserve">Mikä on seuraavassa kysymyksessä olevan sanan "the" sanan part-of-speech tag: Mikä on joukkueen lempinimi, joka on Aasian ja Australian jalkapalloa hallinnoiva liitto ?</w:t>
      </w:r>
    </w:p>
    <w:p>
      <w:r>
        <w:rPr>
          <w:b/>
        </w:rPr>
        <w:t xml:space="preserve">Tulos</w:t>
      </w:r>
    </w:p>
    <w:p>
      <w:r>
        <w:t xml:space="preserve">VBZ</w:t>
      </w:r>
    </w:p>
    <w:p>
      <w:r>
        <w:rPr>
          <w:b/>
        </w:rPr>
        <w:t xml:space="preserve">Esimerkki 3.2866</w:t>
      </w:r>
    </w:p>
    <w:p>
      <w:r>
        <w:t xml:space="preserve">Mikä on seuraavassa kysymyksessä olevan sanan "the" sanan part-of-speech tag: Kuka oli ohjaaja vuoden 1978 elokuvassa, jossa Bernie Mac näytteli itseään ?</w:t>
      </w:r>
    </w:p>
    <w:p>
      <w:r>
        <w:rPr>
          <w:b/>
        </w:rPr>
        <w:t xml:space="preserve">Tulos</w:t>
      </w:r>
    </w:p>
    <w:p>
      <w:r>
        <w:t xml:space="preserve">NN</w:t>
      </w:r>
    </w:p>
    <w:p>
      <w:r>
        <w:rPr>
          <w:b/>
        </w:rPr>
        <w:t xml:space="preserve">Esimerkki 3.2867</w:t>
      </w:r>
    </w:p>
    <w:p>
      <w:r>
        <w:t xml:space="preserve">Mikä on seuraavassa kysymyksessä olevan sanan "the" sanan part-of-speech tag: Frank J. Selke Trophy -palkinnon vuosina 1995-96 voittaneen joukkueen ensimmäinen maskotti ?</w:t>
      </w:r>
    </w:p>
    <w:p>
      <w:r>
        <w:rPr>
          <w:b/>
        </w:rPr>
        <w:t xml:space="preserve">Tulos</w:t>
      </w:r>
    </w:p>
    <w:p>
      <w:r>
        <w:t xml:space="preserve">JJ</w:t>
      </w:r>
    </w:p>
    <w:p>
      <w:r>
        <w:rPr>
          <w:b/>
        </w:rPr>
        <w:t xml:space="preserve">Esimerkki 3.2868</w:t>
      </w:r>
    </w:p>
    <w:p>
      <w:r>
        <w:t xml:space="preserve">Mikä on seuraavassa kysymyksessä olevan sanan "6" sanan part-of-speech tag: Missä koulussa 6. lokakuuta 1946 syntynyt pelaaja kävi ?</w:t>
      </w:r>
    </w:p>
    <w:p>
      <w:r>
        <w:rPr>
          <w:b/>
        </w:rPr>
        <w:t xml:space="preserve">Tulos</w:t>
      </w:r>
    </w:p>
    <w:p>
      <w:r>
        <w:t xml:space="preserve">VBD</w:t>
      </w:r>
    </w:p>
    <w:p>
      <w:r>
        <w:rPr>
          <w:b/>
        </w:rPr>
        <w:t xml:space="preserve">Esimerkki 3.2869</w:t>
      </w:r>
    </w:p>
    <w:p>
      <w:r>
        <w:t xml:space="preserve">Mikä on sanan "2016" sanan part-of-speech tag seuraavassa kysymyksessä: Mikä on sen läänin paroni, jonka väkiluku vuonna 2016 oli 99 232 ?</w:t>
      </w:r>
    </w:p>
    <w:p>
      <w:r>
        <w:rPr>
          <w:b/>
        </w:rPr>
        <w:t xml:space="preserve">Tulos</w:t>
      </w:r>
    </w:p>
    <w:p>
      <w:r>
        <w:t xml:space="preserve">VBD</w:t>
      </w:r>
    </w:p>
    <w:p>
      <w:r>
        <w:rPr>
          <w:b/>
        </w:rPr>
        <w:t xml:space="preserve">Esimerkki 3.2870</w:t>
      </w:r>
    </w:p>
    <w:p>
      <w:r>
        <w:t xml:space="preserve">Mikä on seuraavassa kysymyksessä olevan sanan "," sanan part-of-speech tag: Mikä on 23. marraskuuta 1949 syntyneen urheilijan maa/valtio?</w:t>
      </w:r>
    </w:p>
    <w:p>
      <w:r>
        <w:rPr>
          <w:b/>
        </w:rPr>
        <w:t xml:space="preserve">Tulos</w:t>
      </w:r>
    </w:p>
    <w:p>
      <w:r>
        <w:t xml:space="preserve">WP</w:t>
      </w:r>
    </w:p>
    <w:p>
      <w:r>
        <w:rPr>
          <w:b/>
        </w:rPr>
        <w:t xml:space="preserve">Esimerkki 3.2871</w:t>
      </w:r>
    </w:p>
    <w:p>
      <w:r>
        <w:t xml:space="preserve">Mikä on seuraavassa kysymyksessä olevan sanan "the" sanan part-of-speech tag: Mikä on sen maan pääkaupunki, jossa Princess Julianan kansainvälinen lentoasema sijaitsee ?</w:t>
      </w:r>
    </w:p>
    <w:p>
      <w:r>
        <w:rPr>
          <w:b/>
        </w:rPr>
        <w:t xml:space="preserve">Tulos</w:t>
      </w:r>
    </w:p>
    <w:p>
      <w:r>
        <w:t xml:space="preserve">NNP</w:t>
      </w:r>
    </w:p>
    <w:p>
      <w:r>
        <w:rPr>
          <w:b/>
        </w:rPr>
        <w:t xml:space="preserve">Esimerkki 3.2872</w:t>
      </w:r>
    </w:p>
    <w:p>
      <w:r>
        <w:t xml:space="preserve">Mikä on sanan "in" sanan part-of-speech tag seuraavassa kysymyksessä: Missä vuoden 2011 kilpailussa Berliinin maratonin ajalla 2:26.33 vuonna 2011 juossut henkilö nousi voittajaksi ?</w:t>
      </w:r>
    </w:p>
    <w:p>
      <w:r>
        <w:rPr>
          <w:b/>
        </w:rPr>
        <w:t xml:space="preserve">Tulos</w:t>
      </w:r>
    </w:p>
    <w:p>
      <w:r>
        <w:t xml:space="preserve">NN</w:t>
      </w:r>
    </w:p>
    <w:p>
      <w:r>
        <w:rPr>
          <w:b/>
        </w:rPr>
        <w:t xml:space="preserve">Esimerkki 3.2873</w:t>
      </w:r>
    </w:p>
    <w:p>
      <w:r>
        <w:t xml:space="preserve">Mikä on seuraavassa kysymyksessä olevan sanan "the" sanan part-of-speech tag: Mihin järveen virtaa joki, joka on osa Linden-järven itäpuolella sijaitsevan ja vuonna 1975 Michiganin osavaltion historialliseksi kohteeksi nimetyn kaupunginosan sijaintia ?</w:t>
      </w:r>
    </w:p>
    <w:p>
      <w:r>
        <w:rPr>
          <w:b/>
        </w:rPr>
        <w:t xml:space="preserve">Tulos</w:t>
      </w:r>
    </w:p>
    <w:p>
      <w:r>
        <w:t xml:space="preserve">NN</w:t>
      </w:r>
    </w:p>
    <w:p>
      <w:r>
        <w:rPr>
          <w:b/>
        </w:rPr>
        <w:t xml:space="preserve">Esimerkki 3.2874</w:t>
      </w:r>
    </w:p>
    <w:p>
      <w:r>
        <w:t xml:space="preserve">Mikä on sanan "maahanmuuttajat" sanan part-of-speech tag seuraavassa kysymyksessä: Millä alueella siirtolaiset hylkäsivät vaununsa ja mikä osa kreivikunnasta oli pieni reittiasema ?</w:t>
      </w:r>
    </w:p>
    <w:p>
      <w:r>
        <w:rPr>
          <w:b/>
        </w:rPr>
        <w:t xml:space="preserve">Tulos</w:t>
      </w:r>
    </w:p>
    <w:p>
      <w:r>
        <w:t xml:space="preserve">VBD</w:t>
      </w:r>
    </w:p>
    <w:p>
      <w:r>
        <w:rPr>
          <w:b/>
        </w:rPr>
        <w:t xml:space="preserve">Esimerkki 3.2875</w:t>
      </w:r>
    </w:p>
    <w:p>
      <w:r>
        <w:t xml:space="preserve">Mikä on seuraavassa kysymyksessä olevan sanan "the" sanan part-of-speech tag: Mikä kanava lähetti ensimmäisenä vuonna 2007 elokuvan, jossa Amber Tamblyn näytteli Wendy Bergmania ?</w:t>
      </w:r>
    </w:p>
    <w:p>
      <w:r>
        <w:rPr>
          <w:b/>
        </w:rPr>
        <w:t xml:space="preserve">Tulos</w:t>
      </w:r>
    </w:p>
    <w:p>
      <w:r>
        <w:t xml:space="preserve">NNP</w:t>
      </w:r>
    </w:p>
    <w:p>
      <w:r>
        <w:rPr>
          <w:b/>
        </w:rPr>
        <w:t xml:space="preserve">Esimerkki 3.2876</w:t>
      </w:r>
    </w:p>
    <w:p>
      <w:r>
        <w:t xml:space="preserve">Mikä on seuraavassa kysymyksessä olevan sanan "että" sanan part-of-speech tag: Yksi osallistujista kilpailussa, johon kuuluu myös releitä, piti ensimmäistä kertaa hallussaan mitä titteliä maansa naiselle ?</w:t>
      </w:r>
    </w:p>
    <w:p>
      <w:r>
        <w:rPr>
          <w:b/>
        </w:rPr>
        <w:t xml:space="preserve">Tulos</w:t>
      </w:r>
    </w:p>
    <w:p>
      <w:r>
        <w:t xml:space="preserve">DT</w:t>
      </w:r>
    </w:p>
    <w:p>
      <w:r>
        <w:rPr>
          <w:b/>
        </w:rPr>
        <w:t xml:space="preserve">Esimerkki 3.2877</w:t>
      </w:r>
    </w:p>
    <w:p>
      <w:r>
        <w:t xml:space="preserve">Mikä on seuraavassa kysymyksessä olevan sanan "Mitä" sanan part-of-speech tag: Mikä on valtatie 90:n itäpuolella sijaitsevan kirkon kuvaus, joka on nykyisin julkinen kirjasto ?</w:t>
      </w:r>
    </w:p>
    <w:p>
      <w:r>
        <w:rPr>
          <w:b/>
        </w:rPr>
        <w:t xml:space="preserve">Tulos</w:t>
      </w:r>
    </w:p>
    <w:p>
      <w:r>
        <w:t xml:space="preserve">VBN</w:t>
      </w:r>
    </w:p>
    <w:p>
      <w:r>
        <w:rPr>
          <w:b/>
        </w:rPr>
        <w:t xml:space="preserve">Esimerkki 3.2878</w:t>
      </w:r>
    </w:p>
    <w:p>
      <w:r>
        <w:t xml:space="preserve">Mikä on seuraavassa kysymyksessä olevan sanan "started" sanan part-of-speech tag: Mikä on sen pelaajan syntymäaika, jolla on eniten aloitettuja otteluita ?</w:t>
      </w:r>
    </w:p>
    <w:p>
      <w:r>
        <w:rPr>
          <w:b/>
        </w:rPr>
        <w:t xml:space="preserve">Tulos</w:t>
      </w:r>
    </w:p>
    <w:p>
      <w:r>
        <w:t xml:space="preserve">IN</w:t>
      </w:r>
    </w:p>
    <w:p>
      <w:r>
        <w:rPr>
          <w:b/>
        </w:rPr>
        <w:t xml:space="preserve">Esimerkki 3.2879</w:t>
      </w:r>
    </w:p>
    <w:p>
      <w:r>
        <w:t xml:space="preserve">Mikä on seuraavassa kysymyksessä olevan sanan "the" sanan part-of-speech tag: Mikä oli 3. heinäkuuta 1855 syntyneen presidentin toimikausi?</w:t>
      </w:r>
    </w:p>
    <w:p>
      <w:r>
        <w:rPr>
          <w:b/>
        </w:rPr>
        <w:t xml:space="preserve">Tulos</w:t>
      </w:r>
    </w:p>
    <w:p>
      <w:r>
        <w:t xml:space="preserve">WP</w:t>
      </w:r>
    </w:p>
    <w:p>
      <w:r>
        <w:rPr>
          <w:b/>
        </w:rPr>
        <w:t xml:space="preserve">Esimerkki 3.2880</w:t>
      </w:r>
    </w:p>
    <w:p>
      <w:r>
        <w:t xml:space="preserve">Mikä on seuraavassa kysymyksessä olevan sanan "että" sanan part-of-speech tag: Kuinka monta vuotta WV:n paikan ottanut henkilö palveli armeijassa ?</w:t>
      </w:r>
    </w:p>
    <w:p>
      <w:r>
        <w:rPr>
          <w:b/>
        </w:rPr>
        <w:t xml:space="preserve">Tulos</w:t>
      </w:r>
    </w:p>
    <w:p>
      <w:r>
        <w:t xml:space="preserve">VBD</w:t>
      </w:r>
    </w:p>
    <w:p>
      <w:r>
        <w:rPr>
          <w:b/>
        </w:rPr>
        <w:t xml:space="preserve">Esimerkki 3.2881</w:t>
      </w:r>
    </w:p>
    <w:p>
      <w:r>
        <w:t xml:space="preserve">Mikä on seuraavassa kysymyksessä olevan sanan "by" sanan part-of-speech tag: Kuka artisti julkaisi kappaleen, jonka on tuottanut amerikkalainen tuottaja Symbolyc One ?</w:t>
      </w:r>
    </w:p>
    <w:p>
      <w:r>
        <w:rPr>
          <w:b/>
        </w:rPr>
        <w:t xml:space="preserve">Tulos</w:t>
      </w:r>
    </w:p>
    <w:p>
      <w:r>
        <w:t xml:space="preserve">VBN</w:t>
      </w:r>
    </w:p>
    <w:p>
      <w:r>
        <w:rPr>
          <w:b/>
        </w:rPr>
        <w:t xml:space="preserve">Esimerkki 3.2882</w:t>
      </w:r>
    </w:p>
    <w:p>
      <w:r>
        <w:t xml:space="preserve">Mikä on seuraavassa kysymyksessä olevan sanan "start" sanan part-of-speech tag: Millä päivämäärällä alkoi sota, johon osallistui sotilas, jota kuvailtiin yhdeksi parhaista puolustusstrategioista ?</w:t>
      </w:r>
    </w:p>
    <w:p>
      <w:r>
        <w:rPr>
          <w:b/>
        </w:rPr>
        <w:t xml:space="preserve">Tulos</w:t>
      </w:r>
    </w:p>
    <w:p>
      <w:r>
        <w:t xml:space="preserve">DT</w:t>
      </w:r>
    </w:p>
    <w:p>
      <w:r>
        <w:rPr>
          <w:b/>
        </w:rPr>
        <w:t xml:space="preserve">Esimerkki 3.2883</w:t>
      </w:r>
    </w:p>
    <w:p>
      <w:r>
        <w:t xml:space="preserve">Mikä on seuraavassa kysymyksessä olevan sanan "23" sanan part-of-speech tag: Mikä on 23. maaliskuuta 1976 syntyneen brasilialaisen ammattilaiskilpa-ajajan Gap-aika ?</w:t>
      </w:r>
    </w:p>
    <w:p>
      <w:r>
        <w:rPr>
          <w:b/>
        </w:rPr>
        <w:t xml:space="preserve">Tulos</w:t>
      </w:r>
    </w:p>
    <w:p>
      <w:r>
        <w:t xml:space="preserve">NNP</w:t>
      </w:r>
    </w:p>
    <w:p>
      <w:r>
        <w:rPr>
          <w:b/>
        </w:rPr>
        <w:t xml:space="preserve">Esimerkki 3.2884</w:t>
      </w:r>
    </w:p>
    <w:p>
      <w:r>
        <w:t xml:space="preserve">Mikä on sanan "score" part-of-speech tag seuraavassa kysymyksessä: Mihin osavaltioihin perustuu vuoden 2005 peli, jonka GR-pisteet ovat 92,29 % ?</w:t>
      </w:r>
    </w:p>
    <w:p>
      <w:r>
        <w:rPr>
          <w:b/>
        </w:rPr>
        <w:t xml:space="preserve">Tulos</w:t>
      </w:r>
    </w:p>
    <w:p>
      <w:r>
        <w:t xml:space="preserve">VBP</w:t>
      </w:r>
    </w:p>
    <w:p>
      <w:r>
        <w:rPr>
          <w:b/>
        </w:rPr>
        <w:t xml:space="preserve">Esimerkki 3.2885</w:t>
      </w:r>
    </w:p>
    <w:p>
      <w:r>
        <w:t xml:space="preserve">Mikä on seuraavassa kysymyksessä olevan sanan "oli" sanan part-of-speech tag: Missä norjalainen urheilija on syntynyt ?</w:t>
      </w:r>
    </w:p>
    <w:p>
      <w:r>
        <w:rPr>
          <w:b/>
        </w:rPr>
        <w:t xml:space="preserve">Tulos</w:t>
      </w:r>
    </w:p>
    <w:p>
      <w:r>
        <w:t xml:space="preserve">WRB</w:t>
      </w:r>
    </w:p>
    <w:p>
      <w:r>
        <w:rPr>
          <w:b/>
        </w:rPr>
        <w:t xml:space="preserve">Esimerkki 3.2886</w:t>
      </w:r>
    </w:p>
    <w:p>
      <w:r>
        <w:t xml:space="preserve">Mikä on seuraavassa kysymyksessä olevan sanan "alkuperäinen" sanan part-of-speech tag: Mikä on 25. huhtikuuta 2011 kuolleen pelaajan alkuperäinen NFL-joukkue?</w:t>
      </w:r>
    </w:p>
    <w:p>
      <w:r>
        <w:rPr>
          <w:b/>
        </w:rPr>
        <w:t xml:space="preserve">Tulos</w:t>
      </w:r>
    </w:p>
    <w:p>
      <w:r>
        <w:t xml:space="preserve">NNP</w:t>
      </w:r>
    </w:p>
    <w:p>
      <w:r>
        <w:rPr>
          <w:b/>
        </w:rPr>
        <w:t xml:space="preserve">Esimerkki 3.2887</w:t>
      </w:r>
    </w:p>
    <w:p>
      <w:r>
        <w:t xml:space="preserve">Mikä on sanan "Olympialaiset" sanan part-of-speech tag seuraavassa kysymyksessä: Missä lajissa tämä 8. heinäkuuta 1993 syntynyt ruotsalainen yleisurheilija voitti kultamitalin Singaporen nuorten kesäolympialaisissa 2010 ?</w:t>
      </w:r>
    </w:p>
    <w:p>
      <w:r>
        <w:rPr>
          <w:b/>
        </w:rPr>
        <w:t xml:space="preserve">Tulos</w:t>
      </w:r>
    </w:p>
    <w:p>
      <w:r>
        <w:t xml:space="preserve">CD</w:t>
      </w:r>
    </w:p>
    <w:p>
      <w:r>
        <w:rPr>
          <w:b/>
        </w:rPr>
        <w:t xml:space="preserve">Esimerkki 3.2888</w:t>
      </w:r>
    </w:p>
    <w:p>
      <w:r>
        <w:t xml:space="preserve">Mikä on seuraavassa kysymyksessä olevan sanan "the" sanan part-of-speech tag: Mikä oli Steve Briggsin vuonna 2018 suorittaman kandidaatin tutkinnon opiskelijamäärä yliopistossa ?</w:t>
      </w:r>
    </w:p>
    <w:p>
      <w:r>
        <w:rPr>
          <w:b/>
        </w:rPr>
        <w:t xml:space="preserve">Tulos</w:t>
      </w:r>
    </w:p>
    <w:p>
      <w:r>
        <w:t xml:space="preserve">CD</w:t>
      </w:r>
    </w:p>
    <w:p>
      <w:r>
        <w:rPr>
          <w:b/>
        </w:rPr>
        <w:t xml:space="preserve">Esimerkki 3.2889</w:t>
      </w:r>
    </w:p>
    <w:p>
      <w:r>
        <w:t xml:space="preserve">Mikä on seuraavassa kysymyksessä olevan sanan "(" sanan part-of-speech tag: Mikä on sen lentokentän IATA-tunnus, jonka palvelupaikka sijaitsee noin 85 mailia ( 137 km ) koilliseen Makenista ?</w:t>
      </w:r>
    </w:p>
    <w:p>
      <w:r>
        <w:rPr>
          <w:b/>
        </w:rPr>
        <w:t xml:space="preserve">Tulos</w:t>
      </w:r>
    </w:p>
    <w:p>
      <w:r>
        <w:t xml:space="preserve">WP$</w:t>
      </w:r>
    </w:p>
    <w:p>
      <w:r>
        <w:rPr>
          <w:b/>
        </w:rPr>
        <w:t xml:space="preserve">Esimerkki 3.2890</w:t>
      </w:r>
    </w:p>
    <w:p>
      <w:r>
        <w:t xml:space="preserve">Mikä on seuraavassa kysymyksessä olevan sanan "oli" sanan part-of-speech tag: Milloin Fan Pui Shanin tapahtuma pidettiin viimeksi ?</w:t>
      </w:r>
    </w:p>
    <w:p>
      <w:r>
        <w:rPr>
          <w:b/>
        </w:rPr>
        <w:t xml:space="preserve">Tulos</w:t>
      </w:r>
    </w:p>
    <w:p>
      <w:r>
        <w:t xml:space="preserve">JJ</w:t>
      </w:r>
    </w:p>
    <w:p>
      <w:r>
        <w:rPr>
          <w:b/>
        </w:rPr>
        <w:t xml:space="preserve">Esimerkki 3.2891</w:t>
      </w:r>
    </w:p>
    <w:p>
      <w:r>
        <w:t xml:space="preserve">Mikä on seuraavassa kysymyksessä olevan sanan "entinen" sanan part-of-speech tag: Mikä museo on saanut nimensä kaupungista, jonka väkiluku oli 209 500 vuonna 2018 , ja jonka seurakunta tunnetaan entisen RAF Station -sotilasleirin sijaintipaikkana ?</w:t>
      </w:r>
    </w:p>
    <w:p>
      <w:r>
        <w:rPr>
          <w:b/>
        </w:rPr>
        <w:t xml:space="preserve">Tulos</w:t>
      </w:r>
    </w:p>
    <w:p>
      <w:r>
        <w:t xml:space="preserve">WP</w:t>
      </w:r>
    </w:p>
    <w:p>
      <w:r>
        <w:rPr>
          <w:b/>
        </w:rPr>
        <w:t xml:space="preserve">Esimerkki 3.2892</w:t>
      </w:r>
    </w:p>
    <w:p>
      <w:r>
        <w:t xml:space="preserve">Mikä on seuraavassa kysymyksessä olevan sanan "osallistuminen" sanan part-of-speech tag: Mikä on sen palkinnon saajan koko nimi, joka menetti 429 miehistötoveriaan ?</w:t>
      </w:r>
    </w:p>
    <w:p>
      <w:r>
        <w:rPr>
          <w:b/>
        </w:rPr>
        <w:t xml:space="preserve">Tulos</w:t>
      </w:r>
    </w:p>
    <w:p>
      <w:r>
        <w:t xml:space="preserve">DT</w:t>
      </w:r>
    </w:p>
    <w:p>
      <w:r>
        <w:rPr>
          <w:b/>
        </w:rPr>
        <w:t xml:space="preserve">Esimerkki 3.2893</w:t>
      </w:r>
    </w:p>
    <w:p>
      <w:r>
        <w:t xml:space="preserve">Mikä on seuraavassa kysymyksessä olevan sanan "an" sanan part-of-speech tag: Mikä oli sen alumnin viimeinen vuosi, joka esiintyi Elvis-imitaattorina ja soitti punkrockia seitsemänkymppisenä Richmondissa , Virginiassa ?</w:t>
      </w:r>
    </w:p>
    <w:p>
      <w:r>
        <w:rPr>
          <w:b/>
        </w:rPr>
        <w:t xml:space="preserve">Tulos</w:t>
      </w:r>
    </w:p>
    <w:p>
      <w:r>
        <w:t xml:space="preserve">IN</w:t>
      </w:r>
    </w:p>
    <w:p>
      <w:r>
        <w:rPr>
          <w:b/>
        </w:rPr>
        <w:t xml:space="preserve">Esimerkki 3.2894</w:t>
      </w:r>
    </w:p>
    <w:p>
      <w:r>
        <w:t xml:space="preserve">Mikä on seuraavassa kysymyksessä olevan sanan "on" sanan part-of-speech tag: Mikä on 20. joulukuuta 1982 kuolleen henkilön sarjan tietojen alkuperäinen levymerkki ?</w:t>
      </w:r>
    </w:p>
    <w:p>
      <w:r>
        <w:rPr>
          <w:b/>
        </w:rPr>
        <w:t xml:space="preserve">Tulos</w:t>
      </w:r>
    </w:p>
    <w:p>
      <w:r>
        <w:t xml:space="preserve">CD</w:t>
      </w:r>
    </w:p>
    <w:p>
      <w:r>
        <w:rPr>
          <w:b/>
        </w:rPr>
        <w:t xml:space="preserve">Esimerkki 3.2895</w:t>
      </w:r>
    </w:p>
    <w:p>
      <w:r>
        <w:t xml:space="preserve">Mikä on sanan "of" sanan part-of-speech tag seuraavassa kysymyksessä: Mikä on 2. lokakuuta 1952 syntyneen urheilijan kansalaisuus?</w:t>
      </w:r>
    </w:p>
    <w:p>
      <w:r>
        <w:rPr>
          <w:b/>
        </w:rPr>
        <w:t xml:space="preserve">Tulos</w:t>
      </w:r>
    </w:p>
    <w:p>
      <w:r>
        <w:t xml:space="preserve">VBZ</w:t>
      </w:r>
    </w:p>
    <w:p>
      <w:r>
        <w:rPr>
          <w:b/>
        </w:rPr>
        <w:t xml:space="preserve">Esimerkki 3.2896</w:t>
      </w:r>
    </w:p>
    <w:p>
      <w:r>
        <w:t xml:space="preserve">Mikä on seuraavassa kysymyksessä olevan sanan "Tamil" puheosamerkki: Mikä on sen voittajan puolue, joka toimi Tamil Nadun osavaltion parlamentin puhemiehenä vuosina 2006-2011 ?</w:t>
      </w:r>
    </w:p>
    <w:p>
      <w:r>
        <w:rPr>
          <w:b/>
        </w:rPr>
        <w:t xml:space="preserve">Tulos</w:t>
      </w:r>
    </w:p>
    <w:p>
      <w:r>
        <w:t xml:space="preserve">NN</w:t>
      </w:r>
    </w:p>
    <w:p>
      <w:r>
        <w:rPr>
          <w:b/>
        </w:rPr>
        <w:t xml:space="preserve">Esimerkki 3.2897</w:t>
      </w:r>
    </w:p>
    <w:p>
      <w:r>
        <w:t xml:space="preserve">Mikä on seuraavassa kysymyksessä olevan sanan "'s" sanan part-of-speech tag: Tässä monitoimiareenassa , joka sijaitsee piirikunnassa, joka on nimetty alkuperäisamerikkalaisen heimon mukaan, joka on myös areenan nimenkirjoittaja, on 17 000 neliöjalkaa mitä?</w:t>
      </w:r>
    </w:p>
    <w:p>
      <w:r>
        <w:rPr>
          <w:b/>
        </w:rPr>
        <w:t xml:space="preserve">Tulos</w:t>
      </w:r>
    </w:p>
    <w:p>
      <w:r>
        <w:t xml:space="preserve">IN</w:t>
      </w:r>
    </w:p>
    <w:p>
      <w:r>
        <w:rPr>
          <w:b/>
        </w:rPr>
        <w:t xml:space="preserve">Esimerkki 3.2898</w:t>
      </w:r>
    </w:p>
    <w:p>
      <w:r>
        <w:t xml:space="preserve">Mikä on seuraavassa kysymyksessä olevan sanan "on" sanan part-of-speech tag: Mikä tason 2 joukkue sijaitsee Newcastlen lähellä ?</w:t>
      </w:r>
    </w:p>
    <w:p>
      <w:r>
        <w:rPr>
          <w:b/>
        </w:rPr>
        <w:t xml:space="preserve">Tulos</w:t>
      </w:r>
    </w:p>
    <w:p>
      <w:r>
        <w:t xml:space="preserve">CD</w:t>
      </w:r>
    </w:p>
    <w:p>
      <w:r>
        <w:rPr>
          <w:b/>
        </w:rPr>
        <w:t xml:space="preserve">Esimerkki 3.2899</w:t>
      </w:r>
    </w:p>
    <w:p>
      <w:r>
        <w:t xml:space="preserve">Mikä on sanan "hosts" sanan part-of-speech tag seuraavassa kysymyksessä: Mikä läntisen jääkiekkoliigan seura pelaa 10 000-paikkaisella stadionilla, jossa järjestetään erilaisia konsertteja ?</w:t>
      </w:r>
    </w:p>
    <w:p>
      <w:r>
        <w:rPr>
          <w:b/>
        </w:rPr>
        <w:t xml:space="preserve">Tulos</w:t>
      </w:r>
    </w:p>
    <w:p>
      <w:r>
        <w:t xml:space="preserve">NNP</w:t>
      </w:r>
    </w:p>
    <w:p>
      <w:r>
        <w:rPr>
          <w:b/>
        </w:rPr>
        <w:t xml:space="preserve">Esimerkki 3.2900</w:t>
      </w:r>
    </w:p>
    <w:p>
      <w:r>
        <w:t xml:space="preserve">Mikä on seuraavassa kysymyksessä olevan sanan "kaupunki" puhekielinen tunniste: Mitkä armeijat taistelivat Barrfields Stadiumin sisältävän kaupungin paikalla vuonna 1263 ?</w:t>
      </w:r>
    </w:p>
    <w:p>
      <w:r>
        <w:rPr>
          <w:b/>
        </w:rPr>
        <w:t xml:space="preserve">Tulos</w:t>
      </w:r>
    </w:p>
    <w:p>
      <w:r>
        <w:t xml:space="preserve">VBG</w:t>
      </w:r>
    </w:p>
    <w:p>
      <w:r>
        <w:rPr>
          <w:b/>
        </w:rPr>
        <w:t xml:space="preserve">Esimerkki 3.2901</w:t>
      </w:r>
    </w:p>
    <w:p>
      <w:r>
        <w:t xml:space="preserve">Mikä on seuraavassa kysymyksessä olevan sanan "the" sanan part-of-speech tag: Kuka on tykkiveneen ylläpitäjä ?</w:t>
      </w:r>
    </w:p>
    <w:p>
      <w:r>
        <w:rPr>
          <w:b/>
        </w:rPr>
        <w:t xml:space="preserve">Tulos</w:t>
      </w:r>
    </w:p>
    <w:p>
      <w:r>
        <w:t xml:space="preserve">IN</w:t>
      </w:r>
    </w:p>
    <w:p>
      <w:r>
        <w:rPr>
          <w:b/>
        </w:rPr>
        <w:t xml:space="preserve">Esimerkki 3.2902</w:t>
      </w:r>
    </w:p>
    <w:p>
      <w:r>
        <w:t xml:space="preserve">Mikä on seuraavassa kysymyksessä olevan sanan "the" sanan part-of-speech tag: Mitkä ovat sen koulun muistiinpanot, jonka lähiössä sijaitsee epätavallinen kosteikkomuodostuma , jota kutsutaan Becherin kosteikkosviitiksi ?</w:t>
      </w:r>
    </w:p>
    <w:p>
      <w:r>
        <w:rPr>
          <w:b/>
        </w:rPr>
        <w:t xml:space="preserve">Tulos</w:t>
      </w:r>
    </w:p>
    <w:p>
      <w:r>
        <w:t xml:space="preserve">VBD</w:t>
      </w:r>
    </w:p>
    <w:p>
      <w:r>
        <w:rPr>
          <w:b/>
        </w:rPr>
        <w:t xml:space="preserve">Esimerkki 3.2903</w:t>
      </w:r>
    </w:p>
    <w:p>
      <w:r>
        <w:t xml:space="preserve">Mikä on seuraavassa kysymyksessä olevan sanan "to" sanan part-of-speech tag: Tähän stadioniin mahtuu yli 5000 ihmistä , se sijaitsee Etelä-Thaimaassa ja siellä pelaa joukkue, joka pelaa Thaimaan 3. liigan alemmalla sarjatasolla ?</w:t>
      </w:r>
    </w:p>
    <w:p>
      <w:r>
        <w:rPr>
          <w:b/>
        </w:rPr>
        <w:t xml:space="preserve">Tulos</w:t>
      </w:r>
    </w:p>
    <w:p>
      <w:r>
        <w:t xml:space="preserve">VBZ</w:t>
      </w:r>
    </w:p>
    <w:p>
      <w:r>
        <w:rPr>
          <w:b/>
        </w:rPr>
        <w:t xml:space="preserve">Esimerkki 3.2904</w:t>
      </w:r>
    </w:p>
    <w:p>
      <w:r>
        <w:t xml:space="preserve">Mikä on seuraavassa kysymyksessä olevan sanan "kuka" sanan part-of-speech tag: Kuka osti 2000 hengen rakennuksen vuonna 1991 ?</w:t>
      </w:r>
    </w:p>
    <w:p>
      <w:r>
        <w:rPr>
          <w:b/>
        </w:rPr>
        <w:t xml:space="preserve">Tulos</w:t>
      </w:r>
    </w:p>
    <w:p>
      <w:r>
        <w:t xml:space="preserve">NN</w:t>
      </w:r>
    </w:p>
    <w:p>
      <w:r>
        <w:rPr>
          <w:b/>
        </w:rPr>
        <w:t xml:space="preserve">Esimerkki 3.2905</w:t>
      </w:r>
    </w:p>
    <w:p>
      <w:r>
        <w:t xml:space="preserve">Mikä on seuraavassa kysymyksessä olevan sanan "through" sanan part-of-speech tag: Millä taajuudella kulkee juna, jolla on 4 kaupunkia se kulkee Ranskan Grand Estissä sijaitsevan kaupungin läpi ja on suurin ?</w:t>
      </w:r>
    </w:p>
    <w:p>
      <w:r>
        <w:rPr>
          <w:b/>
        </w:rPr>
        <w:t xml:space="preserve">Tulos</w:t>
      </w:r>
    </w:p>
    <w:p>
      <w:r>
        <w:t xml:space="preserve">NNP</w:t>
      </w:r>
    </w:p>
    <w:p>
      <w:r>
        <w:rPr>
          <w:b/>
        </w:rPr>
        <w:t xml:space="preserve">Esimerkki 3.2906</w:t>
      </w:r>
    </w:p>
    <w:p>
      <w:r>
        <w:t xml:space="preserve">Mikä on seuraavassa kysymyksessä olevan sanan "located" sanan part-of-speech tag: Mikä on sen stadionin kapasiteetti, jota käyttää seura, jonka päämaja sijaitsee osoitteessa Masis katu 7 ?</w:t>
      </w:r>
    </w:p>
    <w:p>
      <w:r>
        <w:rPr>
          <w:b/>
        </w:rPr>
        <w:t xml:space="preserve">Tulos</w:t>
      </w:r>
    </w:p>
    <w:p>
      <w:r>
        <w:t xml:space="preserve">NN</w:t>
      </w:r>
    </w:p>
    <w:p>
      <w:r>
        <w:rPr>
          <w:b/>
        </w:rPr>
        <w:t xml:space="preserve">Esimerkki 3.2907</w:t>
      </w:r>
    </w:p>
    <w:p>
      <w:r>
        <w:t xml:space="preserve">Mikä on seuraavassa kysymyksessä olevan sanan "the" sanan part-of-speech tag: Kuka on aristokraatti, joka esiintyi elokuvassa, jossa Russell Tovey näytteli Muumipeikkoa vuonna 2014 ?</w:t>
      </w:r>
    </w:p>
    <w:p>
      <w:r>
        <w:rPr>
          <w:b/>
        </w:rPr>
        <w:t xml:space="preserve">Tulos</w:t>
      </w:r>
    </w:p>
    <w:p>
      <w:r>
        <w:t xml:space="preserve">NNP</w:t>
      </w:r>
    </w:p>
    <w:p>
      <w:r>
        <w:rPr>
          <w:b/>
        </w:rPr>
        <w:t xml:space="preserve">Esimerkki 3.2908</w:t>
      </w:r>
    </w:p>
    <w:p>
      <w:r>
        <w:t xml:space="preserve">Mikä on seuraavassa kysymyksessä olevan sanan "että" sanan part-of-speech tag: Genevieven koulun kotiseudulla sijaitsee kuinka monta lukiota ?</w:t>
      </w:r>
    </w:p>
    <w:p>
      <w:r>
        <w:rPr>
          <w:b/>
        </w:rPr>
        <w:t xml:space="preserve">Tulos</w:t>
      </w:r>
    </w:p>
    <w:p>
      <w:r>
        <w:t xml:space="preserve">TO</w:t>
      </w:r>
    </w:p>
    <w:p>
      <w:r>
        <w:rPr>
          <w:b/>
        </w:rPr>
        <w:t xml:space="preserve">Esimerkki 3.2909</w:t>
      </w:r>
    </w:p>
    <w:p>
      <w:r>
        <w:t xml:space="preserve">Mikä on seuraavassa kysymyksessä olevan sanan "go" sanan part-of-speech tag: Missä pelinrakentaja opiskeli ?</w:t>
      </w:r>
    </w:p>
    <w:p>
      <w:r>
        <w:rPr>
          <w:b/>
        </w:rPr>
        <w:t xml:space="preserve">Tulos</w:t>
      </w:r>
    </w:p>
    <w:p>
      <w:r>
        <w:t xml:space="preserve">NN</w:t>
      </w:r>
    </w:p>
    <w:p>
      <w:r>
        <w:rPr>
          <w:b/>
        </w:rPr>
        <w:t xml:space="preserve">Esimerkki 3.2910</w:t>
      </w:r>
    </w:p>
    <w:p>
      <w:r>
        <w:t xml:space="preserve">Mikä on seuraavassa kysymyksessä olevan sanan "on" sanan part-of-speech tag: Mikä on sen joukkueen nimi, jonka manageri on voittanut myös neljä Copa Méxicon mestaruutta ?</w:t>
      </w:r>
    </w:p>
    <w:p>
      <w:r>
        <w:rPr>
          <w:b/>
        </w:rPr>
        <w:t xml:space="preserve">Tulos</w:t>
      </w:r>
    </w:p>
    <w:p>
      <w:r>
        <w:t xml:space="preserve">NN</w:t>
      </w:r>
    </w:p>
    <w:p>
      <w:r>
        <w:rPr>
          <w:b/>
        </w:rPr>
        <w:t xml:space="preserve">Esimerkki 3.2911</w:t>
      </w:r>
    </w:p>
    <w:p>
      <w:r>
        <w:t xml:space="preserve">Mikä on seuraavassa kysymyksessä olevan sanan "founded" part-of-speech tag: Grand-joen varrelle perustetulla kaupungilla oli mikä joukkue, jota johti Lazo Dzepina ?</w:t>
      </w:r>
    </w:p>
    <w:p>
      <w:r>
        <w:rPr>
          <w:b/>
        </w:rPr>
        <w:t xml:space="preserve">Tulos</w:t>
      </w:r>
    </w:p>
    <w:p>
      <w:r>
        <w:t xml:space="preserve">DT</w:t>
      </w:r>
    </w:p>
    <w:p>
      <w:r>
        <w:rPr>
          <w:b/>
        </w:rPr>
        <w:t xml:space="preserve">Esimerkki 3.2912</w:t>
      </w:r>
    </w:p>
    <w:p>
      <w:r>
        <w:t xml:space="preserve">Mikä on seuraavassa kysymyksessä olevan sanan "on" sanan part-of-speech tag: Minkä Kanadan provinssin eteläpuolella on The International at Concord -tapahtumaa isännöivä osavaltio ?</w:t>
      </w:r>
    </w:p>
    <w:p>
      <w:r>
        <w:rPr>
          <w:b/>
        </w:rPr>
        <w:t xml:space="preserve">Tulos</w:t>
      </w:r>
    </w:p>
    <w:p>
      <w:r>
        <w:t xml:space="preserve">JJ</w:t>
      </w:r>
    </w:p>
    <w:p>
      <w:r>
        <w:rPr>
          <w:b/>
        </w:rPr>
        <w:t xml:space="preserve">Esimerkki 3.2913</w:t>
      </w:r>
    </w:p>
    <w:p>
      <w:r>
        <w:t xml:space="preserve">Mikä on sanan "in" sanan part-of-speech tag seuraavassa kysymyksessä: Mikä on sen henkilön koulun nimi, jota pidetään ykkösenä puolustuspelien kirjaamiseen käytetyssä numerointijärjestelmässä ja joka on syntynyt vuonna 1934 Globenissa ?</w:t>
      </w:r>
    </w:p>
    <w:p>
      <w:r>
        <w:rPr>
          <w:b/>
        </w:rPr>
        <w:t xml:space="preserve">Tulos</w:t>
      </w:r>
    </w:p>
    <w:p>
      <w:r>
        <w:t xml:space="preserve">NN</w:t>
      </w:r>
    </w:p>
    <w:p>
      <w:r>
        <w:rPr>
          <w:b/>
        </w:rPr>
        <w:t xml:space="preserve">Esimerkki 3.2914</w:t>
      </w:r>
    </w:p>
    <w:p>
      <w:r>
        <w:t xml:space="preserve">Mikä on seuraavassa kysymyksessä olevan sanan "opponentti" sanan part-of-speech tag: Kuinka monta pudotuspelisarjaa on pelannut vuonna 1970 perustettu vastustaja ?</w:t>
      </w:r>
    </w:p>
    <w:p>
      <w:r>
        <w:rPr>
          <w:b/>
        </w:rPr>
        <w:t xml:space="preserve">Tulos</w:t>
      </w:r>
    </w:p>
    <w:p>
      <w:r>
        <w:t xml:space="preserve">DT</w:t>
      </w:r>
    </w:p>
    <w:p>
      <w:r>
        <w:rPr>
          <w:b/>
        </w:rPr>
        <w:t xml:space="preserve">Esimerkki 3.2915</w:t>
      </w:r>
    </w:p>
    <w:p>
      <w:r>
        <w:t xml:space="preserve">Mikä on seuraavassa kysymyksessä olevan sanan "kuljetus" sanan part-of-speech tag: Mikä on sen kilpailijan ikä, jonka kotikaupunki on maan tärkeä kaupunki- , teollisuus- , kauppa- ja kuljetuskeskus ?</w:t>
      </w:r>
    </w:p>
    <w:p>
      <w:r>
        <w:rPr>
          <w:b/>
        </w:rPr>
        <w:t xml:space="preserve">Tulos</w:t>
      </w:r>
    </w:p>
    <w:p>
      <w:r>
        <w:t xml:space="preserve">VBZ</w:t>
      </w:r>
    </w:p>
    <w:p>
      <w:r>
        <w:rPr>
          <w:b/>
        </w:rPr>
        <w:t xml:space="preserve">Esimerkki 3.2916</w:t>
      </w:r>
    </w:p>
    <w:p>
      <w:r>
        <w:t xml:space="preserve">Mikä on seuraavassa kysymyksessä olevan sanan "mitä" sanan part-of-speech tag: 19-niminen MAD-kirjailija kirjoitti parodian Columbia Broadcasting Systemin Jim Parsonsin tähdittämästä komediasarjasta, jonka on luonut mitkä kaksi tuottajaa ?</w:t>
      </w:r>
    </w:p>
    <w:p>
      <w:r>
        <w:rPr>
          <w:b/>
        </w:rPr>
        <w:t xml:space="preserve">Tulos</w:t>
      </w:r>
    </w:p>
    <w:p>
      <w:r>
        <w:t xml:space="preserve">JJ</w:t>
      </w:r>
    </w:p>
    <w:p>
      <w:r>
        <w:rPr>
          <w:b/>
        </w:rPr>
        <w:t xml:space="preserve">Esimerkki 3.2917</w:t>
      </w:r>
    </w:p>
    <w:p>
      <w:r>
        <w:t xml:space="preserve">Mikä on seuraavassa kysymyksessä olevan sanan "counties" sanan part-of-speech tag: Kuinka monta piirikuntaa sijaitsee Michiganin pääkaupungin rajojen sisäpuolella ?</w:t>
      </w:r>
    </w:p>
    <w:p>
      <w:r>
        <w:rPr>
          <w:b/>
        </w:rPr>
        <w:t xml:space="preserve">Tulos</w:t>
      </w:r>
    </w:p>
    <w:p>
      <w:r>
        <w:t xml:space="preserve">IN</w:t>
      </w:r>
    </w:p>
    <w:p>
      <w:r>
        <w:rPr>
          <w:b/>
        </w:rPr>
        <w:t xml:space="preserve">Esimerkki 3.2918</w:t>
      </w:r>
    </w:p>
    <w:p>
      <w:r>
        <w:t xml:space="preserve">Mikä on seuraavassa kysymyksessä olevan sanan "team" part-of-speech tag: Missä stipulaatiossa on tag-tiimi, jossa osa esiintyy suhteellisen usein, kun taas osa kehitetään niin, että edetään kulmassa ja tällaisia ottelutyyppejä käytetään harvoin, ja jossa on mukana pelaaja, joka piti lukuisia titteleitä CZW-jaksollaan ja oli CZW-painijan ja yhdenkertaisen tag-tiimikumppanin Nick Gagen oikea veli ?</w:t>
      </w:r>
    </w:p>
    <w:p>
      <w:r>
        <w:rPr>
          <w:b/>
        </w:rPr>
        <w:t xml:space="preserve">Tulos</w:t>
      </w:r>
    </w:p>
    <w:p>
      <w:r>
        <w:t xml:space="preserve">VBZ</w:t>
      </w:r>
    </w:p>
    <w:p>
      <w:r>
        <w:rPr>
          <w:b/>
        </w:rPr>
        <w:t xml:space="preserve">Esimerkki 3.2919</w:t>
      </w:r>
    </w:p>
    <w:p>
      <w:r>
        <w:t xml:space="preserve">Mikä on sanan "in" sanan part-of-speech tag seuraavassa kysymyksessä: Mikä on Utahin osavaltion yliopistosta vuonna 1959 valmistuneen urheilijan syntymäaika ?</w:t>
      </w:r>
    </w:p>
    <w:p>
      <w:r>
        <w:rPr>
          <w:b/>
        </w:rPr>
        <w:t xml:space="preserve">Tulos</w:t>
      </w:r>
    </w:p>
    <w:p>
      <w:r>
        <w:t xml:space="preserve">NNP</w:t>
      </w:r>
    </w:p>
    <w:p>
      <w:r>
        <w:rPr>
          <w:b/>
        </w:rPr>
        <w:t xml:space="preserve">Esimerkki 3.2920</w:t>
      </w:r>
    </w:p>
    <w:p>
      <w:r>
        <w:t xml:space="preserve">Mikä on seuraavassa kysymyksessä olevan sanan "a" sanan part-of-speech tag: Kuinka kaukana Alankomaiden rajoista on tämä kaupunki ja kunta, joka sijaitsee ranskankieliseen osaan ja belgosaksalaiseen alueeseen jakautuneessa maakunnassa ?</w:t>
      </w:r>
    </w:p>
    <w:p>
      <w:r>
        <w:rPr>
          <w:b/>
        </w:rPr>
        <w:t xml:space="preserve">Tulos</w:t>
      </w:r>
    </w:p>
    <w:p>
      <w:r>
        <w:t xml:space="preserve">WRB</w:t>
      </w:r>
    </w:p>
    <w:p>
      <w:r>
        <w:rPr>
          <w:b/>
        </w:rPr>
        <w:t xml:space="preserve">Esimerkki 3.2921</w:t>
      </w:r>
    </w:p>
    <w:p>
      <w:r>
        <w:t xml:space="preserve">Mikä on seuraavassa kysymyksessä olevan sanan "the" sanan part-of-speech tag: Mikä on Brecknockin sisältävän Delawaren kaupungin väkiluku ?</w:t>
      </w:r>
    </w:p>
    <w:p>
      <w:r>
        <w:rPr>
          <w:b/>
        </w:rPr>
        <w:t xml:space="preserve">Tulos</w:t>
      </w:r>
    </w:p>
    <w:p>
      <w:r>
        <w:t xml:space="preserve">VBG</w:t>
      </w:r>
    </w:p>
    <w:p>
      <w:r>
        <w:rPr>
          <w:b/>
        </w:rPr>
        <w:t xml:space="preserve">Esimerkki 3.2922</w:t>
      </w:r>
    </w:p>
    <w:p>
      <w:r>
        <w:t xml:space="preserve">Mikä on sanan "ensisijaisesti" sanan part-of-speech tag seuraavassa kysymyksessä: Mikä Portlandissa sijaitseva koulu palvelee ensisijaisesti etäopiskelijoita ?</w:t>
      </w:r>
    </w:p>
    <w:p>
      <w:r>
        <w:rPr>
          <w:b/>
        </w:rPr>
        <w:t xml:space="preserve">Tulos</w:t>
      </w:r>
    </w:p>
    <w:p>
      <w:r>
        <w:t xml:space="preserve">VBN</w:t>
      </w:r>
    </w:p>
    <w:p>
      <w:r>
        <w:rPr>
          <w:b/>
        </w:rPr>
        <w:t xml:space="preserve">Esimerkki 3.2923</w:t>
      </w:r>
    </w:p>
    <w:p>
      <w:r>
        <w:t xml:space="preserve">Mikä on sanan "arkkitehtuuri" sanan part-of-speech tag seuraavassa kysymyksessä: Mikä arkkitehtitoimisto suunnitteli asemat, jotka palvelevat uusien alueiden suurituloisinta aluetta ?</w:t>
      </w:r>
    </w:p>
    <w:p>
      <w:r>
        <w:rPr>
          <w:b/>
        </w:rPr>
        <w:t xml:space="preserve">Tulos</w:t>
      </w:r>
    </w:p>
    <w:p>
      <w:r>
        <w:t xml:space="preserve">VBD</w:t>
      </w:r>
    </w:p>
    <w:p>
      <w:r>
        <w:rPr>
          <w:b/>
        </w:rPr>
        <w:t xml:space="preserve">Esimerkki 3.2924</w:t>
      </w:r>
    </w:p>
    <w:p>
      <w:r>
        <w:t xml:space="preserve">Mikä on seuraavassa kysymyksessä olevan sanan "born" sanan part-of-speech tag: NCAA:n 29. divisioonan I maahockeymestaruuskilpailujen hävinneeseen joukkueeseen kuului pelaaja, joka oli syntynyt missä ?</w:t>
      </w:r>
    </w:p>
    <w:p>
      <w:r>
        <w:rPr>
          <w:b/>
        </w:rPr>
        <w:t xml:space="preserve">Tulos</w:t>
      </w:r>
    </w:p>
    <w:p>
      <w:r>
        <w:t xml:space="preserve">NNP</w:t>
      </w:r>
    </w:p>
    <w:p>
      <w:r>
        <w:rPr>
          <w:b/>
        </w:rPr>
        <w:t xml:space="preserve">Esimerkki 3.2925</w:t>
      </w:r>
    </w:p>
    <w:p>
      <w:r>
        <w:t xml:space="preserve">Mikä on seuraavassa kysymyksessä olevan sanan "käsikirjoittaja" sanan part-of-speech tag: Kun Emmett J. Scanlan näytteli Joshia vuonna 2018 ilmestyneessä sarjassa , kuka oli sarjan käsikirjoittaja ?</w:t>
      </w:r>
    </w:p>
    <w:p>
      <w:r>
        <w:rPr>
          <w:b/>
        </w:rPr>
        <w:t xml:space="preserve">Tulos</w:t>
      </w:r>
    </w:p>
    <w:p>
      <w:r>
        <w:t xml:space="preserve">NNP</w:t>
      </w:r>
    </w:p>
    <w:p>
      <w:r>
        <w:rPr>
          <w:b/>
        </w:rPr>
        <w:t xml:space="preserve">Esimerkki 3.2926</w:t>
      </w:r>
    </w:p>
    <w:p>
      <w:r>
        <w:t xml:space="preserve">Mikä on sanan "hosted" sanan part-of-speech tag seuraavassa kysymyksessä: Mikä meri sisältää Lampedusa , suljettu osa kansakunnan, joka isännöi Primavera Rosa ?</w:t>
      </w:r>
    </w:p>
    <w:p>
      <w:r>
        <w:rPr>
          <w:b/>
        </w:rPr>
        <w:t xml:space="preserve">Tulos</w:t>
      </w:r>
    </w:p>
    <w:p>
      <w:r>
        <w:t xml:space="preserve">DT</w:t>
      </w:r>
    </w:p>
    <w:p>
      <w:r>
        <w:rPr>
          <w:b/>
        </w:rPr>
        <w:t xml:space="preserve">Esimerkki 3.2927</w:t>
      </w:r>
    </w:p>
    <w:p>
      <w:r>
        <w:t xml:space="preserve">Mikä on seuraavassa kysymyksessä olevan sanan "opiskelijat" sanan part-of-speech tag: Kuinka monta eri kansakuntaa on lähettänyt opiskelijoita opiskelemaan yliopistoon, jossa Harry Jagielski opiskeli ?</w:t>
      </w:r>
    </w:p>
    <w:p>
      <w:r>
        <w:rPr>
          <w:b/>
        </w:rPr>
        <w:t xml:space="preserve">Tulos</w:t>
      </w:r>
    </w:p>
    <w:p>
      <w:r>
        <w:t xml:space="preserve">VB</w:t>
      </w:r>
    </w:p>
    <w:p>
      <w:r>
        <w:rPr>
          <w:b/>
        </w:rPr>
        <w:t xml:space="preserve">Esimerkki 3.2928</w:t>
      </w:r>
    </w:p>
    <w:p>
      <w:r>
        <w:t xml:space="preserve">Mikä on seuraavassa kysymyksessä olevan sanan "the" sanan part-of-speech tag: Minä vuonna Riverdale Northin poliitikko vannoi virkavalansa Yukonin lakiasäätävän kokouksen 12. puhemiehenä ?</w:t>
      </w:r>
    </w:p>
    <w:p>
      <w:r>
        <w:rPr>
          <w:b/>
        </w:rPr>
        <w:t xml:space="preserve">Tulos</w:t>
      </w:r>
    </w:p>
    <w:p>
      <w:r>
        <w:t xml:space="preserve">JJ</w:t>
      </w:r>
    </w:p>
    <w:p>
      <w:r>
        <w:rPr>
          <w:b/>
        </w:rPr>
        <w:t xml:space="preserve">Esimerkki 3.2929</w:t>
      </w:r>
    </w:p>
    <w:p>
      <w:r>
        <w:t xml:space="preserve">Mikä on seuraavassa kysymyksessä olevan sanan "born" sanan part-of-speech tag: Millä pelipaikalla 25. maaliskuuta 1989 syntynyt pelaaja pelasi ?</w:t>
      </w:r>
    </w:p>
    <w:p>
      <w:r>
        <w:rPr>
          <w:b/>
        </w:rPr>
        <w:t xml:space="preserve">Tulos</w:t>
      </w:r>
    </w:p>
    <w:p>
      <w:r>
        <w:t xml:space="preserve">VBD</w:t>
      </w:r>
    </w:p>
    <w:p>
      <w:r>
        <w:rPr>
          <w:b/>
        </w:rPr>
        <w:t xml:space="preserve">Esimerkki 3.2930</w:t>
      </w:r>
    </w:p>
    <w:p>
      <w:r>
        <w:t xml:space="preserve">Mikä on seuraavassa kysymyksessä olevan sanan "vähemmän" sanan part-of-speech tag: Mikä on sen Ryukyuanin kielen vaihtoehtoinen nimi, jolla on vähemmän puhujia kuin amamilla mutta enemmän kuin kunigamilla ?</w:t>
      </w:r>
    </w:p>
    <w:p>
      <w:r>
        <w:rPr>
          <w:b/>
        </w:rPr>
        <w:t xml:space="preserve">Tulos</w:t>
      </w:r>
    </w:p>
    <w:p>
      <w:r>
        <w:t xml:space="preserve">IN</w:t>
      </w:r>
    </w:p>
    <w:p>
      <w:r>
        <w:rPr>
          <w:b/>
        </w:rPr>
        <w:t xml:space="preserve">Esimerkki 3.2931</w:t>
      </w:r>
    </w:p>
    <w:p>
      <w:r>
        <w:t xml:space="preserve">Mikä on sanan "Grand" sanan part-of-speech tag seuraavassa kysymyksessä: Pro Tourin pelattu kausi koostui kuinka monesta Grand Prix -kilpailusta ?</w:t>
      </w:r>
    </w:p>
    <w:p>
      <w:r>
        <w:rPr>
          <w:b/>
        </w:rPr>
        <w:t xml:space="preserve">Tulos</w:t>
      </w:r>
    </w:p>
    <w:p>
      <w:r>
        <w:t xml:space="preserve">IN</w:t>
      </w:r>
    </w:p>
    <w:p>
      <w:r>
        <w:rPr>
          <w:b/>
        </w:rPr>
        <w:t xml:space="preserve">Esimerkki 3.2932</w:t>
      </w:r>
    </w:p>
    <w:p>
      <w:r>
        <w:t xml:space="preserve">Mikä on seuraavassa kysymyksessä olevan sanan "rank" part-of-speech tag: Mikä on koko palkintosumma tapahtumassa, jonka sijoitus on 7 ?</w:t>
      </w:r>
    </w:p>
    <w:p>
      <w:r>
        <w:rPr>
          <w:b/>
        </w:rPr>
        <w:t xml:space="preserve">Tulos</w:t>
      </w:r>
    </w:p>
    <w:p>
      <w:r>
        <w:t xml:space="preserve">IN</w:t>
      </w:r>
    </w:p>
    <w:p>
      <w:r>
        <w:rPr>
          <w:b/>
        </w:rPr>
        <w:t xml:space="preserve">Esimerkki 3.2933</w:t>
      </w:r>
    </w:p>
    <w:p>
      <w:r>
        <w:t xml:space="preserve">Mikä on seuraavassa kysymyksessä olevan sanan "heidän" sanan part-of-speech tag: Mitkä lentoyhtiöt käyttävät Karibianmeren lentokenttää, jonka IATA-koodi on PTP, pääasiallisena solmukohtanaan ?</w:t>
      </w:r>
    </w:p>
    <w:p>
      <w:r>
        <w:rPr>
          <w:b/>
        </w:rPr>
        <w:t xml:space="preserve">Tulos</w:t>
      </w:r>
    </w:p>
    <w:p>
      <w:r>
        <w:t xml:space="preserve">VBZ</w:t>
      </w:r>
    </w:p>
    <w:p>
      <w:r>
        <w:rPr>
          <w:b/>
        </w:rPr>
        <w:t xml:space="preserve">Esimerkki 3.2934</w:t>
      </w:r>
    </w:p>
    <w:p>
      <w:r>
        <w:t xml:space="preserve">Mikä on sanan "in" sanan part-of-speech tag seuraavassa kysymyksessä: Mikä Middleportin taloista on vanhempi ?</w:t>
      </w:r>
    </w:p>
    <w:p>
      <w:r>
        <w:rPr>
          <w:b/>
        </w:rPr>
        <w:t xml:space="preserve">Tulos</w:t>
      </w:r>
    </w:p>
    <w:p>
      <w:r>
        <w:t xml:space="preserve">WDT</w:t>
      </w:r>
    </w:p>
    <w:p>
      <w:r>
        <w:rPr>
          <w:b/>
        </w:rPr>
        <w:t xml:space="preserve">Esimerkki 3.2935</w:t>
      </w:r>
    </w:p>
    <w:p>
      <w:r>
        <w:t xml:space="preserve">Mikä on seuraavassa kysymyksessä olevan sanan "from" sanan part-of-speech tag: Kuka on luonut sarjan, jossa Megan Fox esitti Sydney Shanowskia vuosina 2004-06 ?</w:t>
      </w:r>
    </w:p>
    <w:p>
      <w:r>
        <w:rPr>
          <w:b/>
        </w:rPr>
        <w:t xml:space="preserve">Tulos</w:t>
      </w:r>
    </w:p>
    <w:p>
      <w:r>
        <w:t xml:space="preserve">VBD</w:t>
      </w:r>
    </w:p>
    <w:p>
      <w:r>
        <w:rPr>
          <w:b/>
        </w:rPr>
        <w:t xml:space="preserve">Esimerkki 3.2936</w:t>
      </w:r>
    </w:p>
    <w:p>
      <w:r>
        <w:t xml:space="preserve">Mikä on seuraavassa kysymyksessä olevan sanan "'s" sanan part-of-speech tag: Mitkä maat tuottivat yhdessä Lauri Törhösen vuonna 2007 ilmestyneen elokuvan ?</w:t>
      </w:r>
    </w:p>
    <w:p>
      <w:r>
        <w:rPr>
          <w:b/>
        </w:rPr>
        <w:t xml:space="preserve">Tulos</w:t>
      </w:r>
    </w:p>
    <w:p>
      <w:r>
        <w:t xml:space="preserve">NN</w:t>
      </w:r>
    </w:p>
    <w:p>
      <w:r>
        <w:rPr>
          <w:b/>
        </w:rPr>
        <w:t xml:space="preserve">Esimerkki 3.2937</w:t>
      </w:r>
    </w:p>
    <w:p>
      <w:r>
        <w:t xml:space="preserve">Mikä on seuraavassa kysymyksessä olevan sanan "city" sanan osa-alkuinen tunniste: Minkä piirikunnan kotipaikka on kaupungissa, josta Janeane Marie Ceccanti on kotoisin ?</w:t>
      </w:r>
    </w:p>
    <w:p>
      <w:r>
        <w:rPr>
          <w:b/>
        </w:rPr>
        <w:t xml:space="preserve">Tulos</w:t>
      </w:r>
    </w:p>
    <w:p>
      <w:r>
        <w:t xml:space="preserve">PRP$</w:t>
      </w:r>
    </w:p>
    <w:p>
      <w:r>
        <w:rPr>
          <w:b/>
        </w:rPr>
        <w:t xml:space="preserve">Esimerkki 3.2938</w:t>
      </w:r>
    </w:p>
    <w:p>
      <w:r>
        <w:t xml:space="preserve">Mikä on seuraavassa kysymyksessä olevan sanan "on" sanan part-of-speech tag: Mistä lähtien vuonna 1965 perustettu college on sijainnut Livingstonissa ?</w:t>
      </w:r>
    </w:p>
    <w:p>
      <w:r>
        <w:rPr>
          <w:b/>
        </w:rPr>
        <w:t xml:space="preserve">Tulos</w:t>
      </w:r>
    </w:p>
    <w:p>
      <w:r>
        <w:t xml:space="preserve">WRB</w:t>
      </w:r>
    </w:p>
    <w:p>
      <w:r>
        <w:rPr>
          <w:b/>
        </w:rPr>
        <w:t xml:space="preserve">Esimerkki 3.2939</w:t>
      </w:r>
    </w:p>
    <w:p>
      <w:r>
        <w:t xml:space="preserve">Mikä on seuraavassa kysymyksessä olevan sanan "mater" sanan part-of-speech tag: Chuck Martin valmentaa tällä hetkellä ketä palkinnon saajan alma materia ?</w:t>
      </w:r>
    </w:p>
    <w:p>
      <w:r>
        <w:rPr>
          <w:b/>
        </w:rPr>
        <w:t xml:space="preserve">Tulos</w:t>
      </w:r>
    </w:p>
    <w:p>
      <w:r>
        <w:t xml:space="preserve">NNP</w:t>
      </w:r>
    </w:p>
    <w:p>
      <w:r>
        <w:rPr>
          <w:b/>
        </w:rPr>
        <w:t xml:space="preserve">Esimerkki 3.2940</w:t>
      </w:r>
    </w:p>
    <w:p>
      <w:r>
        <w:t xml:space="preserve">Mikä on sanan "associated" sanan part-of-speech tag seuraavassa kysymyksessä: Missä maassa rautamalmiin liittyvä yritys sijaitsee ?</w:t>
      </w:r>
    </w:p>
    <w:p>
      <w:r>
        <w:rPr>
          <w:b/>
        </w:rPr>
        <w:t xml:space="preserve">Tulos</w:t>
      </w:r>
    </w:p>
    <w:p>
      <w:r>
        <w:t xml:space="preserve">NN</w:t>
      </w:r>
    </w:p>
    <w:p>
      <w:r>
        <w:rPr>
          <w:b/>
        </w:rPr>
        <w:t xml:space="preserve">Esimerkki 3.2941</w:t>
      </w:r>
    </w:p>
    <w:p>
      <w:r>
        <w:t xml:space="preserve">Mikä on seuraavassa kysymyksessä esiintyvän sanan "posti" puhekielinen tunniste: Mikä on sen stadionin postinumero, jonka kapasiteetti on pienin ?</w:t>
      </w:r>
    </w:p>
    <w:p>
      <w:r>
        <w:rPr>
          <w:b/>
        </w:rPr>
        <w:t xml:space="preserve">Tulos</w:t>
      </w:r>
    </w:p>
    <w:p>
      <w:r>
        <w:t xml:space="preserve">VBZ</w:t>
      </w:r>
    </w:p>
    <w:p>
      <w:r>
        <w:rPr>
          <w:b/>
        </w:rPr>
        <w:t xml:space="preserve">Esimerkki 3.2942</w:t>
      </w:r>
    </w:p>
    <w:p>
      <w:r>
        <w:t xml:space="preserve">Mikä on seuraavassa kysymyksessä esiintyvän sanan "voimistelijat" puhejäsenmerkki: Kuinka monta voimistelijaa oli Aasiasta ?</w:t>
      </w:r>
    </w:p>
    <w:p>
      <w:r>
        <w:rPr>
          <w:b/>
        </w:rPr>
        <w:t xml:space="preserve">Tulos</w:t>
      </w:r>
    </w:p>
    <w:p>
      <w:r>
        <w:t xml:space="preserve">WRB</w:t>
      </w:r>
    </w:p>
    <w:p>
      <w:r>
        <w:rPr>
          <w:b/>
        </w:rPr>
        <w:t xml:space="preserve">Esimerkki 3.2943</w:t>
      </w:r>
    </w:p>
    <w:p>
      <w:r>
        <w:t xml:space="preserve">Mikä on seuraavassa kysymyksessä olevan sanan "located" part-of-speech tag: Lydia Ko 'n kansakunta sijaitsee missä valtameressä ?</w:t>
      </w:r>
    </w:p>
    <w:p>
      <w:r>
        <w:rPr>
          <w:b/>
        </w:rPr>
        <w:t xml:space="preserve">Tulos</w:t>
      </w:r>
    </w:p>
    <w:p>
      <w:r>
        <w:t xml:space="preserve">POS</w:t>
      </w:r>
    </w:p>
    <w:p>
      <w:r>
        <w:rPr>
          <w:b/>
        </w:rPr>
        <w:t xml:space="preserve">Esimerkki 3.2944</w:t>
      </w:r>
    </w:p>
    <w:p>
      <w:r>
        <w:t xml:space="preserve">Mikä on seuraavassa kysymyksessä olevan sanan "oli" sanan part-of-speech tag: Mikä oli sen artistin, joka alun perin tuli tunnetuksi näyttelijänä teinidraamasarjassa Degrassi , julkaiseman myydyimmän singlen myynti miljoonina : The Next Generation -sarjassa 2000-luvulla ?</w:t>
      </w:r>
    </w:p>
    <w:p>
      <w:r>
        <w:rPr>
          <w:b/>
        </w:rPr>
        <w:t xml:space="preserve">Tulos</w:t>
      </w:r>
    </w:p>
    <w:p>
      <w:r>
        <w:t xml:space="preserve">CD</w:t>
      </w:r>
    </w:p>
    <w:p>
      <w:r>
        <w:rPr>
          <w:b/>
        </w:rPr>
        <w:t xml:space="preserve">Esimerkki 3.2945</w:t>
      </w:r>
    </w:p>
    <w:p>
      <w:r>
        <w:t xml:space="preserve">Mikä on seuraavassa kysymyksessä olevan sanan "entinen" sanan part-of-speech tag: Mikä NBA-joukkue jakaa saman kaupungin kuin Len Chappellin entinen joukkue ennen NBA:n laajentamiseksi tarkoitettua draftia vuonna 1966 ?</w:t>
      </w:r>
    </w:p>
    <w:p>
      <w:r>
        <w:rPr>
          <w:b/>
        </w:rPr>
        <w:t xml:space="preserve">Tulos</w:t>
      </w:r>
    </w:p>
    <w:p>
      <w:r>
        <w:t xml:space="preserve">NNS</w:t>
      </w:r>
    </w:p>
    <w:p>
      <w:r>
        <w:rPr>
          <w:b/>
        </w:rPr>
        <w:t xml:space="preserve">Esimerkki 3.2946</w:t>
      </w:r>
    </w:p>
    <w:p>
      <w:r>
        <w:t xml:space="preserve">Mikä on seuraavassa kysymyksessä olevan sanan "kun" sanan part-of-speech tag: Milloin tämä mestaruuden voittanut seura muutti kotistadionilleen vuonna , jolloin tämä kymmenen kertaa Belgian liigan voittanut joukkue sijoittui toiseksi ?</w:t>
      </w:r>
    </w:p>
    <w:p>
      <w:r>
        <w:rPr>
          <w:b/>
        </w:rPr>
        <w:t xml:space="preserve">Tulos</w:t>
      </w:r>
    </w:p>
    <w:p>
      <w:r>
        <w:t xml:space="preserve">NN</w:t>
      </w:r>
    </w:p>
    <w:p>
      <w:r>
        <w:rPr>
          <w:b/>
        </w:rPr>
        <w:t xml:space="preserve">Esimerkki 3.2947</w:t>
      </w:r>
    </w:p>
    <w:p>
      <w:r>
        <w:t xml:space="preserve">Mikä on sanan "of" sanan part-of-speech tag seuraavassa kysymyksessä: Mikä on sen pelaajan nimi, jonka kansakunta on hieman pienempi kuin koko Euroopan manner ?</w:t>
      </w:r>
    </w:p>
    <w:p>
      <w:r>
        <w:rPr>
          <w:b/>
        </w:rPr>
        <w:t xml:space="preserve">Tulos</w:t>
      </w:r>
    </w:p>
    <w:p>
      <w:r>
        <w:t xml:space="preserve">DT</w:t>
      </w:r>
    </w:p>
    <w:p>
      <w:r>
        <w:rPr>
          <w:b/>
        </w:rPr>
        <w:t xml:space="preserve">Esimerkki 3.2948</w:t>
      </w:r>
    </w:p>
    <w:p>
      <w:r>
        <w:t xml:space="preserve">Mikä on seuraavassa kysymyksessä olevan sanan "the" sanan part-of-speech tag: Kuka kilpaili 9.-19. elokuuta järjestetyssä tapahtumassa ?</w:t>
      </w:r>
    </w:p>
    <w:p>
      <w:r>
        <w:rPr>
          <w:b/>
        </w:rPr>
        <w:t xml:space="preserve">Tulos</w:t>
      </w:r>
    </w:p>
    <w:p>
      <w:r>
        <w:t xml:space="preserve">WP</w:t>
      </w:r>
    </w:p>
    <w:p>
      <w:r>
        <w:rPr>
          <w:b/>
        </w:rPr>
        <w:t xml:space="preserve">Esimerkki 3.2949</w:t>
      </w:r>
    </w:p>
    <w:p>
      <w:r>
        <w:t xml:space="preserve">Mikä on sanan "plays" sanan part-of-speech tag seuraavassa kysymyksessä: Kuinka monta eriväristä istuinta on stadionilla, jossa 8. sijalla oleva joukkue pelaa ?</w:t>
      </w:r>
    </w:p>
    <w:p>
      <w:r>
        <w:rPr>
          <w:b/>
        </w:rPr>
        <w:t xml:space="preserve">Tulos</w:t>
      </w:r>
    </w:p>
    <w:p>
      <w:r>
        <w:t xml:space="preserve">VBP</w:t>
      </w:r>
    </w:p>
    <w:p>
      <w:r>
        <w:rPr>
          <w:b/>
        </w:rPr>
        <w:t xml:space="preserve">Esimerkki 3.2950</w:t>
      </w:r>
    </w:p>
    <w:p>
      <w:r>
        <w:t xml:space="preserve">Mikä on seuraavassa kysymyksessä olevan sanan "the" sanan part-of-speech tag: Mihin suuntaan Nigerin valtio on suhteessa Leila Bendahmanen kotimaahan ?</w:t>
      </w:r>
    </w:p>
    <w:p>
      <w:r>
        <w:rPr>
          <w:b/>
        </w:rPr>
        <w:t xml:space="preserve">Tulos</w:t>
      </w:r>
    </w:p>
    <w:p>
      <w:r>
        <w:t xml:space="preserve">IN</w:t>
      </w:r>
    </w:p>
    <w:p>
      <w:r>
        <w:rPr>
          <w:b/>
        </w:rPr>
        <w:t xml:space="preserve">Esimerkki 3.2951</w:t>
      </w:r>
    </w:p>
    <w:p>
      <w:r>
        <w:t xml:space="preserve">Mikä on seuraavassa kysymyksessä olevan sanan "on" sanan part-of-speech tag: Mikä on sen kaupungin asukasluku, jossa asemalla on 260 000 kuulijaa viikossa ja 7,9 prosentin osuus joulukuussa 2018 ?</w:t>
      </w:r>
    </w:p>
    <w:p>
      <w:r>
        <w:rPr>
          <w:b/>
        </w:rPr>
        <w:t xml:space="preserve">Tulos</w:t>
      </w:r>
    </w:p>
    <w:p>
      <w:r>
        <w:t xml:space="preserve">DT</w:t>
      </w:r>
    </w:p>
    <w:p>
      <w:r>
        <w:rPr>
          <w:b/>
        </w:rPr>
        <w:t xml:space="preserve">Esimerkki 3.2952</w:t>
      </w:r>
    </w:p>
    <w:p>
      <w:r>
        <w:t xml:space="preserve">Mikä on seuraavassa kysymyksessä olevan sanan "yleensä" sanan part-of-speech tag: Missä seurassa pelaaja lopetti ammattilaisuransa, joka pelasi paikassa, että joukkuekokoonpanoihin kuuluu yleensä yhdestä kolmeen ?</w:t>
      </w:r>
    </w:p>
    <w:p>
      <w:r>
        <w:rPr>
          <w:b/>
        </w:rPr>
        <w:t xml:space="preserve">Tulos</w:t>
      </w:r>
    </w:p>
    <w:p>
      <w:r>
        <w:t xml:space="preserve">CD</w:t>
      </w:r>
    </w:p>
    <w:p>
      <w:r>
        <w:rPr>
          <w:b/>
        </w:rPr>
        <w:t xml:space="preserve">Esimerkki 3.2953</w:t>
      </w:r>
    </w:p>
    <w:p>
      <w:r>
        <w:t xml:space="preserve">Mikä on seuraavassa kysymyksessä olevan sanan "kehitys" sanan part-of-speech tag: Kuinka paljon rahaa annetaan ensimmäisen mannertenvälisen puhelinlinjan kehittämiseen osallistuneen insinöörin mukaan nimetyn palkinnon voittajalle ?</w:t>
      </w:r>
    </w:p>
    <w:p>
      <w:r>
        <w:rPr>
          <w:b/>
        </w:rPr>
        <w:t xml:space="preserve">Tulos</w:t>
      </w:r>
    </w:p>
    <w:p>
      <w:r>
        <w:t xml:space="preserve">IN</w:t>
      </w:r>
    </w:p>
    <w:p>
      <w:r>
        <w:rPr>
          <w:b/>
        </w:rPr>
        <w:t xml:space="preserve">Esimerkki 3.2954</w:t>
      </w:r>
    </w:p>
    <w:p>
      <w:r>
        <w:t xml:space="preserve">Mikä on sanan "Albania" sanan part-of-speech tag seuraavassa kysymyksessä: Missä seurakunnassa Albania Plantation House sijaitsee ?</w:t>
      </w:r>
    </w:p>
    <w:p>
      <w:r>
        <w:rPr>
          <w:b/>
        </w:rPr>
        <w:t xml:space="preserve">Tulos</w:t>
      </w:r>
    </w:p>
    <w:p>
      <w:r>
        <w:t xml:space="preserve">VBN</w:t>
      </w:r>
    </w:p>
    <w:p>
      <w:r>
        <w:rPr>
          <w:b/>
        </w:rPr>
        <w:t xml:space="preserve">Esimerkki 3.2955</w:t>
      </w:r>
    </w:p>
    <w:p>
      <w:r>
        <w:t xml:space="preserve">Mikä on seuraavassa kysymyksessä olevan sanan "from" sanan part-of-speech tag: Kuinka monta katolilaista senaattoria on osavaltiosta, joka on tunnettu vapaamielisistä laeistaan ?</w:t>
      </w:r>
    </w:p>
    <w:p>
      <w:r>
        <w:rPr>
          <w:b/>
        </w:rPr>
        <w:t xml:space="preserve">Tulos</w:t>
      </w:r>
    </w:p>
    <w:p>
      <w:r>
        <w:t xml:space="preserve">NN</w:t>
      </w:r>
    </w:p>
    <w:p>
      <w:r>
        <w:rPr>
          <w:b/>
        </w:rPr>
        <w:t xml:space="preserve">Esimerkki 3.2956</w:t>
      </w:r>
    </w:p>
    <w:p>
      <w:r>
        <w:t xml:space="preserve">Mikä on seuraavassa kysymyksessä olevan sanan "kuka" sanan part-of-speech tag: Kuka kuoli neljä vuotta sen miehen jälkeen, joka erotettiin pääsihteerin virasta vuonna 1957 ?</w:t>
      </w:r>
    </w:p>
    <w:p>
      <w:r>
        <w:rPr>
          <w:b/>
        </w:rPr>
        <w:t xml:space="preserve">Tulos</w:t>
      </w:r>
    </w:p>
    <w:p>
      <w:r>
        <w:t xml:space="preserve">NNP</w:t>
      </w:r>
    </w:p>
    <w:p>
      <w:r>
        <w:rPr>
          <w:b/>
        </w:rPr>
        <w:t xml:space="preserve">Esimerkki 3.2957</w:t>
      </w:r>
    </w:p>
    <w:p>
      <w:r>
        <w:t xml:space="preserve">Mikä on seuraavassa kysymyksessä olevan sanan "on" sanan part-of-speech tag: Mikä on sen seuran kotistadion, joka perustettiin vuonna 2006 nimellä T &amp; T Hanoi Football Club ?</w:t>
      </w:r>
    </w:p>
    <w:p>
      <w:r>
        <w:rPr>
          <w:b/>
        </w:rPr>
        <w:t xml:space="preserve">Tulos</w:t>
      </w:r>
    </w:p>
    <w:p>
      <w:r>
        <w:t xml:space="preserve">NNP</w:t>
      </w:r>
    </w:p>
    <w:p>
      <w:r>
        <w:rPr>
          <w:b/>
        </w:rPr>
        <w:t xml:space="preserve">Esimerkki 3.2958</w:t>
      </w:r>
    </w:p>
    <w:p>
      <w:r>
        <w:t xml:space="preserve">Mikä on seuraavassa kysymyksessä olevan sanan "the" sanan part-of-speech tag: Mitä aksenttia käyttävät Macin ja Toshin tähdittämän lyhytelokuvan hahmot ?</w:t>
      </w:r>
    </w:p>
    <w:p>
      <w:r>
        <w:rPr>
          <w:b/>
        </w:rPr>
        <w:t xml:space="preserve">Tulos</w:t>
      </w:r>
    </w:p>
    <w:p>
      <w:r>
        <w:t xml:space="preserve">VBN</w:t>
      </w:r>
    </w:p>
    <w:p>
      <w:r>
        <w:rPr>
          <w:b/>
        </w:rPr>
        <w:t xml:space="preserve">Esimerkki 3.2959</w:t>
      </w:r>
    </w:p>
    <w:p>
      <w:r>
        <w:t xml:space="preserve">Mikä on seuraavassa kysymyksessä olevan sanan "the" sanan part-of-speech tag: Toronton Pearsonin kansainvälisen lentoaseman palvelualueelle , mitä se ankkuroi ?</w:t>
      </w:r>
    </w:p>
    <w:p>
      <w:r>
        <w:rPr>
          <w:b/>
        </w:rPr>
        <w:t xml:space="preserve">Tulos</w:t>
      </w:r>
    </w:p>
    <w:p>
      <w:r>
        <w:t xml:space="preserve">PRP</w:t>
      </w:r>
    </w:p>
    <w:p>
      <w:r>
        <w:rPr>
          <w:b/>
        </w:rPr>
        <w:t xml:space="preserve">Esimerkki 3.2960</w:t>
      </w:r>
    </w:p>
    <w:p>
      <w:r>
        <w:t xml:space="preserve">Mikä on seuraavassa kysymyksessä olevan sanan "tapahtumapaikka" sanan part-of-speech tag: Kuinka monta paikkaa on eniten voittaneen Top 14 -joukkueen pelipaikalla?</w:t>
      </w:r>
    </w:p>
    <w:p>
      <w:r>
        <w:rPr>
          <w:b/>
        </w:rPr>
        <w:t xml:space="preserve">Tulos</w:t>
      </w:r>
    </w:p>
    <w:p>
      <w:r>
        <w:t xml:space="preserve">VB</w:t>
      </w:r>
    </w:p>
    <w:p>
      <w:r>
        <w:rPr>
          <w:b/>
        </w:rPr>
        <w:t xml:space="preserve">Esimerkki 3.2961</w:t>
      </w:r>
    </w:p>
    <w:p>
      <w:r>
        <w:t xml:space="preserve">Mikä on seuraavassa kysymyksessä olevan sanan "team" part-of-speech tag: Mikä Aasian alueista liittyi ICC:hen ensimmäisenä?</w:t>
      </w:r>
    </w:p>
    <w:p>
      <w:r>
        <w:rPr>
          <w:b/>
        </w:rPr>
        <w:t xml:space="preserve">Tulos</w:t>
      </w:r>
    </w:p>
    <w:p>
      <w:r>
        <w:t xml:space="preserve">VBD</w:t>
      </w:r>
    </w:p>
    <w:p>
      <w:r>
        <w:rPr>
          <w:b/>
        </w:rPr>
        <w:t xml:space="preserve">Esimerkki 3.2962</w:t>
      </w:r>
    </w:p>
    <w:p>
      <w:r>
        <w:t xml:space="preserve">Mikä on sanan "myös" sanan part-of-speech tag seuraavassa kysymyksessä: Mikä albumi julkaistiin myös Ahmet Ertegünin ja Herb Abramsonin perustamalla levy-yhtiöllä ?</w:t>
      </w:r>
    </w:p>
    <w:p>
      <w:r>
        <w:rPr>
          <w:b/>
        </w:rPr>
        <w:t xml:space="preserve">Tulos</w:t>
      </w:r>
    </w:p>
    <w:p>
      <w:r>
        <w:t xml:space="preserve">NN</w:t>
      </w:r>
    </w:p>
    <w:p>
      <w:r>
        <w:rPr>
          <w:b/>
        </w:rPr>
        <w:t xml:space="preserve">Esimerkki 3.2963</w:t>
      </w:r>
    </w:p>
    <w:p>
      <w:r>
        <w:t xml:space="preserve">Mikä on seuraavassa kysymyksessä olevan sanan "the" sanan part-of-speech tag: Mikä on vuoden 2017 MM-kisojen kultamitalin voittaneen urheilijan tulos ?</w:t>
      </w:r>
    </w:p>
    <w:p>
      <w:r>
        <w:rPr>
          <w:b/>
        </w:rPr>
        <w:t xml:space="preserve">Tulos</w:t>
      </w:r>
    </w:p>
    <w:p>
      <w:r>
        <w:t xml:space="preserve">WP</w:t>
      </w:r>
    </w:p>
    <w:p>
      <w:r>
        <w:rPr>
          <w:b/>
        </w:rPr>
        <w:t xml:space="preserve">Esimerkki 3.2964</w:t>
      </w:r>
    </w:p>
    <w:p>
      <w:r>
        <w:t xml:space="preserve">Mikä on seuraavassa kysymyksessä olevan sanan "mitä" sanan part-of-speech tag: Missä konferenssissa Minneapolisissa sijaitseva joukkue pelaa ?</w:t>
      </w:r>
    </w:p>
    <w:p>
      <w:r>
        <w:rPr>
          <w:b/>
        </w:rPr>
        <w:t xml:space="preserve">Tulos</w:t>
      </w:r>
    </w:p>
    <w:p>
      <w:r>
        <w:t xml:space="preserve">VBZ</w:t>
      </w:r>
    </w:p>
    <w:p>
      <w:r>
        <w:rPr>
          <w:b/>
        </w:rPr>
        <w:t xml:space="preserve">Esimerkki 3.2965</w:t>
      </w:r>
    </w:p>
    <w:p>
      <w:r>
        <w:t xml:space="preserve">Mikä on seuraavassa kysymyksessä olevan sanan "tiede" sanan part-of-speech tag: Milloin peli, jossa on tieteisfiktioparodia Kilpikonna ja jänis, sai ensi-iltansa ?</w:t>
      </w:r>
    </w:p>
    <w:p>
      <w:r>
        <w:rPr>
          <w:b/>
        </w:rPr>
        <w:t xml:space="preserve">Tulos</w:t>
      </w:r>
    </w:p>
    <w:p>
      <w:r>
        <w:t xml:space="preserve">CC</w:t>
      </w:r>
    </w:p>
    <w:p>
      <w:r>
        <w:rPr>
          <w:b/>
        </w:rPr>
        <w:t xml:space="preserve">Esimerkki 3.2966</w:t>
      </w:r>
    </w:p>
    <w:p>
      <w:r>
        <w:t xml:space="preserve">Mikä on seuraavassa kysymyksessä olevan sanan "Taking" sanan part-of-speech tag: Minkä ikäinen oli Taking Chances -levyllä esiintynyt muusikko, kun hän tuli tunnetuksi ?</w:t>
      </w:r>
    </w:p>
    <w:p>
      <w:r>
        <w:rPr>
          <w:b/>
        </w:rPr>
        <w:t xml:space="preserve">Tulos</w:t>
      </w:r>
    </w:p>
    <w:p>
      <w:r>
        <w:t xml:space="preserve">NNS</w:t>
      </w:r>
    </w:p>
    <w:p>
      <w:r>
        <w:rPr>
          <w:b/>
        </w:rPr>
        <w:t xml:space="preserve">Esimerkki 3.2967</w:t>
      </w:r>
    </w:p>
    <w:p>
      <w:r>
        <w:t xml:space="preserve">Mikä on seuraavassa kysymyksessä olevan sanan "the" sanan part-of-speech tag: Minkä yliopiston kirjastossa on enemmän tekstejä kuin Keith Taylorin käymässä lukion jälkeisessä koulussa ?</w:t>
      </w:r>
    </w:p>
    <w:p>
      <w:r>
        <w:rPr>
          <w:b/>
        </w:rPr>
        <w:t xml:space="preserve">Tulos</w:t>
      </w:r>
    </w:p>
    <w:p>
      <w:r>
        <w:t xml:space="preserve">NNS</w:t>
      </w:r>
    </w:p>
    <w:p>
      <w:r>
        <w:rPr>
          <w:b/>
        </w:rPr>
        <w:t xml:space="preserve">Esimerkki 3.2968</w:t>
      </w:r>
    </w:p>
    <w:p>
      <w:r>
        <w:t xml:space="preserve">Mikä on seuraavassa kysymyksessä olevan sanan "mitä" sanan part-of-speech tag: Missä laulukilpailusarjassa Brigham Youngin alumni saavutti kuudennen sijan toisella kaudella, joka esitettiin vuonna 2003 ?</w:t>
      </w:r>
    </w:p>
    <w:p>
      <w:r>
        <w:rPr>
          <w:b/>
        </w:rPr>
        <w:t xml:space="preserve">Tulos</w:t>
      </w:r>
    </w:p>
    <w:p>
      <w:r>
        <w:t xml:space="preserve">JJ</w:t>
      </w:r>
    </w:p>
    <w:p>
      <w:r>
        <w:rPr>
          <w:b/>
        </w:rPr>
        <w:t xml:space="preserve">Esimerkki 3.2969</w:t>
      </w:r>
    </w:p>
    <w:p>
      <w:r>
        <w:t xml:space="preserve">Mikä on seuraavassa kysymyksessä olevan sanan "maailma" sanan part-of-speech tag: Mitä järjestelmää tämä teologi vastusti maailman 17. suurimmassa maassa ?</w:t>
      </w:r>
    </w:p>
    <w:p>
      <w:r>
        <w:rPr>
          <w:b/>
        </w:rPr>
        <w:t xml:space="preserve">Tulos</w:t>
      </w:r>
    </w:p>
    <w:p>
      <w:r>
        <w:t xml:space="preserve">VBD</w:t>
      </w:r>
    </w:p>
    <w:p>
      <w:r>
        <w:rPr>
          <w:b/>
        </w:rPr>
        <w:t xml:space="preserve">Esimerkki 3.2970</w:t>
      </w:r>
    </w:p>
    <w:p>
      <w:r>
        <w:t xml:space="preserve">Mikä on seuraavassa kysymyksessä olevan sanan "Guy" sanan part-of-speech tag: Missä kaupungissa Guy Maddinin vuonna 2006 tekemä elokuva kuvattiin ?</w:t>
      </w:r>
    </w:p>
    <w:p>
      <w:r>
        <w:rPr>
          <w:b/>
        </w:rPr>
        <w:t xml:space="preserve">Tulos</w:t>
      </w:r>
    </w:p>
    <w:p>
      <w:r>
        <w:t xml:space="preserve">NN</w:t>
      </w:r>
    </w:p>
    <w:p>
      <w:r>
        <w:rPr>
          <w:b/>
        </w:rPr>
        <w:t xml:space="preserve">Esimerkki 3.2971</w:t>
      </w:r>
    </w:p>
    <w:p>
      <w:r>
        <w:t xml:space="preserve">Mikä on sanan "1969" sanan part-of-speech tag seuraavassa kysymyksessä: Kuka vuoden 1969 Ranskan avointen voittajista on nuorempi ?</w:t>
      </w:r>
    </w:p>
    <w:p>
      <w:r>
        <w:rPr>
          <w:b/>
        </w:rPr>
        <w:t xml:space="preserve">Tulos</w:t>
      </w:r>
    </w:p>
    <w:p>
      <w:r>
        <w:t xml:space="preserve">DT</w:t>
      </w:r>
    </w:p>
    <w:p>
      <w:r>
        <w:rPr>
          <w:b/>
        </w:rPr>
        <w:t xml:space="preserve">Esimerkki 3.2972</w:t>
      </w:r>
    </w:p>
    <w:p>
      <w:r>
        <w:t xml:space="preserve">Mikä on sanan "authored" sanan part-of-speech tag seuraavassa kysymyksessä: Minkä kirjan on kirjoittanut Dallas Mavericksin pääomistaja ?</w:t>
      </w:r>
    </w:p>
    <w:p>
      <w:r>
        <w:rPr>
          <w:b/>
        </w:rPr>
        <w:t xml:space="preserve">Tulos</w:t>
      </w:r>
    </w:p>
    <w:p>
      <w:r>
        <w:t xml:space="preserve">IN</w:t>
      </w:r>
    </w:p>
    <w:p>
      <w:r>
        <w:rPr>
          <w:b/>
        </w:rPr>
        <w:t xml:space="preserve">Esimerkki 3.2973</w:t>
      </w:r>
    </w:p>
    <w:p>
      <w:r>
        <w:t xml:space="preserve">Mikä on seuraavassa kysymyksessä olevan sanan "Mitä" sanan part-of-speech tag: Millaiset kivet peittävät Alaskassa sijaitsevan kraatterin rakennetta?</w:t>
      </w:r>
    </w:p>
    <w:p>
      <w:r>
        <w:rPr>
          <w:b/>
        </w:rPr>
        <w:t xml:space="preserve">Tulos</w:t>
      </w:r>
    </w:p>
    <w:p>
      <w:r>
        <w:t xml:space="preserve">IN</w:t>
      </w:r>
    </w:p>
    <w:p>
      <w:r>
        <w:rPr>
          <w:b/>
        </w:rPr>
        <w:t xml:space="preserve">Esimerkki 3.2974</w:t>
      </w:r>
    </w:p>
    <w:p>
      <w:r>
        <w:t xml:space="preserve">Mikä on seuraavassa kysymyksessä olevan sanan "että" sanan part-of-speech tag: Kenen lauluun viittaa vuonna 1990 julkaistun elokuvan nimi, jossa esiintyi alus Queen of Burnaby ?</w:t>
      </w:r>
    </w:p>
    <w:p>
      <w:r>
        <w:rPr>
          <w:b/>
        </w:rPr>
        <w:t xml:space="preserve">Tulos</w:t>
      </w:r>
    </w:p>
    <w:p>
      <w:r>
        <w:t xml:space="preserve">NN</w:t>
      </w:r>
    </w:p>
    <w:p>
      <w:r>
        <w:rPr>
          <w:b/>
        </w:rPr>
        <w:t xml:space="preserve">Esimerkki 3.2975</w:t>
      </w:r>
    </w:p>
    <w:p>
      <w:r>
        <w:t xml:space="preserve">Mikä on seuraavassa kysymyksessä olevan sanan "oli" sanan part-of-speech tag: Toisen ja yhdeksännen kauden välillä , minkä kauden voittaja oli Kanadasta ?</w:t>
      </w:r>
    </w:p>
    <w:p>
      <w:r>
        <w:rPr>
          <w:b/>
        </w:rPr>
        <w:t xml:space="preserve">Tulos</w:t>
      </w:r>
    </w:p>
    <w:p>
      <w:r>
        <w:t xml:space="preserve">JJ</w:t>
      </w:r>
    </w:p>
    <w:p>
      <w:r>
        <w:rPr>
          <w:b/>
        </w:rPr>
        <w:t xml:space="preserve">Esimerkki 3.2976</w:t>
      </w:r>
    </w:p>
    <w:p>
      <w:r>
        <w:t xml:space="preserve">Mikä on sanan "lähetystyöntekijä" sanan part-of-speech tag seuraavassa kysymyksessä: Mikä on amerikkalaisen metodistipastorin ja lähetyssaarnaajan luokkavuosi ?</w:t>
      </w:r>
    </w:p>
    <w:p>
      <w:r>
        <w:rPr>
          <w:b/>
        </w:rPr>
        <w:t xml:space="preserve">Tulos</w:t>
      </w:r>
    </w:p>
    <w:p>
      <w:r>
        <w:t xml:space="preserve">NN</w:t>
      </w:r>
    </w:p>
    <w:p>
      <w:r>
        <w:rPr>
          <w:b/>
        </w:rPr>
        <w:t xml:space="preserve">Esimerkki 3.2977</w:t>
      </w:r>
    </w:p>
    <w:p>
      <w:r>
        <w:t xml:space="preserve">Mikä on seuraavassa kysymyksessä esiintyvän sanan "qualifying" part-of-speech tag: Kuinka monessa Grand Prix -kisassa ajoi henkilö, joka sijoittui kolmanneksi nopeimmin Meksikossa vuonna 1989 järjestetyn Grand Prix -kisan karsinnassa ?</w:t>
      </w:r>
    </w:p>
    <w:p>
      <w:r>
        <w:rPr>
          <w:b/>
        </w:rPr>
        <w:t xml:space="preserve">Tulos</w:t>
      </w:r>
    </w:p>
    <w:p>
      <w:r>
        <w:t xml:space="preserve">IN</w:t>
      </w:r>
    </w:p>
    <w:p>
      <w:r>
        <w:rPr>
          <w:b/>
        </w:rPr>
        <w:t xml:space="preserve">Esimerkki 3.2978</w:t>
      </w:r>
    </w:p>
    <w:p>
      <w:r>
        <w:t xml:space="preserve">Mikä on seuraavassa kysymyksessä olevan sanan "peli" puhekielinen tunniste: Kuinka monta ihmistä voi turvallisesti osallistua ja katsoa peliä puolustajan joukkueen stadionilla ?</w:t>
      </w:r>
    </w:p>
    <w:p>
      <w:r>
        <w:rPr>
          <w:b/>
        </w:rPr>
        <w:t xml:space="preserve">Tulos</w:t>
      </w:r>
    </w:p>
    <w:p>
      <w:r>
        <w:t xml:space="preserve">RB</w:t>
      </w:r>
    </w:p>
    <w:p>
      <w:r>
        <w:rPr>
          <w:b/>
        </w:rPr>
        <w:t xml:space="preserve">Esimerkki 3.2979</w:t>
      </w:r>
    </w:p>
    <w:p>
      <w:r>
        <w:t xml:space="preserve">Mikä on seuraavassa kysymyksessä olevan sanan "resistance" sanan part-of-speech tag: Mikä on Yhdistyneiden Kansakuntien operaatio, joka oli Siad Barren johtaman sotilasjuntan vastarinnasta 1980-luvulla syntyneeseen konfliktiin ?</w:t>
      </w:r>
    </w:p>
    <w:p>
      <w:r>
        <w:rPr>
          <w:b/>
        </w:rPr>
        <w:t xml:space="preserve">Tulos</w:t>
      </w:r>
    </w:p>
    <w:p>
      <w:r>
        <w:t xml:space="preserve">DT</w:t>
      </w:r>
    </w:p>
    <w:p>
      <w:r>
        <w:rPr>
          <w:b/>
        </w:rPr>
        <w:t xml:space="preserve">Esimerkki 3.2980</w:t>
      </w:r>
    </w:p>
    <w:p>
      <w:r>
        <w:t xml:space="preserve">Mikä on seuraavassa kysymyksessä olevan sanan "käytetty" sanan part-of-speech tag: Kenelle annettiin toukokuussa 2006 lentoaseman johto, jonka muutosprosentti on seuraavaksi korkeampi kuin Sahar-nimellä tunnetulla lentoasemalla ?</w:t>
      </w:r>
    </w:p>
    <w:p>
      <w:r>
        <w:rPr>
          <w:b/>
        </w:rPr>
        <w:t xml:space="preserve">Tulos</w:t>
      </w:r>
    </w:p>
    <w:p>
      <w:r>
        <w:t xml:space="preserve">VBZ</w:t>
      </w:r>
    </w:p>
    <w:p>
      <w:r>
        <w:rPr>
          <w:b/>
        </w:rPr>
        <w:t xml:space="preserve">Esimerkki 3.2981</w:t>
      </w:r>
    </w:p>
    <w:p>
      <w:r>
        <w:t xml:space="preserve">Mikä on seuraavassa kysymyksessä olevan sanan "57" sanan part-of-speech tag: Kuka on Kanadassa sijaitsevan 57-kerroksisen rakennuksen päävuokralainen ?</w:t>
      </w:r>
    </w:p>
    <w:p>
      <w:r>
        <w:rPr>
          <w:b/>
        </w:rPr>
        <w:t xml:space="preserve">Tulos</w:t>
      </w:r>
    </w:p>
    <w:p>
      <w:r>
        <w:t xml:space="preserve">NN</w:t>
      </w:r>
    </w:p>
    <w:p>
      <w:r>
        <w:rPr>
          <w:b/>
        </w:rPr>
        <w:t xml:space="preserve">Esimerkki 3.2982</w:t>
      </w:r>
    </w:p>
    <w:p>
      <w:r>
        <w:t xml:space="preserve">Mikä on seuraavassa kysymyksessä olevan sanan "Mitä" sanan part-of-speech tag: Minkä valtatien varrella on kaupunki, jossa on paikka, jossa on kolme koirahautaa ?</w:t>
      </w:r>
    </w:p>
    <w:p>
      <w:r>
        <w:rPr>
          <w:b/>
        </w:rPr>
        <w:t xml:space="preserve">Tulos</w:t>
      </w:r>
    </w:p>
    <w:p>
      <w:r>
        <w:t xml:space="preserve">IN</w:t>
      </w:r>
    </w:p>
    <w:p>
      <w:r>
        <w:rPr>
          <w:b/>
        </w:rPr>
        <w:t xml:space="preserve">Esimerkki 3.2983</w:t>
      </w:r>
    </w:p>
    <w:p>
      <w:r>
        <w:t xml:space="preserve">Mikä on seuraavassa kysymyksessä olevan sanan "on" sanan part-of-speech tag: Kuinka monta kertaa Adrian Alanizin yliopisto on voittanut konferenssinsa pesäpalloturnauksen ?</w:t>
      </w:r>
    </w:p>
    <w:p>
      <w:r>
        <w:rPr>
          <w:b/>
        </w:rPr>
        <w:t xml:space="preserve">Tulos</w:t>
      </w:r>
    </w:p>
    <w:p>
      <w:r>
        <w:t xml:space="preserve">WRB</w:t>
      </w:r>
    </w:p>
    <w:p>
      <w:r>
        <w:rPr>
          <w:b/>
        </w:rPr>
        <w:t xml:space="preserve">Esimerkki 3.2984</w:t>
      </w:r>
    </w:p>
    <w:p>
      <w:r>
        <w:t xml:space="preserve">Mikä on seuraavassa kysymyksessä olevan sanan "," sanan part-of-speech tag: Mikä ohjelma esitetään verkossa, joka keskittyy pääasiassa ei-fiktiivisiin ohjelmiin , mukaan lukien reality-dokusarjat , tosirikokset ja dokumentaariset minisarjat ?</w:t>
      </w:r>
    </w:p>
    <w:p>
      <w:r>
        <w:rPr>
          <w:b/>
        </w:rPr>
        <w:t xml:space="preserve">Tulos</w:t>
      </w:r>
    </w:p>
    <w:p>
      <w:r>
        <w:t xml:space="preserve">NN</w:t>
      </w:r>
    </w:p>
    <w:p>
      <w:r>
        <w:rPr>
          <w:b/>
        </w:rPr>
        <w:t xml:space="preserve">Esimerkki 3.2985</w:t>
      </w:r>
    </w:p>
    <w:p>
      <w:r>
        <w:t xml:space="preserve">Mikä on seuraavassa kysymyksessä olevan sanan "the" sanan part-of-speech tag: Mikä on kokonaan avustuksilla , lahjoituksilla ja tilauksilla rahoitetun radioaseman ensisijainen toimilupa-alue?</w:t>
      </w:r>
    </w:p>
    <w:p>
      <w:r>
        <w:rPr>
          <w:b/>
        </w:rPr>
        <w:t xml:space="preserve">Tulos</w:t>
      </w:r>
    </w:p>
    <w:p>
      <w:r>
        <w:t xml:space="preserve">,</w:t>
      </w:r>
    </w:p>
    <w:p>
      <w:r>
        <w:rPr>
          <w:b/>
        </w:rPr>
        <w:t xml:space="preserve">Esimerkki 3.2986</w:t>
      </w:r>
    </w:p>
    <w:p>
      <w:r>
        <w:t xml:space="preserve">Mikä on seuraavassa kysymyksessä olevan sanan "the" sanan part-of-speech tag: Mikä on vuoden 1954 keräyspaikan alkuperäinen nimimerkki ?</w:t>
      </w:r>
    </w:p>
    <w:p>
      <w:r>
        <w:rPr>
          <w:b/>
        </w:rPr>
        <w:t xml:space="preserve">Tulos</w:t>
      </w:r>
    </w:p>
    <w:p>
      <w:r>
        <w:t xml:space="preserve">JJ</w:t>
      </w:r>
    </w:p>
    <w:p>
      <w:r>
        <w:rPr>
          <w:b/>
        </w:rPr>
        <w:t xml:space="preserve">Esimerkki 3.2987</w:t>
      </w:r>
    </w:p>
    <w:p>
      <w:r>
        <w:t xml:space="preserve">Mikä on seuraavassa kysymyksessä olevan sanan "born" sanan part-of-speech tag: Missä Virginia Techiin liittyvä henkilö on syntynyt ?</w:t>
      </w:r>
    </w:p>
    <w:p>
      <w:r>
        <w:rPr>
          <w:b/>
        </w:rPr>
        <w:t xml:space="preserve">Tulos</w:t>
      </w:r>
    </w:p>
    <w:p>
      <w:r>
        <w:t xml:space="preserve">IN</w:t>
      </w:r>
    </w:p>
    <w:p>
      <w:r>
        <w:rPr>
          <w:b/>
        </w:rPr>
        <w:t xml:space="preserve">Esimerkki 3.2988</w:t>
      </w:r>
    </w:p>
    <w:p>
      <w:r>
        <w:t xml:space="preserve">Mikä on seuraavassa kysymyksessä olevan sanan "'" sanan part-of-speech tag: Minä vuonna nuorten olympialaisten 2010 kesäolympialaisten tyttöjen viestijuoksun pronssin voittaja osallistui aikuisten kesäolympialaisiin ?</w:t>
      </w:r>
    </w:p>
    <w:p>
      <w:r>
        <w:rPr>
          <w:b/>
        </w:rPr>
        <w:t xml:space="preserve">Tulos</w:t>
      </w:r>
    </w:p>
    <w:p>
      <w:r>
        <w:t xml:space="preserve">NNS</w:t>
      </w:r>
    </w:p>
    <w:p>
      <w:r>
        <w:rPr>
          <w:b/>
        </w:rPr>
        <w:t xml:space="preserve">Esimerkki 3.2989</w:t>
      </w:r>
    </w:p>
    <w:p>
      <w:r>
        <w:t xml:space="preserve">Mikä on seuraavassa kysymyksessä olevan sanan "Mitä" sanan part-of-speech tag: Mikä on liikennejärjestelmä, jonka Blue ja Silver Lines -linjojen päätepisteenä on alue, jossa Six Flags Hurricane Harbor avasi toimipisteen vuonna 1982 ?</w:t>
      </w:r>
    </w:p>
    <w:p>
      <w:r>
        <w:rPr>
          <w:b/>
        </w:rPr>
        <w:t xml:space="preserve">Tulos</w:t>
      </w:r>
    </w:p>
    <w:p>
      <w:r>
        <w:t xml:space="preserve">IN</w:t>
      </w:r>
    </w:p>
    <w:p>
      <w:r>
        <w:rPr>
          <w:b/>
        </w:rPr>
        <w:t xml:space="preserve">Esimerkki 3.2990</w:t>
      </w:r>
    </w:p>
    <w:p>
      <w:r>
        <w:t xml:space="preserve">Mikä on seuraavassa kysymyksessä olevan sanan "pelaaja" sanan part-of-speech tag: Missä joukkueessa pelasi viimeksi vuoden 2002 MLS SuperDraftissa 18. sijalle valittu pelaaja ?</w:t>
      </w:r>
    </w:p>
    <w:p>
      <w:r>
        <w:rPr>
          <w:b/>
        </w:rPr>
        <w:t xml:space="preserve">Tulos</w:t>
      </w:r>
    </w:p>
    <w:p>
      <w:r>
        <w:t xml:space="preserve">NNP</w:t>
      </w:r>
    </w:p>
    <w:p>
      <w:r>
        <w:rPr>
          <w:b/>
        </w:rPr>
        <w:t xml:space="preserve">Esimerkki 3.2991</w:t>
      </w:r>
    </w:p>
    <w:p>
      <w:r>
        <w:t xml:space="preserve">Mikä on seuraavassa kysymyksessä olevan sanan "play" sanan part-of-speech tag: Kuinka monessa NHL:n ottelussa ykköspelaaja pelasi ?</w:t>
      </w:r>
    </w:p>
    <w:p>
      <w:r>
        <w:rPr>
          <w:b/>
        </w:rPr>
        <w:t xml:space="preserve">Tulos</w:t>
      </w:r>
    </w:p>
    <w:p>
      <w:r>
        <w:t xml:space="preserve">DT</w:t>
      </w:r>
    </w:p>
    <w:p>
      <w:r>
        <w:rPr>
          <w:b/>
        </w:rPr>
        <w:t xml:space="preserve">Esimerkki 3.2992</w:t>
      </w:r>
    </w:p>
    <w:p>
      <w:r>
        <w:t xml:space="preserve">Mikä on seuraavassa kysymyksessä olevan sanan "after" sanan part-of-speech tag: Mihin divisioonaan muutettiin Lähi-idässä käytyjen taistelujen jälkeen divisioona, johon kuului 2. Dragoon Guards ( Queen 's Bays ) rykmentti ?</w:t>
      </w:r>
    </w:p>
    <w:p>
      <w:r>
        <w:rPr>
          <w:b/>
        </w:rPr>
        <w:t xml:space="preserve">Tulos</w:t>
      </w:r>
    </w:p>
    <w:p>
      <w:r>
        <w:t xml:space="preserve">NNP</w:t>
      </w:r>
    </w:p>
    <w:p>
      <w:r>
        <w:rPr>
          <w:b/>
        </w:rPr>
        <w:t xml:space="preserve">Esimerkki 3.2993</w:t>
      </w:r>
    </w:p>
    <w:p>
      <w:r>
        <w:t xml:space="preserve">Mikä on seuraavassa kysymyksessä olevan sanan "about" sanan part-of-speech tag: Mistä urheilulajista kertoo vuoden 1990 elokuva ?</w:t>
      </w:r>
    </w:p>
    <w:p>
      <w:r>
        <w:rPr>
          <w:b/>
        </w:rPr>
        <w:t xml:space="preserve">Tulos</w:t>
      </w:r>
    </w:p>
    <w:p>
      <w:r>
        <w:t xml:space="preserve">NN</w:t>
      </w:r>
    </w:p>
    <w:p>
      <w:r>
        <w:rPr>
          <w:b/>
        </w:rPr>
        <w:t xml:space="preserve">Esimerkki 3.2994</w:t>
      </w:r>
    </w:p>
    <w:p>
      <w:r>
        <w:t xml:space="preserve">Mikä on sanan "Championship" sananpart-of-speech tag seuraavassa kysymyksessä: Who qon the WeatherTech SportsCar Championship in 2019 ?</w:t>
      </w:r>
    </w:p>
    <w:p>
      <w:r>
        <w:rPr>
          <w:b/>
        </w:rPr>
        <w:t xml:space="preserve">Tulos</w:t>
      </w:r>
    </w:p>
    <w:p>
      <w:r>
        <w:t xml:space="preserve">VBD</w:t>
      </w:r>
    </w:p>
    <w:p>
      <w:r>
        <w:rPr>
          <w:b/>
        </w:rPr>
        <w:t xml:space="preserve">Esimerkki 3.2995</w:t>
      </w:r>
    </w:p>
    <w:p>
      <w:r>
        <w:t xml:space="preserve">Mikä on seuraavassa kysymyksessä olevan sanan "the" sanan part-of-speech tag: Mikä on sen seuran alkuperäinen nimi, josta Zahir Zerdab siirtyi kesällä 2008 ?</w:t>
      </w:r>
    </w:p>
    <w:p>
      <w:r>
        <w:rPr>
          <w:b/>
        </w:rPr>
        <w:t xml:space="preserve">Tulos</w:t>
      </w:r>
    </w:p>
    <w:p>
      <w:r>
        <w:t xml:space="preserve">IN</w:t>
      </w:r>
    </w:p>
    <w:p>
      <w:r>
        <w:rPr>
          <w:b/>
        </w:rPr>
        <w:t xml:space="preserve">Esimerkki 3.2996</w:t>
      </w:r>
    </w:p>
    <w:p>
      <w:r>
        <w:t xml:space="preserve">Mikä on seuraavassa kysymyksessä olevan sanan "Madigan" puheosamerkintä: Kuka oli käsikirjoittaja vuoden 1984 elokuvassa, jossa Amy Madigan näytteli Viola Kelseyä ?</w:t>
      </w:r>
    </w:p>
    <w:p>
      <w:r>
        <w:rPr>
          <w:b/>
        </w:rPr>
        <w:t xml:space="preserve">Tulos</w:t>
      </w:r>
    </w:p>
    <w:p>
      <w:r>
        <w:t xml:space="preserve">IN</w:t>
      </w:r>
    </w:p>
    <w:p>
      <w:r>
        <w:rPr>
          <w:b/>
        </w:rPr>
        <w:t xml:space="preserve">Esimerkki 3.2997</w:t>
      </w:r>
    </w:p>
    <w:p>
      <w:r>
        <w:t xml:space="preserve">Mikä on sanan "historiallinen" sanan part-of-speech tag seuraavassa kysymyksessä: Mikä on kaupungin tai kaupungin historiallinen paikka, joka on rakennettu vuonna 1885 , ja on kaksikerroksinen , eklektinen myöhäisviktoriaaninen tiilirakennus ?</w:t>
      </w:r>
    </w:p>
    <w:p>
      <w:r>
        <w:rPr>
          <w:b/>
        </w:rPr>
        <w:t xml:space="preserve">Tulos</w:t>
      </w:r>
    </w:p>
    <w:p>
      <w:r>
        <w:t xml:space="preserve">VBZ</w:t>
      </w:r>
    </w:p>
    <w:p>
      <w:r>
        <w:rPr>
          <w:b/>
        </w:rPr>
        <w:t xml:space="preserve">Esimerkki 3.2998</w:t>
      </w:r>
    </w:p>
    <w:p>
      <w:r>
        <w:t xml:space="preserve">Mikä on seuraavassa kysymyksessä olevan sanan "born" sanan part-of-speech tag: Mikä kolumbialainen laulaja , lauluntekijä ja näyttelijä syntyi syntynyt 7. elokuuta 1961 ?</w:t>
      </w:r>
    </w:p>
    <w:p>
      <w:r>
        <w:rPr>
          <w:b/>
        </w:rPr>
        <w:t xml:space="preserve">Tulos</w:t>
      </w:r>
    </w:p>
    <w:p>
      <w:r>
        <w:t xml:space="preserve">,</w:t>
      </w:r>
    </w:p>
    <w:p>
      <w:r>
        <w:rPr>
          <w:b/>
        </w:rPr>
        <w:t xml:space="preserve">Esimerkki 3.2999</w:t>
      </w:r>
    </w:p>
    <w:p>
      <w:r>
        <w:t xml:space="preserve">Mikä on seuraavassa kysymyksessä olevan sanan "jalkapallo" puhekielinen tunniste: Minkä luokka-asteen koulun Green Archers Unitedin kapteeni on kaudella 2014 United Football Leaguen valmentaja ?</w:t>
      </w:r>
    </w:p>
    <w:p>
      <w:r>
        <w:rPr>
          <w:b/>
        </w:rPr>
        <w:t xml:space="preserve">Tulos</w:t>
      </w:r>
    </w:p>
    <w:p>
      <w:r>
        <w:t xml:space="preserve">VBZ</w:t>
      </w:r>
    </w:p>
    <w:p>
      <w:r>
        <w:rPr>
          <w:b/>
        </w:rPr>
        <w:t xml:space="preserve">Esimerkki 3.3000</w:t>
      </w:r>
    </w:p>
    <w:p>
      <w:r>
        <w:t xml:space="preserve">Mikä on seuraavassa kysymyksessä esiintyvän sanan "uimari" puhekielinen tunniste: Milloin kultamitaliuimari on syntynyt ?</w:t>
      </w:r>
    </w:p>
    <w:p>
      <w:r>
        <w:rPr>
          <w:b/>
        </w:rPr>
        <w:t xml:space="preserve">Tulos</w:t>
      </w:r>
    </w:p>
    <w:p>
      <w:r>
        <w:t xml:space="preserve">DT</w:t>
      </w:r>
    </w:p>
    <w:p>
      <w:r>
        <w:rPr>
          <w:b/>
        </w:rPr>
        <w:t xml:space="preserve">Esimerkki 3.3001</w:t>
      </w:r>
    </w:p>
    <w:p>
      <w:r>
        <w:t xml:space="preserve">Mikä on seuraavassa kysymyksessä olevan sanan "club" sanan part-of-speech tag: Mikä seura on Italian jalkapallon nimekkäin ?</w:t>
      </w:r>
    </w:p>
    <w:p>
      <w:r>
        <w:rPr>
          <w:b/>
        </w:rPr>
        <w:t xml:space="preserve">Tulos</w:t>
      </w:r>
    </w:p>
    <w:p>
      <w:r>
        <w:t xml:space="preserve">IN</w:t>
      </w:r>
    </w:p>
    <w:p>
      <w:r>
        <w:rPr>
          <w:b/>
        </w:rPr>
        <w:t xml:space="preserve">Esimerkki 3.3002</w:t>
      </w:r>
    </w:p>
    <w:p>
      <w:r>
        <w:t xml:space="preserve">Mikä on seuraavassa kysymyksessä olevan sanan "with" sanan part-of-speech tag: NYU:n alumni ja Yhdysvaltain jalkapalloliiton varatoimitusjohtaja , myönsi ottaneensa lahjuksia vastaan , yhdessä jalkapallon korkeimman hallintoelimen jäsenten kanssa , määritelläkseen MM-kisojen järjestämispaikan minä vuosina ?</w:t>
      </w:r>
    </w:p>
    <w:p>
      <w:r>
        <w:rPr>
          <w:b/>
        </w:rPr>
        <w:t xml:space="preserve">Tulos</w:t>
      </w:r>
    </w:p>
    <w:p>
      <w:r>
        <w:t xml:space="preserve">CC</w:t>
      </w:r>
    </w:p>
    <w:p>
      <w:r>
        <w:rPr>
          <w:b/>
        </w:rPr>
        <w:t xml:space="preserve">Esimerkki 3.3003</w:t>
      </w:r>
    </w:p>
    <w:p>
      <w:r>
        <w:t xml:space="preserve">Mikä on seuraavassa kysymyksessä olevan sanan "Of" part-of-speech tag: Bitter Tearsin ja Barcelonan tuottajista kumpi syntyi ensin?</w:t>
      </w:r>
    </w:p>
    <w:p>
      <w:r>
        <w:rPr>
          <w:b/>
        </w:rPr>
        <w:t xml:space="preserve">Tulos</w:t>
      </w:r>
    </w:p>
    <w:p>
      <w:r>
        <w:t xml:space="preserve">CC</w:t>
      </w:r>
    </w:p>
    <w:p>
      <w:r>
        <w:rPr>
          <w:b/>
        </w:rPr>
        <w:t xml:space="preserve">Esimerkki 3.3004</w:t>
      </w:r>
    </w:p>
    <w:p>
      <w:r>
        <w:t xml:space="preserve">Mikä on seuraavassa kysymyksessä olevan sanan "the" sanan part-of-speech tag: Missä on syntynyt pelaaja, joka on sijalla 1 ?</w:t>
      </w:r>
    </w:p>
    <w:p>
      <w:r>
        <w:rPr>
          <w:b/>
        </w:rPr>
        <w:t xml:space="preserve">Tulos</w:t>
      </w:r>
    </w:p>
    <w:p>
      <w:r>
        <w:t xml:space="preserve">#</w:t>
      </w:r>
    </w:p>
    <w:p>
      <w:r>
        <w:rPr>
          <w:b/>
        </w:rPr>
        <w:t xml:space="preserve">Esimerkki 3.3005</w:t>
      </w:r>
    </w:p>
    <w:p>
      <w:r>
        <w:t xml:space="preserve">Mikä on seuraavassa kysymyksessä esiintyvän sanan "happo" puhekielinen tunniste: Mistä maasta on peräisin artisti, joka aloitti uransa Acid Jazz -yhtye Crispin laulajana 1990-luvun puolivälissä ?</w:t>
      </w:r>
    </w:p>
    <w:p>
      <w:r>
        <w:rPr>
          <w:b/>
        </w:rPr>
        <w:t xml:space="preserve">Tulos</w:t>
      </w:r>
    </w:p>
    <w:p>
      <w:r>
        <w:t xml:space="preserve">DT</w:t>
      </w:r>
    </w:p>
    <w:p>
      <w:r>
        <w:rPr>
          <w:b/>
        </w:rPr>
        <w:t xml:space="preserve">Esimerkki 3.3006</w:t>
      </w:r>
    </w:p>
    <w:p>
      <w:r>
        <w:t xml:space="preserve">Mikä on sanan "of" sanan part-of-speech tag seuraavassa kysymyksessä: Mikä oli irlantilaisen Donaghmore-laulajan albumin paras listasijoitus Yhdistyneessä kuningaskunnassa ?</w:t>
      </w:r>
    </w:p>
    <w:p>
      <w:r>
        <w:rPr>
          <w:b/>
        </w:rPr>
        <w:t xml:space="preserve">Tulos</w:t>
      </w:r>
    </w:p>
    <w:p>
      <w:r>
        <w:t xml:space="preserve">DT</w:t>
      </w:r>
    </w:p>
    <w:p>
      <w:r>
        <w:rPr>
          <w:b/>
        </w:rPr>
        <w:t xml:space="preserve">Esimerkki 3.3007</w:t>
      </w:r>
    </w:p>
    <w:p>
      <w:r>
        <w:t xml:space="preserve">Mikä on seuraavassa kysymyksessä olevan sanan "jalkapallo" puhekielinen tunniste: Mikä on Mimosa Football Club -nimellä tunnetun seuran kaupunki vuonna 2010 ?</w:t>
      </w:r>
    </w:p>
    <w:p>
      <w:r>
        <w:rPr>
          <w:b/>
        </w:rPr>
        <w:t xml:space="preserve">Tulos</w:t>
      </w:r>
    </w:p>
    <w:p>
      <w:r>
        <w:t xml:space="preserve">NN</w:t>
      </w:r>
    </w:p>
    <w:p>
      <w:r>
        <w:rPr>
          <w:b/>
        </w:rPr>
        <w:t xml:space="preserve">Esimerkki 3.3008</w:t>
      </w:r>
    </w:p>
    <w:p>
      <w:r>
        <w:t xml:space="preserve">Mikä on seuraavassa kysymyksessä olevan sanan "on" sanan part-of-speech tag: Mikä on elokuvan nimi, jonka ohjaaja on syntynyt 3. helmikuuta 1889 ?</w:t>
      </w:r>
    </w:p>
    <w:p>
      <w:r>
        <w:rPr>
          <w:b/>
        </w:rPr>
        <w:t xml:space="preserve">Tulos</w:t>
      </w:r>
    </w:p>
    <w:p>
      <w:r>
        <w:t xml:space="preserve">CD</w:t>
      </w:r>
    </w:p>
    <w:p>
      <w:r>
        <w:rPr>
          <w:b/>
        </w:rPr>
        <w:t xml:space="preserve">Esimerkki 3.3009</w:t>
      </w:r>
    </w:p>
    <w:p>
      <w:r>
        <w:t xml:space="preserve">Mikä on seuraavassa kysymyksessä olevan sanan "vuosi" sanan part-of-speech tag: Minkä vuoden 1968 amerikkalaisen vuoden hevosen valmentaja on syntynyt ?</w:t>
      </w:r>
    </w:p>
    <w:p>
      <w:r>
        <w:rPr>
          <w:b/>
        </w:rPr>
        <w:t xml:space="preserve">Tulos</w:t>
      </w:r>
    </w:p>
    <w:p>
      <w:r>
        <w:t xml:space="preserve">DT</w:t>
      </w:r>
    </w:p>
    <w:p>
      <w:r>
        <w:rPr>
          <w:b/>
        </w:rPr>
        <w:t xml:space="preserve">Esimerkki 3.3010</w:t>
      </w:r>
    </w:p>
    <w:p>
      <w:r>
        <w:t xml:space="preserve">Mikä on seuraavassa kysymyksessä olevan sanan "tai" sanan part-of-speech tag: Kuinka kaukana mailissa on kaupunki tai kaupunki, jonka nimi on rekisterissä ja joka on historiallinen majatalo ja taverna, Cumberlandista, MD ?</w:t>
      </w:r>
    </w:p>
    <w:p>
      <w:r>
        <w:rPr>
          <w:b/>
        </w:rPr>
        <w:t xml:space="preserve">Tulos</w:t>
      </w:r>
    </w:p>
    <w:p>
      <w:r>
        <w:t xml:space="preserve">DT</w:t>
      </w:r>
    </w:p>
    <w:p>
      <w:r>
        <w:rPr>
          <w:b/>
        </w:rPr>
        <w:t xml:space="preserve">Esimerkki 3.3011</w:t>
      </w:r>
    </w:p>
    <w:p>
      <w:r>
        <w:t xml:space="preserve">Mikä on seuraavassa kysymyksessä olevan sanan "district" sanan part-of-speech tag: Mikä on piiriä 29 edustavan henkilön rotu?</w:t>
      </w:r>
    </w:p>
    <w:p>
      <w:r>
        <w:rPr>
          <w:b/>
        </w:rPr>
        <w:t xml:space="preserve">Tulos</w:t>
      </w:r>
    </w:p>
    <w:p>
      <w:r>
        <w:t xml:space="preserve">CD</w:t>
      </w:r>
    </w:p>
    <w:p>
      <w:r>
        <w:rPr>
          <w:b/>
        </w:rPr>
        <w:t xml:space="preserve">Esimerkki 3.3012</w:t>
      </w:r>
    </w:p>
    <w:p>
      <w:r>
        <w:t xml:space="preserve">Mikä on seuraavassa kysymyksessä olevan sanan "the" sanan part-of-speech tag: Mikä on sen kaupungin prosenttiosuus, jonka kunnan asukkaiden kotitalouksien mediaanitulo oli 153 381 dollaria ?</w:t>
      </w:r>
    </w:p>
    <w:p>
      <w:r>
        <w:rPr>
          <w:b/>
        </w:rPr>
        <w:t xml:space="preserve">Tulos</w:t>
      </w:r>
    </w:p>
    <w:p>
      <w:r>
        <w:t xml:space="preserve">JJ</w:t>
      </w:r>
    </w:p>
    <w:p>
      <w:r>
        <w:rPr>
          <w:b/>
        </w:rPr>
        <w:t xml:space="preserve">Esimerkki 3.3013</w:t>
      </w:r>
    </w:p>
    <w:p>
      <w:r>
        <w:t xml:space="preserve">Mikä on sanan "SI" sanan part-of-speech tag seuraavassa kysymyksessä: Mikä on SI-yksikkö, jota käytämme energiasta ?</w:t>
      </w:r>
    </w:p>
    <w:p>
      <w:r>
        <w:rPr>
          <w:b/>
        </w:rPr>
        <w:t xml:space="preserve">Tulos</w:t>
      </w:r>
    </w:p>
    <w:p>
      <w:r>
        <w:t xml:space="preserve">VBZ</w:t>
      </w:r>
    </w:p>
    <w:p>
      <w:r>
        <w:rPr>
          <w:b/>
        </w:rPr>
        <w:t xml:space="preserve">Esimerkki 3.3014</w:t>
      </w:r>
    </w:p>
    <w:p>
      <w:r>
        <w:t xml:space="preserve">Mikä on seuraavassa kysymyksessä olevan sanan "ennen" sanan part-of-speech tag: Mikä on Etelä-Korean kisoihin osallistuneen lipunkantajan urheilulaji ennen vuotta 1990 ?</w:t>
      </w:r>
    </w:p>
    <w:p>
      <w:r>
        <w:rPr>
          <w:b/>
        </w:rPr>
        <w:t xml:space="preserve">Tulos</w:t>
      </w:r>
    </w:p>
    <w:p>
      <w:r>
        <w:t xml:space="preserve">NNP</w:t>
      </w:r>
    </w:p>
    <w:p>
      <w:r>
        <w:rPr>
          <w:b/>
        </w:rPr>
        <w:t xml:space="preserve">Esimerkki 3.3015</w:t>
      </w:r>
    </w:p>
    <w:p>
      <w:r>
        <w:t xml:space="preserve">Mikä on seuraavassa kysymyksessä olevan sanan "released" sanan part-of-speech tag: Ketä pelaajat ohjaavat Nintendon julkaisemassa pelissä?</w:t>
      </w:r>
    </w:p>
    <w:p>
      <w:r>
        <w:rPr>
          <w:b/>
        </w:rPr>
        <w:t xml:space="preserve">Tulos</w:t>
      </w:r>
    </w:p>
    <w:p>
      <w:r>
        <w:t xml:space="preserve">WP</w:t>
      </w:r>
    </w:p>
    <w:p>
      <w:r>
        <w:rPr>
          <w:b/>
        </w:rPr>
        <w:t xml:space="preserve">Esimerkki 3.3016</w:t>
      </w:r>
    </w:p>
    <w:p>
      <w:r>
        <w:t xml:space="preserve">Mikä on sanan "Jam" sanan part-of-speech tag seuraavassa kysymyksessä: Kuka Bakersfield Jam -pelaaja pelasi yliopistossa Marquetten yliopistossa ?</w:t>
      </w:r>
    </w:p>
    <w:p>
      <w:r>
        <w:rPr>
          <w:b/>
        </w:rPr>
        <w:t xml:space="preserve">Tulos</w:t>
      </w:r>
    </w:p>
    <w:p>
      <w:r>
        <w:t xml:space="preserve">NN</w:t>
      </w:r>
    </w:p>
    <w:p>
      <w:r>
        <w:rPr>
          <w:b/>
        </w:rPr>
        <w:t xml:space="preserve">Esimerkki 3.3017</w:t>
      </w:r>
    </w:p>
    <w:p>
      <w:r>
        <w:t xml:space="preserve">Mikä on seuraavassa kysymyksessä olevan sanan "have" part-of-speech tag: Mikä on päivämäärä, jolloin vastustaja oli se, joka on voittanut World Series -mestaruuden jokaisessa postseasonissa, johon se on tähän mennessä päässyt ?</w:t>
      </w:r>
    </w:p>
    <w:p>
      <w:r>
        <w:rPr>
          <w:b/>
        </w:rPr>
        <w:t xml:space="preserve">Tulos</w:t>
      </w:r>
    </w:p>
    <w:p>
      <w:r>
        <w:t xml:space="preserve">WDT</w:t>
      </w:r>
    </w:p>
    <w:p>
      <w:r>
        <w:rPr>
          <w:b/>
        </w:rPr>
        <w:t xml:space="preserve">Esimerkki 3.3018</w:t>
      </w:r>
    </w:p>
    <w:p>
      <w:r>
        <w:t xml:space="preserve">Mikä on seuraavassa kysymyksessä olevan sanan "vuosi" sanan part-of-speech tag: Vuosi voittaja oli varsa 10. toukokuuta 2013 , kakkossija sai karenssin sijoituttuaan mihin Derbyssä ?</w:t>
      </w:r>
    </w:p>
    <w:p>
      <w:r>
        <w:rPr>
          <w:b/>
        </w:rPr>
        <w:t xml:space="preserve">Tulos</w:t>
      </w:r>
    </w:p>
    <w:p>
      <w:r>
        <w:t xml:space="preserve">,</w:t>
      </w:r>
    </w:p>
    <w:p>
      <w:r>
        <w:rPr>
          <w:b/>
        </w:rPr>
        <w:t xml:space="preserve">Esimerkki 3.3019</w:t>
      </w:r>
    </w:p>
    <w:p>
      <w:r>
        <w:t xml:space="preserve">Mikä on seuraavassa kysymyksessä olevan sanan "että" sanan part-of-speech tag: Mikä vihkimys on paikassa, joka sijaitsee noin 5,5 mailia ( 9 km ) kaakkoon Driffieldin kaupungista ?</w:t>
      </w:r>
    </w:p>
    <w:p>
      <w:r>
        <w:rPr>
          <w:b/>
        </w:rPr>
        <w:t xml:space="preserve">Tulos</w:t>
      </w:r>
    </w:p>
    <w:p>
      <w:r>
        <w:t xml:space="preserve">VBZ</w:t>
      </w:r>
    </w:p>
    <w:p>
      <w:r>
        <w:rPr>
          <w:b/>
        </w:rPr>
        <w:t xml:space="preserve">Esimerkki 3.3020</w:t>
      </w:r>
    </w:p>
    <w:p>
      <w:r>
        <w:t xml:space="preserve">Mikä on sanan "," sanan part-of-speech tag seuraavassa kysymyksessä: Mistä 27. huhtikuuta 1962 syntynyt urheilija on kotoisin ?</w:t>
      </w:r>
    </w:p>
    <w:p>
      <w:r>
        <w:rPr>
          <w:b/>
        </w:rPr>
        <w:t xml:space="preserve">Tulos</w:t>
      </w:r>
    </w:p>
    <w:p>
      <w:r>
        <w:t xml:space="preserve">VBN</w:t>
      </w:r>
    </w:p>
    <w:p>
      <w:r>
        <w:rPr>
          <w:b/>
        </w:rPr>
        <w:t xml:space="preserve">Esimerkki 3.3021</w:t>
      </w:r>
    </w:p>
    <w:p>
      <w:r>
        <w:t xml:space="preserve">Mikä on sanan "1957" sanan part-of-speech tag seuraavassa kysymyksessä: Minkä elokuvan ohjasi ohjaaja, joka ohjasi 24 elokuvaa vuosina 1957-1981 ?</w:t>
      </w:r>
    </w:p>
    <w:p>
      <w:r>
        <w:rPr>
          <w:b/>
        </w:rPr>
        <w:t xml:space="preserve">Tulos</w:t>
      </w:r>
    </w:p>
    <w:p>
      <w:r>
        <w:t xml:space="preserve">DT</w:t>
      </w:r>
    </w:p>
    <w:p>
      <w:r>
        <w:rPr>
          <w:b/>
        </w:rPr>
        <w:t xml:space="preserve">Esimerkki 3.3022</w:t>
      </w:r>
    </w:p>
    <w:p>
      <w:r>
        <w:t xml:space="preserve">Mikä on seuraavassa kysymyksessä olevan sanan "10 000" puheosamerkki: Kuinka monta mitalia MM- ja olympialaisissa miesten 10 000 metrin klassisen maastohiihdon kultamitalisti sai vuoden 1994 olympialaisissa ?</w:t>
      </w:r>
    </w:p>
    <w:p>
      <w:r>
        <w:rPr>
          <w:b/>
        </w:rPr>
        <w:t xml:space="preserve">Tulos</w:t>
      </w:r>
    </w:p>
    <w:p>
      <w:r>
        <w:t xml:space="preserve">NNS</w:t>
      </w:r>
    </w:p>
    <w:p>
      <w:r>
        <w:rPr>
          <w:b/>
        </w:rPr>
        <w:t xml:space="preserve">Esimerkki 3.3023</w:t>
      </w:r>
    </w:p>
    <w:p>
      <w:r>
        <w:t xml:space="preserve">Mikä on seuraavassa kysymyksessä olevan sanan "sisältää" sanan part-of-speech tag: KIFI-TV:n kaupunki sijaitsee minkä piirikunnan alueella ?</w:t>
      </w:r>
    </w:p>
    <w:p>
      <w:r>
        <w:rPr>
          <w:b/>
        </w:rPr>
        <w:t xml:space="preserve">Tulos</w:t>
      </w:r>
    </w:p>
    <w:p>
      <w:r>
        <w:t xml:space="preserve">NNP</w:t>
      </w:r>
    </w:p>
    <w:p>
      <w:r>
        <w:rPr>
          <w:b/>
        </w:rPr>
        <w:t xml:space="preserve">Esimerkki 3.3024</w:t>
      </w:r>
    </w:p>
    <w:p>
      <w:r>
        <w:t xml:space="preserve">Mikä on seuraavassa kysymyksessä olevan sanan "äänestäjäkunta" sanan part-of-speech tag: Kenen tyttären kanssa kuuden kansanedustajan edustaman vaalipiirin jäsen meni naimisiin ?</w:t>
      </w:r>
    </w:p>
    <w:p>
      <w:r>
        <w:rPr>
          <w:b/>
        </w:rPr>
        <w:t xml:space="preserve">Tulos</w:t>
      </w:r>
    </w:p>
    <w:p>
      <w:r>
        <w:t xml:space="preserve">NNP</w:t>
      </w:r>
    </w:p>
    <w:p>
      <w:r>
        <w:rPr>
          <w:b/>
        </w:rPr>
        <w:t xml:space="preserve">Esimerkki 3.3025</w:t>
      </w:r>
    </w:p>
    <w:p>
      <w:r>
        <w:t xml:space="preserve">Mikä on sanan "called" sanan part-of-speech tag seuraavassa kysymyksessä: Milloin päättyi sarja, jonka jakson nimi oli Four Sweet Corners ?</w:t>
      </w:r>
    </w:p>
    <w:p>
      <w:r>
        <w:rPr>
          <w:b/>
        </w:rPr>
        <w:t xml:space="preserve">Tulos</w:t>
      </w:r>
    </w:p>
    <w:p>
      <w:r>
        <w:t xml:space="preserve">WRB</w:t>
      </w:r>
    </w:p>
    <w:p>
      <w:r>
        <w:rPr>
          <w:b/>
        </w:rPr>
        <w:t xml:space="preserve">Esimerkki 3.3026</w:t>
      </w:r>
    </w:p>
    <w:p>
      <w:r>
        <w:t xml:space="preserve">Mikä on sanan "the" sanan part-of-speech tag seuraavassa kysymyksessä: Milloin vuoden 2013 kisaajat vaihtoivat nimensä ?</w:t>
      </w:r>
    </w:p>
    <w:p>
      <w:r>
        <w:rPr>
          <w:b/>
        </w:rPr>
        <w:t xml:space="preserve">Tulos</w:t>
      </w:r>
    </w:p>
    <w:p>
      <w:r>
        <w:t xml:space="preserve">PRP$</w:t>
      </w:r>
    </w:p>
    <w:p>
      <w:r>
        <w:rPr>
          <w:b/>
        </w:rPr>
        <w:t xml:space="preserve">Esimerkki 3.3027</w:t>
      </w:r>
    </w:p>
    <w:p>
      <w:r>
        <w:t xml:space="preserve">Mikä on seuraavassa kysymyksessä olevan sanan "the" sanan part-of-speech tag: Mikä oli Rob Ackroydin yhtyeen korkein listasijoitus ?</w:t>
      </w:r>
    </w:p>
    <w:p>
      <w:r>
        <w:rPr>
          <w:b/>
        </w:rPr>
        <w:t xml:space="preserve">Tulos</w:t>
      </w:r>
    </w:p>
    <w:p>
      <w:r>
        <w:t xml:space="preserve">NNP</w:t>
      </w:r>
    </w:p>
    <w:p>
      <w:r>
        <w:rPr>
          <w:b/>
        </w:rPr>
        <w:t xml:space="preserve">Esimerkki 3.3028</w:t>
      </w:r>
    </w:p>
    <w:p>
      <w:r>
        <w:t xml:space="preserve">Mikä on seuraavassa kysymyksessä olevan sanan "voitti" sanan part-of-speech tag: Millä pelipaikalla pelasi pelaaja, joka myös voitti vuonna 1955 käyttöön otetun kilpailun ?</w:t>
      </w:r>
    </w:p>
    <w:p>
      <w:r>
        <w:rPr>
          <w:b/>
        </w:rPr>
        <w:t xml:space="preserve">Tulos</w:t>
      </w:r>
    </w:p>
    <w:p>
      <w:r>
        <w:t xml:space="preserve">RB</w:t>
      </w:r>
    </w:p>
    <w:p>
      <w:r>
        <w:rPr>
          <w:b/>
        </w:rPr>
        <w:t xml:space="preserve">Esimerkki 3.3029</w:t>
      </w:r>
    </w:p>
    <w:p>
      <w:r>
        <w:t xml:space="preserve">Mikä on seuraavassa kysymyksessä olevan sanan "the" sanan part-of-speech tag: PrvaLigassa 19. kaudella debytoinut seura voitti ensimmäisen suuren pokaalinsa millä kaudella ?</w:t>
      </w:r>
    </w:p>
    <w:p>
      <w:r>
        <w:rPr>
          <w:b/>
        </w:rPr>
        <w:t xml:space="preserve">Tulos</w:t>
      </w:r>
    </w:p>
    <w:p>
      <w:r>
        <w:t xml:space="preserve">VB</w:t>
      </w:r>
    </w:p>
    <w:p>
      <w:r>
        <w:rPr>
          <w:b/>
        </w:rPr>
        <w:t xml:space="preserve">Esimerkki 3.3030</w:t>
      </w:r>
    </w:p>
    <w:p>
      <w:r>
        <w:t xml:space="preserve">Mikä on seuraavassa kysymyksessä olevan sanan "For" sanan part-of-speech tag: Kaarle Suuren perustaman maan urheilijan syntymävuosi?</w:t>
      </w:r>
    </w:p>
    <w:p>
      <w:r>
        <w:rPr>
          <w:b/>
        </w:rPr>
        <w:t xml:space="preserve">Tulos</w:t>
      </w:r>
    </w:p>
    <w:p>
      <w:r>
        <w:t xml:space="preserve">,</w:t>
      </w:r>
    </w:p>
    <w:p>
      <w:r>
        <w:rPr>
          <w:b/>
        </w:rPr>
        <w:t xml:space="preserve">Esimerkki 3.3031</w:t>
      </w:r>
    </w:p>
    <w:p>
      <w:r>
        <w:t xml:space="preserve">Mikä on seuraavassa kysymyksessä olevan sanan "on" sanan part-of-speech tag: Mikä on vanhin Kolumbian kirkko ?</w:t>
      </w:r>
    </w:p>
    <w:p>
      <w:r>
        <w:rPr>
          <w:b/>
        </w:rPr>
        <w:t xml:space="preserve">Tulos</w:t>
      </w:r>
    </w:p>
    <w:p>
      <w:r>
        <w:t xml:space="preserve">IN</w:t>
      </w:r>
    </w:p>
    <w:p>
      <w:r>
        <w:rPr>
          <w:b/>
        </w:rPr>
        <w:t xml:space="preserve">Esimerkki 3.3032</w:t>
      </w:r>
    </w:p>
    <w:p>
      <w:r>
        <w:t xml:space="preserve">Mikä on seuraavassa kysymyksessä olevan sanan "'s" sanan part-of-speech tag: Minä vuonna ilmestyi elokuva, jonka ensi-ilta osui yhteen Mission Kashmirin kanssa ?</w:t>
      </w:r>
    </w:p>
    <w:p>
      <w:r>
        <w:rPr>
          <w:b/>
        </w:rPr>
        <w:t xml:space="preserve">Tulos</w:t>
      </w:r>
    </w:p>
    <w:p>
      <w:r>
        <w:t xml:space="preserve">NNP</w:t>
      </w:r>
    </w:p>
    <w:p>
      <w:r>
        <w:rPr>
          <w:b/>
        </w:rPr>
        <w:t xml:space="preserve">Esimerkki 3.3033</w:t>
      </w:r>
    </w:p>
    <w:p>
      <w:r>
        <w:t xml:space="preserve">Mikä on seuraavassa kysymyksessä olevan sanan "korealainen" puhekielinen tunniste: Mihin lajiin osallistui vuoden 2012 kesäolympialaisissa kilpaileva eteläkorealainen judoka , joka hävisi toisella kierroksella ?</w:t>
      </w:r>
    </w:p>
    <w:p>
      <w:r>
        <w:rPr>
          <w:b/>
        </w:rPr>
        <w:t xml:space="preserve">Tulos</w:t>
      </w:r>
    </w:p>
    <w:p>
      <w:r>
        <w:t xml:space="preserve">IN</w:t>
      </w:r>
    </w:p>
    <w:p>
      <w:r>
        <w:rPr>
          <w:b/>
        </w:rPr>
        <w:t xml:space="preserve">Esimerkki 3.3034</w:t>
      </w:r>
    </w:p>
    <w:p>
      <w:r>
        <w:t xml:space="preserve">Mikä on seuraavassa kysymyksessä olevan sanan "film" part-of-speech tag: Mikä on elokuvan nimi henkilölle, joka on tyypitelty juopoksi , joka esitti tässä nimenomaisessa elokuvassa huijarin roolia ?</w:t>
      </w:r>
    </w:p>
    <w:p>
      <w:r>
        <w:rPr>
          <w:b/>
        </w:rPr>
        <w:t xml:space="preserve">Tulos</w:t>
      </w:r>
    </w:p>
    <w:p>
      <w:r>
        <w:t xml:space="preserve">IN</w:t>
      </w:r>
    </w:p>
    <w:p>
      <w:r>
        <w:rPr>
          <w:b/>
        </w:rPr>
        <w:t xml:space="preserve">Esimerkki 3.3035</w:t>
      </w:r>
    </w:p>
    <w:p>
      <w:r>
        <w:t xml:space="preserve">Mikä on seuraavassa kysymyksessä olevan sanan "oli" sanan part-of-speech tag: Mikä oli elokuvan budjetti, jolla se tienasi 18 048 666 RM ?</w:t>
      </w:r>
    </w:p>
    <w:p>
      <w:r>
        <w:rPr>
          <w:b/>
        </w:rPr>
        <w:t xml:space="preserve">Tulos</w:t>
      </w:r>
    </w:p>
    <w:p>
      <w:r>
        <w:t xml:space="preserve">VB</w:t>
      </w:r>
    </w:p>
    <w:p>
      <w:r>
        <w:rPr>
          <w:b/>
        </w:rPr>
        <w:t xml:space="preserve">Esimerkki 3.3036</w:t>
      </w:r>
    </w:p>
    <w:p>
      <w:r>
        <w:t xml:space="preserve">Mikä on sanan "Rick" sanan part-of-speech tag seuraavassa kysymyksessä: Kuka korvasi Rick Pitinon yliopistossa, joka voitti vuoden 1978 Metro Conference Men 's Basketball Tournamentin ?</w:t>
      </w:r>
    </w:p>
    <w:p>
      <w:r>
        <w:rPr>
          <w:b/>
        </w:rPr>
        <w:t xml:space="preserve">Tulos</w:t>
      </w:r>
    </w:p>
    <w:p>
      <w:r>
        <w:t xml:space="preserve">WP</w:t>
      </w:r>
    </w:p>
    <w:p>
      <w:r>
        <w:rPr>
          <w:b/>
        </w:rPr>
        <w:t xml:space="preserve">Esimerkki 3.3037</w:t>
      </w:r>
    </w:p>
    <w:p>
      <w:r>
        <w:t xml:space="preserve">Mikä on seuraavassa kysymyksessä olevan sanan "by" sanan part-of-speech tag: Kuinka monta miljoonaa nidettä kirjastojärjestelmässä on yliopistossa, jonka on merkinnyt alumni, joka on Fisher Center for Real Estate and Urban Economicsin toinen puheenjohtaja ?</w:t>
      </w:r>
    </w:p>
    <w:p>
      <w:r>
        <w:rPr>
          <w:b/>
        </w:rPr>
        <w:t xml:space="preserve">Tulos</w:t>
      </w:r>
    </w:p>
    <w:p>
      <w:r>
        <w:t xml:space="preserve">NNP</w:t>
      </w:r>
    </w:p>
    <w:p>
      <w:r>
        <w:rPr>
          <w:b/>
        </w:rPr>
        <w:t xml:space="preserve">Esimerkki 3.3038</w:t>
      </w:r>
    </w:p>
    <w:p>
      <w:r>
        <w:t xml:space="preserve">Mikä on seuraavassa kysymyksessä olevan sanan "ryhmä" sanan part-of-speech tag: Mikä aine johti Back in Black -levyllä esiintyneen musiikkiryhmän laulajan kuolemaan ?</w:t>
      </w:r>
    </w:p>
    <w:p>
      <w:r>
        <w:rPr>
          <w:b/>
        </w:rPr>
        <w:t xml:space="preserve">Tulos</w:t>
      </w:r>
    </w:p>
    <w:p>
      <w:r>
        <w:t xml:space="preserve">NNP</w:t>
      </w:r>
    </w:p>
    <w:p>
      <w:r>
        <w:rPr>
          <w:b/>
        </w:rPr>
        <w:t xml:space="preserve">Esimerkki 3.3039</w:t>
      </w:r>
    </w:p>
    <w:p>
      <w:r>
        <w:t xml:space="preserve">Mikä on seuraavassa kysymyksessä olevan sanan "many" sanan part-of-speech tag: Kuinka monta vuotta painija oli pelikiellossa ?</w:t>
      </w:r>
    </w:p>
    <w:p>
      <w:r>
        <w:rPr>
          <w:b/>
        </w:rPr>
        <w:t xml:space="preserve">Tulos</w:t>
      </w:r>
    </w:p>
    <w:p>
      <w:r>
        <w:t xml:space="preserve">NN</w:t>
      </w:r>
    </w:p>
    <w:p>
      <w:r>
        <w:rPr>
          <w:b/>
        </w:rPr>
        <w:t xml:space="preserve">Esimerkki 3.3040</w:t>
      </w:r>
    </w:p>
    <w:p>
      <w:r>
        <w:t xml:space="preserve">Mikä on sanan "a" sanan part-of-speech tag seuraavassa kysymyksessä: Mikä vuonna 1953 kuollut tamma koulutettiin Lexingtonissa , Kentuckyssa sijaitsevalla tilalla ?</w:t>
      </w:r>
    </w:p>
    <w:p>
      <w:r>
        <w:rPr>
          <w:b/>
        </w:rPr>
        <w:t xml:space="preserve">Tulos</w:t>
      </w:r>
    </w:p>
    <w:p>
      <w:r>
        <w:t xml:space="preserve">IN</w:t>
      </w:r>
    </w:p>
    <w:p>
      <w:r>
        <w:rPr>
          <w:b/>
        </w:rPr>
        <w:t xml:space="preserve">Esimerkki 3.3041</w:t>
      </w:r>
    </w:p>
    <w:p>
      <w:r>
        <w:t xml:space="preserve">Mikä on seuraavassa kysymyksessä olevan sanan "on" sanan part-of-speech tag: Minkä järjestön puheenjohtajana Dominican pääministeri on toiminut vuonna 2010 ?</w:t>
      </w:r>
    </w:p>
    <w:p>
      <w:r>
        <w:rPr>
          <w:b/>
        </w:rPr>
        <w:t xml:space="preserve">Tulos</w:t>
      </w:r>
    </w:p>
    <w:p>
      <w:r>
        <w:t xml:space="preserve">NN</w:t>
      </w:r>
    </w:p>
    <w:p>
      <w:r>
        <w:rPr>
          <w:b/>
        </w:rPr>
        <w:t xml:space="preserve">Esimerkki 3.3042</w:t>
      </w:r>
    </w:p>
    <w:p>
      <w:r>
        <w:t xml:space="preserve">Mikä on seuraavassa kysymyksessä olevan sanan "italialainen" sanan part-of-speech tag: Mikä italialainen seura perustettiin ensimmäisenä ?</w:t>
      </w:r>
    </w:p>
    <w:p>
      <w:r>
        <w:rPr>
          <w:b/>
        </w:rPr>
        <w:t xml:space="preserve">Tulos</w:t>
      </w:r>
    </w:p>
    <w:p>
      <w:r>
        <w:t xml:space="preserve">VBN</w:t>
      </w:r>
    </w:p>
    <w:p>
      <w:r>
        <w:rPr>
          <w:b/>
        </w:rPr>
        <w:t xml:space="preserve">Esimerkki 3.3043</w:t>
      </w:r>
    </w:p>
    <w:p>
      <w:r>
        <w:t xml:space="preserve">Mikä on seuraavassa kysymyksessä esiintyvän sanan "Santry" part-of-speech tag: Missä maakunnassa Santry Stadiumilla pelaava joukkue asuu ?</w:t>
      </w:r>
    </w:p>
    <w:p>
      <w:r>
        <w:rPr>
          <w:b/>
        </w:rPr>
        <w:t xml:space="preserve">Tulos</w:t>
      </w:r>
    </w:p>
    <w:p>
      <w:r>
        <w:t xml:space="preserve">VBZ</w:t>
      </w:r>
    </w:p>
    <w:p>
      <w:r>
        <w:rPr>
          <w:b/>
        </w:rPr>
        <w:t xml:space="preserve">Esimerkki 3.3044</w:t>
      </w:r>
    </w:p>
    <w:p>
      <w:r>
        <w:t xml:space="preserve">Mikä on sanan "1996" sanan part-of-speech tag seuraavassa kysymyksessä: Mikä stadion avattiin vuonna 1996, ja sen kapasiteetti on 25 000 ?</w:t>
      </w:r>
    </w:p>
    <w:p>
      <w:r>
        <w:rPr>
          <w:b/>
        </w:rPr>
        <w:t xml:space="preserve">Tulos</w:t>
      </w:r>
    </w:p>
    <w:p>
      <w:r>
        <w:t xml:space="preserve">NN</w:t>
      </w:r>
    </w:p>
    <w:p>
      <w:r>
        <w:rPr>
          <w:b/>
        </w:rPr>
        <w:t xml:space="preserve">Esimerkki 3.3045</w:t>
      </w:r>
    </w:p>
    <w:p>
      <w:r>
        <w:t xml:space="preserve">Mikä on sanan "Isabel" sanan part-of-speech tag seuraavassa kysymyksessä: Mikä on Puerto Rican osavaltion metsän tärkein kasvilaji Guayamassa , Santa Isabelissa ?</w:t>
      </w:r>
    </w:p>
    <w:p>
      <w:r>
        <w:rPr>
          <w:b/>
        </w:rPr>
        <w:t xml:space="preserve">Tulos</w:t>
      </w:r>
    </w:p>
    <w:p>
      <w:r>
        <w:t xml:space="preserve">WP</w:t>
      </w:r>
    </w:p>
    <w:p>
      <w:r>
        <w:rPr>
          <w:b/>
        </w:rPr>
        <w:t xml:space="preserve">Esimerkki 3.3046</w:t>
      </w:r>
    </w:p>
    <w:p>
      <w:r>
        <w:t xml:space="preserve">Mikä on sanan "in" sanan part-of-speech tag seuraavassa kysymyksessä: Missä divisioonassa pelaa NHL-joukkue, jonka kotiareena on First Niagara Center ?</w:t>
      </w:r>
    </w:p>
    <w:p>
      <w:r>
        <w:rPr>
          <w:b/>
        </w:rPr>
        <w:t xml:space="preserve">Tulos</w:t>
      </w:r>
    </w:p>
    <w:p>
      <w:r>
        <w:t xml:space="preserve">WDT</w:t>
      </w:r>
    </w:p>
    <w:p>
      <w:r>
        <w:rPr>
          <w:b/>
        </w:rPr>
        <w:t xml:space="preserve">Esimerkki 3.3047</w:t>
      </w:r>
    </w:p>
    <w:p>
      <w:r>
        <w:t xml:space="preserve">Mikä on seuraavassa kysymyksessä olevan sanan "effigy" sanan part-of-speech tag: Kuinka monta hautakumpua on Hilbertin paikassa ?</w:t>
      </w:r>
    </w:p>
    <w:p>
      <w:r>
        <w:rPr>
          <w:b/>
        </w:rPr>
        <w:t xml:space="preserve">Tulos</w:t>
      </w:r>
    </w:p>
    <w:p>
      <w:r>
        <w:t xml:space="preserve">IN</w:t>
      </w:r>
    </w:p>
    <w:p>
      <w:r>
        <w:rPr>
          <w:b/>
        </w:rPr>
        <w:t xml:space="preserve">Esimerkki 3.3048</w:t>
      </w:r>
    </w:p>
    <w:p>
      <w:r>
        <w:t xml:space="preserve">Mikä on seuraavassa kysymyksessä olevan sanan "ja" sanan part-of-speech tag: Mikä yliopisto teki tarjouksen konferenssiin, jossa on jäseniä Nebraskasta , New Mexicosta , Utahista ja Etelä-Dakotasta ?</w:t>
      </w:r>
    </w:p>
    <w:p>
      <w:r>
        <w:rPr>
          <w:b/>
        </w:rPr>
        <w:t xml:space="preserve">Tulos</w:t>
      </w:r>
    </w:p>
    <w:p>
      <w:r>
        <w:t xml:space="preserve">,</w:t>
      </w:r>
    </w:p>
    <w:p>
      <w:r>
        <w:rPr>
          <w:b/>
        </w:rPr>
        <w:t xml:space="preserve">Esimerkki 3.3049</w:t>
      </w:r>
    </w:p>
    <w:p>
      <w:r>
        <w:t xml:space="preserve">Mikä on seuraavassa kysymyksessä esiintyvän sanan "constituency" part-of-speech tag: Mikä on vaalipiiri, joka oli alun perin Gobichettipalayam , varattu ?</w:t>
      </w:r>
    </w:p>
    <w:p>
      <w:r>
        <w:rPr>
          <w:b/>
        </w:rPr>
        <w:t xml:space="preserve">Tulos</w:t>
      </w:r>
    </w:p>
    <w:p>
      <w:r>
        <w:t xml:space="preserve">IN</w:t>
      </w:r>
    </w:p>
    <w:p>
      <w:r>
        <w:rPr>
          <w:b/>
        </w:rPr>
        <w:t xml:space="preserve">Esimerkki 3.3050</w:t>
      </w:r>
    </w:p>
    <w:p>
      <w:r>
        <w:t xml:space="preserve">Mikä on seuraavassa kysymyksessä olevan sanan "aikana" sanan part-of-speech tag: Mikä on yksi julkkiksista, jonka tanssi on 1930-luvulla Yhdysvaltojen itärannikolla esiintynyt tanssimusiikin ja -tanssin laji ?</w:t>
      </w:r>
    </w:p>
    <w:p>
      <w:r>
        <w:rPr>
          <w:b/>
        </w:rPr>
        <w:t xml:space="preserve">Tulos</w:t>
      </w:r>
    </w:p>
    <w:p>
      <w:r>
        <w:t xml:space="preserve">NNP</w:t>
      </w:r>
    </w:p>
    <w:p>
      <w:r>
        <w:rPr>
          <w:b/>
        </w:rPr>
        <w:t xml:space="preserve">Esimerkki 3.3051</w:t>
      </w:r>
    </w:p>
    <w:p>
      <w:r>
        <w:t xml:space="preserve">Mikä on seuraavassa kysymyksessä olevan sanan "mixed" sanan part-of-speech tag: Mikä on sen ehdokkaan nimi, jonka vaalipiiri oli Calgaryn kaupunki- ja esikaupunkialueiden sekava vaalipiiri - etelässä Bow-joen varrella sijaitseva tiheä kaupunkialue ja pohjoisessa esikaupunkialueet Deerfoot Trail -polun länsipuolella ja Nose Hill Parkin itäpuolella?</w:t>
      </w:r>
    </w:p>
    <w:p>
      <w:r>
        <w:rPr>
          <w:b/>
        </w:rPr>
        <w:t xml:space="preserve">Tulos</w:t>
      </w:r>
    </w:p>
    <w:p>
      <w:r>
        <w:t xml:space="preserve">IN</w:t>
      </w:r>
    </w:p>
    <w:p>
      <w:r>
        <w:rPr>
          <w:b/>
        </w:rPr>
        <w:t xml:space="preserve">Esimerkki 3.3052</w:t>
      </w:r>
    </w:p>
    <w:p>
      <w:r>
        <w:t xml:space="preserve">Mikä on seuraavassa kysymyksessä olevan sanan "on" sanan part-of-speech tag: Kuka on kehittäjä pelille, jota toimittajat kehuivat erinomaiseksi uusintaversioksi ?</w:t>
      </w:r>
    </w:p>
    <w:p>
      <w:r>
        <w:rPr>
          <w:b/>
        </w:rPr>
        <w:t xml:space="preserve">Tulos</w:t>
      </w:r>
    </w:p>
    <w:p>
      <w:r>
        <w:t xml:space="preserve">DT</w:t>
      </w:r>
    </w:p>
    <w:p>
      <w:r>
        <w:rPr>
          <w:b/>
        </w:rPr>
        <w:t xml:space="preserve">Esimerkki 3.3053</w:t>
      </w:r>
    </w:p>
    <w:p>
      <w:r>
        <w:t xml:space="preserve">Mikä on sanan "in" sanan part-of-speech tag seuraavassa kysymyksessä: Mikä joukkue voitti Saksan jalkapallomestaruuden sinä vuonna, jolloin tämä nykyisessä Gdańskissa , Puolassa, sijaitseva jalkapalloseura pääsi mestaruuteen ?</w:t>
      </w:r>
    </w:p>
    <w:p>
      <w:r>
        <w:rPr>
          <w:b/>
        </w:rPr>
        <w:t xml:space="preserve">Tulos</w:t>
      </w:r>
    </w:p>
    <w:p>
      <w:r>
        <w:t xml:space="preserve">NNP</w:t>
      </w:r>
    </w:p>
    <w:p>
      <w:r>
        <w:rPr>
          <w:b/>
        </w:rPr>
        <w:t xml:space="preserve">Esimerkki 3.3054</w:t>
      </w:r>
    </w:p>
    <w:p>
      <w:r>
        <w:t xml:space="preserve">Mikä on seuraavassa kysymyksessä olevan sanan "kanava" sanan part-of-speech tag: Millä kanadalaisella kanavalla amerikkalainen interaktiivinen CGI Childrens -ohjelma esitettiin ?</w:t>
      </w:r>
    </w:p>
    <w:p>
      <w:r>
        <w:rPr>
          <w:b/>
        </w:rPr>
        <w:t xml:space="preserve">Tulos</w:t>
      </w:r>
    </w:p>
    <w:p>
      <w:r>
        <w:t xml:space="preserve">JJ</w:t>
      </w:r>
    </w:p>
    <w:p>
      <w:r>
        <w:rPr>
          <w:b/>
        </w:rPr>
        <w:t xml:space="preserve">Esimerkki 3.3055</w:t>
      </w:r>
    </w:p>
    <w:p>
      <w:r>
        <w:t xml:space="preserve">Mikä on seuraavassa kysymyksessä olevan sanan "tekee" sanan part-of-speech tag: Minkä tyyppistä tutkintoa tarjoaa koulu, jonka ilmoittautumisaste on toiseksi korkein ?</w:t>
      </w:r>
    </w:p>
    <w:p>
      <w:r>
        <w:rPr>
          <w:b/>
        </w:rPr>
        <w:t xml:space="preserve">Tulos</w:t>
      </w:r>
    </w:p>
    <w:p>
      <w:r>
        <w:t xml:space="preserve">NN</w:t>
      </w:r>
    </w:p>
    <w:p>
      <w:r>
        <w:rPr>
          <w:b/>
        </w:rPr>
        <w:t xml:space="preserve">Esimerkki 3.3056</w:t>
      </w:r>
    </w:p>
    <w:p>
      <w:r>
        <w:t xml:space="preserve">Mikä on sanan "a" sanan part-of-speech tag seuraavassa kysymyksessä: Mikä on sen aluksen nimi, jonka kansallisuus on Luoteis-Euroopassa sijaitseva pohjoismaa, jonka alue käsittää Skandinavian niemimaan läntisen ja pohjoisimman osan ?</w:t>
      </w:r>
    </w:p>
    <w:p>
      <w:r>
        <w:rPr>
          <w:b/>
        </w:rPr>
        <w:t xml:space="preserve">Tulos</w:t>
      </w:r>
    </w:p>
    <w:p>
      <w:r>
        <w:t xml:space="preserve">NN</w:t>
      </w:r>
    </w:p>
    <w:p>
      <w:r>
        <w:rPr>
          <w:b/>
        </w:rPr>
        <w:t xml:space="preserve">Esimerkki 3.3057</w:t>
      </w:r>
    </w:p>
    <w:p>
      <w:r>
        <w:t xml:space="preserve">Mikä on sanan "lempinimi" part-of-speech tag seuraavassa kysymyksessä: Mikä on 1. helmikuuta 1967 perustetun laivueen lempinimi ?</w:t>
      </w:r>
    </w:p>
    <w:p>
      <w:r>
        <w:rPr>
          <w:b/>
        </w:rPr>
        <w:t xml:space="preserve">Tulos</w:t>
      </w:r>
    </w:p>
    <w:p>
      <w:r>
        <w:t xml:space="preserve">VBD</w:t>
      </w:r>
    </w:p>
    <w:p>
      <w:r>
        <w:rPr>
          <w:b/>
        </w:rPr>
        <w:t xml:space="preserve">Esimerkki 3.3058</w:t>
      </w:r>
    </w:p>
    <w:p>
      <w:r>
        <w:t xml:space="preserve">Mikä on seuraavassa kysymyksessä olevan sanan "Award" sanan part-of-speech tag: Kuinka monta kertaa hevosen Untapable valmentaja on voittanut Eclipse Award for Outstanding Trainer -palkinnon ?</w:t>
      </w:r>
    </w:p>
    <w:p>
      <w:r>
        <w:rPr>
          <w:b/>
        </w:rPr>
        <w:t xml:space="preserve">Tulos</w:t>
      </w:r>
    </w:p>
    <w:p>
      <w:r>
        <w:t xml:space="preserve">DT</w:t>
      </w:r>
    </w:p>
    <w:p>
      <w:r>
        <w:rPr>
          <w:b/>
        </w:rPr>
        <w:t xml:space="preserve">Esimerkki 3.3059</w:t>
      </w:r>
    </w:p>
    <w:p>
      <w:r>
        <w:t xml:space="preserve">Mikä on sanan "historiallinen" sanan part-of-speech tag seuraavassa kysymyksessä: Missä historiallisessa paikassa on 14 historiallista rakennusta ?</w:t>
      </w:r>
    </w:p>
    <w:p>
      <w:r>
        <w:rPr>
          <w:b/>
        </w:rPr>
        <w:t xml:space="preserve">Tulos</w:t>
      </w:r>
    </w:p>
    <w:p>
      <w:r>
        <w:t xml:space="preserve">NNS</w:t>
      </w:r>
    </w:p>
    <w:p>
      <w:r>
        <w:rPr>
          <w:b/>
        </w:rPr>
        <w:t xml:space="preserve">Esimerkki 3.3060</w:t>
      </w:r>
    </w:p>
    <w:p>
      <w:r>
        <w:t xml:space="preserve">Mikä on sanan "Mathcounts" sanan part-of-speech tag seuraavassa kysymyksessä: Mikä on vuoden 1991 Mathcountsin voittajajoukkueen tilapuu ?</w:t>
      </w:r>
    </w:p>
    <w:p>
      <w:r>
        <w:rPr>
          <w:b/>
        </w:rPr>
        <w:t xml:space="preserve">Tulos</w:t>
      </w:r>
    </w:p>
    <w:p>
      <w:r>
        <w:t xml:space="preserve">VBZ</w:t>
      </w:r>
    </w:p>
    <w:p>
      <w:r>
        <w:rPr>
          <w:b/>
        </w:rPr>
        <w:t xml:space="preserve">Esimerkki 3.3061</w:t>
      </w:r>
    </w:p>
    <w:p>
      <w:r>
        <w:t xml:space="preserve">Mikä on seuraavassa kysymyksessä olevan sanan "the" sanan part-of-speech tag: Mikä niistä kirkoista, jotka ovat National Register of Historic Places -luettelossa King George Countyssa, Virginiassa, rakennettiin ensimmäisenä?</w:t>
      </w:r>
    </w:p>
    <w:p>
      <w:r>
        <w:rPr>
          <w:b/>
        </w:rPr>
        <w:t xml:space="preserve">Tulos</w:t>
      </w:r>
    </w:p>
    <w:p>
      <w:r>
        <w:t xml:space="preserve">IN</w:t>
      </w:r>
    </w:p>
    <w:p>
      <w:r>
        <w:rPr>
          <w:b/>
        </w:rPr>
        <w:t xml:space="preserve">Esimerkki 3.3062</w:t>
      </w:r>
    </w:p>
    <w:p>
      <w:r>
        <w:t xml:space="preserve">Mikä on sanan "Alaska" sanan part-of-speech tag seuraavassa kysymyksessä: Mikä on sen aseman markkina-alue, jota lähetetään myös useissa kaapeliverkoissa Alaskan kaakkoisosassa?</w:t>
      </w:r>
    </w:p>
    <w:p>
      <w:r>
        <w:rPr>
          <w:b/>
        </w:rPr>
        <w:t xml:space="preserve">Tulos</w:t>
      </w:r>
    </w:p>
    <w:p>
      <w:r>
        <w:t xml:space="preserve">VBZ</w:t>
      </w:r>
    </w:p>
    <w:p>
      <w:r>
        <w:rPr>
          <w:b/>
        </w:rPr>
        <w:t xml:space="preserve">Esimerkki 3.3063</w:t>
      </w:r>
    </w:p>
    <w:p>
      <w:r>
        <w:t xml:space="preserve">Mikä on seuraavassa kysymyksessä olevan sanan "rakkaus" sanan part-of-speech tag: Milloin Mike Love levytti kappaleen, jota pidetään yhtenä 1960-luvun parhaista kappaleista ?</w:t>
      </w:r>
    </w:p>
    <w:p>
      <w:r>
        <w:rPr>
          <w:b/>
        </w:rPr>
        <w:t xml:space="preserve">Tulos</w:t>
      </w:r>
    </w:p>
    <w:p>
      <w:r>
        <w:t xml:space="preserve">VBZ</w:t>
      </w:r>
    </w:p>
    <w:p>
      <w:r>
        <w:rPr>
          <w:b/>
        </w:rPr>
        <w:t xml:space="preserve">Esimerkki 3.3064</w:t>
      </w:r>
    </w:p>
    <w:p>
      <w:r>
        <w:t xml:space="preserve">Mikä on seuraavassa kysymyksessä olevan sanan "Awards" sanan part-of-speech tag: Kuka voitti Golden Globe -palkinnot televisiosarjassa, jonka viimeisin lähetyspäivä ei ole kuluva vuosi ?</w:t>
      </w:r>
    </w:p>
    <w:p>
      <w:r>
        <w:rPr>
          <w:b/>
        </w:rPr>
        <w:t xml:space="preserve">Tulos</w:t>
      </w:r>
    </w:p>
    <w:p>
      <w:r>
        <w:t xml:space="preserve">NN</w:t>
      </w:r>
    </w:p>
    <w:p>
      <w:r>
        <w:rPr>
          <w:b/>
        </w:rPr>
        <w:t xml:space="preserve">Esimerkki 3.3065</w:t>
      </w:r>
    </w:p>
    <w:p>
      <w:r>
        <w:t xml:space="preserve">Mikä on seuraavassa kysymyksessä olevan sanan "the" sanan part-of-speech tag: Kuka kirjoitti kirjan, josta tehtiin Ken Loachin vuonna 1980 tekemä elokuva ?</w:t>
      </w:r>
    </w:p>
    <w:p>
      <w:r>
        <w:rPr>
          <w:b/>
        </w:rPr>
        <w:t xml:space="preserve">Tulos</w:t>
      </w:r>
    </w:p>
    <w:p>
      <w:r>
        <w:t xml:space="preserve">POS</w:t>
      </w:r>
    </w:p>
    <w:p>
      <w:r>
        <w:rPr>
          <w:b/>
        </w:rPr>
        <w:t xml:space="preserve">Esimerkki 3.3066</w:t>
      </w:r>
    </w:p>
    <w:p>
      <w:r>
        <w:t xml:space="preserve">Mikä on sanan "1983" sanan part-of-speech tag seuraavassa kysymyksessä: Mikä on toukokuussa 1983 avatun tapahtumapaikan kapasiteetti ?</w:t>
      </w:r>
    </w:p>
    <w:p>
      <w:r>
        <w:rPr>
          <w:b/>
        </w:rPr>
        <w:t xml:space="preserve">Tulos</w:t>
      </w:r>
    </w:p>
    <w:p>
      <w:r>
        <w:t xml:space="preserve">WP</w:t>
      </w:r>
    </w:p>
    <w:p>
      <w:r>
        <w:rPr>
          <w:b/>
        </w:rPr>
        <w:t xml:space="preserve">Esimerkki 3.3067</w:t>
      </w:r>
    </w:p>
    <w:p>
      <w:r>
        <w:t xml:space="preserve">Mikä on seuraavassa kysymyksessä olevan sanan "the" sanan part-of-speech tag: Missä kaupungissa Centerfielder 's college sijaitsee ?</w:t>
      </w:r>
    </w:p>
    <w:p>
      <w:r>
        <w:rPr>
          <w:b/>
        </w:rPr>
        <w:t xml:space="preserve">Tulos</w:t>
      </w:r>
    </w:p>
    <w:p>
      <w:r>
        <w:t xml:space="preserve">NN</w:t>
      </w:r>
    </w:p>
    <w:p>
      <w:r>
        <w:rPr>
          <w:b/>
        </w:rPr>
        <w:t xml:space="preserve">Esimerkki 3.3068</w:t>
      </w:r>
    </w:p>
    <w:p>
      <w:r>
        <w:t xml:space="preserve">Mikä on seuraavassa kysymyksessä olevan sanan "California" osa-alkuinen tunniste: Kuka on sen maanjäristyksiä käsittelevän kirjan kirjoittaja, jota käytetään tällä hetkellä Houghton Mifflinin Kaliforniassa julkaisemassa viidennen luokan kielitaitokirjassa ?</w:t>
      </w:r>
    </w:p>
    <w:p>
      <w:r>
        <w:rPr>
          <w:b/>
        </w:rPr>
        <w:t xml:space="preserve">Tulos</w:t>
      </w:r>
    </w:p>
    <w:p>
      <w:r>
        <w:t xml:space="preserve">NNS</w:t>
      </w:r>
    </w:p>
    <w:p>
      <w:r>
        <w:rPr>
          <w:b/>
        </w:rPr>
        <w:t xml:space="preserve">Esimerkki 3.3069</w:t>
      </w:r>
    </w:p>
    <w:p>
      <w:r>
        <w:t xml:space="preserve">Mikä on seuraavassa kysymyksessä olevan sanan "Mitä" sanan part-of-speech tag: Mikä on elokuvan nimi, jonka englanninkielisen nimen pääosissa ovat Iván Petrovich , Nicolas Koline ja Mabel Poulton ?</w:t>
      </w:r>
    </w:p>
    <w:p>
      <w:r>
        <w:rPr>
          <w:b/>
        </w:rPr>
        <w:t xml:space="preserve">Tulos</w:t>
      </w:r>
    </w:p>
    <w:p>
      <w:r>
        <w:t xml:space="preserve">NNP</w:t>
      </w:r>
    </w:p>
    <w:p>
      <w:r>
        <w:rPr>
          <w:b/>
        </w:rPr>
        <w:t xml:space="preserve">Esimerkki 3.3070</w:t>
      </w:r>
    </w:p>
    <w:p>
      <w:r>
        <w:t xml:space="preserve">Mikä on seuraavassa kysymyksessä olevan sanan "rank" part-of-speech tag: Mikä on sen organisaation arvo, jonka päämaja on maailman kolmanneksi väkirikkain maa ?</w:t>
      </w:r>
    </w:p>
    <w:p>
      <w:r>
        <w:rPr>
          <w:b/>
        </w:rPr>
        <w:t xml:space="preserve">Tulos</w:t>
      </w:r>
    </w:p>
    <w:p>
      <w:r>
        <w:t xml:space="preserve">WP</w:t>
      </w:r>
    </w:p>
    <w:p>
      <w:r>
        <w:rPr>
          <w:b/>
        </w:rPr>
        <w:t xml:space="preserve">Esimerkki 3.3071</w:t>
      </w:r>
    </w:p>
    <w:p>
      <w:r>
        <w:t xml:space="preserve">Mikä on sanan "the" sanan part-of-speech tag seuraavassa kysymyksessä: Mikä sijaitsee Claudio Bielerin kotimaan eteläpuolella ?</w:t>
      </w:r>
    </w:p>
    <w:p>
      <w:r>
        <w:rPr>
          <w:b/>
        </w:rPr>
        <w:t xml:space="preserve">Tulos</w:t>
      </w:r>
    </w:p>
    <w:p>
      <w:r>
        <w:t xml:space="preserve">IN</w:t>
      </w:r>
    </w:p>
    <w:p>
      <w:r>
        <w:rPr>
          <w:b/>
        </w:rPr>
        <w:t xml:space="preserve">Esimerkki 3.3072</w:t>
      </w:r>
    </w:p>
    <w:p>
      <w:r>
        <w:t xml:space="preserve">Mikä on seuraavassa kysymyksessä olevan sanan "Operación" puhekielinen tunniste: Kuinka monta mitalia voitti maa, jonka urheilija pidätettiin Operación Galgossa ?</w:t>
      </w:r>
    </w:p>
    <w:p>
      <w:r>
        <w:rPr>
          <w:b/>
        </w:rPr>
        <w:t xml:space="preserve">Tulos</w:t>
      </w:r>
    </w:p>
    <w:p>
      <w:r>
        <w:t xml:space="preserve">VB</w:t>
      </w:r>
    </w:p>
    <w:p>
      <w:r>
        <w:rPr>
          <w:b/>
        </w:rPr>
        <w:t xml:space="preserve">Esimerkki 3.3073</w:t>
      </w:r>
    </w:p>
    <w:p>
      <w:r>
        <w:t xml:space="preserve">Mikä on sanan "of" sanan part-of-speech tag seuraavassa kysymyksessä: Mikä on sen koulun maskotti, jota David Kasch kävi ?</w:t>
      </w:r>
    </w:p>
    <w:p>
      <w:r>
        <w:rPr>
          <w:b/>
        </w:rPr>
        <w:t xml:space="preserve">Tulos</w:t>
      </w:r>
    </w:p>
    <w:p>
      <w:r>
        <w:t xml:space="preserve">NNP</w:t>
      </w:r>
    </w:p>
    <w:p>
      <w:r>
        <w:rPr>
          <w:b/>
        </w:rPr>
        <w:t xml:space="preserve">Esimerkki 3.3074</w:t>
      </w:r>
    </w:p>
    <w:p>
      <w:r>
        <w:t xml:space="preserve">Mikä on seuraavassa kysymyksessä olevan sanan "että" sanan part-of-speech tag: Mikä on vanhan metsän tyyppi alueella, jonka pinta-ala on 16 450 ha ?</w:t>
      </w:r>
    </w:p>
    <w:p>
      <w:r>
        <w:rPr>
          <w:b/>
        </w:rPr>
        <w:t xml:space="preserve">Tulos</w:t>
      </w:r>
    </w:p>
    <w:p>
      <w:r>
        <w:t xml:space="preserve">NN</w:t>
      </w:r>
    </w:p>
    <w:p>
      <w:r>
        <w:rPr>
          <w:b/>
        </w:rPr>
        <w:t xml:space="preserve">Esimerkki 3.3075</w:t>
      </w:r>
    </w:p>
    <w:p>
      <w:r>
        <w:t xml:space="preserve">Mikä on seuraavassa kysymyksessä olevan sanan "ryhmä" sanan part-of-speech tag: Kaupunki, joka houkuttelee yli neljä miljoonaa turistia vuosittain , mikä ryhmä perustettiin paikalle joskus 1500 jKr. jälkeen ?</w:t>
      </w:r>
    </w:p>
    <w:p>
      <w:r>
        <w:rPr>
          <w:b/>
        </w:rPr>
        <w:t xml:space="preserve">Tulos</w:t>
      </w:r>
    </w:p>
    <w:p>
      <w:r>
        <w:t xml:space="preserve">IN</w:t>
      </w:r>
    </w:p>
    <w:p>
      <w:r>
        <w:rPr>
          <w:b/>
        </w:rPr>
        <w:t xml:space="preserve">Esimerkki 3.3076</w:t>
      </w:r>
    </w:p>
    <w:p>
      <w:r>
        <w:t xml:space="preserve">Mikä on sanan "nimi" sanan part-of-speech tag seuraavassa kysymyksessä: Mikä oli sen retkeilijän nimi, joka kuoli yrittäessään kiivetä 7 367 metrin korkeudessa olevalle vuorelle ?</w:t>
      </w:r>
    </w:p>
    <w:p>
      <w:r>
        <w:rPr>
          <w:b/>
        </w:rPr>
        <w:t xml:space="preserve">Tulos</w:t>
      </w:r>
    </w:p>
    <w:p>
      <w:r>
        <w:t xml:space="preserve">VB</w:t>
      </w:r>
    </w:p>
    <w:p>
      <w:r>
        <w:rPr>
          <w:b/>
        </w:rPr>
        <w:t xml:space="preserve">Esimerkki 3.3077</w:t>
      </w:r>
    </w:p>
    <w:p>
      <w:r>
        <w:t xml:space="preserve">Mikä on seuraavassa kysymyksessä olevan sanan "kerran" sanan part-of-speech tag: Mikä Emmenin lentotukikohdasta operoiva laivue käytti kerran amerikkalaista monitoimisuihkuhävittäjää ?</w:t>
      </w:r>
    </w:p>
    <w:p>
      <w:r>
        <w:rPr>
          <w:b/>
        </w:rPr>
        <w:t xml:space="preserve">Tulos</w:t>
      </w:r>
    </w:p>
    <w:p>
      <w:r>
        <w:t xml:space="preserve">WP</w:t>
      </w:r>
    </w:p>
    <w:p>
      <w:r>
        <w:rPr>
          <w:b/>
        </w:rPr>
        <w:t xml:space="preserve">Esimerkki 3.3078</w:t>
      </w:r>
    </w:p>
    <w:p>
      <w:r>
        <w:t xml:space="preserve">Mikä on seuraavassa kysymyksessä olevan sanan "huomattava" sanan part-of-speech tag: Kuinka monta loosia kokoontuu tällä hetkellä vapaamuurarirakennuksessa, jonka sijaintikoordinaatit alkavat 42°17′38″N 85°35′6″W ja joka sijaitsee kaupungissa, jonka yhtenä merkittävänä piirteenä on vuonna 1959 rakennettu ostoskeskus ?</w:t>
      </w:r>
    </w:p>
    <w:p>
      <w:r>
        <w:rPr>
          <w:b/>
        </w:rPr>
        <w:t xml:space="preserve">Tulos</w:t>
      </w:r>
    </w:p>
    <w:p>
      <w:r>
        <w:t xml:space="preserve">NN</w:t>
      </w:r>
    </w:p>
    <w:p>
      <w:r>
        <w:rPr>
          <w:b/>
        </w:rPr>
        <w:t xml:space="preserve">Esimerkki 3.3079</w:t>
      </w:r>
    </w:p>
    <w:p>
      <w:r>
        <w:t xml:space="preserve">Mikä on seuraavassa kysymyksessä olevan sanan "Center" sanan part-of-speech tag: Pete Maravich Assembly Centerissä sijaitsee minkä pelaajan joukkue ?</w:t>
      </w:r>
    </w:p>
    <w:p>
      <w:r>
        <w:rPr>
          <w:b/>
        </w:rPr>
        <w:t xml:space="preserve">Tulos</w:t>
      </w:r>
    </w:p>
    <w:p>
      <w:r>
        <w:t xml:space="preserve">DT</w:t>
      </w:r>
    </w:p>
    <w:p>
      <w:r>
        <w:rPr>
          <w:b/>
        </w:rPr>
        <w:t xml:space="preserve">Esimerkki 3.3080</w:t>
      </w:r>
    </w:p>
    <w:p>
      <w:r>
        <w:t xml:space="preserve">Mikä on seuraavassa kysymyksessä olevan sanan "the" sanan part-of-speech tag: Mikä on sen katedraalin nimi, jonka arkkipiispa on voinut olla Bolognasta kotoisin ?</w:t>
      </w:r>
    </w:p>
    <w:p>
      <w:r>
        <w:rPr>
          <w:b/>
        </w:rPr>
        <w:t xml:space="preserve">Tulos</w:t>
      </w:r>
    </w:p>
    <w:p>
      <w:r>
        <w:t xml:space="preserve">VBN</w:t>
      </w:r>
    </w:p>
    <w:p>
      <w:r>
        <w:rPr>
          <w:b/>
        </w:rPr>
        <w:t xml:space="preserve">Esimerkki 3.3081</w:t>
      </w:r>
    </w:p>
    <w:p>
      <w:r>
        <w:t xml:space="preserve">Mikä on seuraavassa kysymyksessä olevan sanan "mitä" sanan part-of-speech tag: Mistä maasta on joukkue, joka pitää hallussaan kaikkien aikojen ennätystä Copa Libertadoresissa ?</w:t>
      </w:r>
    </w:p>
    <w:p>
      <w:r>
        <w:rPr>
          <w:b/>
        </w:rPr>
        <w:t xml:space="preserve">Tulos</w:t>
      </w:r>
    </w:p>
    <w:p>
      <w:r>
        <w:t xml:space="preserve">DT</w:t>
      </w:r>
    </w:p>
    <w:p>
      <w:r>
        <w:rPr>
          <w:b/>
        </w:rPr>
        <w:t xml:space="preserve">Esimerkki 3.3082</w:t>
      </w:r>
    </w:p>
    <w:p>
      <w:r>
        <w:t xml:space="preserve">Mikä on seuraavassa kysymyksessä olevan sanan "julkaistu" sanan part-of-speech tag: Mikä on japanilaisen yrityksen julkaiseman pelin nimi, jota voi pelata 2000-luvun alussa julkaistulla alustalla ?</w:t>
      </w:r>
    </w:p>
    <w:p>
      <w:r>
        <w:rPr>
          <w:b/>
        </w:rPr>
        <w:t xml:space="preserve">Tulos</w:t>
      </w:r>
    </w:p>
    <w:p>
      <w:r>
        <w:t xml:space="preserve">NN</w:t>
      </w:r>
    </w:p>
    <w:p>
      <w:r>
        <w:rPr>
          <w:b/>
        </w:rPr>
        <w:t xml:space="preserve">Esimerkki 3.3083</w:t>
      </w:r>
    </w:p>
    <w:p>
      <w:r>
        <w:t xml:space="preserve">Mikä on sanan "in" sanan part-of-speech tag seuraavassa kysymyksessä: Kuinka moni tenniksessä mitalin voittaneista oli syntynyt 1980-luvulla?</w:t>
      </w:r>
    </w:p>
    <w:p>
      <w:r>
        <w:rPr>
          <w:b/>
        </w:rPr>
        <w:t xml:space="preserve">Tulos</w:t>
      </w:r>
    </w:p>
    <w:p>
      <w:r>
        <w:t xml:space="preserve">,</w:t>
      </w:r>
    </w:p>
    <w:p>
      <w:r>
        <w:rPr>
          <w:b/>
        </w:rPr>
        <w:t xml:space="preserve">Esimerkki 3.3084</w:t>
      </w:r>
    </w:p>
    <w:p>
      <w:r>
        <w:t xml:space="preserve">Mikä on sanan "of" sanan part-of-speech tag seuraavassa kysymyksessä: Mikä on amerikkalaisen artistin julkaiseman albumin nimi, joka pysyi listaykkösenä 50 peräkkäistä viikkoa ja top 10:ssä 151 viikkoa ?</w:t>
      </w:r>
    </w:p>
    <w:p>
      <w:r>
        <w:rPr>
          <w:b/>
        </w:rPr>
        <w:t xml:space="preserve">Tulos</w:t>
      </w:r>
    </w:p>
    <w:p>
      <w:r>
        <w:t xml:space="preserve">DT</w:t>
      </w:r>
    </w:p>
    <w:p>
      <w:r>
        <w:rPr>
          <w:b/>
        </w:rPr>
        <w:t xml:space="preserve">Esimerkki 3.3085</w:t>
      </w:r>
    </w:p>
    <w:p>
      <w:r>
        <w:t xml:space="preserve">Mikä on seuraavassa kysymyksessä esiintyvän sanan "tuhoutunut" sanan part-of-speech tag: Mikä on sen piirikunnan asukasluku, jossa on Seminoleiden toisen Seminole-sodan alussa tuhoama luettelo ?</w:t>
      </w:r>
    </w:p>
    <w:p>
      <w:r>
        <w:rPr>
          <w:b/>
        </w:rPr>
        <w:t xml:space="preserve">Tulos</w:t>
      </w:r>
    </w:p>
    <w:p>
      <w:r>
        <w:t xml:space="preserve">DT</w:t>
      </w:r>
    </w:p>
    <w:p>
      <w:r>
        <w:rPr>
          <w:b/>
        </w:rPr>
        <w:t xml:space="preserve">Esimerkki 3.3086</w:t>
      </w:r>
    </w:p>
    <w:p>
      <w:r>
        <w:t xml:space="preserve">Mikä on seuraavassa kysymyksessä olevan sanan "2016" sanan part-of-speech tag: Millä saarella järjestettiin vuoden 2016 jousiammunnan maailmanmestaruuskilpailut ?</w:t>
      </w:r>
    </w:p>
    <w:p>
      <w:r>
        <w:rPr>
          <w:b/>
        </w:rPr>
        <w:t xml:space="preserve">Tulos</w:t>
      </w:r>
    </w:p>
    <w:p>
      <w:r>
        <w:t xml:space="preserve">WP</w:t>
      </w:r>
    </w:p>
    <w:p>
      <w:r>
        <w:rPr>
          <w:b/>
        </w:rPr>
        <w:t xml:space="preserve">Esimerkki 3.3087</w:t>
      </w:r>
    </w:p>
    <w:p>
      <w:r>
        <w:t xml:space="preserve">Mikä on seuraavassa kysymyksessä olevan sanan "the" sanan part-of-speech tag: Milloin G:n asemassa oleva henkilö on syntynyt ?</w:t>
      </w:r>
    </w:p>
    <w:p>
      <w:r>
        <w:rPr>
          <w:b/>
        </w:rPr>
        <w:t xml:space="preserve">Tulos</w:t>
      </w:r>
    </w:p>
    <w:p>
      <w:r>
        <w:t xml:space="preserve">NN</w:t>
      </w:r>
    </w:p>
    <w:p>
      <w:r>
        <w:rPr>
          <w:b/>
        </w:rPr>
        <w:t xml:space="preserve">Esimerkki 3.3088</w:t>
      </w:r>
    </w:p>
    <w:p>
      <w:r>
        <w:t xml:space="preserve">Mikä on seuraavassa kysymyksessä olevan sanan "Championships" part-of-speech tag: Minä vuonna henkilö, joka juoksi 1,5 kilometrin matkan ajassa 4:11.02 vuoden 2013 Superliigan joukkueiden EM-kilpailuissa, lopetti kilpailutoiminnan ?</w:t>
      </w:r>
    </w:p>
    <w:p>
      <w:r>
        <w:rPr>
          <w:b/>
        </w:rPr>
        <w:t xml:space="preserve">Tulos</w:t>
      </w:r>
    </w:p>
    <w:p>
      <w:r>
        <w:t xml:space="preserve">CD</w:t>
      </w:r>
    </w:p>
    <w:p>
      <w:r>
        <w:rPr>
          <w:b/>
        </w:rPr>
        <w:t xml:space="preserve">Esimerkki 3.3089</w:t>
      </w:r>
    </w:p>
    <w:p>
      <w:r>
        <w:t xml:space="preserve">Mikä on sanan "in" sanan part-of-speech tag seuraavassa kysymyksessä: Mikä oli The Prancing Horse -nimisen tiimin kuljettajan nopein kierrosaika ?</w:t>
      </w:r>
    </w:p>
    <w:p>
      <w:r>
        <w:rPr>
          <w:b/>
        </w:rPr>
        <w:t xml:space="preserve">Tulos</w:t>
      </w:r>
    </w:p>
    <w:p>
      <w:r>
        <w:t xml:space="preserve">VBG</w:t>
      </w:r>
    </w:p>
    <w:p>
      <w:r>
        <w:rPr>
          <w:b/>
        </w:rPr>
        <w:t xml:space="preserve">Esimerkki 3.3090</w:t>
      </w:r>
    </w:p>
    <w:p>
      <w:r>
        <w:t xml:space="preserve">Mikä on sanan "of" sanan part-of-speech tag seuraavassa kysymyksessä: Heinäkuussa 2018 , mikä oli Thornley-yhtyeen perustaneen kaupungin väkiluku ?</w:t>
      </w:r>
    </w:p>
    <w:p>
      <w:r>
        <w:rPr>
          <w:b/>
        </w:rPr>
        <w:t xml:space="preserve">Tulos</w:t>
      </w:r>
    </w:p>
    <w:p>
      <w:r>
        <w:t xml:space="preserve">NN</w:t>
      </w:r>
    </w:p>
    <w:p>
      <w:r>
        <w:rPr>
          <w:b/>
        </w:rPr>
        <w:t xml:space="preserve">Esimerkki 3.3091</w:t>
      </w:r>
    </w:p>
    <w:p>
      <w:r>
        <w:t xml:space="preserve">Mikä on sanan "74th" sanan part-of-speech tag seuraavassa kysymyksessä: Kuinka monta urheilijaa kilpaili olympialaisissa, joissa lipunkantajana oli urheilija, joka sijoittui 74. sijalle miesten maratonilla ?</w:t>
      </w:r>
    </w:p>
    <w:p>
      <w:r>
        <w:rPr>
          <w:b/>
        </w:rPr>
        <w:t xml:space="preserve">Tulos</w:t>
      </w:r>
    </w:p>
    <w:p>
      <w:r>
        <w:t xml:space="preserve">WRB</w:t>
      </w:r>
    </w:p>
    <w:p>
      <w:r>
        <w:rPr>
          <w:b/>
        </w:rPr>
        <w:t xml:space="preserve">Esimerkki 3.3092</w:t>
      </w:r>
    </w:p>
    <w:p>
      <w:r>
        <w:t xml:space="preserve">Mikä on sanan "Chan" sanan part-of-speech tag seuraavassa kysymyksessä: Mikä on Jackie Chanin ohjaaman elokuvan jatko-osa ?</w:t>
      </w:r>
    </w:p>
    <w:p>
      <w:r>
        <w:rPr>
          <w:b/>
        </w:rPr>
        <w:t xml:space="preserve">Tulos</w:t>
      </w:r>
    </w:p>
    <w:p>
      <w:r>
        <w:t xml:space="preserve">DT</w:t>
      </w:r>
    </w:p>
    <w:p>
      <w:r>
        <w:rPr>
          <w:b/>
        </w:rPr>
        <w:t xml:space="preserve">Esimerkki 3.3093</w:t>
      </w:r>
    </w:p>
    <w:p>
      <w:r>
        <w:t xml:space="preserve">Mikä on sanan "EU" sanan part-of-speech tag seuraavassa kysymyksessä: Kuinka monta Coca-Colan toimipistettä on EU:n asukasluvultaan suurimmassa kaupungissa ?</w:t>
      </w:r>
    </w:p>
    <w:p>
      <w:r>
        <w:rPr>
          <w:b/>
        </w:rPr>
        <w:t xml:space="preserve">Tulos</w:t>
      </w:r>
    </w:p>
    <w:p>
      <w:r>
        <w:t xml:space="preserve">IN</w:t>
      </w:r>
    </w:p>
    <w:p>
      <w:r>
        <w:rPr>
          <w:b/>
        </w:rPr>
        <w:t xml:space="preserve">Esimerkki 3.3094</w:t>
      </w:r>
    </w:p>
    <w:p>
      <w:r>
        <w:t xml:space="preserve">Mikä on sanan "the" sanan part-of-speech tag seuraavassa kysymyksessä: Mikä kaupunki jäi MG 18 TuF:n keksineen kansakunnan pääkaupungiksi ?</w:t>
      </w:r>
    </w:p>
    <w:p>
      <w:r>
        <w:rPr>
          <w:b/>
        </w:rPr>
        <w:t xml:space="preserve">Tulos</w:t>
      </w:r>
    </w:p>
    <w:p>
      <w:r>
        <w:t xml:space="preserve">NNP</w:t>
      </w:r>
    </w:p>
    <w:p>
      <w:r>
        <w:rPr>
          <w:b/>
        </w:rPr>
        <w:t xml:space="preserve">Esimerkki 3.3095</w:t>
      </w:r>
    </w:p>
    <w:p>
      <w:r>
        <w:t xml:space="preserve">Mikä on seuraavassa kysymyksessä olevan sanan "koulu" sanan part-of-speech tag: Mikä on sen koulun urheilulaji ( s ), jossa on yli 1300 oppilasta 33 osavaltiosta ja 16 ulkomailta ?</w:t>
      </w:r>
    </w:p>
    <w:p>
      <w:r>
        <w:rPr>
          <w:b/>
        </w:rPr>
        <w:t xml:space="preserve">Tulos</w:t>
      </w:r>
    </w:p>
    <w:p>
      <w:r>
        <w:t xml:space="preserve">IN</w:t>
      </w:r>
    </w:p>
    <w:p>
      <w:r>
        <w:rPr>
          <w:b/>
        </w:rPr>
        <w:t xml:space="preserve">Esimerkki 3.3096</w:t>
      </w:r>
    </w:p>
    <w:p>
      <w:r>
        <w:t xml:space="preserve">Mikä on sanan "in" sanan part-of-speech tag seuraavassa kysymyksessä: Mikä on vuonna 1964 perustetun joukkueen sijaintipaikka ?</w:t>
      </w:r>
    </w:p>
    <w:p>
      <w:r>
        <w:rPr>
          <w:b/>
        </w:rPr>
        <w:t xml:space="preserve">Tulos</w:t>
      </w:r>
    </w:p>
    <w:p>
      <w:r>
        <w:t xml:space="preserve">VBN</w:t>
      </w:r>
    </w:p>
    <w:p>
      <w:r>
        <w:rPr>
          <w:b/>
        </w:rPr>
        <w:t xml:space="preserve">Esimerkki 3.3097</w:t>
      </w:r>
    </w:p>
    <w:p>
      <w:r>
        <w:t xml:space="preserve">Mikä on seuraavassa kysymyksessä olevan sanan "up" sanan part-of-speech tag: Vuoden 2010 Kansainyhteisön kisojen pronssimitalisteiksi listatut kaksi vanhinta urheilijaa pelasivat pareittain mitä lajia, jossa käytetään narulla pingotettua mailaa, jolla lyödään onttoa kumipalloa ?</w:t>
      </w:r>
    </w:p>
    <w:p>
      <w:r>
        <w:rPr>
          <w:b/>
        </w:rPr>
        <w:t xml:space="preserve">Tulos</w:t>
      </w:r>
    </w:p>
    <w:p>
      <w:r>
        <w:t xml:space="preserve">DT</w:t>
      </w:r>
    </w:p>
    <w:p>
      <w:r>
        <w:rPr>
          <w:b/>
        </w:rPr>
        <w:t xml:space="preserve">Esimerkki 3.3098</w:t>
      </w:r>
    </w:p>
    <w:p>
      <w:r>
        <w:t xml:space="preserve">Mikä on seuraavassa kysymyksessä olevan sanan "the" sanan part-of-speech tag: Mikä on hevosen Bobbyjo jockey:n kansallisuus vuoden 1999 Grand National -kilpailussa ?</w:t>
      </w:r>
    </w:p>
    <w:p>
      <w:r>
        <w:rPr>
          <w:b/>
        </w:rPr>
        <w:t xml:space="preserve">Tulos</w:t>
      </w:r>
    </w:p>
    <w:p>
      <w:r>
        <w:t xml:space="preserve">CD</w:t>
      </w:r>
    </w:p>
    <w:p>
      <w:r>
        <w:rPr>
          <w:b/>
        </w:rPr>
        <w:t xml:space="preserve">Esimerkki 3.3099</w:t>
      </w:r>
    </w:p>
    <w:p>
      <w:r>
        <w:t xml:space="preserve">Mikä on sanan "in" part-of-speech tag seuraavassa kysymyksessä: Mihin kaupunkiin 7. sijalle sijoittuneen seuran oli muutettava vuonna 2014 ?</w:t>
      </w:r>
    </w:p>
    <w:p>
      <w:r>
        <w:rPr>
          <w:b/>
        </w:rPr>
        <w:t xml:space="preserve">Tulos</w:t>
      </w:r>
    </w:p>
    <w:p>
      <w:r>
        <w:t xml:space="preserve">VBD</w:t>
      </w:r>
    </w:p>
    <w:p>
      <w:r>
        <w:rPr>
          <w:b/>
        </w:rPr>
        <w:t xml:space="preserve">Esimerkki 3.3100</w:t>
      </w:r>
    </w:p>
    <w:p>
      <w:r>
        <w:t xml:space="preserve">Mikä on seuraavassa kysymyksessä olevan sanan "date" sanan part-of-speech tag: Millä päivämäärällä Wii julkaistiin ?</w:t>
      </w:r>
    </w:p>
    <w:p>
      <w:r>
        <w:rPr>
          <w:b/>
        </w:rPr>
        <w:t xml:space="preserve">Tulos</w:t>
      </w:r>
    </w:p>
    <w:p>
      <w:r>
        <w:t xml:space="preserve">EX</w:t>
      </w:r>
    </w:p>
    <w:p>
      <w:r>
        <w:rPr>
          <w:b/>
        </w:rPr>
        <w:t xml:space="preserve">Esimerkki 3.3101</w:t>
      </w:r>
    </w:p>
    <w:p>
      <w:r>
        <w:t xml:space="preserve">Mikä on sanan "the" sanan part-of-speech tag seuraavassa kysymyksessä: Minä vuonna 9 miljoonaa euroa + bonus palkittu pelaaja matkusti takaisin Genovaan ?</w:t>
      </w:r>
    </w:p>
    <w:p>
      <w:r>
        <w:rPr>
          <w:b/>
        </w:rPr>
        <w:t xml:space="preserve">Tulos</w:t>
      </w:r>
    </w:p>
    <w:p>
      <w:r>
        <w:t xml:space="preserve">NN</w:t>
      </w:r>
    </w:p>
    <w:p>
      <w:r>
        <w:rPr>
          <w:b/>
        </w:rPr>
        <w:t xml:space="preserve">Esimerkki 3.3102</w:t>
      </w:r>
    </w:p>
    <w:p>
      <w:r>
        <w:t xml:space="preserve">Mikä on seuraavassa kysymyksessä olevan sanan "hopea" puhekielinen tunniste: Mistä on naisten jättiläisslalomin hopeamitalisti kotoisin ?</w:t>
      </w:r>
    </w:p>
    <w:p>
      <w:r>
        <w:rPr>
          <w:b/>
        </w:rPr>
        <w:t xml:space="preserve">Tulos</w:t>
      </w:r>
    </w:p>
    <w:p>
      <w:r>
        <w:t xml:space="preserve">JJ</w:t>
      </w:r>
    </w:p>
    <w:p>
      <w:r>
        <w:rPr>
          <w:b/>
        </w:rPr>
        <w:t xml:space="preserve">Esimerkki 3.3103</w:t>
      </w:r>
    </w:p>
    <w:p>
      <w:r>
        <w:t xml:space="preserve">Mikä on seuraavassa kysymyksessä olevan sanan "as" sanan part-of-speech tag: Minä vuonna perustettiin Abraham Lincolnin hyväksymän kongressilain seurauksena järjestö, jonka jäsen antoi merkittävän panoksen ribosomin ymmärtämiseen ?</w:t>
      </w:r>
    </w:p>
    <w:p>
      <w:r>
        <w:rPr>
          <w:b/>
        </w:rPr>
        <w:t xml:space="preserve">Tulos</w:t>
      </w:r>
    </w:p>
    <w:p>
      <w:r>
        <w:t xml:space="preserve">VBD</w:t>
      </w:r>
    </w:p>
    <w:p>
      <w:r>
        <w:rPr>
          <w:b/>
        </w:rPr>
        <w:t xml:space="preserve">Esimerkki 3.3104</w:t>
      </w:r>
    </w:p>
    <w:p>
      <w:r>
        <w:t xml:space="preserve">Mikä on seuraavassa kysymyksessä olevan sanan "on" sanan part-of-speech tag: Missä ATM 's kitin valmistaja sijaitsee ?</w:t>
      </w:r>
    </w:p>
    <w:p>
      <w:r>
        <w:rPr>
          <w:b/>
        </w:rPr>
        <w:t xml:space="preserve">Tulos</w:t>
      </w:r>
    </w:p>
    <w:p>
      <w:r>
        <w:t xml:space="preserve">NNP</w:t>
      </w:r>
    </w:p>
    <w:p>
      <w:r>
        <w:rPr>
          <w:b/>
        </w:rPr>
        <w:t xml:space="preserve">Esimerkki 3.3105</w:t>
      </w:r>
    </w:p>
    <w:p>
      <w:r>
        <w:t xml:space="preserve">Mikä on seuraavassa kysymyksessä olevan sanan "by" sanan part-of-speech tag: John Joycen nykyisin edustaman piirin edustaja valittiin vuonna 1824 ?</w:t>
      </w:r>
    </w:p>
    <w:p>
      <w:r>
        <w:rPr>
          <w:b/>
        </w:rPr>
        <w:t xml:space="preserve">Tulos</w:t>
      </w:r>
    </w:p>
    <w:p>
      <w:r>
        <w:t xml:space="preserve">VBN</w:t>
      </w:r>
    </w:p>
    <w:p>
      <w:r>
        <w:rPr>
          <w:b/>
        </w:rPr>
        <w:t xml:space="preserve">Esimerkki 3.3106</w:t>
      </w:r>
    </w:p>
    <w:p>
      <w:r>
        <w:t xml:space="preserve">Mikä on sanan "of" sanan part-of-speech tag seuraavassa kysymyksessä: Mikä on operaattorin kW on aiemmin tunnettu nimellä Harlech Television ?</w:t>
      </w:r>
    </w:p>
    <w:p>
      <w:r>
        <w:rPr>
          <w:b/>
        </w:rPr>
        <w:t xml:space="preserve">Tulos</w:t>
      </w:r>
    </w:p>
    <w:p>
      <w:r>
        <w:t xml:space="preserve">NNP</w:t>
      </w:r>
    </w:p>
    <w:p>
      <w:r>
        <w:rPr>
          <w:b/>
        </w:rPr>
        <w:t xml:space="preserve">Esimerkki 3.3107</w:t>
      </w:r>
    </w:p>
    <w:p>
      <w:r>
        <w:t xml:space="preserve">Mikä on sanan "mitä" sanan part-of-speech tag seuraavassa kysymyksessä: Mikä on Belgradin ja Pančevon välillä suuremman kaupungin väkiluku ?</w:t>
      </w:r>
    </w:p>
    <w:p>
      <w:r>
        <w:rPr>
          <w:b/>
        </w:rPr>
        <w:t xml:space="preserve">Tulos</w:t>
      </w:r>
    </w:p>
    <w:p>
      <w:r>
        <w:t xml:space="preserve">VBZ</w:t>
      </w:r>
    </w:p>
    <w:p>
      <w:r>
        <w:rPr>
          <w:b/>
        </w:rPr>
        <w:t xml:space="preserve">Esimerkki 3.3108</w:t>
      </w:r>
    </w:p>
    <w:p>
      <w:r>
        <w:t xml:space="preserve">Mikä on seuraavassa kysymyksessä olevan sanan "at" sanan part-of-speech tag: Mitä muita kuin jalkapallotapahtumia järjestetään toiseksi suurimmalla stadionilla ?</w:t>
      </w:r>
    </w:p>
    <w:p>
      <w:r>
        <w:rPr>
          <w:b/>
        </w:rPr>
        <w:t xml:space="preserve">Tulos</w:t>
      </w:r>
    </w:p>
    <w:p>
      <w:r>
        <w:t xml:space="preserve">VBP</w:t>
      </w:r>
    </w:p>
    <w:p>
      <w:r>
        <w:rPr>
          <w:b/>
        </w:rPr>
        <w:t xml:space="preserve">Esimerkki 3.3109</w:t>
      </w:r>
    </w:p>
    <w:p>
      <w:r>
        <w:t xml:space="preserve">Mikä on seuraavassa kysymyksessä olevan sanan "3" sanan part-of-speech tag: Kuka kolmesta kunniasiskosta kuoli 3. helmikuuta 1948 ?</w:t>
      </w:r>
    </w:p>
    <w:p>
      <w:r>
        <w:rPr>
          <w:b/>
        </w:rPr>
        <w:t xml:space="preserve">Tulos</w:t>
      </w:r>
    </w:p>
    <w:p>
      <w:r>
        <w:t xml:space="preserve">IN</w:t>
      </w:r>
    </w:p>
    <w:p>
      <w:r>
        <w:rPr>
          <w:b/>
        </w:rPr>
        <w:t xml:space="preserve">Esimerkki 3.3110</w:t>
      </w:r>
    </w:p>
    <w:p>
      <w:r>
        <w:t xml:space="preserve">Mikä on seuraavassa kysymyksessä olevan sanan "$" sanan part-of-speech tag: Mikä on sen kaupungin asukasluku, jonka lentokentälle perustettiin vuonna 2006 41,5 miljoonan dollarin simulaatiokeskus ?</w:t>
      </w:r>
    </w:p>
    <w:p>
      <w:r>
        <w:rPr>
          <w:b/>
        </w:rPr>
        <w:t xml:space="preserve">Tulos</w:t>
      </w:r>
    </w:p>
    <w:p>
      <w:r>
        <w:t xml:space="preserve">NN</w:t>
      </w:r>
    </w:p>
    <w:p>
      <w:r>
        <w:rPr>
          <w:b/>
        </w:rPr>
        <w:t xml:space="preserve">Esimerkki 3.3111</w:t>
      </w:r>
    </w:p>
    <w:p>
      <w:r>
        <w:t xml:space="preserve">Mikä on seuraavassa kysymyksessä olevan sanan "human" part-of-speech tag: Minä vuonna eristettiin alun perin ihmisen adenoideista virus, jolla on kaksisäikeinen DNA-genomi , jonka koko on 90-100 nm ja joka kuuluu I-ryhmän ( dsDNA ) Baltimore-ryhmään ?</w:t>
      </w:r>
    </w:p>
    <w:p>
      <w:r>
        <w:rPr>
          <w:b/>
        </w:rPr>
        <w:t xml:space="preserve">Tulos</w:t>
      </w:r>
    </w:p>
    <w:p>
      <w:r>
        <w:t xml:space="preserve">NNP</w:t>
      </w:r>
    </w:p>
    <w:p>
      <w:r>
        <w:rPr>
          <w:b/>
        </w:rPr>
        <w:t xml:space="preserve">Esimerkki 3.3112</w:t>
      </w:r>
    </w:p>
    <w:p>
      <w:r>
        <w:t xml:space="preserve">Mikä on seuraavassa kysymyksessä olevan sanan "born" sanan part-of-speech tag: Milloin on syntynyt eniten kilpailuja voittanut urheilija ?</w:t>
      </w:r>
    </w:p>
    <w:p>
      <w:r>
        <w:rPr>
          <w:b/>
        </w:rPr>
        <w:t xml:space="preserve">Tulos</w:t>
      </w:r>
    </w:p>
    <w:p>
      <w:r>
        <w:t xml:space="preserve">RBS</w:t>
      </w:r>
    </w:p>
    <w:p>
      <w:r>
        <w:rPr>
          <w:b/>
        </w:rPr>
        <w:t xml:space="preserve">Esimerkki 3.3113</w:t>
      </w:r>
    </w:p>
    <w:p>
      <w:r>
        <w:t xml:space="preserve">Mikä on seuraavassa kysymyksessä olevan sanan "Mitä" sanan part-of-speech tag: Mistä lajista varhaisimpien kesäolympialaisten lipunkantaja hylättiin ?</w:t>
      </w:r>
    </w:p>
    <w:p>
      <w:r>
        <w:rPr>
          <w:b/>
        </w:rPr>
        <w:t xml:space="preserve">Tulos</w:t>
      </w:r>
    </w:p>
    <w:p>
      <w:r>
        <w:t xml:space="preserve">NN</w:t>
      </w:r>
    </w:p>
    <w:p>
      <w:r>
        <w:rPr>
          <w:b/>
        </w:rPr>
        <w:t xml:space="preserve">Esimerkki 3.3114</w:t>
      </w:r>
    </w:p>
    <w:p>
      <w:r>
        <w:t xml:space="preserve">Mikä on seuraavassa kysymyksessä olevan sanan "että" sanan part-of-speech tag: Minkä maan kieli, joka sai 151 pistettä vuoden 1967 kansainvälisissä maastojuoksukilpailuissa, on peräisin hollannista ?</w:t>
      </w:r>
    </w:p>
    <w:p>
      <w:r>
        <w:rPr>
          <w:b/>
        </w:rPr>
        <w:t xml:space="preserve">Tulos</w:t>
      </w:r>
    </w:p>
    <w:p>
      <w:r>
        <w:t xml:space="preserve">NNP</w:t>
      </w:r>
    </w:p>
    <w:p>
      <w:r>
        <w:rPr>
          <w:b/>
        </w:rPr>
        <w:t xml:space="preserve">Esimerkki 3.3115</w:t>
      </w:r>
    </w:p>
    <w:p>
      <w:r>
        <w:t xml:space="preserve">Mikä on sanan "of" sanan part-of-speech tag seuraavassa kysymyksessä: Mitä alun perin agitoi poliittinen puolue, joka liittyi sekä Kanadan provinssin lakiasäätävän kokouksen puhemieheen, joka oli 1. vapaaherra, että Kanadan itäosassa asuneeseen puhemieheen, jonka toimikausi päättyi 1860-luvulla ?</w:t>
      </w:r>
    </w:p>
    <w:p>
      <w:r>
        <w:rPr>
          <w:b/>
        </w:rPr>
        <w:t xml:space="preserve">Tulos</w:t>
      </w:r>
    </w:p>
    <w:p>
      <w:r>
        <w:t xml:space="preserve">VBD</w:t>
      </w:r>
    </w:p>
    <w:p>
      <w:r>
        <w:rPr>
          <w:b/>
        </w:rPr>
        <w:t xml:space="preserve">Esimerkki 3.3116</w:t>
      </w:r>
    </w:p>
    <w:p>
      <w:r>
        <w:t xml:space="preserve">Mikä on seuraavassa kysymyksessä olevan sanan "film" part-of-speech tag: Minkä sarjakuvan adaptaationa uusimmalla julkaisupäivämäärällä varustettu animaatioelokuva oli ?</w:t>
      </w:r>
    </w:p>
    <w:p>
      <w:r>
        <w:rPr>
          <w:b/>
        </w:rPr>
        <w:t xml:space="preserve">Tulos</w:t>
      </w:r>
    </w:p>
    <w:p>
      <w:r>
        <w:t xml:space="preserve">DT</w:t>
      </w:r>
    </w:p>
    <w:p>
      <w:r>
        <w:rPr>
          <w:b/>
        </w:rPr>
        <w:t xml:space="preserve">Esimerkki 3.3117</w:t>
      </w:r>
    </w:p>
    <w:p>
      <w:r>
        <w:t xml:space="preserve">Mikä on seuraavassa kysymyksessä olevan sanan "pääkaupunki" sanan part-of-speech tag: Millä järvellä Lacin pääkaupunki oli ennen ?</w:t>
      </w:r>
    </w:p>
    <w:p>
      <w:r>
        <w:rPr>
          <w:b/>
        </w:rPr>
        <w:t xml:space="preserve">Tulos</w:t>
      </w:r>
    </w:p>
    <w:p>
      <w:r>
        <w:t xml:space="preserve">IN</w:t>
      </w:r>
    </w:p>
    <w:p>
      <w:r>
        <w:rPr>
          <w:b/>
        </w:rPr>
        <w:t xml:space="preserve">Esimerkki 3.3118</w:t>
      </w:r>
    </w:p>
    <w:p>
      <w:r>
        <w:t xml:space="preserve">Mikä on sanan "a" sanan part-of-speech tag seuraavassa kysymyksessä: Mikä maa on C-130 Hercules -lentokoneen onnettomuudessa mukana olleen maan länsipuolella ?</w:t>
      </w:r>
    </w:p>
    <w:p>
      <w:r>
        <w:rPr>
          <w:b/>
        </w:rPr>
        <w:t xml:space="preserve">Tulos</w:t>
      </w:r>
    </w:p>
    <w:p>
      <w:r>
        <w:t xml:space="preserve">NN</w:t>
      </w:r>
    </w:p>
    <w:p>
      <w:r>
        <w:rPr>
          <w:b/>
        </w:rPr>
        <w:t xml:space="preserve">Esimerkki 3.3119</w:t>
      </w:r>
    </w:p>
    <w:p>
      <w:r>
        <w:t xml:space="preserve">Mikä on seuraavassa kysymyksessä olevan sanan "the" sanan part-of-speech tag: Kuinka monta jalkapallokenttää on stadionilla, jonka kapasiteetti on suurin ?</w:t>
      </w:r>
    </w:p>
    <w:p>
      <w:r>
        <w:rPr>
          <w:b/>
        </w:rPr>
        <w:t xml:space="preserve">Tulos</w:t>
      </w:r>
    </w:p>
    <w:p>
      <w:r>
        <w:t xml:space="preserve">JJS</w:t>
      </w:r>
    </w:p>
    <w:p>
      <w:r>
        <w:rPr>
          <w:b/>
        </w:rPr>
        <w:t xml:space="preserve">Esimerkki 3.3120</w:t>
      </w:r>
    </w:p>
    <w:p>
      <w:r>
        <w:t xml:space="preserve">Mikä on sanan "Netharlands" sanan part-of-speech tag seuraavassa kysymyksessä: Mikä ohjelmisto on kehitetty Netharlandsissa ?</w:t>
      </w:r>
    </w:p>
    <w:p>
      <w:r>
        <w:rPr>
          <w:b/>
        </w:rPr>
        <w:t xml:space="preserve">Tulos</w:t>
      </w:r>
    </w:p>
    <w:p>
      <w:r>
        <w:t xml:space="preserve">VBN</w:t>
      </w:r>
    </w:p>
    <w:p>
      <w:r>
        <w:rPr>
          <w:b/>
        </w:rPr>
        <w:t xml:space="preserve">Esimerkki 3.3121</w:t>
      </w:r>
    </w:p>
    <w:p>
      <w:r>
        <w:t xml:space="preserve">Mikä on sanan "Drivers" sanan part-of-speech tag seuraavassa kysymyksessä: Minkä vuoden 1997 Kanadan Grand Prix -kisassa ajalla 1:18,464 karsintakierroksella ajanut henkilö sijoittui toiseksi World 's Drivers -luokassa ?</w:t>
      </w:r>
    </w:p>
    <w:p>
      <w:r>
        <w:rPr>
          <w:b/>
        </w:rPr>
        <w:t xml:space="preserve">Tulos</w:t>
      </w:r>
    </w:p>
    <w:p>
      <w:r>
        <w:t xml:space="preserve">NNP</w:t>
      </w:r>
    </w:p>
    <w:p>
      <w:r>
        <w:rPr>
          <w:b/>
        </w:rPr>
        <w:t xml:space="preserve">Esimerkki 3.3122</w:t>
      </w:r>
    </w:p>
    <w:p>
      <w:r>
        <w:t xml:space="preserve">Mikä on seuraavassa kysymyksessä olevan sanan "raha" puhekielinen tunniste: Mikä oli tämän 12. huhtikuuta 1992 avatussa huvipuistossa järjestetyn pelimestaruuskilpailun kokonaispalkintosumma vuoteen 2010 asti ?</w:t>
      </w:r>
    </w:p>
    <w:p>
      <w:r>
        <w:rPr>
          <w:b/>
        </w:rPr>
        <w:t xml:space="preserve">Tulos</w:t>
      </w:r>
    </w:p>
    <w:p>
      <w:r>
        <w:t xml:space="preserve">IN</w:t>
      </w:r>
    </w:p>
    <w:p>
      <w:r>
        <w:rPr>
          <w:b/>
        </w:rPr>
        <w:t xml:space="preserve">Esimerkki 3.3123</w:t>
      </w:r>
    </w:p>
    <w:p>
      <w:r>
        <w:t xml:space="preserve">Mikä on seuraavassa kysymyksessä olevan sanan "on" sanan part-of-speech tag: Ref . [ 27 ] on kaupungissa, jossa on kuinka monta asukasta ?</w:t>
      </w:r>
    </w:p>
    <w:p>
      <w:r>
        <w:rPr>
          <w:b/>
        </w:rPr>
        <w:t xml:space="preserve">Tulos</w:t>
      </w:r>
    </w:p>
    <w:p>
      <w:r>
        <w:t xml:space="preserve">.</w:t>
      </w:r>
    </w:p>
    <w:p>
      <w:r>
        <w:rPr>
          <w:b/>
        </w:rPr>
        <w:t xml:space="preserve">Esimerkki 3.3124</w:t>
      </w:r>
    </w:p>
    <w:p>
      <w:r>
        <w:t xml:space="preserve">Mikä on seuraavassa kysymyksessä olevan sanan "valmis" sanan part-of-speech tag: Minä vuonna henkilö, joka päätti vuoden 1964 kansainvälisten maastojuoksukilpailujen 11,8 kilometrin juoksun ajassa 41:08, teki maratonennätyksen ?</w:t>
      </w:r>
    </w:p>
    <w:p>
      <w:r>
        <w:rPr>
          <w:b/>
        </w:rPr>
        <w:t xml:space="preserve">Tulos</w:t>
      </w:r>
    </w:p>
    <w:p>
      <w:r>
        <w:t xml:space="preserve">IN</w:t>
      </w:r>
    </w:p>
    <w:p>
      <w:r>
        <w:rPr>
          <w:b/>
        </w:rPr>
        <w:t xml:space="preserve">Esimerkki 3.3125</w:t>
      </w:r>
    </w:p>
    <w:p>
      <w:r>
        <w:t xml:space="preserve">Mikä on sanan "of" sanan part-of-speech tag seuraavassa kysymyksessä: Eoseenin alkupuolella eläneen sukupuuttoon kuolleen krokodylomorfin suvun osalta , miltä Pohjois-Afrikan alueelta sitä olisi voitu löytää ?</w:t>
      </w:r>
    </w:p>
    <w:p>
      <w:r>
        <w:rPr>
          <w:b/>
        </w:rPr>
        <w:t xml:space="preserve">Tulos</w:t>
      </w:r>
    </w:p>
    <w:p>
      <w:r>
        <w:t xml:space="preserve">NNP</w:t>
      </w:r>
    </w:p>
    <w:p>
      <w:r>
        <w:rPr>
          <w:b/>
        </w:rPr>
        <w:t xml:space="preserve">Esimerkki 3.3126</w:t>
      </w:r>
    </w:p>
    <w:p>
      <w:r>
        <w:t xml:space="preserve">Mikä on seuraavassa kysymyksessä olevan sanan "Cup" sanan part-of-speech tag: Mikä on sen joukkueen nimi, jonka valmentaja sai mainetta tekemällä maalin polkupyöräpotkulla ottelussa Kuwaitia vastaan vuoden 1996 Aasian Cupissa ?</w:t>
      </w:r>
    </w:p>
    <w:p>
      <w:r>
        <w:rPr>
          <w:b/>
        </w:rPr>
        <w:t xml:space="preserve">Tulos</w:t>
      </w:r>
    </w:p>
    <w:p>
      <w:r>
        <w:t xml:space="preserve">NN</w:t>
      </w:r>
    </w:p>
    <w:p>
      <w:r>
        <w:rPr>
          <w:b/>
        </w:rPr>
        <w:t xml:space="preserve">Esimerkki 3.3127</w:t>
      </w:r>
    </w:p>
    <w:p>
      <w:r>
        <w:t xml:space="preserve">Mikä on sanan "cast" sanan part-of-speech tag seuraavassa kysymyksessä: Ensimmäinen henkilö, joka on voittanut parhaan naispääosan , parhaan miessivuosan ja parhaan uuden esiintyjän Golden Horse -palkinnot, kuului vuonna 2010 julkaistun, kenen romaaniin perustuvan elokuvan näyttelijäkaartiin ?</w:t>
      </w:r>
    </w:p>
    <w:p>
      <w:r>
        <w:rPr>
          <w:b/>
        </w:rPr>
        <w:t xml:space="preserve">Tulos</w:t>
      </w:r>
    </w:p>
    <w:p>
      <w:r>
        <w:t xml:space="preserve">VBN</w:t>
      </w:r>
    </w:p>
    <w:p>
      <w:r>
        <w:rPr>
          <w:b/>
        </w:rPr>
        <w:t xml:space="preserve">Esimerkki 3.3128</w:t>
      </w:r>
    </w:p>
    <w:p>
      <w:r>
        <w:t xml:space="preserve">Mikä on seuraavassa kysymyksessä olevan sanan "että" sanan part-of-speech tag: Minä vuonna perustettiin tämä vuonna 1970 avattu julkinen yliopisto, joka osallistui aiemmin tähän 27. heinäkuuta 1962 perustettuun amerikkalaiseen kollegiaaliseen urheilukonferenssiin?</w:t>
      </w:r>
    </w:p>
    <w:p>
      <w:r>
        <w:rPr>
          <w:b/>
        </w:rPr>
        <w:t xml:space="preserve">Tulos</w:t>
      </w:r>
    </w:p>
    <w:p>
      <w:r>
        <w:t xml:space="preserve">VBN</w:t>
      </w:r>
    </w:p>
    <w:p>
      <w:r>
        <w:rPr>
          <w:b/>
        </w:rPr>
        <w:t xml:space="preserve">Esimerkki 3.3129</w:t>
      </w:r>
    </w:p>
    <w:p>
      <w:r>
        <w:t xml:space="preserve">Mikä on sanan "the" sanan part-of-speech tag seuraavassa kysymyksessä: Kuinka monta prosenttia äänistä Irlannin sodanvastaisen liikkeen puheenjohtaja sai ?</w:t>
      </w:r>
    </w:p>
    <w:p>
      <w:r>
        <w:rPr>
          <w:b/>
        </w:rPr>
        <w:t xml:space="preserve">Tulos</w:t>
      </w:r>
    </w:p>
    <w:p>
      <w:r>
        <w:t xml:space="preserve">VB</w:t>
      </w:r>
    </w:p>
    <w:p>
      <w:r>
        <w:rPr>
          <w:b/>
        </w:rPr>
        <w:t xml:space="preserve">Esimerkki 3.3130</w:t>
      </w:r>
    </w:p>
    <w:p>
      <w:r>
        <w:t xml:space="preserve">Mikä on sanan "a" sanan part-of-speech tag seuraavassa kysymyksessä: Minä vuonna tämä entinen jääkiekkoilija , joka palkittiin New Jersey Devilsin palkinnolla 81. NHL-kaudella , voitti kultamitalin olympialaisissa ?</w:t>
      </w:r>
    </w:p>
    <w:p>
      <w:r>
        <w:rPr>
          <w:b/>
        </w:rPr>
        <w:t xml:space="preserve">Tulos</w:t>
      </w:r>
    </w:p>
    <w:p>
      <w:r>
        <w:t xml:space="preserve">IN</w:t>
      </w:r>
    </w:p>
    <w:p>
      <w:r>
        <w:rPr>
          <w:b/>
        </w:rPr>
        <w:t xml:space="preserve">Esimerkki 3.3131</w:t>
      </w:r>
    </w:p>
    <w:p>
      <w:r>
        <w:t xml:space="preserve">Mikä on seuraavassa kysymyksessä olevan sanan "Mitä" sanan part-of-speech tag: Millä albumilla Born This Way -albumilla esiintynyt muusikko työskenteli Tony Bennettin kanssa ?</w:t>
      </w:r>
    </w:p>
    <w:p>
      <w:r>
        <w:rPr>
          <w:b/>
        </w:rPr>
        <w:t xml:space="preserve">Tulos</w:t>
      </w:r>
    </w:p>
    <w:p>
      <w:r>
        <w:t xml:space="preserve">NN</w:t>
      </w:r>
    </w:p>
    <w:p>
      <w:r>
        <w:rPr>
          <w:b/>
        </w:rPr>
        <w:t xml:space="preserve">Esimerkki 3.3132</w:t>
      </w:r>
    </w:p>
    <w:p>
      <w:r>
        <w:t xml:space="preserve">Mikä on seuraavassa kysymyksessä olevan sanan "co-owner" sanan part-of-speech tag: Minä vuonna perustettiin osaomistaja, jonka franchising-yhtiöllä merenpinta nousee yli 7600 m ?</w:t>
      </w:r>
    </w:p>
    <w:p>
      <w:r>
        <w:rPr>
          <w:b/>
        </w:rPr>
        <w:t xml:space="preserve">Tulos</w:t>
      </w:r>
    </w:p>
    <w:p>
      <w:r>
        <w:t xml:space="preserve">CD</w:t>
      </w:r>
    </w:p>
    <w:p>
      <w:r>
        <w:rPr>
          <w:b/>
        </w:rPr>
        <w:t xml:space="preserve">Esimerkki 3.3133</w:t>
      </w:r>
    </w:p>
    <w:p>
      <w:r>
        <w:t xml:space="preserve">Mikä on seuraavassa kysymyksessä olevan sanan "vuosi" sanan part-of-speech tag: Minä vuonna Six Flagsin vesipuisto avattiin kaupungissa, jonka väkiluku on 153 627 ( vuonna 2017 ) ?</w:t>
      </w:r>
    </w:p>
    <w:p>
      <w:r>
        <w:rPr>
          <w:b/>
        </w:rPr>
        <w:t xml:space="preserve">Tulos</w:t>
      </w:r>
    </w:p>
    <w:p>
      <w:r>
        <w:t xml:space="preserve">CD</w:t>
      </w:r>
    </w:p>
    <w:p>
      <w:r>
        <w:rPr>
          <w:b/>
        </w:rPr>
        <w:t xml:space="preserve">Esimerkki 3.3134</w:t>
      </w:r>
    </w:p>
    <w:p>
      <w:r>
        <w:t xml:space="preserve">Mikä on seuraavassa kysymyksessä olevan sanan "by" sanan part-of-speech tag: Missä paikassa klusteri on perustettu vuonna 2002 Yhdysvaltain senaattori Byron Dorganin toimesta ?</w:t>
      </w:r>
    </w:p>
    <w:p>
      <w:r>
        <w:rPr>
          <w:b/>
        </w:rPr>
        <w:t xml:space="preserve">Tulos</w:t>
      </w:r>
    </w:p>
    <w:p>
      <w:r>
        <w:t xml:space="preserve">NN</w:t>
      </w:r>
    </w:p>
    <w:p>
      <w:r>
        <w:rPr>
          <w:b/>
        </w:rPr>
        <w:t xml:space="preserve">Esimerkki 3.3135</w:t>
      </w:r>
    </w:p>
    <w:p>
      <w:r>
        <w:t xml:space="preserve">Mikä on seuraavassa kysymyksessä olevan sanan "the" sanan part-of-speech tag: Kuka New Yorkin osavaltion edustajainhuoneeseen kuuluva henkilö on syntynyt aikaisempana ajankohtana ?</w:t>
      </w:r>
    </w:p>
    <w:p>
      <w:r>
        <w:rPr>
          <w:b/>
        </w:rPr>
        <w:t xml:space="preserve">Tulos</w:t>
      </w:r>
    </w:p>
    <w:p>
      <w:r>
        <w:t xml:space="preserve">NNP</w:t>
      </w:r>
    </w:p>
    <w:p>
      <w:r>
        <w:rPr>
          <w:b/>
        </w:rPr>
        <w:t xml:space="preserve">Esimerkki 3.3136</w:t>
      </w:r>
    </w:p>
    <w:p>
      <w:r>
        <w:t xml:space="preserve">Mikä on seuraavassa kysymyksessä olevan sanan "title" sanan part-of-speech tag: Mikä on sen pelaajan lempinimi, joka pelaa joukkueessa, joka on voittanut J-liigan mestaruuden neljä kertaa ?</w:t>
      </w:r>
    </w:p>
    <w:p>
      <w:r>
        <w:rPr>
          <w:b/>
        </w:rPr>
        <w:t xml:space="preserve">Tulos</w:t>
      </w:r>
    </w:p>
    <w:p>
      <w:r>
        <w:t xml:space="preserve">WDT</w:t>
      </w:r>
    </w:p>
    <w:p>
      <w:r>
        <w:rPr>
          <w:b/>
        </w:rPr>
        <w:t xml:space="preserve">Esimerkki 3.3137</w:t>
      </w:r>
    </w:p>
    <w:p>
      <w:r>
        <w:t xml:space="preserve">Mikä on seuraavassa kysymyksessä olevan sanan "within" part-of-speech tag: Mikä on vuonna 2008 perustetun kuntayhtymän sisällä sijaitsevan lähiön nimi, jossa asuu 99 ihmistä?</w:t>
      </w:r>
    </w:p>
    <w:p>
      <w:r>
        <w:rPr>
          <w:b/>
        </w:rPr>
        <w:t xml:space="preserve">Tulos</w:t>
      </w:r>
    </w:p>
    <w:p>
      <w:r>
        <w:t xml:space="preserve">NN</w:t>
      </w:r>
    </w:p>
    <w:p>
      <w:r>
        <w:rPr>
          <w:b/>
        </w:rPr>
        <w:t xml:space="preserve">Esimerkki 3.3138</w:t>
      </w:r>
    </w:p>
    <w:p>
      <w:r>
        <w:t xml:space="preserve">Mikä on seuraavassa kysymyksessä olevan sanan "to" sanan part-of-speech tag: Kuinka moni MARTA:n juna-asemista menee kaupunkiin, jossa on Emory University ?</w:t>
      </w:r>
    </w:p>
    <w:p>
      <w:r>
        <w:rPr>
          <w:b/>
        </w:rPr>
        <w:t xml:space="preserve">Tulos</w:t>
      </w:r>
    </w:p>
    <w:p>
      <w:r>
        <w:t xml:space="preserve">VBZ</w:t>
      </w:r>
    </w:p>
    <w:p>
      <w:r>
        <w:rPr>
          <w:b/>
        </w:rPr>
        <w:t xml:space="preserve">Esimerkki 3.3139</w:t>
      </w:r>
    </w:p>
    <w:p>
      <w:r>
        <w:t xml:space="preserve">Mikä on sanan "for" sanan part-of-speech tag seuraavassa kysymyksessä: Mistä on tunnettu kaupunki, jossa Uusi-Seelanti pelasi Northern Districtsiä ?</w:t>
      </w:r>
    </w:p>
    <w:p>
      <w:r>
        <w:rPr>
          <w:b/>
        </w:rPr>
        <w:t xml:space="preserve">Tulos</w:t>
      </w:r>
    </w:p>
    <w:p>
      <w:r>
        <w:t xml:space="preserve">DT</w:t>
      </w:r>
    </w:p>
    <w:p>
      <w:r>
        <w:rPr>
          <w:b/>
        </w:rPr>
        <w:t xml:space="preserve">Esimerkki 3.3140</w:t>
      </w:r>
    </w:p>
    <w:p>
      <w:r>
        <w:t xml:space="preserve">Mikä on sanan "record" sanan part-of-speech tag seuraavassa kysymyksessä: Millä päivämäärällä julkaistiin muusikon kolmas levy, jolla oli single Dog Days Are Over ?</w:t>
      </w:r>
    </w:p>
    <w:p>
      <w:r>
        <w:rPr>
          <w:b/>
        </w:rPr>
        <w:t xml:space="preserve">Tulos</w:t>
      </w:r>
    </w:p>
    <w:p>
      <w:r>
        <w:t xml:space="preserve">JJ</w:t>
      </w:r>
    </w:p>
    <w:p>
      <w:r>
        <w:rPr>
          <w:b/>
        </w:rPr>
        <w:t xml:space="preserve">Esimerkki 3.3141</w:t>
      </w:r>
    </w:p>
    <w:p>
      <w:r>
        <w:t xml:space="preserve">Mikä on seuraavassa kysymyksessä olevan sanan "on" sanan part-of-speech tag: Kaupungissa, joka sijaitsee 470 km:n päässä kansallisesta pääkaupungista New Delhistä, on mitä väkilukua ?</w:t>
      </w:r>
    </w:p>
    <w:p>
      <w:r>
        <w:rPr>
          <w:b/>
        </w:rPr>
        <w:t xml:space="preserve">Tulos</w:t>
      </w:r>
    </w:p>
    <w:p>
      <w:r>
        <w:t xml:space="preserve">NN</w:t>
      </w:r>
    </w:p>
    <w:p>
      <w:r>
        <w:rPr>
          <w:b/>
        </w:rPr>
        <w:t xml:space="preserve">Esimerkki 3.3142</w:t>
      </w:r>
    </w:p>
    <w:p>
      <w:r>
        <w:t xml:space="preserve">Mikä on seuraavassa kysymyksessä olevan sanan "a" sanan part-of-speech tag: Missä sijaitsee tämä valtion lukio, joka yhdistettiin toiseen vuonna 2006 ja joka esiteltiin MediaCorp Channel U -kanavalla 2. tammikuuta 2006 - 3. huhtikuuta 2006 esitetyssä kilpailussa?</w:t>
      </w:r>
    </w:p>
    <w:p>
      <w:r>
        <w:rPr>
          <w:b/>
        </w:rPr>
        <w:t xml:space="preserve">Tulos</w:t>
      </w:r>
    </w:p>
    <w:p>
      <w:r>
        <w:t xml:space="preserve">NNP</w:t>
      </w:r>
    </w:p>
    <w:p>
      <w:r>
        <w:rPr>
          <w:b/>
        </w:rPr>
        <w:t xml:space="preserve">Esimerkki 3.3143</w:t>
      </w:r>
    </w:p>
    <w:p>
      <w:r>
        <w:t xml:space="preserve">Mikä on seuraavassa kysymyksessä olevan sanan "forced" sanan part-of-speech tag: Minä vuonna pelaaja, joka pelasi joukkueessa, joka on historiallisesti ollut yksi AFL:n menestyneimmistä seuroista , voitettuaan kuusitoista VFL/AFL:n mestaruussarjaa, mursi jalkansa ja joutui lopettamaan?</w:t>
      </w:r>
    </w:p>
    <w:p>
      <w:r>
        <w:rPr>
          <w:b/>
        </w:rPr>
        <w:t xml:space="preserve">Tulos</w:t>
      </w:r>
    </w:p>
    <w:p>
      <w:r>
        <w:t xml:space="preserve">CC</w:t>
      </w:r>
    </w:p>
    <w:p>
      <w:r>
        <w:rPr>
          <w:b/>
        </w:rPr>
        <w:t xml:space="preserve">Esimerkki 3.3144</w:t>
      </w:r>
    </w:p>
    <w:p>
      <w:r>
        <w:t xml:space="preserve">Mikä on sanan "Valenti" sanan part-of-speech tag seuraavassa kysymyksessä: Nick Wechsler esitti Kyle Valenti-sarjaa vuosina 1999-2002, jonka kehittäjä oli kuka ?</w:t>
      </w:r>
    </w:p>
    <w:p>
      <w:r>
        <w:rPr>
          <w:b/>
        </w:rPr>
        <w:t xml:space="preserve">Tulos</w:t>
      </w:r>
    </w:p>
    <w:p>
      <w:r>
        <w:t xml:space="preserve">DT</w:t>
      </w:r>
    </w:p>
    <w:p>
      <w:r>
        <w:rPr>
          <w:b/>
        </w:rPr>
        <w:t xml:space="preserve">Esimerkki 3.3145</w:t>
      </w:r>
    </w:p>
    <w:p>
      <w:r>
        <w:t xml:space="preserve">Mikä on seuraavassa kysymyksessä olevan sanan "When" sanan part-of-speech tag: Milloin vuonna 1973 valmistunut henkilö alkoi laulaa Mormon Tabernacle Choirissa ?</w:t>
      </w:r>
    </w:p>
    <w:p>
      <w:r>
        <w:rPr>
          <w:b/>
        </w:rPr>
        <w:t xml:space="preserve">Tulos</w:t>
      </w:r>
    </w:p>
    <w:p>
      <w:r>
        <w:t xml:space="preserve">IN</w:t>
      </w:r>
    </w:p>
    <w:p>
      <w:r>
        <w:rPr>
          <w:b/>
        </w:rPr>
        <w:t xml:space="preserve">Esimerkki 3.3146</w:t>
      </w:r>
    </w:p>
    <w:p>
      <w:r>
        <w:t xml:space="preserve">Mikä on seuraavassa kysymyksessä olevan sanan "kuka" sanan part-of-speech tag: Kuka pelaaja ( pelaajat ) kärsi pelikieltonsa joukkuetta vastaan, joka tunnetaan puhekielessä nimellä Tricolorii ( The Tricolours ) ?</w:t>
      </w:r>
    </w:p>
    <w:p>
      <w:r>
        <w:rPr>
          <w:b/>
        </w:rPr>
        <w:t xml:space="preserve">Tulos</w:t>
      </w:r>
    </w:p>
    <w:p>
      <w:r>
        <w:t xml:space="preserve">VBN</w:t>
      </w:r>
    </w:p>
    <w:p>
      <w:r>
        <w:rPr>
          <w:b/>
        </w:rPr>
        <w:t xml:space="preserve">Esimerkki 3.3147</w:t>
      </w:r>
    </w:p>
    <w:p>
      <w:r>
        <w:t xml:space="preserve">Mikä on seuraavassa kysymyksessä olevan sanan "on" sanan part-of-speech tag: Mikä on sen yrityksen nimi, joka loi maailman toiseksi suurimman puolustusalan alihankkijan vuoden 2018 liikevaihdon perusteella ?</w:t>
      </w:r>
    </w:p>
    <w:p>
      <w:r>
        <w:rPr>
          <w:b/>
        </w:rPr>
        <w:t xml:space="preserve">Tulos</w:t>
      </w:r>
    </w:p>
    <w:p>
      <w:r>
        <w:t xml:space="preserve">NN</w:t>
      </w:r>
    </w:p>
    <w:p>
      <w:r>
        <w:rPr>
          <w:b/>
        </w:rPr>
        <w:t xml:space="preserve">Esimerkki 3.3148</w:t>
      </w:r>
    </w:p>
    <w:p>
      <w:r>
        <w:t xml:space="preserve">Mikä on seuraavassa kysymyksessä olevan sanan "oli" sanan part-of-speech tag: Minä vuonna henkilö, joka sijoittui vuoden 1999 Kanadan Grand Prix'n karsintakilpailussa aikaan 1:21.076, oli Lontoon paralympialaisten kultamitalisti ?</w:t>
      </w:r>
    </w:p>
    <w:p>
      <w:r>
        <w:rPr>
          <w:b/>
        </w:rPr>
        <w:t xml:space="preserve">Tulos</w:t>
      </w:r>
    </w:p>
    <w:p>
      <w:r>
        <w:t xml:space="preserve">NNP</w:t>
      </w:r>
    </w:p>
    <w:p>
      <w:r>
        <w:rPr>
          <w:b/>
        </w:rPr>
        <w:t xml:space="preserve">Esimerkki 3.3149</w:t>
      </w:r>
    </w:p>
    <w:p>
      <w:r>
        <w:t xml:space="preserve">Mikä on seuraavassa kysymyksessä olevan sanan "the" sanan part-of-speech tag: Mikä on sen valtuutetun syntymäaika, jonka ainoa varajäsen on Roscommon Townissa sijaitsevan baarin entinen omistaja ?</w:t>
      </w:r>
    </w:p>
    <w:p>
      <w:r>
        <w:rPr>
          <w:b/>
        </w:rPr>
        <w:t xml:space="preserve">Tulos</w:t>
      </w:r>
    </w:p>
    <w:p>
      <w:r>
        <w:t xml:space="preserve">NN</w:t>
      </w:r>
    </w:p>
    <w:p>
      <w:r>
        <w:rPr>
          <w:b/>
        </w:rPr>
        <w:t xml:space="preserve">Esimerkki 3.3150</w:t>
      </w:r>
    </w:p>
    <w:p>
      <w:r>
        <w:t xml:space="preserve">Mikä on seuraavassa kysymyksessä esiintyvän sanan "esineet" sanan part-of-speech tag: Kuka on kehittänyt pelin, jossa pelaajat voivat yhdistellä kaupungista löytyviä esineitä ja luoda niistä suurempia ja parempia aseita, joilla he voivat tuhota hirviöuhan?</w:t>
      </w:r>
    </w:p>
    <w:p>
      <w:r>
        <w:rPr>
          <w:b/>
        </w:rPr>
        <w:t xml:space="preserve">Tulos</w:t>
      </w:r>
    </w:p>
    <w:p>
      <w:r>
        <w:t xml:space="preserve">NN</w:t>
      </w:r>
    </w:p>
    <w:p>
      <w:r>
        <w:rPr>
          <w:b/>
        </w:rPr>
        <w:t xml:space="preserve">Esimerkki 3.3151</w:t>
      </w:r>
    </w:p>
    <w:p>
      <w:r>
        <w:t xml:space="preserve">Mikä on seuraavassa kysymyksessä olevan sanan "coached" part-of-speech tag: Kuka valmensi vuonna 2010 viimeistä kauttaan pelannutta joukkuetta ?</w:t>
      </w:r>
    </w:p>
    <w:p>
      <w:r>
        <w:rPr>
          <w:b/>
        </w:rPr>
        <w:t xml:space="preserve">Tulos</w:t>
      </w:r>
    </w:p>
    <w:p>
      <w:r>
        <w:t xml:space="preserve">NN</w:t>
      </w:r>
    </w:p>
    <w:p>
      <w:r>
        <w:rPr>
          <w:b/>
        </w:rPr>
        <w:t xml:space="preserve">Esimerkki 3.3152</w:t>
      </w:r>
    </w:p>
    <w:p>
      <w:r>
        <w:t xml:space="preserve">Mikä on sanan "found" sanan part-of-speech tag seuraavassa kysymyksessä: Kuinka suuri on Aasiasta löydetyn listalla olevan männyn läpimitta ?</w:t>
      </w:r>
    </w:p>
    <w:p>
      <w:r>
        <w:rPr>
          <w:b/>
        </w:rPr>
        <w:t xml:space="preserve">Tulos</w:t>
      </w:r>
    </w:p>
    <w:p>
      <w:r>
        <w:t xml:space="preserve">VBZ</w:t>
      </w:r>
    </w:p>
    <w:p>
      <w:r>
        <w:rPr>
          <w:b/>
        </w:rPr>
        <w:t xml:space="preserve">Esimerkki 3.3153</w:t>
      </w:r>
    </w:p>
    <w:p>
      <w:r>
        <w:t xml:space="preserve">Mikä on sanan "of" sanan part-of-speech tag seuraavassa kysymyksessä: Tammikuun 22. päivänä 1988 syntynyt yhdysvaltalainen entinen ammattilaiskoripalloilija, joka on kotoisin Yhdysvaltain Indianan osavaltion pääkaupungista ja väkirikkaimmasta kaupungista ?</w:t>
      </w:r>
    </w:p>
    <w:p>
      <w:r>
        <w:rPr>
          <w:b/>
        </w:rPr>
        <w:t xml:space="preserve">Tulos</w:t>
      </w:r>
    </w:p>
    <w:p>
      <w:r>
        <w:t xml:space="preserve">JJ</w:t>
      </w:r>
    </w:p>
    <w:p>
      <w:r>
        <w:rPr>
          <w:b/>
        </w:rPr>
        <w:t xml:space="preserve">Esimerkki 3.3154</w:t>
      </w:r>
    </w:p>
    <w:p>
      <w:r>
        <w:t xml:space="preserve">Mikä on seuraavassa kysymyksessä olevan sanan "kerran" sanan part-of-speech tag: Lloyd L. Leechin komentama pataljoona, joka sijaitsi osoitteessa 14.2710° S , 170.1322° W ?</w:t>
      </w:r>
    </w:p>
    <w:p>
      <w:r>
        <w:rPr>
          <w:b/>
        </w:rPr>
        <w:t xml:space="preserve">Tulos</w:t>
      </w:r>
    </w:p>
    <w:p>
      <w:r>
        <w:t xml:space="preserve">NNP</w:t>
      </w:r>
    </w:p>
    <w:p>
      <w:r>
        <w:rPr>
          <w:b/>
        </w:rPr>
        <w:t xml:space="preserve">Esimerkki 3.3155</w:t>
      </w:r>
    </w:p>
    <w:p>
      <w:r>
        <w:t xml:space="preserve">Mikä on sanan "of" sanan part-of-speech tag seuraavassa kysymyksessä: Keitä olivat The Oinker Sisters -nimisen sikaa esittävän sarjan tekijät ?</w:t>
      </w:r>
    </w:p>
    <w:p>
      <w:r>
        <w:rPr>
          <w:b/>
        </w:rPr>
        <w:t xml:space="preserve">Tulos</w:t>
      </w:r>
    </w:p>
    <w:p>
      <w:r>
        <w:t xml:space="preserve">DT</w:t>
      </w:r>
    </w:p>
    <w:p>
      <w:r>
        <w:rPr>
          <w:b/>
        </w:rPr>
        <w:t xml:space="preserve">Esimerkki 3.3156</w:t>
      </w:r>
    </w:p>
    <w:p>
      <w:r>
        <w:t xml:space="preserve">Mikä on seuraavassa kysymyksessä olevan sanan "kirkko" sanan part-of-speech tag: Milloin Mankaton ensimmäinen presbyteerinen kirkko sisällytettiin historiallisiin kohteisiin (National Register of Historic Places) ?</w:t>
      </w:r>
    </w:p>
    <w:p>
      <w:r>
        <w:rPr>
          <w:b/>
        </w:rPr>
        <w:t xml:space="preserve">Tulos</w:t>
      </w:r>
    </w:p>
    <w:p>
      <w:r>
        <w:t xml:space="preserve">NNP</w:t>
      </w:r>
    </w:p>
    <w:p>
      <w:r>
        <w:rPr>
          <w:b/>
        </w:rPr>
        <w:t xml:space="preserve">Esimerkki 3.3157</w:t>
      </w:r>
    </w:p>
    <w:p>
      <w:r>
        <w:t xml:space="preserve">Mikä on seuraavassa kysymyksessä olevan sanan "että" sanan part-of-speech tag: Mihin yksikköjärjestelmän kategoriaan kuuluu tämä yksikkö, jota tämä walesinkieliselle yleisölle suunnattu vapaasti vastaanotettava televisiokanava käyttää lähetyksissään ?</w:t>
      </w:r>
    </w:p>
    <w:p>
      <w:r>
        <w:rPr>
          <w:b/>
        </w:rPr>
        <w:t xml:space="preserve">Tulos</w:t>
      </w:r>
    </w:p>
    <w:p>
      <w:r>
        <w:t xml:space="preserve">NN</w:t>
      </w:r>
    </w:p>
    <w:p>
      <w:r>
        <w:rPr>
          <w:b/>
        </w:rPr>
        <w:t xml:space="preserve">Esimerkki 3.3158</w:t>
      </w:r>
    </w:p>
    <w:p>
      <w:r>
        <w:t xml:space="preserve">Mikä on sanan "of" sanan part-of-speech tag seuraavassa kysymyksessä: Mikä on pelipaikan kapasiteetti joukkueelle, joka on jättänyt viisi kautta väliin putoamisen takia ?</w:t>
      </w:r>
    </w:p>
    <w:p>
      <w:r>
        <w:rPr>
          <w:b/>
        </w:rPr>
        <w:t xml:space="preserve">Tulos</w:t>
      </w:r>
    </w:p>
    <w:p>
      <w:r>
        <w:t xml:space="preserve">NNS</w:t>
      </w:r>
    </w:p>
    <w:p>
      <w:r>
        <w:rPr>
          <w:b/>
        </w:rPr>
        <w:t xml:space="preserve">Esimerkki 3.3159</w:t>
      </w:r>
    </w:p>
    <w:p>
      <w:r>
        <w:t xml:space="preserve">Mikä on sanan "akrobaattinen" sanan part-of-speech tag seuraavassa kysymyksessä: Kuka kehitti kyrillisen kirjoitusasun kansakunnassa, joka sai 27,860 pistettä akrobatiavoimistelun MM-kilpailuissa vuonna 2006 ?</w:t>
      </w:r>
    </w:p>
    <w:p>
      <w:r>
        <w:rPr>
          <w:b/>
        </w:rPr>
        <w:t xml:space="preserve">Tulos</w:t>
      </w:r>
    </w:p>
    <w:p>
      <w:r>
        <w:t xml:space="preserve">NNS</w:t>
      </w:r>
    </w:p>
    <w:p>
      <w:r>
        <w:rPr>
          <w:b/>
        </w:rPr>
        <w:t xml:space="preserve">Esimerkki 3.3160</w:t>
      </w:r>
    </w:p>
    <w:p>
      <w:r>
        <w:t xml:space="preserve">Mikä on seuraavassa kysymyksessä olevan sanan "For" sanan part-of-speech tag: Mikä on tapahtuma Taiwanin toiseksi suurimmalle metropolille ?</w:t>
      </w:r>
    </w:p>
    <w:p>
      <w:r>
        <w:rPr>
          <w:b/>
        </w:rPr>
        <w:t xml:space="preserve">Tulos</w:t>
      </w:r>
    </w:p>
    <w:p>
      <w:r>
        <w:t xml:space="preserve">NN</w:t>
      </w:r>
    </w:p>
    <w:p>
      <w:r>
        <w:rPr>
          <w:b/>
        </w:rPr>
        <w:t xml:space="preserve">Esimerkki 3.3161</w:t>
      </w:r>
    </w:p>
    <w:p>
      <w:r>
        <w:t xml:space="preserve">Mikä on sanan "in" sanan part-of-speech tag seuraavassa kysymyksessä: Kuinka kaukana tämä Thaimaanlahdella sijaitseva saari on Si Rachan piirikunnasta noin 1,7 miljoonan asukkaan maakunnassa ?</w:t>
      </w:r>
    </w:p>
    <w:p>
      <w:r>
        <w:rPr>
          <w:b/>
        </w:rPr>
        <w:t xml:space="preserve">Tulos</w:t>
      </w:r>
    </w:p>
    <w:p>
      <w:r>
        <w:t xml:space="preserve">NNP</w:t>
      </w:r>
    </w:p>
    <w:p>
      <w:r>
        <w:rPr>
          <w:b/>
        </w:rPr>
        <w:t xml:space="preserve">Esimerkki 3.3162</w:t>
      </w:r>
    </w:p>
    <w:p>
      <w:r>
        <w:t xml:space="preserve">Mikä on seuraavassa kysymyksessä olevan sanan "1 000" puheosamerkki: Kuinka monella asemalla on taajuus alle 1 000 ?</w:t>
      </w:r>
    </w:p>
    <w:p>
      <w:r>
        <w:rPr>
          <w:b/>
        </w:rPr>
        <w:t xml:space="preserve">Tulos</w:t>
      </w:r>
    </w:p>
    <w:p>
      <w:r>
        <w:t xml:space="preserve">NN</w:t>
      </w:r>
    </w:p>
    <w:p>
      <w:r>
        <w:rPr>
          <w:b/>
        </w:rPr>
        <w:t xml:space="preserve">Esimerkki 3.3163</w:t>
      </w:r>
    </w:p>
    <w:p>
      <w:r>
        <w:t xml:space="preserve">Mikä on sanan "nimi" sanan part-of-speech tag seuraavassa kysymyksessä: Mikä on sen ohjelman nimi, joka pyörii kanavalla, joka on saatavilla 92,4 miljoonassa kotitaloudessa Yhdysvalloissa ?</w:t>
      </w:r>
    </w:p>
    <w:p>
      <w:r>
        <w:rPr>
          <w:b/>
        </w:rPr>
        <w:t xml:space="preserve">Tulos</w:t>
      </w:r>
    </w:p>
    <w:p>
      <w:r>
        <w:t xml:space="preserve">IN</w:t>
      </w:r>
    </w:p>
    <w:p>
      <w:r>
        <w:rPr>
          <w:b/>
        </w:rPr>
        <w:t xml:space="preserve">Esimerkki 3.3164</w:t>
      </w:r>
    </w:p>
    <w:p>
      <w:r>
        <w:t xml:space="preserve">Mikä on sanan "``" sanan part-of-speech tag seuraavassa kysymyksessä: Ketä amerikkalaista naisartistia kutsutaan `` Popin prinsessaksi '' ?</w:t>
      </w:r>
    </w:p>
    <w:p>
      <w:r>
        <w:rPr>
          <w:b/>
        </w:rPr>
        <w:t xml:space="preserve">Tulos</w:t>
      </w:r>
    </w:p>
    <w:p>
      <w:r>
        <w:t xml:space="preserve">VBN</w:t>
      </w:r>
    </w:p>
    <w:p>
      <w:r>
        <w:rPr>
          <w:b/>
        </w:rPr>
        <w:t xml:space="preserve">Esimerkki 3.3165</w:t>
      </w:r>
    </w:p>
    <w:p>
      <w:r>
        <w:t xml:space="preserve">Mikä on seuraavassa kysymyksessä esiintyvän sanan "evankelinen" sanan part-of-speech tag: Mikä on sen kirkon nimi, joka on konservatiivisen , matalan kirkon , nonkonformistisen , evankelisen kristillisen liikkeen kotikirkko, jonka historia voidaan jäljittää Dubliniin , Irlantiin , 1820-luvun lopulla , joka on peräisin anglikaanisuudesta ?</w:t>
      </w:r>
    </w:p>
    <w:p>
      <w:r>
        <w:rPr>
          <w:b/>
        </w:rPr>
        <w:t xml:space="preserve">Tulos</w:t>
      </w:r>
    </w:p>
    <w:p>
      <w:r>
        <w:t xml:space="preserve">,</w:t>
      </w:r>
    </w:p>
    <w:p>
      <w:r>
        <w:rPr>
          <w:b/>
        </w:rPr>
        <w:t xml:space="preserve">Esimerkki 3.3166</w:t>
      </w:r>
    </w:p>
    <w:p>
      <w:r>
        <w:t xml:space="preserve">Mikä on seuraavassa kysymyksessä olevan sanan "on" sanan part-of-speech tag: Mikä on sen NHL-joukkueen divisioona, jonka kotiareena on Wells Fargo Center ?</w:t>
      </w:r>
    </w:p>
    <w:p>
      <w:r>
        <w:rPr>
          <w:b/>
        </w:rPr>
        <w:t xml:space="preserve">Tulos</w:t>
      </w:r>
    </w:p>
    <w:p>
      <w:r>
        <w:t xml:space="preserve">WDT</w:t>
      </w:r>
    </w:p>
    <w:p>
      <w:r>
        <w:rPr>
          <w:b/>
        </w:rPr>
        <w:t xml:space="preserve">Esimerkki 3.3167</w:t>
      </w:r>
    </w:p>
    <w:p>
      <w:r>
        <w:t xml:space="preserve">Mikä on seuraavassa kysymyksessä olevan sanan "kartat" sanan part-of-speech tag: Mikä on sen linjan jatkopaikka, joka on merkitty violetilla värillä asemakortteihin, viralliseen metrokarttaan ja R188-vaunujen sisäisiin reittikarttoihin?</w:t>
      </w:r>
    </w:p>
    <w:p>
      <w:r>
        <w:rPr>
          <w:b/>
        </w:rPr>
        <w:t xml:space="preserve">Tulos</w:t>
      </w:r>
    </w:p>
    <w:p>
      <w:r>
        <w:t xml:space="preserve">DT</w:t>
      </w:r>
    </w:p>
    <w:p>
      <w:r>
        <w:rPr>
          <w:b/>
        </w:rPr>
        <w:t xml:space="preserve">Esimerkki 3.3168</w:t>
      </w:r>
    </w:p>
    <w:p>
      <w:r>
        <w:t xml:space="preserve">Mikä on seuraavassa kysymyksessä olevan sanan "state" sanan part-of-speech tag: Mihin osavaltioon vuoden 1987 matematiikkakilpailun voittajan osavaltio alun perin kuului ?</w:t>
      </w:r>
    </w:p>
    <w:p>
      <w:r>
        <w:rPr>
          <w:b/>
        </w:rPr>
        <w:t xml:space="preserve">Tulos</w:t>
      </w:r>
    </w:p>
    <w:p>
      <w:r>
        <w:t xml:space="preserve">DT</w:t>
      </w:r>
    </w:p>
    <w:p>
      <w:r>
        <w:rPr>
          <w:b/>
        </w:rPr>
        <w:t xml:space="preserve">Esimerkki 3.3169</w:t>
      </w:r>
    </w:p>
    <w:p>
      <w:r>
        <w:t xml:space="preserve">Mikä on seuraavassa kysymyksessä olevan sanan "whose" sanan part-of-speech tag: Mikä on sen miehen nimi, jonka yhdistys oli brittiläinen järjestö, jonka tehtävänä oli kirkkojen perustaminen uuteen Etelä-Australian siirtokuntaan ?</w:t>
      </w:r>
    </w:p>
    <w:p>
      <w:r>
        <w:rPr>
          <w:b/>
        </w:rPr>
        <w:t xml:space="preserve">Tulos</w:t>
      </w:r>
    </w:p>
    <w:p>
      <w:r>
        <w:t xml:space="preserve">IN</w:t>
      </w:r>
    </w:p>
    <w:p>
      <w:r>
        <w:rPr>
          <w:b/>
        </w:rPr>
        <w:t xml:space="preserve">Esimerkki 3.3170</w:t>
      </w:r>
    </w:p>
    <w:p>
      <w:r>
        <w:t xml:space="preserve">Mikä on seuraavassa kysymyksessä olevan sanan "champion" sanan part-of-speech tag: Mikä on vuoden 1989 Big West -konferenssin miesten koripalloturnauksen mestarin kotiareena ?</w:t>
      </w:r>
    </w:p>
    <w:p>
      <w:r>
        <w:rPr>
          <w:b/>
        </w:rPr>
        <w:t xml:space="preserve">Tulos</w:t>
      </w:r>
    </w:p>
    <w:p>
      <w:r>
        <w:t xml:space="preserve">CD</w:t>
      </w:r>
    </w:p>
    <w:p>
      <w:r>
        <w:rPr>
          <w:b/>
        </w:rPr>
        <w:t xml:space="preserve">Esimerkki 3.3171</w:t>
      </w:r>
    </w:p>
    <w:p>
      <w:r>
        <w:t xml:space="preserve">Mikä on seuraavassa kysymyksessä olevan sanan "on" sanan part-of-speech tag: Mikä on elokuvan nimi, jonka ohjaaja on syntynyt 7. huhtikuuta 1954 ?</w:t>
      </w:r>
    </w:p>
    <w:p>
      <w:r>
        <w:rPr>
          <w:b/>
        </w:rPr>
        <w:t xml:space="preserve">Tulos</w:t>
      </w:r>
    </w:p>
    <w:p>
      <w:r>
        <w:t xml:space="preserve">DT</w:t>
      </w:r>
    </w:p>
    <w:p>
      <w:r>
        <w:rPr>
          <w:b/>
        </w:rPr>
        <w:t xml:space="preserve">Esimerkki 3.3172</w:t>
      </w:r>
    </w:p>
    <w:p>
      <w:r>
        <w:t xml:space="preserve">Mikä on seuraavassa kysymyksessä olevan sanan "by" sanan part-of-speech tag: Minkä mitalin sai urheilija, joka oli historian 50 suurimman painonnostajan listan ykkönen ?</w:t>
      </w:r>
    </w:p>
    <w:p>
      <w:r>
        <w:rPr>
          <w:b/>
        </w:rPr>
        <w:t xml:space="preserve">Tulos</w:t>
      </w:r>
    </w:p>
    <w:p>
      <w:r>
        <w:t xml:space="preserve">NN</w:t>
      </w:r>
    </w:p>
    <w:p>
      <w:r>
        <w:rPr>
          <w:b/>
        </w:rPr>
        <w:t xml:space="preserve">Esimerkki 3.3173</w:t>
      </w:r>
    </w:p>
    <w:p>
      <w:r>
        <w:t xml:space="preserve">Mikä on sanan "of" sanan part-of-speech tag seuraavassa kysymyksessä: Mikä on parin 1 alkuperäinen lähetyspäivä, joka on brittiläinen näyttelijä, joka tunnetaan Myra McQueenin roolista pitkäaikaisessa teinisaippuasarjassa Hollyoaks ?</w:t>
      </w:r>
    </w:p>
    <w:p>
      <w:r>
        <w:rPr>
          <w:b/>
        </w:rPr>
        <w:t xml:space="preserve">Tulos</w:t>
      </w:r>
    </w:p>
    <w:p>
      <w:r>
        <w:t xml:space="preserve">JJ</w:t>
      </w:r>
    </w:p>
    <w:p>
      <w:r>
        <w:rPr>
          <w:b/>
        </w:rPr>
        <w:t xml:space="preserve">Esimerkki 3.3174</w:t>
      </w:r>
    </w:p>
    <w:p>
      <w:r>
        <w:t xml:space="preserve">Mikä on seuraavassa kysymyksessä olevan sanan "tiheys" sanan part-of-speech tag: Mikä on tämän saaren väestötiheys, jonka asukkaista yli 50 % on alaikäisiä ?</w:t>
      </w:r>
    </w:p>
    <w:p>
      <w:r>
        <w:rPr>
          <w:b/>
        </w:rPr>
        <w:t xml:space="preserve">Tulos</w:t>
      </w:r>
    </w:p>
    <w:p>
      <w:r>
        <w:t xml:space="preserve">NNS</w:t>
      </w:r>
    </w:p>
    <w:p>
      <w:r>
        <w:rPr>
          <w:b/>
        </w:rPr>
        <w:t xml:space="preserve">Esimerkki 3.3175</w:t>
      </w:r>
    </w:p>
    <w:p>
      <w:r>
        <w:t xml:space="preserve">Mikä on seuraavassa kysymyksessä olevan sanan "kuka" sanan part-of-speech tag: Mistä maasta oli kotoisin pelaaja, joka pelasi yliopistokoripalloa LSU Tigersin joukkueessa ?</w:t>
      </w:r>
    </w:p>
    <w:p>
      <w:r>
        <w:rPr>
          <w:b/>
        </w:rPr>
        <w:t xml:space="preserve">Tulos</w:t>
      </w:r>
    </w:p>
    <w:p>
      <w:r>
        <w:t xml:space="preserve">NN</w:t>
      </w:r>
    </w:p>
    <w:p>
      <w:r>
        <w:rPr>
          <w:b/>
        </w:rPr>
        <w:t xml:space="preserve">Esimerkki 3.3176</w:t>
      </w:r>
    </w:p>
    <w:p>
      <w:r>
        <w:t xml:space="preserve">Mikä on seuraavassa kysymyksessä olevan sanan "81" sanan part-of-speech tag: Missä yliopistossa opiskeli 81?</w:t>
      </w:r>
    </w:p>
    <w:p>
      <w:r>
        <w:rPr>
          <w:b/>
        </w:rPr>
        <w:t xml:space="preserve">Tulos</w:t>
      </w:r>
    </w:p>
    <w:p>
      <w:r>
        <w:t xml:space="preserve">NN</w:t>
      </w:r>
    </w:p>
    <w:p>
      <w:r>
        <w:rPr>
          <w:b/>
        </w:rPr>
        <w:t xml:space="preserve">Esimerkki 3.3177</w:t>
      </w:r>
    </w:p>
    <w:p>
      <w:r>
        <w:t xml:space="preserve">Mikä on sanan "of" sanan part-of-speech tag seuraavassa kysymyksessä: Minkä tyyppinen kiinteistö on Aylesfordin kylän lähellä sijaitseva kammioitu pitkä röykkiö Kentin kreivikunnassa Kaakkois-Britanniassa ?</w:t>
      </w:r>
    </w:p>
    <w:p>
      <w:r>
        <w:rPr>
          <w:b/>
        </w:rPr>
        <w:t xml:space="preserve">Tulos</w:t>
      </w:r>
    </w:p>
    <w:p>
      <w:r>
        <w:t xml:space="preserve">NNP</w:t>
      </w:r>
    </w:p>
    <w:p>
      <w:r>
        <w:rPr>
          <w:b/>
        </w:rPr>
        <w:t xml:space="preserve">Esimerkki 3.3178</w:t>
      </w:r>
    </w:p>
    <w:p>
      <w:r>
        <w:t xml:space="preserve">Mikä on seuraavassa kysymyksessä esiintyvän sanan "fluent" part-of-speech tag: Minä vuonna eräs verkko lanseerasi oman HD-syötteen kielellä, jota 98 % bangladeshilaisista puhuu sujuvasti ?</w:t>
      </w:r>
    </w:p>
    <w:p>
      <w:r>
        <w:rPr>
          <w:b/>
        </w:rPr>
        <w:t xml:space="preserve">Tulos</w:t>
      </w:r>
    </w:p>
    <w:p>
      <w:r>
        <w:t xml:space="preserve">DT</w:t>
      </w:r>
    </w:p>
    <w:p>
      <w:r>
        <w:rPr>
          <w:b/>
        </w:rPr>
        <w:t xml:space="preserve">Esimerkki 3.3179</w:t>
      </w:r>
    </w:p>
    <w:p>
      <w:r>
        <w:t xml:space="preserve">Mikä on seuraavassa kysymyksessä olevan sanan "on" sanan part-of-speech tag: Mikä on burmalaisen nimen kuvaus, jossa vehnä on perinteinen peruselintarvike ?</w:t>
      </w:r>
    </w:p>
    <w:p>
      <w:r>
        <w:rPr>
          <w:b/>
        </w:rPr>
        <w:t xml:space="preserve">Tulos</w:t>
      </w:r>
    </w:p>
    <w:p>
      <w:r>
        <w:t xml:space="preserve">NN</w:t>
      </w:r>
    </w:p>
    <w:p>
      <w:r>
        <w:rPr>
          <w:b/>
        </w:rPr>
        <w:t xml:space="preserve">Esimerkki 3.3180</w:t>
      </w:r>
    </w:p>
    <w:p>
      <w:r>
        <w:t xml:space="preserve">Mikä on seuraavassa kysymyksessä olevan sanan "Transpacific" sanan part-of-speech tag: Kuka oli vuonna 2008 julkaistun, Transpacific Yacht Race -purjehduksesta kertovan urheiluelokuvan vastaava tuottaja ?</w:t>
      </w:r>
    </w:p>
    <w:p>
      <w:r>
        <w:rPr>
          <w:b/>
        </w:rPr>
        <w:t xml:space="preserve">Tulos</w:t>
      </w:r>
    </w:p>
    <w:p>
      <w:r>
        <w:t xml:space="preserve">VBG</w:t>
      </w:r>
    </w:p>
    <w:p>
      <w:r>
        <w:rPr>
          <w:b/>
        </w:rPr>
        <w:t xml:space="preserve">Esimerkki 3.3181</w:t>
      </w:r>
    </w:p>
    <w:p>
      <w:r>
        <w:t xml:space="preserve">Mikä on seuraavassa kysymyksessä olevan sanan "Poppeli" puhekielen osa-tunniste: Mihin liigaan vuonna 1992 Bowin ja Poplarin vaalipiiristä 1 107 ääntä saanut ehdokas liittyi 1950-luvulla ?</w:t>
      </w:r>
    </w:p>
    <w:p>
      <w:r>
        <w:rPr>
          <w:b/>
        </w:rPr>
        <w:t xml:space="preserve">Tulos</w:t>
      </w:r>
    </w:p>
    <w:p>
      <w:r>
        <w:t xml:space="preserve">IN</w:t>
      </w:r>
    </w:p>
    <w:p>
      <w:r>
        <w:rPr>
          <w:b/>
        </w:rPr>
        <w:t xml:space="preserve">Esimerkki 3.3182</w:t>
      </w:r>
    </w:p>
    <w:p>
      <w:r>
        <w:t xml:space="preserve">Mikä on seuraavassa kysymyksessä olevan sanan "Miten" sanan part-of-speech tag: Kuinka monta joukkuetta kilpailee liigassa, johon Charlotte Hornets kuuluu ?</w:t>
      </w:r>
    </w:p>
    <w:p>
      <w:r>
        <w:rPr>
          <w:b/>
        </w:rPr>
        <w:t xml:space="preserve">Tulos</w:t>
      </w:r>
    </w:p>
    <w:p>
      <w:r>
        <w:t xml:space="preserve">VBP</w:t>
      </w:r>
    </w:p>
    <w:p>
      <w:r>
        <w:rPr>
          <w:b/>
        </w:rPr>
        <w:t xml:space="preserve">Esimerkki 3.3183</w:t>
      </w:r>
    </w:p>
    <w:p>
      <w:r>
        <w:t xml:space="preserve">Mikä on seuraavassa kysymyksessä olevan sanan "the" sanan part-of-speech tag: Kuka on sen maan nykyinen hallitsija, jossa asuu urheilija, jonka aika on 59,31 ?</w:t>
      </w:r>
    </w:p>
    <w:p>
      <w:r>
        <w:rPr>
          <w:b/>
        </w:rPr>
        <w:t xml:space="preserve">Tulos</w:t>
      </w:r>
    </w:p>
    <w:p>
      <w:r>
        <w:t xml:space="preserve">IN</w:t>
      </w:r>
    </w:p>
    <w:p>
      <w:r>
        <w:rPr>
          <w:b/>
        </w:rPr>
        <w:t xml:space="preserve">Esimerkki 3.3184</w:t>
      </w:r>
    </w:p>
    <w:p>
      <w:r>
        <w:t xml:space="preserve">Mikä on seuraavassa kysymyksessä olevan sanan "kuka" sanan part-of-speech tag: Mikä on Calabasasissa toimivan rockyhtyeen takana olleen levy-yhtiön jatkajan nimi ?</w:t>
      </w:r>
    </w:p>
    <w:p>
      <w:r>
        <w:rPr>
          <w:b/>
        </w:rPr>
        <w:t xml:space="preserve">Tulos</w:t>
      </w:r>
    </w:p>
    <w:p>
      <w:r>
        <w:t xml:space="preserve">DT</w:t>
      </w:r>
    </w:p>
    <w:p>
      <w:r>
        <w:rPr>
          <w:b/>
        </w:rPr>
        <w:t xml:space="preserve">Esimerkki 3.3185</w:t>
      </w:r>
    </w:p>
    <w:p>
      <w:r>
        <w:t xml:space="preserve">Mikä on seuraavassa kysymyksessä olevan sanan "city" sanan osa-alkuinen tunniste: Mikä on sen kaupungin asukasluku, jonka alueella on osavaltion ainoa Tudor Revival -tyylinen oikeustalo ?</w:t>
      </w:r>
    </w:p>
    <w:p>
      <w:r>
        <w:rPr>
          <w:b/>
        </w:rPr>
        <w:t xml:space="preserve">Tulos</w:t>
      </w:r>
    </w:p>
    <w:p>
      <w:r>
        <w:t xml:space="preserve">JJ</w:t>
      </w:r>
    </w:p>
    <w:p>
      <w:r>
        <w:rPr>
          <w:b/>
        </w:rPr>
        <w:t xml:space="preserve">Esimerkki 3.3186</w:t>
      </w:r>
    </w:p>
    <w:p>
      <w:r>
        <w:t xml:space="preserve">Mikä on sanan "the" sanan part-of-speech tag seuraavassa kysymyksessä: Mikä on 13. elokuuta 2016 alkaneeseen Magic : The Gathering -kauteen kuuluvan tapahtumatyypin, jossa Gerry Thompson sijoittui Nashvillessä sijalle 1, voittajalle myönnetty rahapalkinto ?</w:t>
      </w:r>
    </w:p>
    <w:p>
      <w:r>
        <w:rPr>
          <w:b/>
        </w:rPr>
        <w:t xml:space="preserve">Tulos</w:t>
      </w:r>
    </w:p>
    <w:p>
      <w:r>
        <w:t xml:space="preserve">NN</w:t>
      </w:r>
    </w:p>
    <w:p>
      <w:r>
        <w:rPr>
          <w:b/>
        </w:rPr>
        <w:t xml:space="preserve">Esimerkki 3.3187</w:t>
      </w:r>
    </w:p>
    <w:p>
      <w:r>
        <w:t xml:space="preserve">Mikä on seuraavassa kysymyksessä olevan sanan "team" part-of-speech tag: Minä vuonna joukkue, johon Roland Lamah siirtyi kesällä 2008, meni konkurssiin ?</w:t>
      </w:r>
    </w:p>
    <w:p>
      <w:r>
        <w:rPr>
          <w:b/>
        </w:rPr>
        <w:t xml:space="preserve">Tulos</w:t>
      </w:r>
    </w:p>
    <w:p>
      <w:r>
        <w:t xml:space="preserve">IN</w:t>
      </w:r>
    </w:p>
    <w:p>
      <w:r>
        <w:rPr>
          <w:b/>
        </w:rPr>
        <w:t xml:space="preserve">Esimerkki 3.3188</w:t>
      </w:r>
    </w:p>
    <w:p>
      <w:r>
        <w:t xml:space="preserve">Mikä on sanan "Geraghty" sanan part-of-speech tag seuraavassa kysymyksessä: Mikä oli sen koulun toimikausi esikaupunkiliigassa, jonka rehtori on Mike Geraghty ?</w:t>
      </w:r>
    </w:p>
    <w:p>
      <w:r>
        <w:rPr>
          <w:b/>
        </w:rPr>
        <w:t xml:space="preserve">Tulos</w:t>
      </w:r>
    </w:p>
    <w:p>
      <w:r>
        <w:t xml:space="preserve">DT</w:t>
      </w:r>
    </w:p>
    <w:p>
      <w:r>
        <w:rPr>
          <w:b/>
        </w:rPr>
        <w:t xml:space="preserve">Esimerkki 3.3189</w:t>
      </w:r>
    </w:p>
    <w:p>
      <w:r>
        <w:t xml:space="preserve">Mikä on seuraavassa kysymyksessä olevan sanan "mitä" sanan part-of-speech tag: Ko Sak on kotoisin maakunnasta, joka rajoittuu länteen minkälaiseen maakuntaan ?</w:t>
      </w:r>
    </w:p>
    <w:p>
      <w:r>
        <w:rPr>
          <w:b/>
        </w:rPr>
        <w:t xml:space="preserve">Tulos</w:t>
      </w:r>
    </w:p>
    <w:p>
      <w:r>
        <w:t xml:space="preserve">NNP</w:t>
      </w:r>
    </w:p>
    <w:p>
      <w:r>
        <w:rPr>
          <w:b/>
        </w:rPr>
        <w:t xml:space="preserve">Esimerkki 3.3190</w:t>
      </w:r>
    </w:p>
    <w:p>
      <w:r>
        <w:t xml:space="preserve">Mikä on seuraavassa kysymyksessä olevan sanan "1865" puheosamerkintä: Mikä on sen joukkueen kotistadionin nykyinen nimi, joka pelaa kaupungissa, joka on toiminut maan pääkaupunkina vuodesta 1865 lähtien ?</w:t>
      </w:r>
    </w:p>
    <w:p>
      <w:r>
        <w:rPr>
          <w:b/>
        </w:rPr>
        <w:t xml:space="preserve">Tulos</w:t>
      </w:r>
    </w:p>
    <w:p>
      <w:r>
        <w:t xml:space="preserve">IN</w:t>
      </w:r>
    </w:p>
    <w:p>
      <w:r>
        <w:rPr>
          <w:b/>
        </w:rPr>
        <w:t xml:space="preserve">Esimerkki 3.3191</w:t>
      </w:r>
    </w:p>
    <w:p>
      <w:r>
        <w:t xml:space="preserve">Mikä on sanan "governing" sanan part-of-speech tag seuraavassa kysymyksessä: Mikä on virallinen nimi maalle, jota Australian amatöörijalkapallon hallintoelin palvelee ?</w:t>
      </w:r>
    </w:p>
    <w:p>
      <w:r>
        <w:rPr>
          <w:b/>
        </w:rPr>
        <w:t xml:space="preserve">Tulos</w:t>
      </w:r>
    </w:p>
    <w:p>
      <w:r>
        <w:t xml:space="preserve">NN</w:t>
      </w:r>
    </w:p>
    <w:p>
      <w:r>
        <w:rPr>
          <w:b/>
        </w:rPr>
        <w:t xml:space="preserve">Esimerkki 3.3192</w:t>
      </w:r>
    </w:p>
    <w:p>
      <w:r>
        <w:t xml:space="preserve">Mikä on seuraavassa kysymyksessä olevan sanan "Muir" sanan part-of-speech tag: Millä mies esiintyy vuonna 1934 valmistuneessa elokuvassa, jossa Jean Muir esittää Caroline Grantia ?</w:t>
      </w:r>
    </w:p>
    <w:p>
      <w:r>
        <w:rPr>
          <w:b/>
        </w:rPr>
        <w:t xml:space="preserve">Tulos</w:t>
      </w:r>
    </w:p>
    <w:p>
      <w:r>
        <w:t xml:space="preserve">PRP</w:t>
      </w:r>
    </w:p>
    <w:p>
      <w:r>
        <w:rPr>
          <w:b/>
        </w:rPr>
        <w:t xml:space="preserve">Esimerkki 3.3193</w:t>
      </w:r>
    </w:p>
    <w:p>
      <w:r>
        <w:t xml:space="preserve">Mikä on seuraavassa kysymyksessä olevan sanan "1854" part-of-speech tag: Mikä paikka sijaitsee osavaltiotien varrella valmistui vuonna 1854 ?</w:t>
      </w:r>
    </w:p>
    <w:p>
      <w:r>
        <w:rPr>
          <w:b/>
        </w:rPr>
        <w:t xml:space="preserve">Tulos</w:t>
      </w:r>
    </w:p>
    <w:p>
      <w:r>
        <w:t xml:space="preserve">VBZ</w:t>
      </w:r>
    </w:p>
    <w:p>
      <w:r>
        <w:rPr>
          <w:b/>
        </w:rPr>
        <w:t xml:space="preserve">Esimerkki 3.3194</w:t>
      </w:r>
    </w:p>
    <w:p>
      <w:r>
        <w:t xml:space="preserve">Mikä on seuraavassa kysymyksessä olevan sanan "on" sanan part-of-speech tag: Minkä puiston Valdostassa , Georgiassa 10. toukokuuta 2003 avatun ajelun toinen versio avattiin ?</w:t>
      </w:r>
    </w:p>
    <w:p>
      <w:r>
        <w:rPr>
          <w:b/>
        </w:rPr>
        <w:t xml:space="preserve">Tulos</w:t>
      </w:r>
    </w:p>
    <w:p>
      <w:r>
        <w:t xml:space="preserve">DT</w:t>
      </w:r>
    </w:p>
    <w:p>
      <w:r>
        <w:rPr>
          <w:b/>
        </w:rPr>
        <w:t xml:space="preserve">Esimerkki 3.3195</w:t>
      </w:r>
    </w:p>
    <w:p>
      <w:r>
        <w:t xml:space="preserve">Mikä on sanan "357,115,007" sanan part-of-speech tag seuraavassa kysymyksessä: Kuka aiheutti tuhoa elokuvassa, joka tuotti 357 115 007 dollaria sen ensi-iltaviikon lopussa ?</w:t>
      </w:r>
    </w:p>
    <w:p>
      <w:r>
        <w:rPr>
          <w:b/>
        </w:rPr>
        <w:t xml:space="preserve">Tulos</w:t>
      </w:r>
    </w:p>
    <w:p>
      <w:r>
        <w:t xml:space="preserve">NN</w:t>
      </w:r>
    </w:p>
    <w:p>
      <w:r>
        <w:rPr>
          <w:b/>
        </w:rPr>
        <w:t xml:space="preserve">Esimerkki 3.3196</w:t>
      </w:r>
    </w:p>
    <w:p>
      <w:r>
        <w:t xml:space="preserve">Mikä on seuraavassa kysymyksessä olevan sanan "että" sanan part-of-speech tag: Mikä on muffin nimi paikassa, joka tulkitaan Gateway Districtiksi ?</w:t>
      </w:r>
    </w:p>
    <w:p>
      <w:r>
        <w:rPr>
          <w:b/>
        </w:rPr>
        <w:t xml:space="preserve">Tulos</w:t>
      </w:r>
    </w:p>
    <w:p>
      <w:r>
        <w:t xml:space="preserve">IN</w:t>
      </w:r>
    </w:p>
    <w:p>
      <w:r>
        <w:rPr>
          <w:b/>
        </w:rPr>
        <w:t xml:space="preserve">Esimerkki 3.3197</w:t>
      </w:r>
    </w:p>
    <w:p>
      <w:r>
        <w:t xml:space="preserve">Mikä on seuraavassa kysymyksessä olevan sanan "the" sanan part-of-speech tag: Miltä historialliselta ajanjaksolta on peräisin taiteen avulla ihmiskunnalle myönteistä panosta antaville henkilöille myönnettävä palkinto ?</w:t>
      </w:r>
    </w:p>
    <w:p>
      <w:r>
        <w:rPr>
          <w:b/>
        </w:rPr>
        <w:t xml:space="preserve">Tulos</w:t>
      </w:r>
    </w:p>
    <w:p>
      <w:r>
        <w:t xml:space="preserve">NN</w:t>
      </w:r>
    </w:p>
    <w:p>
      <w:r>
        <w:rPr>
          <w:b/>
        </w:rPr>
        <w:t xml:space="preserve">Esimerkki 3.3198</w:t>
      </w:r>
    </w:p>
    <w:p>
      <w:r>
        <w:t xml:space="preserve">Mikä on sanan "midfielder" sanan part-of-speech tag seuraavassa kysymyksessä: Kuka sponsoroi paidan joukkueelle, jonka kapteeni on entinen keskikenttäpelaaja , syntynyt vuonna 1980 ?</w:t>
      </w:r>
    </w:p>
    <w:p>
      <w:r>
        <w:rPr>
          <w:b/>
        </w:rPr>
        <w:t xml:space="preserve">Tulos</w:t>
      </w:r>
    </w:p>
    <w:p>
      <w:r>
        <w:t xml:space="preserve">CD</w:t>
      </w:r>
    </w:p>
    <w:p>
      <w:r>
        <w:rPr>
          <w:b/>
        </w:rPr>
        <w:t xml:space="preserve">Esimerkki 3.3199</w:t>
      </w:r>
    </w:p>
    <w:p>
      <w:r>
        <w:t xml:space="preserve">Mikä on sanan "," sanan part-of-speech tag seuraavassa kysymyksessä: Minkä yliopiston presidenttinä toimii 1. lokakuuta 2001 virkansa jättänyt esikuntapäällikön varapuheenjohtaja ?</w:t>
      </w:r>
    </w:p>
    <w:p>
      <w:r>
        <w:rPr>
          <w:b/>
        </w:rPr>
        <w:t xml:space="preserve">Tulos</w:t>
      </w:r>
    </w:p>
    <w:p>
      <w:r>
        <w:t xml:space="preserve">DT</w:t>
      </w:r>
    </w:p>
    <w:p>
      <w:r>
        <w:rPr>
          <w:b/>
        </w:rPr>
        <w:t xml:space="preserve">Esimerkki 3.3200</w:t>
      </w:r>
    </w:p>
    <w:p>
      <w:r>
        <w:t xml:space="preserve">Mikä on seuraavassa kysymyksessä olevan sanan "on" sanan part-of-speech tag: Mikä on sen koulun nimi, joka sijaitsee lähiössä, jossa on 6 395 asukasta ?</w:t>
      </w:r>
    </w:p>
    <w:p>
      <w:r>
        <w:rPr>
          <w:b/>
        </w:rPr>
        <w:t xml:space="preserve">Tulos</w:t>
      </w:r>
    </w:p>
    <w:p>
      <w:r>
        <w:t xml:space="preserve">IN</w:t>
      </w:r>
    </w:p>
    <w:p>
      <w:r>
        <w:rPr>
          <w:b/>
        </w:rPr>
        <w:t xml:space="preserve">Esimerkki 3.3201</w:t>
      </w:r>
    </w:p>
    <w:p>
      <w:r>
        <w:t xml:space="preserve">Mikä on seuraavassa kysymyksessä olevan sanan "8" sanan part-of-speech tag: Mikä on numeroiden 8 ja 16 välissä olevan nuoremman pelaajan syntymäaika ?</w:t>
      </w:r>
    </w:p>
    <w:p>
      <w:r>
        <w:rPr>
          <w:b/>
        </w:rPr>
        <w:t xml:space="preserve">Tulos</w:t>
      </w:r>
    </w:p>
    <w:p>
      <w:r>
        <w:t xml:space="preserve">IN</w:t>
      </w:r>
    </w:p>
    <w:p>
      <w:r>
        <w:rPr>
          <w:b/>
        </w:rPr>
        <w:t xml:space="preserve">Esimerkki 3.3202</w:t>
      </w:r>
    </w:p>
    <w:p>
      <w:r>
        <w:t xml:space="preserve">Mikä on seuraavassa kysymyksessä olevan sanan "Year" part-of-speech tag: Minkä yhtyeen nimi on vuoden 2014 vuoden läpimurtoyhtyeen Juno-palkinnon voittajan kunnianosoitus ?</w:t>
      </w:r>
    </w:p>
    <w:p>
      <w:r>
        <w:rPr>
          <w:b/>
        </w:rPr>
        <w:t xml:space="preserve">Tulos</w:t>
      </w:r>
    </w:p>
    <w:p>
      <w:r>
        <w:t xml:space="preserve">NNP</w:t>
      </w:r>
    </w:p>
    <w:p>
      <w:r>
        <w:rPr>
          <w:b/>
        </w:rPr>
        <w:t xml:space="preserve">Esimerkki 3.3203</w:t>
      </w:r>
    </w:p>
    <w:p>
      <w:r>
        <w:t xml:space="preserve">Mikä on sanan "'makrellfotball" sanan part-of-speech tag seuraavassa kysymyksessä: Minä vuonna syntyi seuran päävalmentaja, jonka pelityyliä kuvataan usein nimellä 'makrellfotball ' ?</w:t>
      </w:r>
    </w:p>
    <w:p>
      <w:r>
        <w:rPr>
          <w:b/>
        </w:rPr>
        <w:t xml:space="preserve">Tulos</w:t>
      </w:r>
    </w:p>
    <w:p>
      <w:r>
        <w:t xml:space="preserve">IN</w:t>
      </w:r>
    </w:p>
    <w:p>
      <w:r>
        <w:rPr>
          <w:b/>
        </w:rPr>
        <w:t xml:space="preserve">Esimerkki 3.3204</w:t>
      </w:r>
    </w:p>
    <w:p>
      <w:r>
        <w:t xml:space="preserve">Mikä on seuraavassa kysymyksessä olevan sanan "Miten" sanan part-of-speech tag: Kuinka monta istumapaikkaa osavaltiossa sijaitsevassa tapahtumapaikassa, jonka lempinimi on The Old Dominion, on ?</w:t>
      </w:r>
    </w:p>
    <w:p>
      <w:r>
        <w:rPr>
          <w:b/>
        </w:rPr>
        <w:t xml:space="preserve">Tulos</w:t>
      </w:r>
    </w:p>
    <w:p>
      <w:r>
        <w:t xml:space="preserve">DT</w:t>
      </w:r>
    </w:p>
    <w:p>
      <w:r>
        <w:rPr>
          <w:b/>
        </w:rPr>
        <w:t xml:space="preserve">Esimerkki 3.3205</w:t>
      </w:r>
    </w:p>
    <w:p>
      <w:r>
        <w:t xml:space="preserve">Mikä on sanan "Jack" sanan part-of-speech tag seuraavassa kysymyksessä: Millä lainsäädännöllä perustettiin yliopisto, johon Jack Underman osallistui ?</w:t>
      </w:r>
    </w:p>
    <w:p>
      <w:r>
        <w:rPr>
          <w:b/>
        </w:rPr>
        <w:t xml:space="preserve">Tulos</w:t>
      </w:r>
    </w:p>
    <w:p>
      <w:r>
        <w:t xml:space="preserve">VBD</w:t>
      </w:r>
    </w:p>
    <w:p>
      <w:r>
        <w:rPr>
          <w:b/>
        </w:rPr>
        <w:t xml:space="preserve">Esimerkki 3.3206</w:t>
      </w:r>
    </w:p>
    <w:p>
      <w:r>
        <w:t xml:space="preserve">Mikä on seuraavassa kysymyksessä olevan sanan "author" part-of-speech tag: Mikä on Everyday Italian kirjoittajan toinen nimi ?</w:t>
      </w:r>
    </w:p>
    <w:p>
      <w:r>
        <w:rPr>
          <w:b/>
        </w:rPr>
        <w:t xml:space="preserve">Tulos</w:t>
      </w:r>
    </w:p>
    <w:p>
      <w:r>
        <w:t xml:space="preserve">VBZ</w:t>
      </w:r>
    </w:p>
    <w:p>
      <w:r>
        <w:rPr>
          <w:b/>
        </w:rPr>
        <w:t xml:space="preserve">Esimerkki 3.3207</w:t>
      </w:r>
    </w:p>
    <w:p>
      <w:r>
        <w:t xml:space="preserve">Mikä on seuraavassa kysymyksessä olevan sanan "the" sanan part-of-speech tag: Mitkä ovat sen turnauksen päivämäärät, jonka paikkakunnalla sijaitsee Yhdistyneiden Kansakuntien päämaja ?</w:t>
      </w:r>
    </w:p>
    <w:p>
      <w:r>
        <w:rPr>
          <w:b/>
        </w:rPr>
        <w:t xml:space="preserve">Tulos</w:t>
      </w:r>
    </w:p>
    <w:p>
      <w:r>
        <w:t xml:space="preserve">VBZ</w:t>
      </w:r>
    </w:p>
    <w:p>
      <w:r>
        <w:rPr>
          <w:b/>
        </w:rPr>
        <w:t xml:space="preserve">Esimerkki 3.3208</w:t>
      </w:r>
    </w:p>
    <w:p>
      <w:r>
        <w:t xml:space="preserve">Mikä on seuraavassa kysymyksessä olevan sanan "Prix" puhejäsenmerkki: Kuinka monessa Grand Prix -kilpailussa Red Bull GmbH:lle lopulta myydyn tiimin kuljettaja kilpaili ?</w:t>
      </w:r>
    </w:p>
    <w:p>
      <w:r>
        <w:rPr>
          <w:b/>
        </w:rPr>
        <w:t xml:space="preserve">Tulos</w:t>
      </w:r>
    </w:p>
    <w:p>
      <w:r>
        <w:t xml:space="preserve">NN</w:t>
      </w:r>
    </w:p>
    <w:p>
      <w:r>
        <w:rPr>
          <w:b/>
        </w:rPr>
        <w:t xml:space="preserve">Esimerkki 3.3209</w:t>
      </w:r>
    </w:p>
    <w:p>
      <w:r>
        <w:t xml:space="preserve">Mikä on sanan "Abie" sanan part-of-speech tag seuraavassa kysymyksessä: Milloin Abie 's Irish Rose -elokuvaan perustuva ohjelma aloitti lähetyksensä ?</w:t>
      </w:r>
    </w:p>
    <w:p>
      <w:r>
        <w:rPr>
          <w:b/>
        </w:rPr>
        <w:t xml:space="preserve">Tulos</w:t>
      </w:r>
    </w:p>
    <w:p>
      <w:r>
        <w:t xml:space="preserve">POS</w:t>
      </w:r>
    </w:p>
    <w:p>
      <w:r>
        <w:rPr>
          <w:b/>
        </w:rPr>
        <w:t xml:space="preserve">Esimerkki 3.3210</w:t>
      </w:r>
    </w:p>
    <w:p>
      <w:r>
        <w:t xml:space="preserve">Mikä on seuraavassa kysymyksessä olevan sanan "When" sanan part-of-speech tag: Milloin pidettiin finaali, jonka Italian kakkosdivisioonaan 2015 pudonnut joukkue voitti ?</w:t>
      </w:r>
    </w:p>
    <w:p>
      <w:r>
        <w:rPr>
          <w:b/>
        </w:rPr>
        <w:t xml:space="preserve">Tulos</w:t>
      </w:r>
    </w:p>
    <w:p>
      <w:r>
        <w:t xml:space="preserve">TO</w:t>
      </w:r>
    </w:p>
    <w:p>
      <w:r>
        <w:rPr>
          <w:b/>
        </w:rPr>
        <w:t xml:space="preserve">Esimerkki 3.3211</w:t>
      </w:r>
    </w:p>
    <w:p>
      <w:r>
        <w:t xml:space="preserve">Mikä on sanan "Corps" sanan part-of-speech tag seuraavassa kysymyksessä: Minä vuonna kuoli johtaja, jonka hallintoon kuului Civilian Conservation Corps -järjestön toimeenpaneva ministeri ?</w:t>
      </w:r>
    </w:p>
    <w:p>
      <w:r>
        <w:rPr>
          <w:b/>
        </w:rPr>
        <w:t xml:space="preserve">Tulos</w:t>
      </w:r>
    </w:p>
    <w:p>
      <w:r>
        <w:t xml:space="preserve">WP$</w:t>
      </w:r>
    </w:p>
    <w:p>
      <w:r>
        <w:rPr>
          <w:b/>
        </w:rPr>
        <w:t xml:space="preserve">Esimerkki 3.3212</w:t>
      </w:r>
    </w:p>
    <w:p>
      <w:r>
        <w:t xml:space="preserve">Mikä on seuraavassa kysymyksessä olevan sanan "oli" sanan part-of-speech tag: Mikä on sen uhrin sijaintipaikka, jonka murhaaja oli Ronald Castree ?</w:t>
      </w:r>
    </w:p>
    <w:p>
      <w:r>
        <w:rPr>
          <w:b/>
        </w:rPr>
        <w:t xml:space="preserve">Tulos</w:t>
      </w:r>
    </w:p>
    <w:p>
      <w:r>
        <w:t xml:space="preserve">NN</w:t>
      </w:r>
    </w:p>
    <w:p>
      <w:r>
        <w:rPr>
          <w:b/>
        </w:rPr>
        <w:t xml:space="preserve">Esimerkki 3.3213</w:t>
      </w:r>
    </w:p>
    <w:p>
      <w:r>
        <w:t xml:space="preserve">Mikä on seuraavassa kysymyksessä olevan sanan "team" part-of-speech tag: Mitkä ovat sen joukkueen värit, jonka stadion on St Colman 's Park ?</w:t>
      </w:r>
    </w:p>
    <w:p>
      <w:r>
        <w:rPr>
          <w:b/>
        </w:rPr>
        <w:t xml:space="preserve">Tulos</w:t>
      </w:r>
    </w:p>
    <w:p>
      <w:r>
        <w:t xml:space="preserve">VBZ</w:t>
      </w:r>
    </w:p>
    <w:p>
      <w:r>
        <w:rPr>
          <w:b/>
        </w:rPr>
        <w:t xml:space="preserve">Esimerkki 3.3214</w:t>
      </w:r>
    </w:p>
    <w:p>
      <w:r>
        <w:t xml:space="preserve">Mikä on seuraavassa kysymyksessä olevan sanan "oli" sanan part-of-speech tag: Milloin Illinoisin vanhimman collegen chapter perustettiin ?</w:t>
      </w:r>
    </w:p>
    <w:p>
      <w:r>
        <w:rPr>
          <w:b/>
        </w:rPr>
        <w:t xml:space="preserve">Tulos</w:t>
      </w:r>
    </w:p>
    <w:p>
      <w:r>
        <w:t xml:space="preserve">IN</w:t>
      </w:r>
    </w:p>
    <w:p>
      <w:r>
        <w:rPr>
          <w:b/>
        </w:rPr>
        <w:t xml:space="preserve">Esimerkki 3.3215</w:t>
      </w:r>
    </w:p>
    <w:p>
      <w:r>
        <w:t xml:space="preserve">Mikä on sanan "at" sanan part-of-speech tag seuraavassa kysymyksessä: Antoine Deltour työskentelee yrityksessä, joka toimii kuinka monessa maassa ?</w:t>
      </w:r>
    </w:p>
    <w:p>
      <w:r>
        <w:rPr>
          <w:b/>
        </w:rPr>
        <w:t xml:space="preserve">Tulos</w:t>
      </w:r>
    </w:p>
    <w:p>
      <w:r>
        <w:t xml:space="preserve">WRB</w:t>
      </w:r>
    </w:p>
    <w:p>
      <w:r>
        <w:rPr>
          <w:b/>
        </w:rPr>
        <w:t xml:space="preserve">Esimerkki 3.3216</w:t>
      </w:r>
    </w:p>
    <w:p>
      <w:r>
        <w:t xml:space="preserve">Mikä on seuraavassa kysymyksessä olevan sanan "on" sanan part-of-speech tag: Mikä on Etelä-Texasin 9. väkirikkaimman kaupungin lempinimi ?</w:t>
      </w:r>
    </w:p>
    <w:p>
      <w:r>
        <w:rPr>
          <w:b/>
        </w:rPr>
        <w:t xml:space="preserve">Tulos</w:t>
      </w:r>
    </w:p>
    <w:p>
      <w:r>
        <w:t xml:space="preserve">IN</w:t>
      </w:r>
    </w:p>
    <w:p>
      <w:r>
        <w:rPr>
          <w:b/>
        </w:rPr>
        <w:t xml:space="preserve">Esimerkki 3.3217</w:t>
      </w:r>
    </w:p>
    <w:p>
      <w:r>
        <w:t xml:space="preserve">Mikä on seuraavassa kysymyksessä olevan sanan "mikä" sanan part-of-speech tag: Mitkä seurat fuusioituivat luodakseen Swindon Townin entisen pelaajan johtaman seuran ?</w:t>
      </w:r>
    </w:p>
    <w:p>
      <w:r>
        <w:rPr>
          <w:b/>
        </w:rPr>
        <w:t xml:space="preserve">Tulos</w:t>
      </w:r>
    </w:p>
    <w:p>
      <w:r>
        <w:t xml:space="preserve">VBN</w:t>
      </w:r>
    </w:p>
    <w:p>
      <w:r>
        <w:rPr>
          <w:b/>
        </w:rPr>
        <w:t xml:space="preserve">Esimerkki 3.3218</w:t>
      </w:r>
    </w:p>
    <w:p>
      <w:r>
        <w:t xml:space="preserve">Mikä on seuraavassa kysymyksessä olevan sanan "the" sanan part-of-speech tag: Mikä on Nicole Hentschelin kotimaan taloudellinen pääkaupunki ?</w:t>
      </w:r>
    </w:p>
    <w:p>
      <w:r>
        <w:rPr>
          <w:b/>
        </w:rPr>
        <w:t xml:space="preserve">Tulos</w:t>
      </w:r>
    </w:p>
    <w:p>
      <w:r>
        <w:t xml:space="preserve">NN</w:t>
      </w:r>
    </w:p>
    <w:p>
      <w:r>
        <w:rPr>
          <w:b/>
        </w:rPr>
        <w:t xml:space="preserve">Esimerkki 3.3219</w:t>
      </w:r>
    </w:p>
    <w:p>
      <w:r>
        <w:t xml:space="preserve">Mikä on seuraavassa kysymyksessä olevan sanan "Winter" sanan part-of-speech tag: Mihin vesiurheilulajiin vuoden 1960 talviolympialaisten miesten 50 kilometrin maastohiihdon hopeamitalisti osallistui kansallisella tasolla ?</w:t>
      </w:r>
    </w:p>
    <w:p>
      <w:r>
        <w:rPr>
          <w:b/>
        </w:rPr>
        <w:t xml:space="preserve">Tulos</w:t>
      </w:r>
    </w:p>
    <w:p>
      <w:r>
        <w:t xml:space="preserve">NN</w:t>
      </w:r>
    </w:p>
    <w:p>
      <w:r>
        <w:rPr>
          <w:b/>
        </w:rPr>
        <w:t xml:space="preserve">Esimerkki 3.3220</w:t>
      </w:r>
    </w:p>
    <w:p>
      <w:r>
        <w:t xml:space="preserve">Mikä on seuraavassa kysymyksessä olevan sanan "with" sanan part-of-speech tag: Mikä on sen saaren pääkaupunki, jossa käytetään valuuttaa, jonka ISO 4217-koodi on NTD ?</w:t>
      </w:r>
    </w:p>
    <w:p>
      <w:r>
        <w:rPr>
          <w:b/>
        </w:rPr>
        <w:t xml:space="preserve">Tulos</w:t>
      </w:r>
    </w:p>
    <w:p>
      <w:r>
        <w:t xml:space="preserve">DT</w:t>
      </w:r>
    </w:p>
    <w:p>
      <w:r>
        <w:rPr>
          <w:b/>
        </w:rPr>
        <w:t xml:space="preserve">Esimerkki 3.3221</w:t>
      </w:r>
    </w:p>
    <w:p>
      <w:r>
        <w:t xml:space="preserve">Mikä on sanan "casualty" sanan part-of-speech tag seuraavassa kysymyksessä: Kuka on Lontoon Cityn onnettomuuden pojanpoika ?</w:t>
      </w:r>
    </w:p>
    <w:p>
      <w:r>
        <w:rPr>
          <w:b/>
        </w:rPr>
        <w:t xml:space="preserve">Tulos</w:t>
      </w:r>
    </w:p>
    <w:p>
      <w:r>
        <w:t xml:space="preserve">NNP</w:t>
      </w:r>
    </w:p>
    <w:p>
      <w:r>
        <w:rPr>
          <w:b/>
        </w:rPr>
        <w:t xml:space="preserve">Esimerkki 3.3222</w:t>
      </w:r>
    </w:p>
    <w:p>
      <w:r>
        <w:t xml:space="preserve">Mikä on seuraavassa kysymyksessä olevan sanan "National" sanan part-of-speech tag: Mikä on sen historiallisen paikan kaupunki tai paikkakunta, joka on merkitty vuonna 1980 kansalliseen historiallisiin kohteisiin liittyvään luetteloon ?</w:t>
      </w:r>
    </w:p>
    <w:p>
      <w:r>
        <w:rPr>
          <w:b/>
        </w:rPr>
        <w:t xml:space="preserve">Tulos</w:t>
      </w:r>
    </w:p>
    <w:p>
      <w:r>
        <w:t xml:space="preserve">DT</w:t>
      </w:r>
    </w:p>
    <w:p>
      <w:r>
        <w:rPr>
          <w:b/>
        </w:rPr>
        <w:t xml:space="preserve">Esimerkki 3.3223</w:t>
      </w:r>
    </w:p>
    <w:p>
      <w:r>
        <w:t xml:space="preserve">Mikä on seuraavassa kysymyksessä olevan sanan "Skate" sanan part-of-speech tag: Mikä on vuoden 1996 Skate Canada Internationalin kolmanneksi sijoittuneen kilpailijan syntymävuosi ?</w:t>
      </w:r>
    </w:p>
    <w:p>
      <w:r>
        <w:rPr>
          <w:b/>
        </w:rPr>
        <w:t xml:space="preserve">Tulos</w:t>
      </w:r>
    </w:p>
    <w:p>
      <w:r>
        <w:t xml:space="preserve">NN</w:t>
      </w:r>
    </w:p>
    <w:p>
      <w:r>
        <w:rPr>
          <w:b/>
        </w:rPr>
        <w:t xml:space="preserve">Esimerkki 3.3224</w:t>
      </w:r>
    </w:p>
    <w:p>
      <w:r>
        <w:t xml:space="preserve">Mikä on seuraavassa kysymyksessä olevan sanan "many" sanan part-of-speech tag: Kuinka monta SEC-mestaruutta Cordy Glennin johtama yliopistojalkapallojoukkue on voittanut ?</w:t>
      </w:r>
    </w:p>
    <w:p>
      <w:r>
        <w:rPr>
          <w:b/>
        </w:rPr>
        <w:t xml:space="preserve">Tulos</w:t>
      </w:r>
    </w:p>
    <w:p>
      <w:r>
        <w:t xml:space="preserve">NNP</w:t>
      </w:r>
    </w:p>
    <w:p>
      <w:r>
        <w:rPr>
          <w:b/>
        </w:rPr>
        <w:t xml:space="preserve">Esimerkki 3.3225</w:t>
      </w:r>
    </w:p>
    <w:p>
      <w:r>
        <w:t xml:space="preserve">Mikä on sanan "in" sanan part-of-speech tag seuraavassa kysymyksessä: Kuinka monta miljoonaa ihmistä maan väestöstä on ulkomaalaistaustainen, jonka urheilija oli vuoden 2012 olympiahopeamitalisti ?</w:t>
      </w:r>
    </w:p>
    <w:p>
      <w:r>
        <w:rPr>
          <w:b/>
        </w:rPr>
        <w:t xml:space="preserve">Tulos</w:t>
      </w:r>
    </w:p>
    <w:p>
      <w:r>
        <w:t xml:space="preserve">NNS</w:t>
      </w:r>
    </w:p>
    <w:p>
      <w:r>
        <w:rPr>
          <w:b/>
        </w:rPr>
        <w:t xml:space="preserve">Esimerkki 3.3226</w:t>
      </w:r>
    </w:p>
    <w:p>
      <w:r>
        <w:t xml:space="preserve">Mikä on seuraavassa kysymyksessä olevan sanan "Mitä" sanan part-of-speech tag: Minkä vuonna syntyi urheilija, joka voitti kultaa pituushypyssä ?</w:t>
      </w:r>
    </w:p>
    <w:p>
      <w:r>
        <w:rPr>
          <w:b/>
        </w:rPr>
        <w:t xml:space="preserve">Tulos</w:t>
      </w:r>
    </w:p>
    <w:p>
      <w:r>
        <w:t xml:space="preserve">NN</w:t>
      </w:r>
    </w:p>
    <w:p>
      <w:r>
        <w:rPr>
          <w:b/>
        </w:rPr>
        <w:t xml:space="preserve">Esimerkki 3.3227</w:t>
      </w:r>
    </w:p>
    <w:p>
      <w:r>
        <w:t xml:space="preserve">Mikä on seuraavassa kysymyksessä olevan sanan "the" sanan part-of-speech tag: Mikä on sen temppelin päähartaus, jossa kansallisaarteen katsotaan kuuluvan Carya-luokan tantraan ?</w:t>
      </w:r>
    </w:p>
    <w:p>
      <w:r>
        <w:rPr>
          <w:b/>
        </w:rPr>
        <w:t xml:space="preserve">Tulos</w:t>
      </w:r>
    </w:p>
    <w:p>
      <w:r>
        <w:t xml:space="preserve">VBN</w:t>
      </w:r>
    </w:p>
    <w:p>
      <w:r>
        <w:rPr>
          <w:b/>
        </w:rPr>
        <w:t xml:space="preserve">Esimerkki 3.3228</w:t>
      </w:r>
    </w:p>
    <w:p>
      <w:r>
        <w:t xml:space="preserve">Mikä on seuraavassa kysymyksessä olevan sanan "the" sanan part-of-speech tag: Kuinka monessa joukkueessa Home Unitediin siirtynyt pelaaja pelaa ?</w:t>
      </w:r>
    </w:p>
    <w:p>
      <w:r>
        <w:rPr>
          <w:b/>
        </w:rPr>
        <w:t xml:space="preserve">Tulos</w:t>
      </w:r>
    </w:p>
    <w:p>
      <w:r>
        <w:t xml:space="preserve">WP</w:t>
      </w:r>
    </w:p>
    <w:p>
      <w:r>
        <w:rPr>
          <w:b/>
        </w:rPr>
        <w:t xml:space="preserve">Esimerkki 3.3229</w:t>
      </w:r>
    </w:p>
    <w:p>
      <w:r>
        <w:t xml:space="preserve">Mikä on seuraavassa kysymyksessä olevan sanan "oli" sanan part-of-speech tag: Millä päivämäärällä kuoli lainsäätäjä, jonka tarinasta on tehty elokuva, jonka pääosassa on Tom Hanks ?</w:t>
      </w:r>
    </w:p>
    <w:p>
      <w:r>
        <w:rPr>
          <w:b/>
        </w:rPr>
        <w:t xml:space="preserve">Tulos</w:t>
      </w:r>
    </w:p>
    <w:p>
      <w:r>
        <w:t xml:space="preserve">NN</w:t>
      </w:r>
    </w:p>
    <w:p>
      <w:r>
        <w:rPr>
          <w:b/>
        </w:rPr>
        <w:t xml:space="preserve">Esimerkki 3.3230</w:t>
      </w:r>
    </w:p>
    <w:p>
      <w:r>
        <w:t xml:space="preserve">Mikä on seuraavassa kysymyksessä olevan sanan "Miten" sanan part-of-speech tag: Kuinka monta pistettä Venäjää yhdessä kansainvälisessä kilpailussa edustanut luistelija saavutti ?</w:t>
      </w:r>
    </w:p>
    <w:p>
      <w:r>
        <w:rPr>
          <w:b/>
        </w:rPr>
        <w:t xml:space="preserve">Tulos</w:t>
      </w:r>
    </w:p>
    <w:p>
      <w:r>
        <w:t xml:space="preserve">NN</w:t>
      </w:r>
    </w:p>
    <w:p>
      <w:r>
        <w:rPr>
          <w:b/>
        </w:rPr>
        <w:t xml:space="preserve">Esimerkki 3.3231</w:t>
      </w:r>
    </w:p>
    <w:p>
      <w:r>
        <w:t xml:space="preserve">Mikä on seuraavassa kysymyksessä olevan sanan "tekee" sanan part-of-speech tag: Kuinka monella asemalla vuoden 2004 palkittu tekee kuulutuksia ?</w:t>
      </w:r>
    </w:p>
    <w:p>
      <w:r>
        <w:rPr>
          <w:b/>
        </w:rPr>
        <w:t xml:space="preserve">Tulos</w:t>
      </w:r>
    </w:p>
    <w:p>
      <w:r>
        <w:t xml:space="preserve">JJ</w:t>
      </w:r>
    </w:p>
    <w:p>
      <w:r>
        <w:rPr>
          <w:b/>
        </w:rPr>
        <w:t xml:space="preserve">Esimerkki 3.3232</w:t>
      </w:r>
    </w:p>
    <w:p>
      <w:r>
        <w:t xml:space="preserve">Mikä on seuraavassa kysymyksessä olevan sanan "did" sanan part-of-speech tag: Minä vuonna mäkihypyn voittaja voitti Four Hillsin turnauksessa ?</w:t>
      </w:r>
    </w:p>
    <w:p>
      <w:r>
        <w:rPr>
          <w:b/>
        </w:rPr>
        <w:t xml:space="preserve">Tulos</w:t>
      </w:r>
    </w:p>
    <w:p>
      <w:r>
        <w:t xml:space="preserve">NN</w:t>
      </w:r>
    </w:p>
    <w:p>
      <w:r>
        <w:rPr>
          <w:b/>
        </w:rPr>
        <w:t xml:space="preserve">Esimerkki 3.3233</w:t>
      </w:r>
    </w:p>
    <w:p>
      <w:r>
        <w:t xml:space="preserve">Mikä on seuraavassa kysymyksessä olevan sanan "päivä" sanan part-of-speech tag: Minä päivänä kuussa on syntynyt pyöräilijä , joka sijoittui kolmanneksi Ronde van Drenthe -kilpailussa vuonna 1980, jolloin toiseksi sijoittunut pyöräilijä on syntynyt vuonna 1980 ?</w:t>
      </w:r>
    </w:p>
    <w:p>
      <w:r>
        <w:rPr>
          <w:b/>
        </w:rPr>
        <w:t xml:space="preserve">Tulos</w:t>
      </w:r>
    </w:p>
    <w:p>
      <w:r>
        <w:t xml:space="preserve">DT</w:t>
      </w:r>
    </w:p>
    <w:p>
      <w:r>
        <w:rPr>
          <w:b/>
        </w:rPr>
        <w:t xml:space="preserve">Esimerkki 3.3234</w:t>
      </w:r>
    </w:p>
    <w:p>
      <w:r>
        <w:t xml:space="preserve">Mikä on sanan "of" sanan part-of-speech tag seuraavassa kysymyksessä: Minkä tyyppisiä esineitä löydettiin toista kertaa Itä-Angliasta noin 10 mailin päästä Orwell-joen suusta ja Pohjanmerestä ?</w:t>
      </w:r>
    </w:p>
    <w:p>
      <w:r>
        <w:rPr>
          <w:b/>
        </w:rPr>
        <w:t xml:space="preserve">Tulos</w:t>
      </w:r>
    </w:p>
    <w:p>
      <w:r>
        <w:t xml:space="preserve">WP</w:t>
      </w:r>
    </w:p>
    <w:p>
      <w:r>
        <w:rPr>
          <w:b/>
        </w:rPr>
        <w:t xml:space="preserve">Esimerkki 3.3235</w:t>
      </w:r>
    </w:p>
    <w:p>
      <w:r>
        <w:t xml:space="preserve">Mikä on seuraavassa kysymyksessä olevan sanan "ryhmä" sanan part-of-speech tag: Kuka ohjasi elokuvan, jossa esiintyi ryhmä, johon kuului myös Ferdinand Brunswickin ?</w:t>
      </w:r>
    </w:p>
    <w:p>
      <w:r>
        <w:rPr>
          <w:b/>
        </w:rPr>
        <w:t xml:space="preserve">Tulos</w:t>
      </w:r>
    </w:p>
    <w:p>
      <w:r>
        <w:t xml:space="preserve">VBD</w:t>
      </w:r>
    </w:p>
    <w:p>
      <w:r>
        <w:rPr>
          <w:b/>
        </w:rPr>
        <w:t xml:space="preserve">Esimerkki 3.3236</w:t>
      </w:r>
    </w:p>
    <w:p>
      <w:r>
        <w:t xml:space="preserve">Mikä on sanan "the" sanan part-of-speech tag seuraavassa kysymyksessä: Minä vuonna kirkko , joka on Pataskalan kaupungin historiallinen kaupunginosa , rakennettiin ?</w:t>
      </w:r>
    </w:p>
    <w:p>
      <w:r>
        <w:rPr>
          <w:b/>
        </w:rPr>
        <w:t xml:space="preserve">Tulos</w:t>
      </w:r>
    </w:p>
    <w:p>
      <w:r>
        <w:t xml:space="preserve">JJ</w:t>
      </w:r>
    </w:p>
    <w:p>
      <w:r>
        <w:rPr>
          <w:b/>
        </w:rPr>
        <w:t xml:space="preserve">Esimerkki 3.3237</w:t>
      </w:r>
    </w:p>
    <w:p>
      <w:r>
        <w:t xml:space="preserve">Mikä on sanan "kuoli" sanan part-of-speech tag seuraavassa kysymyksessä: Mikä on sen elokuvan nimi, jonka ohjaaja kuoli 25. helmikuuta 1925 ?</w:t>
      </w:r>
    </w:p>
    <w:p>
      <w:r>
        <w:rPr>
          <w:b/>
        </w:rPr>
        <w:t xml:space="preserve">Tulos</w:t>
      </w:r>
    </w:p>
    <w:p>
      <w:r>
        <w:t xml:space="preserve">IN</w:t>
      </w:r>
    </w:p>
    <w:p>
      <w:r>
        <w:rPr>
          <w:b/>
        </w:rPr>
        <w:t xml:space="preserve">Esimerkki 3.3238</w:t>
      </w:r>
    </w:p>
    <w:p>
      <w:r>
        <w:t xml:space="preserve">Mikä on seuraavassa kysymyksessä olevan sanan "formal" sanan part-of-speech tag: Mikä oli Dawesin lakia jyrkästi vastustaneen seuraajan virallisen asettamisen päivämäärä ?</w:t>
      </w:r>
    </w:p>
    <w:p>
      <w:r>
        <w:rPr>
          <w:b/>
        </w:rPr>
        <w:t xml:space="preserve">Tulos</w:t>
      </w:r>
    </w:p>
    <w:p>
      <w:r>
        <w:t xml:space="preserve">NN</w:t>
      </w:r>
    </w:p>
    <w:p>
      <w:r>
        <w:rPr>
          <w:b/>
        </w:rPr>
        <w:t xml:space="preserve">Esimerkki 3.3239</w:t>
      </w:r>
    </w:p>
    <w:p>
      <w:r>
        <w:t xml:space="preserve">Mikä on seuraavassa kysymyksessä olevan sanan "on" sanan part-of-speech tag: Mitkä ovat kristillisille arvoille perustetun ja luterilaista perintöään juhlivan järjestön kirjaimet ?</w:t>
      </w:r>
    </w:p>
    <w:p>
      <w:r>
        <w:rPr>
          <w:b/>
        </w:rPr>
        <w:t xml:space="preserve">Tulos</w:t>
      </w:r>
    </w:p>
    <w:p>
      <w:r>
        <w:t xml:space="preserve">DT</w:t>
      </w:r>
    </w:p>
    <w:p>
      <w:r>
        <w:rPr>
          <w:b/>
        </w:rPr>
        <w:t xml:space="preserve">Esimerkki 3.3240</w:t>
      </w:r>
    </w:p>
    <w:p>
      <w:r>
        <w:t xml:space="preserve">Mikä on seuraavassa kysymyksessä olevan sanan "on" sanan part-of-speech tag: Mikä on vankien ikähaarukka Etelä-Maarian kaupungin laitamilla sijaitsevassa vankilassa, jossa on yli 9742 ja alle 11 006 asukasta ?</w:t>
      </w:r>
    </w:p>
    <w:p>
      <w:r>
        <w:rPr>
          <w:b/>
        </w:rPr>
        <w:t xml:space="preserve">Tulos</w:t>
      </w:r>
    </w:p>
    <w:p>
      <w:r>
        <w:t xml:space="preserve">DT</w:t>
      </w:r>
    </w:p>
    <w:p>
      <w:r>
        <w:rPr>
          <w:b/>
        </w:rPr>
        <w:t xml:space="preserve">Esimerkki 3.3241</w:t>
      </w:r>
    </w:p>
    <w:p>
      <w:r>
        <w:t xml:space="preserve">Mikä on seuraavassa kysymyksessä olevan sanan "flyers" sanan part-of-speech tag: Mikä ryhmä on pitänyt lentoasemaa, joka palveli 46 543 845 lentäjää vuonna 2011, maailman parhaana ?</w:t>
      </w:r>
    </w:p>
    <w:p>
      <w:r>
        <w:rPr>
          <w:b/>
        </w:rPr>
        <w:t xml:space="preserve">Tulos</w:t>
      </w:r>
    </w:p>
    <w:p>
      <w:r>
        <w:t xml:space="preserve">DT</w:t>
      </w:r>
    </w:p>
    <w:p>
      <w:r>
        <w:rPr>
          <w:b/>
        </w:rPr>
        <w:t xml:space="preserve">Esimerkki 3.3242</w:t>
      </w:r>
    </w:p>
    <w:p>
      <w:r>
        <w:t xml:space="preserve">Mikä on seuraavassa kysymyksessä olevan sanan "oli" sanan part-of-speech tag: Minkä vuoden aikana ajateltiin perustetun seuran, joka värväsi pelaajan, joka pelaa nyt St Kilda Football Clubissa ?</w:t>
      </w:r>
    </w:p>
    <w:p>
      <w:r>
        <w:rPr>
          <w:b/>
        </w:rPr>
        <w:t xml:space="preserve">Tulos</w:t>
      </w:r>
    </w:p>
    <w:p>
      <w:r>
        <w:t xml:space="preserve">DT</w:t>
      </w:r>
    </w:p>
    <w:p>
      <w:r>
        <w:rPr>
          <w:b/>
        </w:rPr>
        <w:t xml:space="preserve">Esimerkki 3.3243</w:t>
      </w:r>
    </w:p>
    <w:p>
      <w:r>
        <w:t xml:space="preserve">Mikä on sanan "of" sanan part-of-speech tag seuraavassa kysymyksessä: Kuka oli maaliskuussa 1944 kadonneen aluksen komentaja ?</w:t>
      </w:r>
    </w:p>
    <w:p>
      <w:r>
        <w:rPr>
          <w:b/>
        </w:rPr>
        <w:t xml:space="preserve">Tulos</w:t>
      </w:r>
    </w:p>
    <w:p>
      <w:r>
        <w:t xml:space="preserve">DT</w:t>
      </w:r>
    </w:p>
    <w:p>
      <w:r>
        <w:rPr>
          <w:b/>
        </w:rPr>
        <w:t xml:space="preserve">Esimerkki 3.3244</w:t>
      </w:r>
    </w:p>
    <w:p>
      <w:r>
        <w:t xml:space="preserve">Mikä on seuraavassa kysymyksessä olevan sanan "lähin" sanan part-of-speech tag: Minkä kantonin pääkaupunkia Fürstein-vuorta lähin paikkakunta on ?</w:t>
      </w:r>
    </w:p>
    <w:p>
      <w:r>
        <w:rPr>
          <w:b/>
        </w:rPr>
        <w:t xml:space="preserve">Tulos</w:t>
      </w:r>
    </w:p>
    <w:p>
      <w:r>
        <w:t xml:space="preserve">NN</w:t>
      </w:r>
    </w:p>
    <w:p>
      <w:r>
        <w:rPr>
          <w:b/>
        </w:rPr>
        <w:t xml:space="preserve">Esimerkki 3.3245</w:t>
      </w:r>
    </w:p>
    <w:p>
      <w:r>
        <w:t xml:space="preserve">Mikä on seuraavassa kysymyksessä olevan sanan "kuvernementti" sanan part-of-speech tag: Mikä on sen kuvernementin väkiluku, jonka pääkaupunki on Omanin sulttaanikunnan toiseksi suurin kaupunki ?</w:t>
      </w:r>
    </w:p>
    <w:p>
      <w:r>
        <w:rPr>
          <w:b/>
        </w:rPr>
        <w:t xml:space="preserve">Tulos</w:t>
      </w:r>
    </w:p>
    <w:p>
      <w:r>
        <w:t xml:space="preserve">JJ</w:t>
      </w:r>
    </w:p>
    <w:p>
      <w:r>
        <w:rPr>
          <w:b/>
        </w:rPr>
        <w:t xml:space="preserve">Esimerkki 3.3246</w:t>
      </w:r>
    </w:p>
    <w:p>
      <w:r>
        <w:t xml:space="preserve">Mikä on seuraavassa kysymyksessä olevan sanan "oli" sanan part-of-speech tag: Milloin perustettiin joukkue, jolla on eniten pudotuspelejä ?</w:t>
      </w:r>
    </w:p>
    <w:p>
      <w:r>
        <w:rPr>
          <w:b/>
        </w:rPr>
        <w:t xml:space="preserve">Tulos</w:t>
      </w:r>
    </w:p>
    <w:p>
      <w:r>
        <w:t xml:space="preserve">IN</w:t>
      </w:r>
    </w:p>
    <w:p>
      <w:r>
        <w:rPr>
          <w:b/>
        </w:rPr>
        <w:t xml:space="preserve">Esimerkki 3.3247</w:t>
      </w:r>
    </w:p>
    <w:p>
      <w:r>
        <w:t xml:space="preserve">Mikä on seuraavassa kysymyksessä olevan sanan "," sanan part-of-speech tag: Kuka on vanhin niistä ihmisistä, jotka pelaavat keskusta , kuka on vanhin ?</w:t>
      </w:r>
    </w:p>
    <w:p>
      <w:r>
        <w:rPr>
          <w:b/>
        </w:rPr>
        <w:t xml:space="preserve">Tulos</w:t>
      </w:r>
    </w:p>
    <w:p>
      <w:r>
        <w:t xml:space="preserve">VBZ</w:t>
      </w:r>
    </w:p>
    <w:p>
      <w:r>
        <w:rPr>
          <w:b/>
        </w:rPr>
        <w:t xml:space="preserve">Esimerkki 3.3248</w:t>
      </w:r>
    </w:p>
    <w:p>
      <w:r>
        <w:t xml:space="preserve">Mikä on seuraavassa kysymyksessä olevan sanan "film" part-of-speech tag: Minä vuonna amerikkalainen mykkäelokuvanäyttelijä jäi eläkkeelle ?</w:t>
      </w:r>
    </w:p>
    <w:p>
      <w:r>
        <w:rPr>
          <w:b/>
        </w:rPr>
        <w:t xml:space="preserve">Tulos</w:t>
      </w:r>
    </w:p>
    <w:p>
      <w:r>
        <w:t xml:space="preserve">NNP</w:t>
      </w:r>
    </w:p>
    <w:p>
      <w:r>
        <w:rPr>
          <w:b/>
        </w:rPr>
        <w:t xml:space="preserve">Esimerkki 3.3249</w:t>
      </w:r>
    </w:p>
    <w:p>
      <w:r>
        <w:t xml:space="preserve">Mikä on seuraavassa kysymyksessä olevan sanan "the" sanan part-of-speech tag: Milloin tämä Manitoban suurimman kaupungin sisällä sijaitseva alue on ollut edustettuna Kanadan alahuoneessa ?</w:t>
      </w:r>
    </w:p>
    <w:p>
      <w:r>
        <w:rPr>
          <w:b/>
        </w:rPr>
        <w:t xml:space="preserve">Tulos</w:t>
      </w:r>
    </w:p>
    <w:p>
      <w:r>
        <w:t xml:space="preserve">NN</w:t>
      </w:r>
    </w:p>
    <w:p>
      <w:r>
        <w:rPr>
          <w:b/>
        </w:rPr>
        <w:t xml:space="preserve">Esimerkki 3.3250</w:t>
      </w:r>
    </w:p>
    <w:p>
      <w:r>
        <w:t xml:space="preserve">Mikä on seuraavassa kysymyksessä olevan sanan "sport" sanan part-of-speech tag: Mikä urheilulaji järjestettiin paikassa, jossa oli punaiset ja keltaiset radat ?</w:t>
      </w:r>
    </w:p>
    <w:p>
      <w:r>
        <w:rPr>
          <w:b/>
        </w:rPr>
        <w:t xml:space="preserve">Tulos</w:t>
      </w:r>
    </w:p>
    <w:p>
      <w:r>
        <w:t xml:space="preserve">DT</w:t>
      </w:r>
    </w:p>
    <w:p>
      <w:r>
        <w:rPr>
          <w:b/>
        </w:rPr>
        <w:t xml:space="preserve">Esimerkki 3.3251</w:t>
      </w:r>
    </w:p>
    <w:p>
      <w:r>
        <w:t xml:space="preserve">Mikä on seuraavassa kysymyksessä esiintyvän sanan "istumapaikka" sanan part-of-speech tag: Mikä on sen seuran istumapaikkakapasiteetti, jonka espanjalainen jalkapallojohtaja on viimeisimmän nimityspäivämäärän mukaan ?</w:t>
      </w:r>
    </w:p>
    <w:p>
      <w:r>
        <w:rPr>
          <w:b/>
        </w:rPr>
        <w:t xml:space="preserve">Tulos</w:t>
      </w:r>
    </w:p>
    <w:p>
      <w:r>
        <w:t xml:space="preserve">IN</w:t>
      </w:r>
    </w:p>
    <w:p>
      <w:r>
        <w:rPr>
          <w:b/>
        </w:rPr>
        <w:t xml:space="preserve">Esimerkki 3.3252</w:t>
      </w:r>
    </w:p>
    <w:p>
      <w:r>
        <w:t xml:space="preserve">Mikä on seuraavassa kysymyksessä olevan sanan "Miten" sanan part-of-speech tag: Kuinka monta yliopistoa yritti värvätä pelinrakentajaa ?</w:t>
      </w:r>
    </w:p>
    <w:p>
      <w:r>
        <w:rPr>
          <w:b/>
        </w:rPr>
        <w:t xml:space="preserve">Tulos</w:t>
      </w:r>
    </w:p>
    <w:p>
      <w:r>
        <w:t xml:space="preserve">JJ</w:t>
      </w:r>
    </w:p>
    <w:p>
      <w:r>
        <w:rPr>
          <w:b/>
        </w:rPr>
        <w:t xml:space="preserve">Esimerkki 3.3253</w:t>
      </w:r>
    </w:p>
    <w:p>
      <w:r>
        <w:t xml:space="preserve">Mikä on sanan "Tatia" sanan part-of-speech tag seuraavassa kysymyksessä: Kuka oli Tatia Rosenthalin vuonna 2009 ohjaaman australialaisen elokuvan käsikirjoittaja ?</w:t>
      </w:r>
    </w:p>
    <w:p>
      <w:r>
        <w:rPr>
          <w:b/>
        </w:rPr>
        <w:t xml:space="preserve">Tulos</w:t>
      </w:r>
    </w:p>
    <w:p>
      <w:r>
        <w:t xml:space="preserve">IN</w:t>
      </w:r>
    </w:p>
    <w:p>
      <w:r>
        <w:rPr>
          <w:b/>
        </w:rPr>
        <w:t xml:space="preserve">Esimerkki 3.3254</w:t>
      </w:r>
    </w:p>
    <w:p>
      <w:r>
        <w:t xml:space="preserve">Mikä on seuraavassa kysymyksessä olevan sanan "at" sanan part-of-speech tag: Kuka on sen joukkueen sponsori, joka pelaa paikassa, jonka koordinaatit : 54°5′32″N 28°19′12″E / 54.09222°N 28.32000°E / 54.09222 ; 28.32000 ?</w:t>
      </w:r>
    </w:p>
    <w:p>
      <w:r>
        <w:rPr>
          <w:b/>
        </w:rPr>
        <w:t xml:space="preserve">Tulos</w:t>
      </w:r>
    </w:p>
    <w:p>
      <w:r>
        <w:t xml:space="preserve">:</w:t>
      </w:r>
    </w:p>
    <w:p>
      <w:r>
        <w:rPr>
          <w:b/>
        </w:rPr>
        <w:t xml:space="preserve">Esimerkki 3.3255</w:t>
      </w:r>
    </w:p>
    <w:p>
      <w:r>
        <w:t xml:space="preserve">Mikä on seuraavassa kysymyksessä olevan sanan "ottaa" sanan part-of-speech tag: Kuinka kauan kesti kuvata vuonna 2009 tehty live-action-elokuva, joka perustuu Adult Swim -sarjaan ?</w:t>
      </w:r>
    </w:p>
    <w:p>
      <w:r>
        <w:rPr>
          <w:b/>
        </w:rPr>
        <w:t xml:space="preserve">Tulos</w:t>
      </w:r>
    </w:p>
    <w:p>
      <w:r>
        <w:t xml:space="preserve">IN</w:t>
      </w:r>
    </w:p>
    <w:p>
      <w:r>
        <w:rPr>
          <w:b/>
        </w:rPr>
        <w:t xml:space="preserve">Esimerkki 3.3256</w:t>
      </w:r>
    </w:p>
    <w:p>
      <w:r>
        <w:t xml:space="preserve">Mikä on seuraavassa kysymyksessä olevan sanan "oli" sanan part-of-speech tag: Mikä on 60 mailia luoteeseen vastaanottajasta, jonka paikkakunnan väkiluku vuonna 2010 oli 14 068 ?</w:t>
      </w:r>
    </w:p>
    <w:p>
      <w:r>
        <w:rPr>
          <w:b/>
        </w:rPr>
        <w:t xml:space="preserve">Tulos</w:t>
      </w:r>
    </w:p>
    <w:p>
      <w:r>
        <w:t xml:space="preserve">WP</w:t>
      </w:r>
    </w:p>
    <w:p>
      <w:r>
        <w:rPr>
          <w:b/>
        </w:rPr>
        <w:t xml:space="preserve">Esimerkki 3.3257</w:t>
      </w:r>
    </w:p>
    <w:p>
      <w:r>
        <w:t xml:space="preserve">Mikä on sanan "JC" sanan part-of-speech tag seuraavassa kysymyksessä: Mikä on sen sarjan nimi, jossa JC Chasez esiintyi kahdentoista kauden neljännessätoista jaksossa ?</w:t>
      </w:r>
    </w:p>
    <w:p>
      <w:r>
        <w:rPr>
          <w:b/>
        </w:rPr>
        <w:t xml:space="preserve">Tulos</w:t>
      </w:r>
    </w:p>
    <w:p>
      <w:r>
        <w:t xml:space="preserve">NN</w:t>
      </w:r>
    </w:p>
    <w:p>
      <w:r>
        <w:rPr>
          <w:b/>
        </w:rPr>
        <w:t xml:space="preserve">Esimerkki 3.3258</w:t>
      </w:r>
    </w:p>
    <w:p>
      <w:r>
        <w:t xml:space="preserve">Mikä on sanan "maakunta" sanan part-of-speech tag seuraavassa kysymyksessä: Missä piirikunnassa sijaitsee paikka, joka toimi Bombayn provinssin kesäpääkaupunkina Britannian Rajin aikana ?</w:t>
      </w:r>
    </w:p>
    <w:p>
      <w:r>
        <w:rPr>
          <w:b/>
        </w:rPr>
        <w:t xml:space="preserve">Tulos</w:t>
      </w:r>
    </w:p>
    <w:p>
      <w:r>
        <w:t xml:space="preserve">DT</w:t>
      </w:r>
    </w:p>
    <w:p>
      <w:r>
        <w:rPr>
          <w:b/>
        </w:rPr>
        <w:t xml:space="preserve">Esimerkki 3.3259</w:t>
      </w:r>
    </w:p>
    <w:p>
      <w:r>
        <w:t xml:space="preserve">Mikä on seuraavassa kysymyksessä olevan sanan "the" sanan part-of-speech tag: Kuka presidenttiehdokas asui alueella, jota Scarlet &amp; Gray -koulu palvelee ?</w:t>
      </w:r>
    </w:p>
    <w:p>
      <w:r>
        <w:rPr>
          <w:b/>
        </w:rPr>
        <w:t xml:space="preserve">Tulos</w:t>
      </w:r>
    </w:p>
    <w:p>
      <w:r>
        <w:t xml:space="preserve">NNP</w:t>
      </w:r>
    </w:p>
    <w:p>
      <w:r>
        <w:rPr>
          <w:b/>
        </w:rPr>
        <w:t xml:space="preserve">Esimerkki 3.3260</w:t>
      </w:r>
    </w:p>
    <w:p>
      <w:r>
        <w:t xml:space="preserve">Mikä on seuraavassa kysymyksessä olevan sanan "The" sanan part-of-speech tag: Vanhin rakennettu rakennus on rakennettu tyylillä, joka on aloitettu missä maanosassa ?</w:t>
      </w:r>
    </w:p>
    <w:p>
      <w:r>
        <w:rPr>
          <w:b/>
        </w:rPr>
        <w:t xml:space="preserve">Tulos</w:t>
      </w:r>
    </w:p>
    <w:p>
      <w:r>
        <w:t xml:space="preserve">IN</w:t>
      </w:r>
    </w:p>
    <w:p>
      <w:r>
        <w:rPr>
          <w:b/>
        </w:rPr>
        <w:t xml:space="preserve">Esimerkki 3.3261</w:t>
      </w:r>
    </w:p>
    <w:p>
      <w:r>
        <w:t xml:space="preserve">Mikä on sanan "of" sanan part-of-speech tag seuraavassa kysymyksessä: Kuinka moni Devil Diverin valmentajan valmentamista hevosista voitti panoksia ?</w:t>
      </w:r>
    </w:p>
    <w:p>
      <w:r>
        <w:rPr>
          <w:b/>
        </w:rPr>
        <w:t xml:space="preserve">Tulos</w:t>
      </w:r>
    </w:p>
    <w:p>
      <w:r>
        <w:t xml:space="preserve">NNP</w:t>
      </w:r>
    </w:p>
    <w:p>
      <w:r>
        <w:rPr>
          <w:b/>
        </w:rPr>
        <w:t xml:space="preserve">Esimerkki 3.3262</w:t>
      </w:r>
    </w:p>
    <w:p>
      <w:r>
        <w:t xml:space="preserve">Mikä on sanan "ura" sanan part-of-speech tag seuraavassa kysymyksessä: Mikä on sen pelaajan syntymävuosi, jolla on eniten National Football Leaguen juoksujaardeja urallaan ?</w:t>
      </w:r>
    </w:p>
    <w:p>
      <w:r>
        <w:rPr>
          <w:b/>
        </w:rPr>
        <w:t xml:space="preserve">Tulos</w:t>
      </w:r>
    </w:p>
    <w:p>
      <w:r>
        <w:t xml:space="preserve">DT</w:t>
      </w:r>
    </w:p>
    <w:p>
      <w:r>
        <w:rPr>
          <w:b/>
        </w:rPr>
        <w:t xml:space="preserve">Esimerkki 3.3263</w:t>
      </w:r>
    </w:p>
    <w:p>
      <w:r>
        <w:t xml:space="preserve">Mikä on seuraavassa kysymyksessä olevan sanan "että" sanan part-of-speech tag: Missä kaupungissa oli yritys, joka valmisti myöhemmin avatun kiertoliittymän?</w:t>
      </w:r>
    </w:p>
    <w:p>
      <w:r>
        <w:rPr>
          <w:b/>
        </w:rPr>
        <w:t xml:space="preserve">Tulos</w:t>
      </w:r>
    </w:p>
    <w:p>
      <w:r>
        <w:t xml:space="preserve">JJ</w:t>
      </w:r>
    </w:p>
    <w:p>
      <w:r>
        <w:rPr>
          <w:b/>
        </w:rPr>
        <w:t xml:space="preserve">Esimerkki 3.3264</w:t>
      </w:r>
    </w:p>
    <w:p>
      <w:r>
        <w:t xml:space="preserve">Mikä on sanan "2017" sanan part-of-speech tag seuraavassa kysymyksessä: Vuoden 2017 Latin Grammyn naisehdokas , Albita , sai sopimuksen minkä toisen artistin levy-yhtiön alaisuudessa vuonna 1994, mikä johti hänen ensimmäiseen singlejulkaisuunsa Yhdysvalloissa ?</w:t>
      </w:r>
    </w:p>
    <w:p>
      <w:r>
        <w:rPr>
          <w:b/>
        </w:rPr>
        <w:t xml:space="preserve">Tulos</w:t>
      </w:r>
    </w:p>
    <w:p>
      <w:r>
        <w:t xml:space="preserve">TO</w:t>
      </w:r>
    </w:p>
    <w:p>
      <w:r>
        <w:rPr>
          <w:b/>
        </w:rPr>
        <w:t xml:space="preserve">Esimerkki 3.3265</w:t>
      </w:r>
    </w:p>
    <w:p>
      <w:r>
        <w:t xml:space="preserve">Mikä on seuraavassa kysymyksessä olevan sanan "on" sanan part-of-speech tag: Minkä paikkakunnan maaseutualueet sisältyvät LGA-alueeseen, jonka esikaupunki rajoittuu idässä Elrundie Ave:een ?</w:t>
      </w:r>
    </w:p>
    <w:p>
      <w:r>
        <w:rPr>
          <w:b/>
        </w:rPr>
        <w:t xml:space="preserve">Tulos</w:t>
      </w:r>
    </w:p>
    <w:p>
      <w:r>
        <w:t xml:space="preserve">DT</w:t>
      </w:r>
    </w:p>
    <w:p>
      <w:r>
        <w:rPr>
          <w:b/>
        </w:rPr>
        <w:t xml:space="preserve">Esimerkki 3.3266</w:t>
      </w:r>
    </w:p>
    <w:p>
      <w:r>
        <w:t xml:space="preserve">Mikä on sanan "2003" sanan part-of-speech tag seuraavassa kysymyksessä: Miten vuoden 2003 palkintoa varten tutkittu sairaus diagnosoidaan ?</w:t>
      </w:r>
    </w:p>
    <w:p>
      <w:r>
        <w:rPr>
          <w:b/>
        </w:rPr>
        <w:t xml:space="preserve">Tulos</w:t>
      </w:r>
    </w:p>
    <w:p>
      <w:r>
        <w:t xml:space="preserve">VBN</w:t>
      </w:r>
    </w:p>
    <w:p>
      <w:r>
        <w:rPr>
          <w:b/>
        </w:rPr>
        <w:t xml:space="preserve">Esimerkki 3.3267</w:t>
      </w:r>
    </w:p>
    <w:p>
      <w:r>
        <w:t xml:space="preserve">Mikä on seuraavassa kysymyksessä olevan sanan "oranssi" sanan part-of-speech tag: Vuoden 2013 Premier-divisioonassa kilpailleista joukkueista , mikä niistä on lempinimeltään The Orange Cendrawasih ?</w:t>
      </w:r>
    </w:p>
    <w:p>
      <w:r>
        <w:rPr>
          <w:b/>
        </w:rPr>
        <w:t xml:space="preserve">Tulos</w:t>
      </w:r>
    </w:p>
    <w:p>
      <w:r>
        <w:t xml:space="preserve">WDT</w:t>
      </w:r>
    </w:p>
    <w:p>
      <w:r>
        <w:rPr>
          <w:b/>
        </w:rPr>
        <w:t xml:space="preserve">Esimerkki 3.3268</w:t>
      </w:r>
    </w:p>
    <w:p>
      <w:r>
        <w:t xml:space="preserve">Mikä on sanan "for" sanan part-of-speech tag seuraavassa kysymyksessä: Nuorin urheilija, joka on listattu kilpailemaan Suomen puolesta vuoden 1952 talviolympialaisissa , valittiin Suomen vuoden urheilijaksi minä vuonna ?</w:t>
      </w:r>
    </w:p>
    <w:p>
      <w:r>
        <w:rPr>
          <w:b/>
        </w:rPr>
        <w:t xml:space="preserve">Tulos</w:t>
      </w:r>
    </w:p>
    <w:p>
      <w:r>
        <w:t xml:space="preserve">NNP</w:t>
      </w:r>
    </w:p>
    <w:p>
      <w:r>
        <w:rPr>
          <w:b/>
        </w:rPr>
        <w:t xml:space="preserve">Esimerkki 3.3269</w:t>
      </w:r>
    </w:p>
    <w:p>
      <w:r>
        <w:t xml:space="preserve">Mikä on seuraavassa kysymyksessä olevan sanan "did" sanan part-of-speech tag: Missä sarjassa Thomspon näytteli noitavainoista ranskalaista tuomaria ?</w:t>
      </w:r>
    </w:p>
    <w:p>
      <w:r>
        <w:rPr>
          <w:b/>
        </w:rPr>
        <w:t xml:space="preserve">Tulos</w:t>
      </w:r>
    </w:p>
    <w:p>
      <w:r>
        <w:t xml:space="preserve">JJ</w:t>
      </w:r>
    </w:p>
    <w:p>
      <w:r>
        <w:rPr>
          <w:b/>
        </w:rPr>
        <w:t xml:space="preserve">Esimerkki 3.3270</w:t>
      </w:r>
    </w:p>
    <w:p>
      <w:r>
        <w:t xml:space="preserve">Mikä on seuraavassa kysymyksessä olevan sanan "Mitä" sanan part-of-speech tag: Mikä on sen laivan päivämäärä, jonka luokan/tyypin pituus on 557 jalkaa ( 170 m ) ?</w:t>
      </w:r>
    </w:p>
    <w:p>
      <w:r>
        <w:rPr>
          <w:b/>
        </w:rPr>
        <w:t xml:space="preserve">Tulos</w:t>
      </w:r>
    </w:p>
    <w:p>
      <w:r>
        <w:t xml:space="preserve">NN</w:t>
      </w:r>
    </w:p>
    <w:p>
      <w:r>
        <w:rPr>
          <w:b/>
        </w:rPr>
        <w:t xml:space="preserve">Esimerkki 3.3271</w:t>
      </w:r>
    </w:p>
    <w:p>
      <w:r>
        <w:t xml:space="preserve">Mikä on seuraavassa kysymyksessä olevan sanan "average" sanan part-of-speech tag: Kuinka monen kilon välillä keskimääräinen kalkkuna kasvaa valkoisesta lajikkeesta, joka on yleisimmin käytetty kotieläinkalkkunarotu ja joka liittyy pronssiseen lajikkeeseen, joka on perinnekalkkuna ?</w:t>
      </w:r>
    </w:p>
    <w:p>
      <w:r>
        <w:rPr>
          <w:b/>
        </w:rPr>
        <w:t xml:space="preserve">Tulos</w:t>
      </w:r>
    </w:p>
    <w:p>
      <w:r>
        <w:t xml:space="preserve">CC</w:t>
      </w:r>
    </w:p>
    <w:p>
      <w:r>
        <w:rPr>
          <w:b/>
        </w:rPr>
        <w:t xml:space="preserve">Esimerkki 3.3272</w:t>
      </w:r>
    </w:p>
    <w:p>
      <w:r>
        <w:t xml:space="preserve">Mikä on seuraavassa kysymyksessä olevan sanan "oli" sanan part-of-speech tag: Mikä oli New Yorkin East Riverin kapealla saarella sijaitsevan historiallisen rakennuksen, joka lisättiin vuonna 1972 kansalliseen historiallisiin kohteisiin liittyvään rekisteriin, päivämäärä?</w:t>
      </w:r>
    </w:p>
    <w:p>
      <w:r>
        <w:rPr>
          <w:b/>
        </w:rPr>
        <w:t xml:space="preserve">Tulos</w:t>
      </w:r>
    </w:p>
    <w:p>
      <w:r>
        <w:t xml:space="preserve">POS</w:t>
      </w:r>
    </w:p>
    <w:p>
      <w:r>
        <w:rPr>
          <w:b/>
        </w:rPr>
        <w:t xml:space="preserve">Esimerkki 3.3273</w:t>
      </w:r>
    </w:p>
    <w:p>
      <w:r>
        <w:t xml:space="preserve">Mikä on seuraavassa kysymyksessä olevan sanan "kuka" sanan part-of-speech tag: Mikä oli sen pelaajan asema, joka syntyi 22. kesäkuuta 1980 ?</w:t>
      </w:r>
    </w:p>
    <w:p>
      <w:r>
        <w:rPr>
          <w:b/>
        </w:rPr>
        <w:t xml:space="preserve">Tulos</w:t>
      </w:r>
    </w:p>
    <w:p>
      <w:r>
        <w:t xml:space="preserve">NN</w:t>
      </w:r>
    </w:p>
    <w:p>
      <w:r>
        <w:rPr>
          <w:b/>
        </w:rPr>
        <w:t xml:space="preserve">Esimerkki 3.3274</w:t>
      </w:r>
    </w:p>
    <w:p>
      <w:r>
        <w:t xml:space="preserve">Mikä on seuraavassa kysymyksessä olevan sanan "show" sanan part-of-speech tag: Missä kaupungissa järjestetään vuonna 2012 Cedar Pointissa avattu show ?</w:t>
      </w:r>
    </w:p>
    <w:p>
      <w:r>
        <w:rPr>
          <w:b/>
        </w:rPr>
        <w:t xml:space="preserve">Tulos</w:t>
      </w:r>
    </w:p>
    <w:p>
      <w:r>
        <w:t xml:space="preserve">CD</w:t>
      </w:r>
    </w:p>
    <w:p>
      <w:r>
        <w:rPr>
          <w:b/>
        </w:rPr>
        <w:t xml:space="preserve">Esimerkki 3.3275</w:t>
      </w:r>
    </w:p>
    <w:p>
      <w:r>
        <w:t xml:space="preserve">Mikä on seuraavassa kysymyksessä esiintyvän sanan "played" sanan part-of-speech tag: Mikä on sen pelaajan pelipaikka, jonka yliopisto pelasi kotiottelunsa Movie Gallery Stadiumilla ?</w:t>
      </w:r>
    </w:p>
    <w:p>
      <w:r>
        <w:rPr>
          <w:b/>
        </w:rPr>
        <w:t xml:space="preserve">Tulos</w:t>
      </w:r>
    </w:p>
    <w:p>
      <w:r>
        <w:t xml:space="preserve">NNP</w:t>
      </w:r>
    </w:p>
    <w:p>
      <w:r>
        <w:rPr>
          <w:b/>
        </w:rPr>
        <w:t xml:space="preserve">Esimerkki 3.3276</w:t>
      </w:r>
    </w:p>
    <w:p>
      <w:r>
        <w:t xml:space="preserve">Mikä on seuraavassa kysymyksessä olevan sanan "whose" sanan part-of-speech tag: Kuka on pelaaja, jonka koulu pelaa kotiottelunsa Jackie Robinson Stadiumilla ?</w:t>
      </w:r>
    </w:p>
    <w:p>
      <w:r>
        <w:rPr>
          <w:b/>
        </w:rPr>
        <w:t xml:space="preserve">Tulos</w:t>
      </w:r>
    </w:p>
    <w:p>
      <w:r>
        <w:t xml:space="preserve">NN</w:t>
      </w:r>
    </w:p>
    <w:p>
      <w:r>
        <w:rPr>
          <w:b/>
        </w:rPr>
        <w:t xml:space="preserve">Esimerkki 3.3277</w:t>
      </w:r>
    </w:p>
    <w:p>
      <w:r>
        <w:t xml:space="preserve">Mikä on seuraavassa kysymyksessä olevan sanan "yritys" sanan part-of-speech tag: Amerikkalainen kirjailija julkaisi uransa aikana yli 140 nuortenkirjaa , joista 17 kirjaa käsittävä sarja julkaistiin minkä yhtiön kustantamana?</w:t>
      </w:r>
    </w:p>
    <w:p>
      <w:r>
        <w:rPr>
          <w:b/>
        </w:rPr>
        <w:t xml:space="preserve">Tulos</w:t>
      </w:r>
    </w:p>
    <w:p>
      <w:r>
        <w:t xml:space="preserve">IN</w:t>
      </w:r>
    </w:p>
    <w:p>
      <w:r>
        <w:rPr>
          <w:b/>
        </w:rPr>
        <w:t xml:space="preserve">Esimerkki 3.3278</w:t>
      </w:r>
    </w:p>
    <w:p>
      <w:r>
        <w:t xml:space="preserve">Mikä on seuraavassa kysymyksessä olevan sanan "Mitä" sanan part-of-speech tag: Mikä on sen eläkkeellä olevan jalkapalloilijan koko nimi, joka pelasi oikeana puolustajana DF-asemassa ja siirtyi vuonna 2007 jalkapalloseuraan, jonka kotipaikka on Recife , Pernambuco ?</w:t>
      </w:r>
    </w:p>
    <w:p>
      <w:r>
        <w:rPr>
          <w:b/>
        </w:rPr>
        <w:t xml:space="preserve">Tulos</w:t>
      </w:r>
    </w:p>
    <w:p>
      <w:r>
        <w:t xml:space="preserve">VBD</w:t>
      </w:r>
    </w:p>
    <w:p>
      <w:r>
        <w:rPr>
          <w:b/>
        </w:rPr>
        <w:t xml:space="preserve">Esimerkki 3.3279</w:t>
      </w:r>
    </w:p>
    <w:p>
      <w:r>
        <w:t xml:space="preserve">Mikä on sanan "1960" sanan part-of-speech tag seuraavassa kysymyksessä: Missä kaupungissa sijaitsee yritys , joka perustettiin vuonna 1930 ja muutti nimensä vuonna 1960?</w:t>
      </w:r>
    </w:p>
    <w:p>
      <w:r>
        <w:rPr>
          <w:b/>
        </w:rPr>
        <w:t xml:space="preserve">Tulos</w:t>
      </w:r>
    </w:p>
    <w:p>
      <w:r>
        <w:t xml:space="preserve">IN</w:t>
      </w:r>
    </w:p>
    <w:p>
      <w:r>
        <w:rPr>
          <w:b/>
        </w:rPr>
        <w:t xml:space="preserve">Esimerkki 3.3280</w:t>
      </w:r>
    </w:p>
    <w:p>
      <w:r>
        <w:t xml:space="preserve">Mikä on seuraavassa kysymyksessä olevan sanan "Mitä" sanan part-of-speech tag: Mikä oli Lombardi-palkinnon vuonna 1985 voittaneen pelaajan toimikausi ?</w:t>
      </w:r>
    </w:p>
    <w:p>
      <w:r>
        <w:rPr>
          <w:b/>
        </w:rPr>
        <w:t xml:space="preserve">Tulos</w:t>
      </w:r>
    </w:p>
    <w:p>
      <w:r>
        <w:t xml:space="preserve">VBD</w:t>
      </w:r>
    </w:p>
    <w:p>
      <w:r>
        <w:rPr>
          <w:b/>
        </w:rPr>
        <w:t xml:space="preserve">Esimerkki 3.3281</w:t>
      </w:r>
    </w:p>
    <w:p>
      <w:r>
        <w:t xml:space="preserve">Mikä on sanan "maa" sanan part-of-speech tag seuraavassa kysymyksessä: Millä mannerlaatoilla sijaitsee maa, joka sijoittui neljänneksi vuoden 2000 IAAF:n puolimaratonin maailmanmestaruuskilpailuissa ?</w:t>
      </w:r>
    </w:p>
    <w:p>
      <w:r>
        <w:rPr>
          <w:b/>
        </w:rPr>
        <w:t xml:space="preserve">Tulos</w:t>
      </w:r>
    </w:p>
    <w:p>
      <w:r>
        <w:t xml:space="preserve">IN</w:t>
      </w:r>
    </w:p>
    <w:p>
      <w:r>
        <w:rPr>
          <w:b/>
        </w:rPr>
        <w:t xml:space="preserve">Esimerkki 3.3282</w:t>
      </w:r>
    </w:p>
    <w:p>
      <w:r>
        <w:t xml:space="preserve">Mikä on sanan "of" sanan part-of-speech tag seuraavassa kysymyksessä: Kuinka monta pistettä urallaan keräsi henkilö, joka ajoi Detroitin Grand Prix -kisan karsinnassa vuonna 1987 aikaan 1:42.050 ?</w:t>
      </w:r>
    </w:p>
    <w:p>
      <w:r>
        <w:rPr>
          <w:b/>
        </w:rPr>
        <w:t xml:space="preserve">Tulos</w:t>
      </w:r>
    </w:p>
    <w:p>
      <w:r>
        <w:t xml:space="preserve">CD</w:t>
      </w:r>
    </w:p>
    <w:p>
      <w:r>
        <w:rPr>
          <w:b/>
        </w:rPr>
        <w:t xml:space="preserve">Esimerkki 3.3283</w:t>
      </w:r>
    </w:p>
    <w:p>
      <w:r>
        <w:t xml:space="preserve">Mikä on seuraavassa kysymyksessä olevan sanan "on" sanan part-of-speech tag: Mikä on Vancouverin radion taajuus, jossa on ranskankielistä musiikkia ?</w:t>
      </w:r>
    </w:p>
    <w:p>
      <w:r>
        <w:rPr>
          <w:b/>
        </w:rPr>
        <w:t xml:space="preserve">Tulos</w:t>
      </w:r>
    </w:p>
    <w:p>
      <w:r>
        <w:t xml:space="preserve">DT</w:t>
      </w:r>
    </w:p>
    <w:p>
      <w:r>
        <w:rPr>
          <w:b/>
        </w:rPr>
        <w:t xml:space="preserve">Esimerkki 3.3284</w:t>
      </w:r>
    </w:p>
    <w:p>
      <w:r>
        <w:t xml:space="preserve">Mikä on seuraavassa kysymyksessä olevan sanan "on" sanan part-of-speech tag: Mikä on sen olutmerkin nimi, jonka on perustanut vuonna 1825 perustetussa yliopistossa uransa luonut henkilö ?</w:t>
      </w:r>
    </w:p>
    <w:p>
      <w:r>
        <w:rPr>
          <w:b/>
        </w:rPr>
        <w:t xml:space="preserve">Tulos</w:t>
      </w:r>
    </w:p>
    <w:p>
      <w:r>
        <w:t xml:space="preserve">DT</w:t>
      </w:r>
    </w:p>
    <w:p>
      <w:r>
        <w:rPr>
          <w:b/>
        </w:rPr>
        <w:t xml:space="preserve">Esimerkki 3.3285</w:t>
      </w:r>
    </w:p>
    <w:p>
      <w:r>
        <w:t xml:space="preserve">Mikä on seuraavassa kysymyksessä olevan sanan "on" sanan part-of-speech tag: Mikä piirikunta kuuluu kokonaan Delawaren osavaltionyliopiston sisältävän kaupungin metropolialueeseen ?</w:t>
      </w:r>
    </w:p>
    <w:p>
      <w:r>
        <w:rPr>
          <w:b/>
        </w:rPr>
        <w:t xml:space="preserve">Tulos</w:t>
      </w:r>
    </w:p>
    <w:p>
      <w:r>
        <w:t xml:space="preserve">IN</w:t>
      </w:r>
    </w:p>
    <w:p>
      <w:r>
        <w:rPr>
          <w:b/>
        </w:rPr>
        <w:t xml:space="preserve">Esimerkki 3.3286</w:t>
      </w:r>
    </w:p>
    <w:p>
      <w:r>
        <w:t xml:space="preserve">Mikä on seuraavassa kysymyksessä olevan sanan "the" sanan part-of-speech tag: Mikä järjestelmä on suurkaupungissa, jossa on 145 786 asukasta ?</w:t>
      </w:r>
    </w:p>
    <w:p>
      <w:r>
        <w:rPr>
          <w:b/>
        </w:rPr>
        <w:t xml:space="preserve">Tulos</w:t>
      </w:r>
    </w:p>
    <w:p>
      <w:r>
        <w:t xml:space="preserve">IN</w:t>
      </w:r>
    </w:p>
    <w:p>
      <w:r>
        <w:rPr>
          <w:b/>
        </w:rPr>
        <w:t xml:space="preserve">Esimerkki 3.3287</w:t>
      </w:r>
    </w:p>
    <w:p>
      <w:r>
        <w:t xml:space="preserve">Mikä on sanan "of" sanan part-of-speech tag seuraavassa kysymyksessä: Mikä ohjelma voitti viisi Primetime Emmy -palkintoa 24 ehdokkuudesta ?</w:t>
      </w:r>
    </w:p>
    <w:p>
      <w:r>
        <w:rPr>
          <w:b/>
        </w:rPr>
        <w:t xml:space="preserve">Tulos</w:t>
      </w:r>
    </w:p>
    <w:p>
      <w:r>
        <w:t xml:space="preserve">NNP</w:t>
      </w:r>
    </w:p>
    <w:p>
      <w:r>
        <w:rPr>
          <w:b/>
        </w:rPr>
        <w:t xml:space="preserve">Esimerkki 3.3288</w:t>
      </w:r>
    </w:p>
    <w:p>
      <w:r>
        <w:t xml:space="preserve">Mikä on seuraavassa kysymyksessä olevan sanan "the" sanan part-of-speech tag: Mikä silta ylittää Hinoshiman kivipagodien kotipaikkana olevan kunnan saaret ?</w:t>
      </w:r>
    </w:p>
    <w:p>
      <w:r>
        <w:rPr>
          <w:b/>
        </w:rPr>
        <w:t xml:space="preserve">Tulos</w:t>
      </w:r>
    </w:p>
    <w:p>
      <w:r>
        <w:t xml:space="preserve">NN</w:t>
      </w:r>
    </w:p>
    <w:p>
      <w:r>
        <w:rPr>
          <w:b/>
        </w:rPr>
        <w:t xml:space="preserve">Esimerkki 3.3289</w:t>
      </w:r>
    </w:p>
    <w:p>
      <w:r>
        <w:t xml:space="preserve">Mikä on seuraavassa kysymyksessä olevan sanan "Carol" sanan part-of-speech tag: Mitä Catherine Deneuve näytteli Carol Ledoux'ta esittävän vuoden 1965 elokuvan päähenkilö pitää inhottavana ?</w:t>
      </w:r>
    </w:p>
    <w:p>
      <w:r>
        <w:rPr>
          <w:b/>
        </w:rPr>
        <w:t xml:space="preserve">Tulos</w:t>
      </w:r>
    </w:p>
    <w:p>
      <w:r>
        <w:t xml:space="preserve">DT</w:t>
      </w:r>
    </w:p>
    <w:p>
      <w:r>
        <w:rPr>
          <w:b/>
        </w:rPr>
        <w:t xml:space="preserve">Esimerkki 3.3290</w:t>
      </w:r>
    </w:p>
    <w:p>
      <w:r>
        <w:t xml:space="preserve">Mikä on seuraavassa kysymyksessä olevan sanan "on" sanan part-of-speech tag: Missä joukkueessa pelasi ainoa listalla oleva pelaaja, joka on kuollut ?</w:t>
      </w:r>
    </w:p>
    <w:p>
      <w:r>
        <w:rPr>
          <w:b/>
        </w:rPr>
        <w:t xml:space="preserve">Tulos</w:t>
      </w:r>
    </w:p>
    <w:p>
      <w:r>
        <w:t xml:space="preserve">WP</w:t>
      </w:r>
    </w:p>
    <w:p>
      <w:r>
        <w:rPr>
          <w:b/>
        </w:rPr>
        <w:t xml:space="preserve">Esimerkki 3.3291</w:t>
      </w:r>
    </w:p>
    <w:p>
      <w:r>
        <w:t xml:space="preserve">Mikä on seuraavassa kysymyksessä olevan sanan "on" sanan part-of-speech tag: Mikä on vuosi, jonka sarjan tuotti Lee Rich Productions yhdessä Lorimar Televisionin kanssa ?</w:t>
      </w:r>
    </w:p>
    <w:p>
      <w:r>
        <w:rPr>
          <w:b/>
        </w:rPr>
        <w:t xml:space="preserve">Tulos</w:t>
      </w:r>
    </w:p>
    <w:p>
      <w:r>
        <w:t xml:space="preserve">VBN</w:t>
      </w:r>
    </w:p>
    <w:p>
      <w:r>
        <w:rPr>
          <w:b/>
        </w:rPr>
        <w:t xml:space="preserve">Esimerkki 3.3292</w:t>
      </w:r>
    </w:p>
    <w:p>
      <w:r>
        <w:t xml:space="preserve">Mikä on seuraavassa kysymyksessä olevan sanan "tohtori" sanan part-of-speech tag: Mikä henkilö jaksosta 13 oli Tohtorin 6. inkarnaatio Dr. Whossa ?</w:t>
      </w:r>
    </w:p>
    <w:p>
      <w:r>
        <w:rPr>
          <w:b/>
        </w:rPr>
        <w:t xml:space="preserve">Tulos</w:t>
      </w:r>
    </w:p>
    <w:p>
      <w:r>
        <w:t xml:space="preserve">IN</w:t>
      </w:r>
    </w:p>
    <w:p>
      <w:r>
        <w:rPr>
          <w:b/>
        </w:rPr>
        <w:t xml:space="preserve">Esimerkki 3.3293</w:t>
      </w:r>
    </w:p>
    <w:p>
      <w:r>
        <w:t xml:space="preserve">Mikä on seuraavassa kysymyksessä olevan sanan "the" sanan part-of-speech tag: Mikä on sen kaupungin väkiluku, jossa Dalga Arena sijaitsee ?</w:t>
      </w:r>
    </w:p>
    <w:p>
      <w:r>
        <w:rPr>
          <w:b/>
        </w:rPr>
        <w:t xml:space="preserve">Tulos</w:t>
      </w:r>
    </w:p>
    <w:p>
      <w:r>
        <w:t xml:space="preserve">NN</w:t>
      </w:r>
    </w:p>
    <w:p>
      <w:r>
        <w:rPr>
          <w:b/>
        </w:rPr>
        <w:t xml:space="preserve">Esimerkki 3.3294</w:t>
      </w:r>
    </w:p>
    <w:p>
      <w:r>
        <w:t xml:space="preserve">Mikä on seuraavassa kysymyksessä olevan sanan "kuka" sanan part-of-speech tag: Kuka on sen seuran puheenjohtaja, jonka 's viimeinen post-season sarjan voitto oli ensimmäisessä sarjassa, että Nashville Predator kelpuutettiin ?</w:t>
      </w:r>
    </w:p>
    <w:p>
      <w:r>
        <w:rPr>
          <w:b/>
        </w:rPr>
        <w:t xml:space="preserve">Tulos</w:t>
      </w:r>
    </w:p>
    <w:p>
      <w:r>
        <w:t xml:space="preserve">DT</w:t>
      </w:r>
    </w:p>
    <w:p>
      <w:r>
        <w:rPr>
          <w:b/>
        </w:rPr>
        <w:t xml:space="preserve">Esimerkki 3.3295</w:t>
      </w:r>
    </w:p>
    <w:p>
      <w:r>
        <w:t xml:space="preserve">Mikä on seuraavassa kysymyksessä olevan sanan "on" sanan part-of-speech tag: Marcello Melani -stadion sijaitsee kaupungissa, jonka halki kulkee minkä joen sivujoki ?</w:t>
      </w:r>
    </w:p>
    <w:p>
      <w:r>
        <w:rPr>
          <w:b/>
        </w:rPr>
        <w:t xml:space="preserve">Tulos</w:t>
      </w:r>
    </w:p>
    <w:p>
      <w:r>
        <w:t xml:space="preserve">VBN</w:t>
      </w:r>
    </w:p>
    <w:p>
      <w:r>
        <w:rPr>
          <w:b/>
        </w:rPr>
        <w:t xml:space="preserve">Esimerkki 3.3296</w:t>
      </w:r>
    </w:p>
    <w:p>
      <w:r>
        <w:t xml:space="preserve">Mikä on sanan "in" sanan part-of-speech tag seuraavassa kysymyksessä: Mikä on sen tuliaseen nimi, jonka maa ulottuu lännessä Itämereltä idässä Tyynellemerelle ja pohjoisessa Jäämereltä etelässä Mustallemerelle ja Kaukasukselle?</w:t>
      </w:r>
    </w:p>
    <w:p>
      <w:r>
        <w:rPr>
          <w:b/>
        </w:rPr>
        <w:t xml:space="preserve">Tulos</w:t>
      </w:r>
    </w:p>
    <w:p>
      <w:r>
        <w:t xml:space="preserve">DT</w:t>
      </w:r>
    </w:p>
    <w:p>
      <w:r>
        <w:rPr>
          <w:b/>
        </w:rPr>
        <w:t xml:space="preserve">Esimerkki 3.3297</w:t>
      </w:r>
    </w:p>
    <w:p>
      <w:r>
        <w:t xml:space="preserve">Mikä on seuraavassa kysymyksessä olevan sanan "left" sanan part-of-speech tag: Kuka aloitti senaattorina vuonna 2019 osavaltiossa, jonka Mel Martinez jätti Yhdysvaltain 111. kongressissa ?</w:t>
      </w:r>
    </w:p>
    <w:p>
      <w:r>
        <w:rPr>
          <w:b/>
        </w:rPr>
        <w:t xml:space="preserve">Tulos</w:t>
      </w:r>
    </w:p>
    <w:p>
      <w:r>
        <w:t xml:space="preserve">DT</w:t>
      </w:r>
    </w:p>
    <w:p>
      <w:r>
        <w:rPr>
          <w:b/>
        </w:rPr>
        <w:t xml:space="preserve">Esimerkki 3.3298</w:t>
      </w:r>
    </w:p>
    <w:p>
      <w:r>
        <w:t xml:space="preserve">Mikä on seuraavassa kysymyksessä olevan sanan "miles" sanan part-of-speech tag: Mikä on noin 1,5 mailin pituisen sivujokeen virtaama ?</w:t>
      </w:r>
    </w:p>
    <w:p>
      <w:r>
        <w:rPr>
          <w:b/>
        </w:rPr>
        <w:t xml:space="preserve">Tulos</w:t>
      </w:r>
    </w:p>
    <w:p>
      <w:r>
        <w:t xml:space="preserve">DT</w:t>
      </w:r>
    </w:p>
    <w:p>
      <w:r>
        <w:rPr>
          <w:b/>
        </w:rPr>
        <w:t xml:space="preserve">Esimerkki 3.3299</w:t>
      </w:r>
    </w:p>
    <w:p>
      <w:r>
        <w:t xml:space="preserve">Mikä on seuraavassa kysymyksessä olevan sanan "ihmiset" sanan part-of-speech tag: Kuka Vallettasta lähteneistä ihmisistä on vanhempi ?</w:t>
      </w:r>
    </w:p>
    <w:p>
      <w:r>
        <w:rPr>
          <w:b/>
        </w:rPr>
        <w:t xml:space="preserve">Tulos</w:t>
      </w:r>
    </w:p>
    <w:p>
      <w:r>
        <w:t xml:space="preserve">VBZ</w:t>
      </w:r>
    </w:p>
    <w:p>
      <w:r>
        <w:rPr>
          <w:b/>
        </w:rPr>
        <w:t xml:space="preserve">Esimerkki 3.3300</w:t>
      </w:r>
    </w:p>
    <w:p>
      <w:r>
        <w:t xml:space="preserve">Mikä on seuraavassa kysymyksessä olevan sanan "whose" sanan part-of-speech tag: Mitkä kaksi maata rajoittuvat idässä maahan, jonka juoksupoika sijaitsee Bangkokissa ?</w:t>
      </w:r>
    </w:p>
    <w:p>
      <w:r>
        <w:rPr>
          <w:b/>
        </w:rPr>
        <w:t xml:space="preserve">Tulos</w:t>
      </w:r>
    </w:p>
    <w:p>
      <w:r>
        <w:t xml:space="preserve">FW</w:t>
      </w:r>
    </w:p>
    <w:p>
      <w:r>
        <w:rPr>
          <w:b/>
        </w:rPr>
        <w:t xml:space="preserve">Esimerkki 3.3301</w:t>
      </w:r>
    </w:p>
    <w:p>
      <w:r>
        <w:t xml:space="preserve">Mikä on seuraavassa kysymyksessä olevan sanan "oli" sanan part-of-speech tag: Milloin pelattiin viime vuonna turnaus, joka pelattiin 19.-20. tammikuuta ?</w:t>
      </w:r>
    </w:p>
    <w:p>
      <w:r>
        <w:rPr>
          <w:b/>
        </w:rPr>
        <w:t xml:space="preserve">Tulos</w:t>
      </w:r>
    </w:p>
    <w:p>
      <w:r>
        <w:t xml:space="preserve">CD</w:t>
      </w:r>
    </w:p>
    <w:p>
      <w:r>
        <w:rPr>
          <w:b/>
        </w:rPr>
        <w:t xml:space="preserve">Esimerkki 3.3302</w:t>
      </w:r>
    </w:p>
    <w:p>
      <w:r>
        <w:t xml:space="preserve">Mikä on sanan "in" sanan part-of-speech tag seuraavassa kysymyksessä: Millä rannalla sijaitsee kaupunki, jonka tiedetään olevan vuonna 1862 perustetun vanhoillislestadiolaisen seurakunnan sijaintipaikka ?</w:t>
      </w:r>
    </w:p>
    <w:p>
      <w:r>
        <w:rPr>
          <w:b/>
        </w:rPr>
        <w:t xml:space="preserve">Tulos</w:t>
      </w:r>
    </w:p>
    <w:p>
      <w:r>
        <w:t xml:space="preserve">DT</w:t>
      </w:r>
    </w:p>
    <w:p>
      <w:r>
        <w:rPr>
          <w:b/>
        </w:rPr>
        <w:t xml:space="preserve">Esimerkki 3.3303</w:t>
      </w:r>
    </w:p>
    <w:p>
      <w:r>
        <w:t xml:space="preserve">Mikä on seuraavassa kysymyksessä olevan sanan "Mitä" sanan part-of-speech tag: Mikä oli kotimaisen bruttotulos elokuvasta, jonka nimiosassa näyttelee Gene Wilder ?</w:t>
      </w:r>
    </w:p>
    <w:p>
      <w:r>
        <w:rPr>
          <w:b/>
        </w:rPr>
        <w:t xml:space="preserve">Tulos</w:t>
      </w:r>
    </w:p>
    <w:p>
      <w:r>
        <w:t xml:space="preserve">DT</w:t>
      </w:r>
    </w:p>
    <w:p>
      <w:r>
        <w:rPr>
          <w:b/>
        </w:rPr>
        <w:t xml:space="preserve">Esimerkki 3.3304</w:t>
      </w:r>
    </w:p>
    <w:p>
      <w:r>
        <w:t xml:space="preserve">Mikä on sanan "of" sanan part-of-speech tag seuraavassa kysymyksessä: Kuka on rytmikitaristi ja kosketinsoittaja Blink of an Eye -albumilla esiintyvistä muusikoista ?</w:t>
      </w:r>
    </w:p>
    <w:p>
      <w:r>
        <w:rPr>
          <w:b/>
        </w:rPr>
        <w:t xml:space="preserve">Tulos</w:t>
      </w:r>
    </w:p>
    <w:p>
      <w:r>
        <w:t xml:space="preserve">VBZ</w:t>
      </w:r>
    </w:p>
    <w:p>
      <w:r>
        <w:rPr>
          <w:b/>
        </w:rPr>
        <w:t xml:space="preserve">Esimerkki 3.3305</w:t>
      </w:r>
    </w:p>
    <w:p>
      <w:r>
        <w:t xml:space="preserve">Mikä on seuraavassa kysymyksessä olevan sanan "kuka" sanan part-of-speech tag: Kuka sijoittui kolmanneksi sinä vuonna, kun toiseksi sijoittunut oli vuoden 2005 USAC ( USA Cycling ) National Pro Downhill Champion ?</w:t>
      </w:r>
    </w:p>
    <w:p>
      <w:r>
        <w:rPr>
          <w:b/>
        </w:rPr>
        <w:t xml:space="preserve">Tulos</w:t>
      </w:r>
    </w:p>
    <w:p>
      <w:r>
        <w:t xml:space="preserve">DT</w:t>
      </w:r>
    </w:p>
    <w:p>
      <w:r>
        <w:rPr>
          <w:b/>
        </w:rPr>
        <w:t xml:space="preserve">Esimerkki 3.3306</w:t>
      </w:r>
    </w:p>
    <w:p>
      <w:r>
        <w:t xml:space="preserve">Mikä on seuraavassa kysymyksessä olevan sanan "Mitä" sanan part-of-speech tag: Mikä oli Orlando City SC:n kaudella 2013 pelipaidan numero 6 kantavan pelaajan toinen nimi ?</w:t>
      </w:r>
    </w:p>
    <w:p>
      <w:r>
        <w:rPr>
          <w:b/>
        </w:rPr>
        <w:t xml:space="preserve">Tulos</w:t>
      </w:r>
    </w:p>
    <w:p>
      <w:r>
        <w:t xml:space="preserve">DT</w:t>
      </w:r>
    </w:p>
    <w:p>
      <w:r>
        <w:rPr>
          <w:b/>
        </w:rPr>
        <w:t xml:space="preserve">Esimerkki 3.3307</w:t>
      </w:r>
    </w:p>
    <w:p>
      <w:r>
        <w:t xml:space="preserve">Mikä on seuraavassa kysymyksessä olevan sanan "with" sanan part-of-speech tag: Mikä turkkilainen yliopisto tarjosi aiemmin yhteistä MBA-ohjelmaa New Yorkin osavaltionyliopistoon kuuluvan collegen kanssa?</w:t>
      </w:r>
    </w:p>
    <w:p>
      <w:r>
        <w:rPr>
          <w:b/>
        </w:rPr>
        <w:t xml:space="preserve">Tulos</w:t>
      </w:r>
    </w:p>
    <w:p>
      <w:r>
        <w:t xml:space="preserve">NN</w:t>
      </w:r>
    </w:p>
    <w:p>
      <w:r>
        <w:rPr>
          <w:b/>
        </w:rPr>
        <w:t xml:space="preserve">Esimerkki 3.3308</w:t>
      </w:r>
    </w:p>
    <w:p>
      <w:r>
        <w:t xml:space="preserve">Mikä on seuraavassa kysymyksessä olevan sanan "the" sanan part-of-speech tag: Milloin maajoukkue, jossa Hamdani Bariyanga pelaa, pääsi ensimmäisen kerran Afrikan kansojen cupiin ?</w:t>
      </w:r>
    </w:p>
    <w:p>
      <w:r>
        <w:rPr>
          <w:b/>
        </w:rPr>
        <w:t xml:space="preserve">Tulos</w:t>
      </w:r>
    </w:p>
    <w:p>
      <w:r>
        <w:t xml:space="preserve">VBD</w:t>
      </w:r>
    </w:p>
    <w:p>
      <w:r>
        <w:rPr>
          <w:b/>
        </w:rPr>
        <w:t xml:space="preserve">Esimerkki 3.3309</w:t>
      </w:r>
    </w:p>
    <w:p>
      <w:r>
        <w:t xml:space="preserve">Mikä on sanan "in" sanan part-of-speech tag seuraavassa kysymyksessä: Mikä on sen kaupungin irlantilainen nimi, jossa RTÉ:n toiminta tapahtui vuonna 1980 ?</w:t>
      </w:r>
    </w:p>
    <w:p>
      <w:r>
        <w:rPr>
          <w:b/>
        </w:rPr>
        <w:t xml:space="preserve">Tulos</w:t>
      </w:r>
    </w:p>
    <w:p>
      <w:r>
        <w:t xml:space="preserve">DT</w:t>
      </w:r>
    </w:p>
    <w:p>
      <w:r>
        <w:rPr>
          <w:b/>
        </w:rPr>
        <w:t xml:space="preserve">Esimerkki 3.3310</w:t>
      </w:r>
    </w:p>
    <w:p>
      <w:r>
        <w:t xml:space="preserve">Mikä on seuraavassa kysymyksessä olevan sanan "käytetty" sanan part-of-speech tag: Kummalla puolueella oli suurempi prosenttiosuus 1. kierroksen äänistä ? Kreikan äärioikeistolainen , uusnatsistinen ja fasistinen poliittinen puolue, joka käytti natsisymboleja, vai se, jonka perusti ja jota johtaa toimittaja Georgios Karatzaferis ?</w:t>
      </w:r>
    </w:p>
    <w:p>
      <w:r>
        <w:rPr>
          <w:b/>
        </w:rPr>
        <w:t xml:space="preserve">Tulos</w:t>
      </w:r>
    </w:p>
    <w:p>
      <w:r>
        <w:t xml:space="preserve">DT</w:t>
      </w:r>
    </w:p>
    <w:p>
      <w:r>
        <w:rPr>
          <w:b/>
        </w:rPr>
        <w:t xml:space="preserve">Esimerkki 3.3311</w:t>
      </w:r>
    </w:p>
    <w:p>
      <w:r>
        <w:t xml:space="preserve">Mikä on seuraavassa kysymyksessä olevan sanan "väestö" sanan part-of-speech tag: Mikä on Liverpoolissa vuodesta 1999 lähtien avoinna olleen koulun oppilasmäärä ?</w:t>
      </w:r>
    </w:p>
    <w:p>
      <w:r>
        <w:rPr>
          <w:b/>
        </w:rPr>
        <w:t xml:space="preserve">Tulos</w:t>
      </w:r>
    </w:p>
    <w:p>
      <w:r>
        <w:t xml:space="preserve">VBZ</w:t>
      </w:r>
    </w:p>
    <w:p>
      <w:r>
        <w:rPr>
          <w:b/>
        </w:rPr>
        <w:t xml:space="preserve">Esimerkki 3.3312</w:t>
      </w:r>
    </w:p>
    <w:p>
      <w:r>
        <w:t xml:space="preserve">Mikä on sanan "in" sanan part-of-speech tag seuraavassa kysymyksessä: Missä konferenssissa vuonna 1922 perustettu naisopisto sijaitsee?</w:t>
      </w:r>
    </w:p>
    <w:p>
      <w:r>
        <w:rPr>
          <w:b/>
        </w:rPr>
        <w:t xml:space="preserve">Tulos</w:t>
      </w:r>
    </w:p>
    <w:p>
      <w:r>
        <w:t xml:space="preserve">NN</w:t>
      </w:r>
    </w:p>
    <w:p>
      <w:r>
        <w:rPr>
          <w:b/>
        </w:rPr>
        <w:t xml:space="preserve">Esimerkki 3.3313</w:t>
      </w:r>
    </w:p>
    <w:p>
      <w:r>
        <w:t xml:space="preserve">Mikä on sanan "playoff" sanan part-of-speech tag seuraavassa kysymyksessä: Kuinka monta pudotuspelisarjaa on pelannut vastustaja, joka perustettiin NHL:n laajennuksen aikana vuonna 1967 ?</w:t>
      </w:r>
    </w:p>
    <w:p>
      <w:r>
        <w:rPr>
          <w:b/>
        </w:rPr>
        <w:t xml:space="preserve">Tulos</w:t>
      </w:r>
    </w:p>
    <w:p>
      <w:r>
        <w:t xml:space="preserve">IN</w:t>
      </w:r>
    </w:p>
    <w:p>
      <w:r>
        <w:rPr>
          <w:b/>
        </w:rPr>
        <w:t xml:space="preserve">Esimerkki 3.3314</w:t>
      </w:r>
    </w:p>
    <w:p>
      <w:r>
        <w:t xml:space="preserve">Mikä on seuraavassa kysymyksessä olevan sanan "as" sanan part-of-speech tag: Kuinka monta parhaan elokuvan palkintoa myönnettiin elokuvalle, jossa Jiang Wen näyttelee Qiu Shutiania ?</w:t>
      </w:r>
    </w:p>
    <w:p>
      <w:r>
        <w:rPr>
          <w:b/>
        </w:rPr>
        <w:t xml:space="preserve">Tulos</w:t>
      </w:r>
    </w:p>
    <w:p>
      <w:r>
        <w:t xml:space="preserve">VBZ</w:t>
      </w:r>
    </w:p>
    <w:p>
      <w:r>
        <w:rPr>
          <w:b/>
        </w:rPr>
        <w:t xml:space="preserve">Esimerkki 3.3315</w:t>
      </w:r>
    </w:p>
    <w:p>
      <w:r>
        <w:t xml:space="preserve">Mikä on sanan "recreation" sanan part-of-speech tag seuraavassa kysymyksessä: Mikä on toinen nimi verkostolle, jonka kaupunki ja osavaltio on tunnettu pelaamisesta ja vesivirkistyksestä ?</w:t>
      </w:r>
    </w:p>
    <w:p>
      <w:r>
        <w:rPr>
          <w:b/>
        </w:rPr>
        <w:t xml:space="preserve">Tulos</w:t>
      </w:r>
    </w:p>
    <w:p>
      <w:r>
        <w:t xml:space="preserve">VBN</w:t>
      </w:r>
    </w:p>
    <w:p>
      <w:r>
        <w:rPr>
          <w:b/>
        </w:rPr>
        <w:t xml:space="preserve">Esimerkki 3.3316</w:t>
      </w:r>
    </w:p>
    <w:p>
      <w:r>
        <w:t xml:space="preserve">Mikä on sanan "UCI" sanan part-of-speech tag seuraavassa kysymyksessä: Mikä on vuoden 2005 UCI:n naisten maantiepyöräilyn maailmancupin viimeisen voittajan kansallisuus?</w:t>
      </w:r>
    </w:p>
    <w:p>
      <w:r>
        <w:rPr>
          <w:b/>
        </w:rPr>
        <w:t xml:space="preserve">Tulos</w:t>
      </w:r>
    </w:p>
    <w:p>
      <w:r>
        <w:t xml:space="preserve">POS</w:t>
      </w:r>
    </w:p>
    <w:p>
      <w:r>
        <w:rPr>
          <w:b/>
        </w:rPr>
        <w:t xml:space="preserve">Esimerkki 3.3317</w:t>
      </w:r>
    </w:p>
    <w:p>
      <w:r>
        <w:t xml:space="preserve">Mikä on seuraavassa kysymyksessä olevan sanan "at" sanan part-of-speech tag: Kuinka monta ihmistä vuonna 2010 asui kaupungissa, jonka historiallinen kohde löytyy osoitteesta 306 North Camburn Street ?</w:t>
      </w:r>
    </w:p>
    <w:p>
      <w:r>
        <w:rPr>
          <w:b/>
        </w:rPr>
        <w:t xml:space="preserve">Tulos</w:t>
      </w:r>
    </w:p>
    <w:p>
      <w:r>
        <w:t xml:space="preserve">VBZ</w:t>
      </w:r>
    </w:p>
    <w:p>
      <w:r>
        <w:rPr>
          <w:b/>
        </w:rPr>
        <w:t xml:space="preserve">Esimerkki 3.3318</w:t>
      </w:r>
    </w:p>
    <w:p>
      <w:r>
        <w:t xml:space="preserve">Mikä on seuraavassa kysymyksessä olevan sanan "employees" sanan part-of-speech tag: Kuinka monta työntekijää 18. helmikuuta 2011 pidetyn kilpailun valmistajalla on ?</w:t>
      </w:r>
    </w:p>
    <w:p>
      <w:r>
        <w:rPr>
          <w:b/>
        </w:rPr>
        <w:t xml:space="preserve">Tulos</w:t>
      </w:r>
    </w:p>
    <w:p>
      <w:r>
        <w:t xml:space="preserve">JJ</w:t>
      </w:r>
    </w:p>
    <w:p>
      <w:r>
        <w:rPr>
          <w:b/>
        </w:rPr>
        <w:t xml:space="preserve">Esimerkki 3.3319</w:t>
      </w:r>
    </w:p>
    <w:p>
      <w:r>
        <w:t xml:space="preserve">Mikä on seuraavassa kysymyksessä olevan sanan "pisin" sanan part-of-speech tag: Mikä on pisimpään titteliä hallussaan pitäneen henkilön kansallisuus ?</w:t>
      </w:r>
    </w:p>
    <w:p>
      <w:r>
        <w:rPr>
          <w:b/>
        </w:rPr>
        <w:t xml:space="preserve">Tulos</w:t>
      </w:r>
    </w:p>
    <w:p>
      <w:r>
        <w:t xml:space="preserve">DT</w:t>
      </w:r>
    </w:p>
    <w:p>
      <w:r>
        <w:rPr>
          <w:b/>
        </w:rPr>
        <w:t xml:space="preserve">Esimerkki 3.3320</w:t>
      </w:r>
    </w:p>
    <w:p>
      <w:r>
        <w:t xml:space="preserve">Mikä on seuraavassa kysymyksessä olevan sanan "yhdistelmä" sanan part-of-speech tag: Minkä etnisen alkuperän on naisten alppiyhdistelmän LW2 hopeamitalisti ?</w:t>
      </w:r>
    </w:p>
    <w:p>
      <w:r>
        <w:rPr>
          <w:b/>
        </w:rPr>
        <w:t xml:space="preserve">Tulos</w:t>
      </w:r>
    </w:p>
    <w:p>
      <w:r>
        <w:t xml:space="preserve">VBZ</w:t>
      </w:r>
    </w:p>
    <w:p>
      <w:r>
        <w:rPr>
          <w:b/>
        </w:rPr>
        <w:t xml:space="preserve">Esimerkki 3.3321</w:t>
      </w:r>
    </w:p>
    <w:p>
      <w:r>
        <w:t xml:space="preserve">Mikä on seuraavassa kysymyksessä olevan sanan "to" sanan part-of-speech tag: Mikä on suurin kaupunki osavaltiossa, jossa ensimmäisenä perustetun konferenssin kotipaikka on ?</w:t>
      </w:r>
    </w:p>
    <w:p>
      <w:r>
        <w:rPr>
          <w:b/>
        </w:rPr>
        <w:t xml:space="preserve">Tulos</w:t>
      </w:r>
    </w:p>
    <w:p>
      <w:r>
        <w:t xml:space="preserve">JJS</w:t>
      </w:r>
    </w:p>
    <w:p>
      <w:r>
        <w:rPr>
          <w:b/>
        </w:rPr>
        <w:t xml:space="preserve">Esimerkki 3.3322</w:t>
      </w:r>
    </w:p>
    <w:p>
      <w:r>
        <w:t xml:space="preserve">Mikä on sanan "Kansas" sanan part-of-speech tag seuraavassa kysymyksessä: Mihin osavaltioon muutti joukkue, joka pelasi Kansas Cityn hotelliyrittäjän mukaan nimetyssä pelipaikassa ?</w:t>
      </w:r>
    </w:p>
    <w:p>
      <w:r>
        <w:rPr>
          <w:b/>
        </w:rPr>
        <w:t xml:space="preserve">Tulos</w:t>
      </w:r>
    </w:p>
    <w:p>
      <w:r>
        <w:t xml:space="preserve">TO</w:t>
      </w:r>
    </w:p>
    <w:p>
      <w:r>
        <w:rPr>
          <w:b/>
        </w:rPr>
        <w:t xml:space="preserve">Esimerkki 3.3323</w:t>
      </w:r>
    </w:p>
    <w:p>
      <w:r>
        <w:t xml:space="preserve">Mikä on seuraavassa kysymyksessä olevan sanan "the" sanan part-of-speech tag: Milloin perustettiin seura, jossa Bristolin päävalmentaja pelasi helmikuun 2009 ja toukokuun 2011 välisenä aikana ?</w:t>
      </w:r>
    </w:p>
    <w:p>
      <w:r>
        <w:rPr>
          <w:b/>
        </w:rPr>
        <w:t xml:space="preserve">Tulos</w:t>
      </w:r>
    </w:p>
    <w:p>
      <w:r>
        <w:t xml:space="preserve">NNP</w:t>
      </w:r>
    </w:p>
    <w:p>
      <w:r>
        <w:rPr>
          <w:b/>
        </w:rPr>
        <w:t xml:space="preserve">Esimerkki 3.3324</w:t>
      </w:r>
    </w:p>
    <w:p>
      <w:r>
        <w:t xml:space="preserve">Mikä on sanan "seisoi" sanan part-of-speech tag seuraavassa kysymyksessä: Mikä oli se roomalainen kaupunki, joka sijaitsi sen Jugoslavian kaupungin paikalla, jonka BKT-indeksi oli 260 ?</w:t>
      </w:r>
    </w:p>
    <w:p>
      <w:r>
        <w:rPr>
          <w:b/>
        </w:rPr>
        <w:t xml:space="preserve">Tulos</w:t>
      </w:r>
    </w:p>
    <w:p>
      <w:r>
        <w:t xml:space="preserve">NNP</w:t>
      </w:r>
    </w:p>
    <w:p>
      <w:r>
        <w:rPr>
          <w:b/>
        </w:rPr>
        <w:t xml:space="preserve">Esimerkki 3.3325</w:t>
      </w:r>
    </w:p>
    <w:p>
      <w:r>
        <w:t xml:space="preserve">Mikä on seuraavassa kysymyksessä olevan sanan "vesi" puhekielinen tunniste: Mikä vesistö on 9. sijalle sijoittuneen maan itäpuolella ?</w:t>
      </w:r>
    </w:p>
    <w:p>
      <w:r>
        <w:rPr>
          <w:b/>
        </w:rPr>
        <w:t xml:space="preserve">Tulos</w:t>
      </w:r>
    </w:p>
    <w:p>
      <w:r>
        <w:t xml:space="preserve">WP</w:t>
      </w:r>
    </w:p>
    <w:p>
      <w:r>
        <w:rPr>
          <w:b/>
        </w:rPr>
        <w:t xml:space="preserve">Esimerkki 3.3326</w:t>
      </w:r>
    </w:p>
    <w:p>
      <w:r>
        <w:t xml:space="preserve">Mikä on seuraavassa kysymyksessä olevan sanan "ovat" sanan part-of-speech tag: CBS:llä alun perin 26. syyskuuta 2002-19. toukokuuta 2009 esitetyssä amerikkalaisessa poliisidraamasarjassa on kuinka monta jaksoa?</w:t>
      </w:r>
    </w:p>
    <w:p>
      <w:r>
        <w:rPr>
          <w:b/>
        </w:rPr>
        <w:t xml:space="preserve">Tulos</w:t>
      </w:r>
    </w:p>
    <w:p>
      <w:r>
        <w:t xml:space="preserve">,</w:t>
      </w:r>
    </w:p>
    <w:p>
      <w:r>
        <w:rPr>
          <w:b/>
        </w:rPr>
        <w:t xml:space="preserve">Esimerkki 3.3327</w:t>
      </w:r>
    </w:p>
    <w:p>
      <w:r>
        <w:t xml:space="preserve">Mikä on seuraavassa kysymyksessä olevan sanan "team" part-of-speech tag: Mihin liigaan Edge Hillissä pelaavan joukkueen kanssa saman piirikunnan eri kaupungista tuleva joukkue kuuluu tällä hetkellä ?</w:t>
      </w:r>
    </w:p>
    <w:p>
      <w:r>
        <w:rPr>
          <w:b/>
        </w:rPr>
        <w:t xml:space="preserve">Tulos</w:t>
      </w:r>
    </w:p>
    <w:p>
      <w:r>
        <w:t xml:space="preserve">VBZ</w:t>
      </w:r>
    </w:p>
    <w:p>
      <w:r>
        <w:rPr>
          <w:b/>
        </w:rPr>
        <w:t xml:space="preserve">Esimerkki 3.3328</w:t>
      </w:r>
    </w:p>
    <w:p>
      <w:r>
        <w:t xml:space="preserve">Mikä on seuraavassa kysymyksessä olevan sanan "rooms" sanan part-of-speech tag: Mitä tapahtumaa varten rakennettiin 5000 huoneen hotelli ?</w:t>
      </w:r>
    </w:p>
    <w:p>
      <w:r>
        <w:rPr>
          <w:b/>
        </w:rPr>
        <w:t xml:space="preserve">Tulos</w:t>
      </w:r>
    </w:p>
    <w:p>
      <w:r>
        <w:t xml:space="preserve">CD</w:t>
      </w:r>
    </w:p>
    <w:p>
      <w:r>
        <w:rPr>
          <w:b/>
        </w:rPr>
        <w:t xml:space="preserve">Esimerkki 3.3329</w:t>
      </w:r>
    </w:p>
    <w:p>
      <w:r>
        <w:t xml:space="preserve">Mikä on seuraavassa kysymyksessä olevan sanan "film" part-of-speech tag: Mikä henkilö tuotti vuoden 1998 elokuvan ?</w:t>
      </w:r>
    </w:p>
    <w:p>
      <w:r>
        <w:rPr>
          <w:b/>
        </w:rPr>
        <w:t xml:space="preserve">Tulos</w:t>
      </w:r>
    </w:p>
    <w:p>
      <w:r>
        <w:t xml:space="preserve">WP</w:t>
      </w:r>
    </w:p>
    <w:p>
      <w:r>
        <w:rPr>
          <w:b/>
        </w:rPr>
        <w:t xml:space="preserve">Esimerkki 3.3330</w:t>
      </w:r>
    </w:p>
    <w:p>
      <w:r>
        <w:t xml:space="preserve">Mikä on seuraavassa kysymyksessä olevan sanan "the" sanan part-of-speech tag: Kuka oli puolustava mestari tässä tapahtumassa, jossa 5 maailmanmestaruutta saavuttanut urheilija voitti kultamitalin ?</w:t>
      </w:r>
    </w:p>
    <w:p>
      <w:r>
        <w:rPr>
          <w:b/>
        </w:rPr>
        <w:t xml:space="preserve">Tulos</w:t>
      </w:r>
    </w:p>
    <w:p>
      <w:r>
        <w:t xml:space="preserve">VBD</w:t>
      </w:r>
    </w:p>
    <w:p>
      <w:r>
        <w:rPr>
          <w:b/>
        </w:rPr>
        <w:t xml:space="preserve">Esimerkki 3.3331</w:t>
      </w:r>
    </w:p>
    <w:p>
      <w:r>
        <w:t xml:space="preserve">Mikä on seuraavassa kysymyksessä olevan sanan "show" sanan part-of-speech tag: Millä päivämäärällä Master P:n parina ollut henkilö jatkoi Tanssii tähtien kanssa -ohjelman toisella kaudella ?</w:t>
      </w:r>
    </w:p>
    <w:p>
      <w:r>
        <w:rPr>
          <w:b/>
        </w:rPr>
        <w:t xml:space="preserve">Tulos</w:t>
      </w:r>
    </w:p>
    <w:p>
      <w:r>
        <w:t xml:space="preserve">VBZ</w:t>
      </w:r>
    </w:p>
    <w:p>
      <w:r>
        <w:rPr>
          <w:b/>
        </w:rPr>
        <w:t xml:space="preserve">Esimerkki 3.3332</w:t>
      </w:r>
    </w:p>
    <w:p>
      <w:r>
        <w:t xml:space="preserve">Mikä on seuraavassa kysymyksessä olevan sanan "maaliskuu" sanan part-of-speech tag: Mikä on 30. maaliskuuta 1946 syntyneen henkilön jäsenyys?</w:t>
      </w:r>
    </w:p>
    <w:p>
      <w:r>
        <w:rPr>
          <w:b/>
        </w:rPr>
        <w:t xml:space="preserve">Tulos</w:t>
      </w:r>
    </w:p>
    <w:p>
      <w:r>
        <w:t xml:space="preserve">IN</w:t>
      </w:r>
    </w:p>
    <w:p>
      <w:r>
        <w:rPr>
          <w:b/>
        </w:rPr>
        <w:t xml:space="preserve">Esimerkki 3.3333</w:t>
      </w:r>
    </w:p>
    <w:p>
      <w:r>
        <w:t xml:space="preserve">Mikä on seuraavassa kysymyksessä olevan sanan "as" sanan part-of-speech tag: Mikä on sen aseman taajuus, jonka omistaja on rankattu Kanadan 62. suurimmaksi yritykseksi ?</w:t>
      </w:r>
    </w:p>
    <w:p>
      <w:r>
        <w:rPr>
          <w:b/>
        </w:rPr>
        <w:t xml:space="preserve">Tulos</w:t>
      </w:r>
    </w:p>
    <w:p>
      <w:r>
        <w:t xml:space="preserve">NN</w:t>
      </w:r>
    </w:p>
    <w:p>
      <w:r>
        <w:rPr>
          <w:b/>
        </w:rPr>
        <w:t xml:space="preserve">Esimerkki 3.3334</w:t>
      </w:r>
    </w:p>
    <w:p>
      <w:r>
        <w:t xml:space="preserve">Mikä on seuraavassa kysymyksessä olevan sanan "as" sanan part-of-speech tag: Mikä puolue on henkilö, joka on tunnustettu yhdeksi aikansa hienoimmista hindielokuvanäyttelijöistä ?</w:t>
      </w:r>
    </w:p>
    <w:p>
      <w:r>
        <w:rPr>
          <w:b/>
        </w:rPr>
        <w:t xml:space="preserve">Tulos</w:t>
      </w:r>
    </w:p>
    <w:p>
      <w:r>
        <w:t xml:space="preserve">WP</w:t>
      </w:r>
    </w:p>
    <w:p>
      <w:r>
        <w:rPr>
          <w:b/>
        </w:rPr>
        <w:t xml:space="preserve">Esimerkki 3.3335</w:t>
      </w:r>
    </w:p>
    <w:p>
      <w:r>
        <w:t xml:space="preserve">Mikä on seuraavassa kysymyksessä olevan sanan "ovat" sanan part-of-speech tag: Mitkä pelaajat kuuluvat alkuperäiseen seuraan, jonka harjoitustilat ja hallinnollinen päämaja sijaitsevat nykyään Cockburn Centralissa ?</w:t>
      </w:r>
    </w:p>
    <w:p>
      <w:r>
        <w:rPr>
          <w:b/>
        </w:rPr>
        <w:t xml:space="preserve">Tulos</w:t>
      </w:r>
    </w:p>
    <w:p>
      <w:r>
        <w:t xml:space="preserve">IN</w:t>
      </w:r>
    </w:p>
    <w:p>
      <w:r>
        <w:rPr>
          <w:b/>
        </w:rPr>
        <w:t xml:space="preserve">Esimerkki 3.3336</w:t>
      </w:r>
    </w:p>
    <w:p>
      <w:r>
        <w:t xml:space="preserve">Mikä on seuraavassa kysymyksessä olevan sanan "the" sanan part-of-speech tag: IAAF Continental Cup -kilpailun ohella mikä merkittävä kilpailu debytoi uudessa muodossa vuonna , jolloin yleisurheilussa ei ollut kesäolympialaisia eikä MM-kilpailuja, ja kauden paras kännykänheittokilpailumitta asetettiin Liechtensteinissa ?</w:t>
      </w:r>
    </w:p>
    <w:p>
      <w:r>
        <w:rPr>
          <w:b/>
        </w:rPr>
        <w:t xml:space="preserve">Tulos</w:t>
      </w:r>
    </w:p>
    <w:p>
      <w:r>
        <w:t xml:space="preserve">WP</w:t>
      </w:r>
    </w:p>
    <w:p>
      <w:r>
        <w:rPr>
          <w:b/>
        </w:rPr>
        <w:t xml:space="preserve">Esimerkki 3.3337</w:t>
      </w:r>
    </w:p>
    <w:p>
      <w:r>
        <w:t xml:space="preserve">Mikä on seuraavassa kysymyksessä olevan sanan "Mountains" part-of-speech tag: Missä alkuperäisessä luvussa Washingtonin ja Leen yliopisto ovat yhdessä ja se sijaitsee Atlantin rannikon ja Appalakkien vuoriston välissä ?</w:t>
      </w:r>
    </w:p>
    <w:p>
      <w:r>
        <w:rPr>
          <w:b/>
        </w:rPr>
        <w:t xml:space="preserve">Tulos</w:t>
      </w:r>
    </w:p>
    <w:p>
      <w:r>
        <w:t xml:space="preserve">RB</w:t>
      </w:r>
    </w:p>
    <w:p>
      <w:r>
        <w:rPr>
          <w:b/>
        </w:rPr>
        <w:t xml:space="preserve">Esimerkki 3.3338</w:t>
      </w:r>
    </w:p>
    <w:p>
      <w:r>
        <w:t xml:space="preserve">Mikä on sanan "controlled" sanan part-of-speech tag seuraavassa kysymyksessä: Kuinka monessa maakunnassa on yliopisto, joka oli alun perin Englannin kirkon hallinnassa ?</w:t>
      </w:r>
    </w:p>
    <w:p>
      <w:r>
        <w:rPr>
          <w:b/>
        </w:rPr>
        <w:t xml:space="preserve">Tulos</w:t>
      </w:r>
    </w:p>
    <w:p>
      <w:r>
        <w:t xml:space="preserve">DT</w:t>
      </w:r>
    </w:p>
    <w:p>
      <w:r>
        <w:rPr>
          <w:b/>
        </w:rPr>
        <w:t xml:space="preserve">Esimerkki 3.3339</w:t>
      </w:r>
    </w:p>
    <w:p>
      <w:r>
        <w:t xml:space="preserve">Mikä on seuraavassa kysymyksessä esiintyvän sanan "arabi" sanan part-of-speech tag: Mikä on sen Arabiliittoon kuuluvan maan alue, jonka BKT on suurin ?</w:t>
      </w:r>
    </w:p>
    <w:p>
      <w:r>
        <w:rPr>
          <w:b/>
        </w:rPr>
        <w:t xml:space="preserve">Tulos</w:t>
      </w:r>
    </w:p>
    <w:p>
      <w:r>
        <w:t xml:space="preserve">VBZ</w:t>
      </w:r>
    </w:p>
    <w:p>
      <w:r>
        <w:rPr>
          <w:b/>
        </w:rPr>
        <w:t xml:space="preserve">Esimerkki 3.3340</w:t>
      </w:r>
    </w:p>
    <w:p>
      <w:r>
        <w:t xml:space="preserve">Mikä on seuraavassa kysymyksessä olevan sanan "gold" part-of-speech tag: Kuka voitti norjalaisen puusepän ja voitti kultaa ?</w:t>
      </w:r>
    </w:p>
    <w:p>
      <w:r>
        <w:rPr>
          <w:b/>
        </w:rPr>
        <w:t xml:space="preserve">Tulos</w:t>
      </w:r>
    </w:p>
    <w:p>
      <w:r>
        <w:t xml:space="preserve">TO</w:t>
      </w:r>
    </w:p>
    <w:p>
      <w:r>
        <w:rPr>
          <w:b/>
        </w:rPr>
        <w:t xml:space="preserve">Esimerkki 3.3341</w:t>
      </w:r>
    </w:p>
    <w:p>
      <w:r>
        <w:t xml:space="preserve">Mikä on sanan "in" sanan part-of-speech tag seuraavassa kysymyksessä: Mikä joki virtaa lähellä kaupunkia, jossa on Thomas Brockin vuonna 1911 veistämä kuningatar Victorian patsas ?</w:t>
      </w:r>
    </w:p>
    <w:p>
      <w:r>
        <w:rPr>
          <w:b/>
        </w:rPr>
        <w:t xml:space="preserve">Tulos</w:t>
      </w:r>
    </w:p>
    <w:p>
      <w:r>
        <w:t xml:space="preserve">NNP</w:t>
      </w:r>
    </w:p>
    <w:p>
      <w:r>
        <w:rPr>
          <w:b/>
        </w:rPr>
        <w:t xml:space="preserve">Esimerkki 3.3342</w:t>
      </w:r>
    </w:p>
    <w:p>
      <w:r>
        <w:t xml:space="preserve">Mikä on sanan "Valley" sanan part-of-speech tag seuraavassa kysymyksessä: Kuka on voittaja näyttelijä, jonka show sijoittui Kashmirin laaksoon ?</w:t>
      </w:r>
    </w:p>
    <w:p>
      <w:r>
        <w:rPr>
          <w:b/>
        </w:rPr>
        <w:t xml:space="preserve">Tulos</w:t>
      </w:r>
    </w:p>
    <w:p>
      <w:r>
        <w:t xml:space="preserve">WP$</w:t>
      </w:r>
    </w:p>
    <w:p>
      <w:r>
        <w:rPr>
          <w:b/>
        </w:rPr>
        <w:t xml:space="preserve">Esimerkki 3.3343</w:t>
      </w:r>
    </w:p>
    <w:p>
      <w:r>
        <w:t xml:space="preserve">Mikä on seuraavassa kysymyksessä olevan sanan "did" sanan part-of-speech tag: Milloin kuoli varhaisin palkinnon voittanut henkilö ?</w:t>
      </w:r>
    </w:p>
    <w:p>
      <w:r>
        <w:rPr>
          <w:b/>
        </w:rPr>
        <w:t xml:space="preserve">Tulos</w:t>
      </w:r>
    </w:p>
    <w:p>
      <w:r>
        <w:t xml:space="preserve">DT</w:t>
      </w:r>
    </w:p>
    <w:p>
      <w:r>
        <w:rPr>
          <w:b/>
        </w:rPr>
        <w:t xml:space="preserve">Esimerkki 3.3344</w:t>
      </w:r>
    </w:p>
    <w:p>
      <w:r>
        <w:t xml:space="preserve">Mikä on seuraavassa kysymyksessä olevan sanan "Games" sanan part-of-speech tag: Miksi vuoden 1968 olympialaisten pronssimitalistia naisten 1,5 km:n pikaluistelussa ei valittu vuoden 1964 olympialaisiin ?</w:t>
      </w:r>
    </w:p>
    <w:p>
      <w:r>
        <w:rPr>
          <w:b/>
        </w:rPr>
        <w:t xml:space="preserve">Tulos</w:t>
      </w:r>
    </w:p>
    <w:p>
      <w:r>
        <w:t xml:space="preserve">IN</w:t>
      </w:r>
    </w:p>
    <w:p>
      <w:r>
        <w:rPr>
          <w:b/>
        </w:rPr>
        <w:t xml:space="preserve">Esimerkki 3.3345</w:t>
      </w:r>
    </w:p>
    <w:p>
      <w:r>
        <w:t xml:space="preserve">Mikä on seuraavassa kysymyksessä olevan sanan "vuosi" sanan part-of-speech tag: Mikä oli ensimmäinen vuosi, jolloin olympialaisiin osallistui henkilö, jonka korkein hyppy 1970-luvulla oli lyhyempi kuin Yordanka Blagoevan korkein hyppy vuonna 1972 ?</w:t>
      </w:r>
    </w:p>
    <w:p>
      <w:r>
        <w:rPr>
          <w:b/>
        </w:rPr>
        <w:t xml:space="preserve">Tulos</w:t>
      </w:r>
    </w:p>
    <w:p>
      <w:r>
        <w:t xml:space="preserve">WP</w:t>
      </w:r>
    </w:p>
    <w:p>
      <w:r>
        <w:rPr>
          <w:b/>
        </w:rPr>
        <w:t xml:space="preserve">Esimerkki 3.3346</w:t>
      </w:r>
    </w:p>
    <w:p>
      <w:r>
        <w:t xml:space="preserve">Mikä on sanan "ihanteellinen" sanan part-of-speech tag seuraavassa kysymyksessä: Mikä on tapahtuma/paikka, jonka lajit, joiden ihanteellinen syötti on Bloodworms ?</w:t>
      </w:r>
    </w:p>
    <w:p>
      <w:r>
        <w:rPr>
          <w:b/>
        </w:rPr>
        <w:t xml:space="preserve">Tulos</w:t>
      </w:r>
    </w:p>
    <w:p>
      <w:r>
        <w:t xml:space="preserve">NNP</w:t>
      </w:r>
    </w:p>
    <w:p>
      <w:r>
        <w:rPr>
          <w:b/>
        </w:rPr>
        <w:t xml:space="preserve">Esimerkki 3.3347</w:t>
      </w:r>
    </w:p>
    <w:p>
      <w:r>
        <w:t xml:space="preserve">Mikä on seuraavassa kysymyksessä olevan sanan "many" sanan part-of-speech tag: Kuinka monta kautta tämä eläkkeelle jäänyt koripalloilija pelasi tässä joukkueessa, joka voitti NBA:n itäisen konferenssin mestaruuden vuonna 2000 ?</w:t>
      </w:r>
    </w:p>
    <w:p>
      <w:r>
        <w:rPr>
          <w:b/>
        </w:rPr>
        <w:t xml:space="preserve">Tulos</w:t>
      </w:r>
    </w:p>
    <w:p>
      <w:r>
        <w:t xml:space="preserve">VBD</w:t>
      </w:r>
    </w:p>
    <w:p>
      <w:r>
        <w:rPr>
          <w:b/>
        </w:rPr>
        <w:t xml:space="preserve">Esimerkki 3.3348</w:t>
      </w:r>
    </w:p>
    <w:p>
      <w:r>
        <w:t xml:space="preserve">Mikä on seuraavassa kysymyksessä olevan sanan "henkilö" sanan part-of-speech tag: Mikä sairaus aiheutti kauhujen sirkusta johtaneen henkilön kuoleman ?</w:t>
      </w:r>
    </w:p>
    <w:p>
      <w:r>
        <w:rPr>
          <w:b/>
        </w:rPr>
        <w:t xml:space="preserve">Tulos</w:t>
      </w:r>
    </w:p>
    <w:p>
      <w:r>
        <w:t xml:space="preserve">VBD</w:t>
      </w:r>
    </w:p>
    <w:p>
      <w:r>
        <w:rPr>
          <w:b/>
        </w:rPr>
        <w:t xml:space="preserve">Esimerkki 3.3349</w:t>
      </w:r>
    </w:p>
    <w:p>
      <w:r>
        <w:t xml:space="preserve">Mikä on seuraavassa kysymyksessä olevan sanan "ennen" sanan part-of-speech tag: Mikä joukkue ennen Golden Knightsia oli vuonna 1982 Hobey Baker -palkinnon voittanut toimitusjohtaja ?</w:t>
      </w:r>
    </w:p>
    <w:p>
      <w:r>
        <w:rPr>
          <w:b/>
        </w:rPr>
        <w:t xml:space="preserve">Tulos</w:t>
      </w:r>
    </w:p>
    <w:p>
      <w:r>
        <w:t xml:space="preserve">NN</w:t>
      </w:r>
    </w:p>
    <w:p>
      <w:r>
        <w:rPr>
          <w:b/>
        </w:rPr>
        <w:t xml:space="preserve">Esimerkki 3.3350</w:t>
      </w:r>
    </w:p>
    <w:p>
      <w:r>
        <w:t xml:space="preserve">Mikä on seuraavassa kysymyksessä olevan sanan "the" sanan part-of-speech tag: Kuka oli valmentajana joukkueessa, jonka fanit tunnetaan nimellä City Park Boys ?</w:t>
      </w:r>
    </w:p>
    <w:p>
      <w:r>
        <w:rPr>
          <w:b/>
        </w:rPr>
        <w:t xml:space="preserve">Tulos</w:t>
      </w:r>
    </w:p>
    <w:p>
      <w:r>
        <w:t xml:space="preserve">NNP</w:t>
      </w:r>
    </w:p>
    <w:p>
      <w:r>
        <w:rPr>
          <w:b/>
        </w:rPr>
        <w:t xml:space="preserve">Esimerkki 3.3351</w:t>
      </w:r>
    </w:p>
    <w:p>
      <w:r>
        <w:t xml:space="preserve">Mikä on seuraavassa kysymyksessä olevan sanan "tämä" sanan part-of-speech tag: Mikä on tämän kaupungin korkeus merenpinnasta, jossa tämä 88 km ja 2 ft:n raideleveydellä varustettu, vuosina 1879-1881 rakennettu rautatie sijaitsee ?</w:t>
      </w:r>
    </w:p>
    <w:p>
      <w:r>
        <w:rPr>
          <w:b/>
        </w:rPr>
        <w:t xml:space="preserve">Tulos</w:t>
      </w:r>
    </w:p>
    <w:p>
      <w:r>
        <w:t xml:space="preserve">NN</w:t>
      </w:r>
    </w:p>
    <w:p>
      <w:r>
        <w:rPr>
          <w:b/>
        </w:rPr>
        <w:t xml:space="preserve">Esimerkki 3.3352</w:t>
      </w:r>
    </w:p>
    <w:p>
      <w:r>
        <w:t xml:space="preserve">Mikä on sanan "Southard" sanan part-of-speech tag seuraavassa kysymyksessä: Kuka on republikaanisenaattori osavaltiosta, jonka Samuel L. Southard jätti Yhdysvaltain 27. kongressissa ?</w:t>
      </w:r>
    </w:p>
    <w:p>
      <w:r>
        <w:rPr>
          <w:b/>
        </w:rPr>
        <w:t xml:space="preserve">Tulos</w:t>
      </w:r>
    </w:p>
    <w:p>
      <w:r>
        <w:t xml:space="preserve">WP</w:t>
      </w:r>
    </w:p>
    <w:p>
      <w:r>
        <w:rPr>
          <w:b/>
        </w:rPr>
        <w:t xml:space="preserve">Esimerkki 3.3353</w:t>
      </w:r>
    </w:p>
    <w:p>
      <w:r>
        <w:t xml:space="preserve">Mikä on seuraavassa kysymyksessä olevan sanan "Sofia" sanan part-of-speech tag: Minkä joen varrella sijaitsee kaupunki, johon Sofian lentokentältä lensi vuonna 2018 enemmän ihmisiä kuin Varnaan ?</w:t>
      </w:r>
    </w:p>
    <w:p>
      <w:r>
        <w:rPr>
          <w:b/>
        </w:rPr>
        <w:t xml:space="preserve">Tulos</w:t>
      </w:r>
    </w:p>
    <w:p>
      <w:r>
        <w:t xml:space="preserve">NNS</w:t>
      </w:r>
    </w:p>
    <w:p>
      <w:r>
        <w:rPr>
          <w:b/>
        </w:rPr>
        <w:t xml:space="preserve">Esimerkki 3.3354</w:t>
      </w:r>
    </w:p>
    <w:p>
      <w:r>
        <w:t xml:space="preserve">Mikä on seuraavassa kysymyksessä olevan sanan "city" sanan osa-alkuinen tunniste: Minkä MM-kisojen isäntäkaupunki oli kaupunki, jonka lentokenttä ICAO-koodilla FADN oli yksi isäntäkaupungeista ?</w:t>
      </w:r>
    </w:p>
    <w:p>
      <w:r>
        <w:rPr>
          <w:b/>
        </w:rPr>
        <w:t xml:space="preserve">Tulos</w:t>
      </w:r>
    </w:p>
    <w:p>
      <w:r>
        <w:t xml:space="preserve">NNS</w:t>
      </w:r>
    </w:p>
    <w:p>
      <w:r>
        <w:rPr>
          <w:b/>
        </w:rPr>
        <w:t xml:space="preserve">Esimerkki 3.3355</w:t>
      </w:r>
    </w:p>
    <w:p>
      <w:r>
        <w:t xml:space="preserve">Mikä on sanan "Enthiran" sanan part-of-speech tag seuraavassa kysymyksessä: Mikä on Enthiran-franchisingin toisen osan vuosiluku ?</w:t>
      </w:r>
    </w:p>
    <w:p>
      <w:r>
        <w:rPr>
          <w:b/>
        </w:rPr>
        <w:t xml:space="preserve">Tulos</w:t>
      </w:r>
    </w:p>
    <w:p>
      <w:r>
        <w:t xml:space="preserve">DT</w:t>
      </w:r>
    </w:p>
    <w:p>
      <w:r>
        <w:rPr>
          <w:b/>
        </w:rPr>
        <w:t xml:space="preserve">Esimerkki 3.3356</w:t>
      </w:r>
    </w:p>
    <w:p>
      <w:r>
        <w:t xml:space="preserve">Mikä on sanan "IAAF" sanan part-of-speech tag seuraavassa kysymyksessä: Kuinka monta vierasta osallistui IAAF:n puolimaratonin maailmanmestaruuskilpailuissa 2003 ajalla 1:01:26 juoksijan häihin ?</w:t>
      </w:r>
    </w:p>
    <w:p>
      <w:r>
        <w:rPr>
          <w:b/>
        </w:rPr>
        <w:t xml:space="preserve">Tulos</w:t>
      </w:r>
    </w:p>
    <w:p>
      <w:r>
        <w:t xml:space="preserve">NN</w:t>
      </w:r>
    </w:p>
    <w:p>
      <w:r>
        <w:rPr>
          <w:b/>
        </w:rPr>
        <w:t xml:space="preserve">Esimerkki 3.3357</w:t>
      </w:r>
    </w:p>
    <w:p>
      <w:r>
        <w:t xml:space="preserve">Mikä on seuraavassa kysymyksessä olevan sanan "Miten" sanan part-of-speech tag: Kuinka moni asuu kaupungin laajemmalla kaupunkialueella, jossa sijaitsee Virginia Tech ?</w:t>
      </w:r>
    </w:p>
    <w:p>
      <w:r>
        <w:rPr>
          <w:b/>
        </w:rPr>
        <w:t xml:space="preserve">Tulos</w:t>
      </w:r>
    </w:p>
    <w:p>
      <w:r>
        <w:t xml:space="preserve">DT</w:t>
      </w:r>
    </w:p>
    <w:p>
      <w:r>
        <w:rPr>
          <w:b/>
        </w:rPr>
        <w:t xml:space="preserve">Esimerkki 3.3358</w:t>
      </w:r>
    </w:p>
    <w:p>
      <w:r>
        <w:t xml:space="preserve">Mikä on seuraavassa kysymyksessä olevan sanan "Where" sanan part-of-speech tag: Missä tämä Lontoossa vuonna 1967 perustetun brittiläis-amerikkalaisen rockyhtyeen poprock- ja soft rock -soundia sisältävä studioalbumi pääosin äänitettiin ?</w:t>
      </w:r>
    </w:p>
    <w:p>
      <w:r>
        <w:rPr>
          <w:b/>
        </w:rPr>
        <w:t xml:space="preserve">Tulos</w:t>
      </w:r>
    </w:p>
    <w:p>
      <w:r>
        <w:t xml:space="preserve">NN</w:t>
      </w:r>
    </w:p>
    <w:p>
      <w:r>
        <w:rPr>
          <w:b/>
        </w:rPr>
        <w:t xml:space="preserve">Esimerkki 3.3359</w:t>
      </w:r>
    </w:p>
    <w:p>
      <w:r>
        <w:t xml:space="preserve">Mikä on seuraavassa kysymyksessä olevan sanan "missä" sanan part-of-speech tag: Kuka voitti urheilulajin, jossa ammattilaisjoukkueet tekevät nykyään tyypillisesti 20-35 maalia kukin ?</w:t>
      </w:r>
    </w:p>
    <w:p>
      <w:r>
        <w:rPr>
          <w:b/>
        </w:rPr>
        <w:t xml:space="preserve">Tulos</w:t>
      </w:r>
    </w:p>
    <w:p>
      <w:r>
        <w:t xml:space="preserve">NN</w:t>
      </w:r>
    </w:p>
    <w:p>
      <w:r>
        <w:rPr>
          <w:b/>
        </w:rPr>
        <w:t xml:space="preserve">Esimerkki 3.3360</w:t>
      </w:r>
    </w:p>
    <w:p>
      <w:r>
        <w:t xml:space="preserve">Mikä on seuraavassa kysymyksessä olevan sanan "Mitä" sanan part-of-speech tag: Missä kilpailussa kilpaili urheilija, jonka lempinimi on Ball ?</w:t>
      </w:r>
    </w:p>
    <w:p>
      <w:r>
        <w:rPr>
          <w:b/>
        </w:rPr>
        <w:t xml:space="preserve">Tulos</w:t>
      </w:r>
    </w:p>
    <w:p>
      <w:r>
        <w:t xml:space="preserve">DT</w:t>
      </w:r>
    </w:p>
    <w:p>
      <w:r>
        <w:rPr>
          <w:b/>
        </w:rPr>
        <w:t xml:space="preserve">Esimerkki 3.3361</w:t>
      </w:r>
    </w:p>
    <w:p>
      <w:r>
        <w:t xml:space="preserve">Mikä on seuraavassa kysymyksessä olevan sanan "film" part-of-speech tag: Kuka oli Fernando Perezin vuonna 1991 ohjaaman elokuvan tähti ?</w:t>
      </w:r>
    </w:p>
    <w:p>
      <w:r>
        <w:rPr>
          <w:b/>
        </w:rPr>
        <w:t xml:space="preserve">Tulos</w:t>
      </w:r>
    </w:p>
    <w:p>
      <w:r>
        <w:t xml:space="preserve">NNP</w:t>
      </w:r>
    </w:p>
    <w:p>
      <w:r>
        <w:rPr>
          <w:b/>
        </w:rPr>
        <w:t xml:space="preserve">Esimerkki 3.3362</w:t>
      </w:r>
    </w:p>
    <w:p>
      <w:r>
        <w:t xml:space="preserve">Mikä on sanan "Early" sanan part-of-speech tag seuraavassa kysymyksessä: Mikä on sen pelaajan nimi, jonka kansa nousi itsenäiseksi suvereeniksi valtioksi Euroopan varhaiskeskiajalla ?</w:t>
      </w:r>
    </w:p>
    <w:p>
      <w:r>
        <w:rPr>
          <w:b/>
        </w:rPr>
        <w:t xml:space="preserve">Tulos</w:t>
      </w:r>
    </w:p>
    <w:p>
      <w:r>
        <w:t xml:space="preserve">DT</w:t>
      </w:r>
    </w:p>
    <w:p>
      <w:r>
        <w:rPr>
          <w:b/>
        </w:rPr>
        <w:t xml:space="preserve">Esimerkki 3.3363</w:t>
      </w:r>
    </w:p>
    <w:p>
      <w:r>
        <w:t xml:space="preserve">Mikä on seuraavassa kysymyksessä olevan sanan "the" sanan part-of-speech tag: Mikä on sen ohjelman vieraat/osa, jonka toinen juontaja on osaomistaja New Yorkissa sijaitsevassa tuotantoyhtiössä , Milojo ?</w:t>
      </w:r>
    </w:p>
    <w:p>
      <w:r>
        <w:rPr>
          <w:b/>
        </w:rPr>
        <w:t xml:space="preserve">Tulos</w:t>
      </w:r>
    </w:p>
    <w:p>
      <w:r>
        <w:t xml:space="preserve">NN</w:t>
      </w:r>
    </w:p>
    <w:p>
      <w:r>
        <w:rPr>
          <w:b/>
        </w:rPr>
        <w:t xml:space="preserve">Esimerkki 3.3364</w:t>
      </w:r>
    </w:p>
    <w:p>
      <w:r>
        <w:t xml:space="preserve">Mikä on sanan "in" sanan part-of-speech tag seuraavassa kysymyksessä: Kuka oli tämän draftin vanhin pelaaja ?</w:t>
      </w:r>
    </w:p>
    <w:p>
      <w:r>
        <w:rPr>
          <w:b/>
        </w:rPr>
        <w:t xml:space="preserve">Tulos</w:t>
      </w:r>
    </w:p>
    <w:p>
      <w:r>
        <w:t xml:space="preserve">NN</w:t>
      </w:r>
    </w:p>
    <w:p>
      <w:r>
        <w:rPr>
          <w:b/>
        </w:rPr>
        <w:t xml:space="preserve">Esimerkki 3.3365</w:t>
      </w:r>
    </w:p>
    <w:p>
      <w:r>
        <w:t xml:space="preserve">Mikä on sanan "onkologia" sanan part-of-speech tag seuraavassa kysymyksessä: Kuinka moni asuu kaupungissa, jossa on Friedensreich Hundertwasserin rakentama onkologian osasto ?</w:t>
      </w:r>
    </w:p>
    <w:p>
      <w:r>
        <w:rPr>
          <w:b/>
        </w:rPr>
        <w:t xml:space="preserve">Tulos</w:t>
      </w:r>
    </w:p>
    <w:p>
      <w:r>
        <w:t xml:space="preserve">NNP</w:t>
      </w:r>
    </w:p>
    <w:p>
      <w:r>
        <w:rPr>
          <w:b/>
        </w:rPr>
        <w:t xml:space="preserve">Esimerkki 3.3366</w:t>
      </w:r>
    </w:p>
    <w:p>
      <w:r>
        <w:t xml:space="preserve">Mikä on seuraavassa kysymyksessä olevan sanan "vuosi" sanan part-of-speech tag: Mikä vuosi oli nimi, jonka Call 1540 kuoli ?</w:t>
      </w:r>
    </w:p>
    <w:p>
      <w:r>
        <w:rPr>
          <w:b/>
        </w:rPr>
        <w:t xml:space="preserve">Tulos</w:t>
      </w:r>
    </w:p>
    <w:p>
      <w:r>
        <w:t xml:space="preserve">IN</w:t>
      </w:r>
    </w:p>
    <w:p>
      <w:r>
        <w:rPr>
          <w:b/>
        </w:rPr>
        <w:t xml:space="preserve">Esimerkki 3.3367</w:t>
      </w:r>
    </w:p>
    <w:p>
      <w:r>
        <w:t xml:space="preserve">Mikä on seuraavassa kysymyksessä olevan sanan "the" sanan part-of-speech tag: Minä vuonna syntyi henkilö, joka tunnetaan Netjetsistä ?</w:t>
      </w:r>
    </w:p>
    <w:p>
      <w:r>
        <w:rPr>
          <w:b/>
        </w:rPr>
        <w:t xml:space="preserve">Tulos</w:t>
      </w:r>
    </w:p>
    <w:p>
      <w:r>
        <w:t xml:space="preserve">IN</w:t>
      </w:r>
    </w:p>
    <w:p>
      <w:r>
        <w:rPr>
          <w:b/>
        </w:rPr>
        <w:t xml:space="preserve">Esimerkki 3.3368</w:t>
      </w:r>
    </w:p>
    <w:p>
      <w:r>
        <w:t xml:space="preserve">Mikä on sanan "Murad" sanan part-of-speech tag seuraavassa kysymyksessä: Mikä päivä vuonna 1973 julkaistiin Iftikhar Khanin ohjaama elokuva, jonka pääosassa oli Waheed Murad ?</w:t>
      </w:r>
    </w:p>
    <w:p>
      <w:r>
        <w:rPr>
          <w:b/>
        </w:rPr>
        <w:t xml:space="preserve">Tulos</w:t>
      </w:r>
    </w:p>
    <w:p>
      <w:r>
        <w:t xml:space="preserve">VBN</w:t>
      </w:r>
    </w:p>
    <w:p>
      <w:r>
        <w:rPr>
          <w:b/>
        </w:rPr>
        <w:t xml:space="preserve">Esimerkki 3.3369</w:t>
      </w:r>
    </w:p>
    <w:p>
      <w:r>
        <w:t xml:space="preserve">Mikä on sanan "suurin" sanan part-of-speech tag seuraavassa kysymyksessä: Missä paikassa on ensimmäisenä perustettu virasto ? Oliko se paikkakunta, jonka arvioitu asukasluku on 1 752 286 ja jossa asuu 33 prosenttia Unkarin kansalaisista , vai koko Pohjois-Espanjan suurin kaupunki ?</w:t>
      </w:r>
    </w:p>
    <w:p>
      <w:r>
        <w:rPr>
          <w:b/>
        </w:rPr>
        <w:t xml:space="preserve">Tulos</w:t>
      </w:r>
    </w:p>
    <w:p>
      <w:r>
        <w:t xml:space="preserve">VBN</w:t>
      </w:r>
    </w:p>
    <w:p>
      <w:r>
        <w:rPr>
          <w:b/>
        </w:rPr>
        <w:t xml:space="preserve">Esimerkki 3.3370</w:t>
      </w:r>
    </w:p>
    <w:p>
      <w:r>
        <w:t xml:space="preserve">Mikä on seuraavassa kysymyksessä olevan sanan "vain" sanan part-of-speech tag: Mikä on vanhin linna, joka on merkitty vain museoksi ?</w:t>
      </w:r>
    </w:p>
    <w:p>
      <w:r>
        <w:rPr>
          <w:b/>
        </w:rPr>
        <w:t xml:space="preserve">Tulos</w:t>
      </w:r>
    </w:p>
    <w:p>
      <w:r>
        <w:t xml:space="preserve">JJS</w:t>
      </w:r>
    </w:p>
    <w:p>
      <w:r>
        <w:rPr>
          <w:b/>
        </w:rPr>
        <w:t xml:space="preserve">Esimerkki 3.3371</w:t>
      </w:r>
    </w:p>
    <w:p>
      <w:r>
        <w:t xml:space="preserve">Mikä on seuraavassa kysymyksessä olevan sanan "Championships" part-of-speech tag: Vuoden 1962 taidevoimistelun maailmanmestaruuskilpailuissa 115,650 pistettä saavuttanut kilpailija oli mitä kansallisuutta?</w:t>
      </w:r>
    </w:p>
    <w:p>
      <w:r>
        <w:rPr>
          <w:b/>
        </w:rPr>
        <w:t xml:space="preserve">Tulos</w:t>
      </w:r>
    </w:p>
    <w:p>
      <w:r>
        <w:t xml:space="preserve">IN</w:t>
      </w:r>
    </w:p>
    <w:p>
      <w:r>
        <w:rPr>
          <w:b/>
        </w:rPr>
        <w:t xml:space="preserve">Esimerkki 3.3372</w:t>
      </w:r>
    </w:p>
    <w:p>
      <w:r>
        <w:t xml:space="preserve">Mikä on seuraavassa kysymyksessä olevan sanan "belong" sanan part-of-speech tag: Mihin konferenssiin joukkue, jonka maskotit ovat Big Jay ja Baby Jay, kuuluu ?</w:t>
      </w:r>
    </w:p>
    <w:p>
      <w:r>
        <w:rPr>
          <w:b/>
        </w:rPr>
        <w:t xml:space="preserve">Tulos</w:t>
      </w:r>
    </w:p>
    <w:p>
      <w:r>
        <w:t xml:space="preserve">NNP</w:t>
      </w:r>
    </w:p>
    <w:p>
      <w:r>
        <w:rPr>
          <w:b/>
        </w:rPr>
        <w:t xml:space="preserve">Esimerkki 3.3373</w:t>
      </w:r>
    </w:p>
    <w:p>
      <w:r>
        <w:t xml:space="preserve">Mikä on seuraavassa kysymyksessä olevan sanan "oli" sanan part-of-speech tag: Kun paikka oli Kitakyushu , kausi päättyi minä päivänä ?</w:t>
      </w:r>
    </w:p>
    <w:p>
      <w:r>
        <w:rPr>
          <w:b/>
        </w:rPr>
        <w:t xml:space="preserve">Tulos</w:t>
      </w:r>
    </w:p>
    <w:p>
      <w:r>
        <w:t xml:space="preserve">NN</w:t>
      </w:r>
    </w:p>
    <w:p>
      <w:r>
        <w:rPr>
          <w:b/>
        </w:rPr>
        <w:t xml:space="preserve">Esimerkki 3.3374</w:t>
      </w:r>
    </w:p>
    <w:p>
      <w:r>
        <w:t xml:space="preserve">Mikä on seuraavassa kysymyksessä olevan sanan "into" sanan part-of-speech tag: Mikä on College Baseball Hall of Fameen valitun pelaajan koulu ?</w:t>
      </w:r>
    </w:p>
    <w:p>
      <w:r>
        <w:rPr>
          <w:b/>
        </w:rPr>
        <w:t xml:space="preserve">Tulos</w:t>
      </w:r>
    </w:p>
    <w:p>
      <w:r>
        <w:t xml:space="preserve">NNP</w:t>
      </w:r>
    </w:p>
    <w:p>
      <w:r>
        <w:rPr>
          <w:b/>
        </w:rPr>
        <w:t xml:space="preserve">Esimerkki 3.3375</w:t>
      </w:r>
    </w:p>
    <w:p>
      <w:r>
        <w:t xml:space="preserve">Mikä on seuraavassa kysymyksessä olevan sanan "mitä" sanan part-of-speech tag: Minä vuonna BOLT-selaimen luonut yritys perustettiin ?</w:t>
      </w:r>
    </w:p>
    <w:p>
      <w:r>
        <w:rPr>
          <w:b/>
        </w:rPr>
        <w:t xml:space="preserve">Tulos</w:t>
      </w:r>
    </w:p>
    <w:p>
      <w:r>
        <w:t xml:space="preserve">NNP</w:t>
      </w:r>
    </w:p>
    <w:p>
      <w:r>
        <w:rPr>
          <w:b/>
        </w:rPr>
        <w:t xml:space="preserve">Esimerkki 3.3376</w:t>
      </w:r>
    </w:p>
    <w:p>
      <w:r>
        <w:t xml:space="preserve">Mikä on seuraavassa kysymyksessä olevan sanan "In" sanan part-of-speech tag: Minä vuonna rakennettiin tämä ojibwe-pappilan kirkko, joka edeltää Minnesotan historian pahinta luonnonkatastrofia uhrien määrällä mitattuna yhden päivän aikana ?</w:t>
      </w:r>
    </w:p>
    <w:p>
      <w:r>
        <w:rPr>
          <w:b/>
        </w:rPr>
        <w:t xml:space="preserve">Tulos</w:t>
      </w:r>
    </w:p>
    <w:p>
      <w:r>
        <w:t xml:space="preserve">JJS</w:t>
      </w:r>
    </w:p>
    <w:p>
      <w:r>
        <w:rPr>
          <w:b/>
        </w:rPr>
        <w:t xml:space="preserve">Esimerkki 3.3377</w:t>
      </w:r>
    </w:p>
    <w:p>
      <w:r>
        <w:t xml:space="preserve">Mikä on sanan "Borpatragohain" sanan part-of-speech tag seuraavassa kysymyksessä: Mikä on kahdesta maailmanperintökohteesta, jotka sijaitsevat ehdokkaiden Borpatragohain ja Chaudharyn kotikaupungissa ?</w:t>
      </w:r>
    </w:p>
    <w:p>
      <w:r>
        <w:rPr>
          <w:b/>
        </w:rPr>
        <w:t xml:space="preserve">Tulos</w:t>
      </w:r>
    </w:p>
    <w:p>
      <w:r>
        <w:t xml:space="preserve">IN</w:t>
      </w:r>
    </w:p>
    <w:p>
      <w:r>
        <w:rPr>
          <w:b/>
        </w:rPr>
        <w:t xml:space="preserve">Esimerkki 3.3378</w:t>
      </w:r>
    </w:p>
    <w:p>
      <w:r>
        <w:t xml:space="preserve">Mikä on seuraavassa kysymyksessä olevan sanan "että" sanan part-of-speech tag: Mikä järvi rajaa kaupunkia, jossa sijaitsee King Coulee Site ?</w:t>
      </w:r>
    </w:p>
    <w:p>
      <w:r>
        <w:rPr>
          <w:b/>
        </w:rPr>
        <w:t xml:space="preserve">Tulos</w:t>
      </w:r>
    </w:p>
    <w:p>
      <w:r>
        <w:t xml:space="preserve">VBZ</w:t>
      </w:r>
    </w:p>
    <w:p>
      <w:r>
        <w:rPr>
          <w:b/>
        </w:rPr>
        <w:t xml:space="preserve">Esimerkki 3.3379</w:t>
      </w:r>
    </w:p>
    <w:p>
      <w:r>
        <w:t xml:space="preserve">Mikä on seuraavassa kysymyksessä olevan sanan "kilometrejä" sanan part-of-speech tag: Mikä on sen aseman taajuus, jonka sijainti on 58 kilometriä ( 36 mi ) lounaaseen Torontosta ?</w:t>
      </w:r>
    </w:p>
    <w:p>
      <w:r>
        <w:rPr>
          <w:b/>
        </w:rPr>
        <w:t xml:space="preserve">Tulos</w:t>
      </w:r>
    </w:p>
    <w:p>
      <w:r>
        <w:t xml:space="preserve">NN</w:t>
      </w:r>
    </w:p>
    <w:p>
      <w:r>
        <w:rPr>
          <w:b/>
        </w:rPr>
        <w:t xml:space="preserve">Esimerkki 3.3380</w:t>
      </w:r>
    </w:p>
    <w:p>
      <w:r>
        <w:t xml:space="preserve">Mikä on seuraavassa kysymyksessä olevan sanan "starring" sanan part-of-speech tag: Mikä oli Pervaiz Malikin vuonna 1964 ohjaaman elokuvan kieli, jonka pääosassa oli Waheed Murad ?</w:t>
      </w:r>
    </w:p>
    <w:p>
      <w:r>
        <w:rPr>
          <w:b/>
        </w:rPr>
        <w:t xml:space="preserve">Tulos</w:t>
      </w:r>
    </w:p>
    <w:p>
      <w:r>
        <w:t xml:space="preserve">IN</w:t>
      </w:r>
    </w:p>
    <w:p>
      <w:r>
        <w:rPr>
          <w:b/>
        </w:rPr>
        <w:t xml:space="preserve">Esimerkki 3.3381</w:t>
      </w:r>
    </w:p>
    <w:p>
      <w:r>
        <w:t xml:space="preserve">Mikä on sanan "44-peli" part-of-speech tag seuraavassa kysymyksessä: Mikä oli sen pelaajan uusi seura, joka pelasi 44 peliä Falconsissa vuosina 1998-2000 ?</w:t>
      </w:r>
    </w:p>
    <w:p>
      <w:r>
        <w:rPr>
          <w:b/>
        </w:rPr>
        <w:t xml:space="preserve">Tulos</w:t>
      </w:r>
    </w:p>
    <w:p>
      <w:r>
        <w:t xml:space="preserve">NN</w:t>
      </w:r>
    </w:p>
    <w:p>
      <w:r>
        <w:rPr>
          <w:b/>
        </w:rPr>
        <w:t xml:space="preserve">Esimerkki 3.3382</w:t>
      </w:r>
    </w:p>
    <w:p>
      <w:r>
        <w:t xml:space="preserve">Mikä on seuraavassa kysymyksessä olevan sanan "että" sanan part-of-speech tag: Mikä on suvun ikä, joka viittaa siihen, että isompi lihansyöjä hyökkäsi sen kimppuun ennen kuin molemmat kuolivat ja haudattiin yhdessä ?</w:t>
      </w:r>
    </w:p>
    <w:p>
      <w:r>
        <w:rPr>
          <w:b/>
        </w:rPr>
        <w:t xml:space="preserve">Tulos</w:t>
      </w:r>
    </w:p>
    <w:p>
      <w:r>
        <w:t xml:space="preserve">VBN</w:t>
      </w:r>
    </w:p>
    <w:p>
      <w:r>
        <w:rPr>
          <w:b/>
        </w:rPr>
        <w:t xml:space="preserve">Esimerkki 3.3383</w:t>
      </w:r>
    </w:p>
    <w:p>
      <w:r>
        <w:t xml:space="preserve">Mikä on seuraavassa kysymyksessä olevan sanan "on" sanan part-of-speech tag: Kuinka monta mestaruutta tämä seura on voittanut , joka pelasi vuonna 1859 perustettua seuraa vastaan 1960-luvulla ?</w:t>
      </w:r>
    </w:p>
    <w:p>
      <w:r>
        <w:rPr>
          <w:b/>
        </w:rPr>
        <w:t xml:space="preserve">Tulos</w:t>
      </w:r>
    </w:p>
    <w:p>
      <w:r>
        <w:t xml:space="preserve">DT</w:t>
      </w:r>
    </w:p>
    <w:p>
      <w:r>
        <w:rPr>
          <w:b/>
        </w:rPr>
        <w:t xml:space="preserve">Esimerkki 3.3384</w:t>
      </w:r>
    </w:p>
    <w:p>
      <w:r>
        <w:t xml:space="preserve">Mikä on sanan "lokakuu" sanan part-of-speech tag seuraavassa kysymyksessä: Mikä on vuonna 1991 syntyneen urheilijan 13. lokakuuta 2010 pidetyissä Kansainyhteisön kisoissa voittamassa lajissa osallistuvien kilpailijoiden suurin sallittu paino kilogrammoina ?</w:t>
      </w:r>
    </w:p>
    <w:p>
      <w:r>
        <w:rPr>
          <w:b/>
        </w:rPr>
        <w:t xml:space="preserve">Tulos</w:t>
      </w:r>
    </w:p>
    <w:p>
      <w:r>
        <w:t xml:space="preserve">DT</w:t>
      </w:r>
    </w:p>
    <w:p>
      <w:r>
        <w:rPr>
          <w:b/>
        </w:rPr>
        <w:t xml:space="preserve">Esimerkki 3.3385</w:t>
      </w:r>
    </w:p>
    <w:p>
      <w:r>
        <w:t xml:space="preserve">Mikä on seuraavassa kysymyksessä olevan sanan "play" sanan part-of-speech tag: Kuinka monta kautta vuonna 1960 syntynyt pelaaja pelasi Kaliforniassa vuonna 1969 perustetussa joukkueessa ?</w:t>
      </w:r>
    </w:p>
    <w:p>
      <w:r>
        <w:rPr>
          <w:b/>
        </w:rPr>
        <w:t xml:space="preserve">Tulos</w:t>
      </w:r>
    </w:p>
    <w:p>
      <w:r>
        <w:t xml:space="preserve">NNP</w:t>
      </w:r>
    </w:p>
    <w:p>
      <w:r>
        <w:rPr>
          <w:b/>
        </w:rPr>
        <w:t xml:space="preserve">Esimerkki 3.3386</w:t>
      </w:r>
    </w:p>
    <w:p>
      <w:r>
        <w:t xml:space="preserve">Mikä on seuraavassa kysymyksessä olevan sanan "ei" sanan part-of-speech tag: Kuka ruotsalainen ohjaaja päätti olla ohjaamatta vuoden 1990 elokuvaa, jossa Cher näytteli Rachel Flaxia ?</w:t>
      </w:r>
    </w:p>
    <w:p>
      <w:r>
        <w:rPr>
          <w:b/>
        </w:rPr>
        <w:t xml:space="preserve">Tulos</w:t>
      </w:r>
    </w:p>
    <w:p>
      <w:r>
        <w:t xml:space="preserve">IN</w:t>
      </w:r>
    </w:p>
    <w:p>
      <w:r>
        <w:rPr>
          <w:b/>
        </w:rPr>
        <w:t xml:space="preserve">Esimerkki 3.3387</w:t>
      </w:r>
    </w:p>
    <w:p>
      <w:r>
        <w:t xml:space="preserve">Mikä on seuraavassa kysymyksessä olevan sanan "Mitä" sanan part-of-speech tag: Mikä on sen kaupungin asukasluku, jossa on varhaisimmin perustettu joukkue ?</w:t>
      </w:r>
    </w:p>
    <w:p>
      <w:r>
        <w:rPr>
          <w:b/>
        </w:rPr>
        <w:t xml:space="preserve">Tulos</w:t>
      </w:r>
    </w:p>
    <w:p>
      <w:r>
        <w:t xml:space="preserve">DT</w:t>
      </w:r>
    </w:p>
    <w:p>
      <w:r>
        <w:rPr>
          <w:b/>
        </w:rPr>
        <w:t xml:space="preserve">Esimerkki 3.3388</w:t>
      </w:r>
    </w:p>
    <w:p>
      <w:r>
        <w:t xml:space="preserve">Mikä on seuraavassa kysymyksessä olevan sanan "mikä" sanan part-of-speech tag: Minkä kappaleen on kirjoittanut country-artisti, joka on myynyt yli 40 miljoonaa albumia ympäri maailmaa ?</w:t>
      </w:r>
    </w:p>
    <w:p>
      <w:r>
        <w:rPr>
          <w:b/>
        </w:rPr>
        <w:t xml:space="preserve">Tulos</w:t>
      </w:r>
    </w:p>
    <w:p>
      <w:r>
        <w:t xml:space="preserve">CD</w:t>
      </w:r>
    </w:p>
    <w:p>
      <w:r>
        <w:rPr>
          <w:b/>
        </w:rPr>
        <w:t xml:space="preserve">Esimerkki 3.3389</w:t>
      </w:r>
    </w:p>
    <w:p>
      <w:r>
        <w:t xml:space="preserve">Mikä on seuraavassa kysymyksessä olevan sanan "3:50.46" sanan part-of-speech tag: Minkä mitalin sai juoksija, joka juoksi 1500 metrin juoksun ajassa 3.50,46 Barcelonan olympialaisissa 1993-09-11 ?</w:t>
      </w:r>
    </w:p>
    <w:p>
      <w:r>
        <w:rPr>
          <w:b/>
        </w:rPr>
        <w:t xml:space="preserve">Tulos</w:t>
      </w:r>
    </w:p>
    <w:p>
      <w:r>
        <w:t xml:space="preserve">WP</w:t>
      </w:r>
    </w:p>
    <w:p>
      <w:r>
        <w:rPr>
          <w:b/>
        </w:rPr>
        <w:t xml:space="preserve">Esimerkki 3.3390</w:t>
      </w:r>
    </w:p>
    <w:p>
      <w:r>
        <w:t xml:space="preserve">Mikä on seuraavassa kysymyksessä olevan sanan "kuka" sanan part-of-speech tag: Kuka rakensi yliopiston päärakennuksen, jossa toimii Phi Beta Sigman Alpha Beta Gamma -klubi ?</w:t>
      </w:r>
    </w:p>
    <w:p>
      <w:r>
        <w:rPr>
          <w:b/>
        </w:rPr>
        <w:t xml:space="preserve">Tulos</w:t>
      </w:r>
    </w:p>
    <w:p>
      <w:r>
        <w:t xml:space="preserve">WDT</w:t>
      </w:r>
    </w:p>
    <w:p>
      <w:r>
        <w:rPr>
          <w:b/>
        </w:rPr>
        <w:t xml:space="preserve">Esimerkki 3.3391</w:t>
      </w:r>
    </w:p>
    <w:p>
      <w:r>
        <w:t xml:space="preserve">Mikä on seuraavassa kysymyksessä olevan sanan "When" sanan part-of-speech tag: Milloin on toiminut ensimmäinen listattu ydinvoimayhtiö, jonka reaktorit on sijoitettu reaktorirakennukseen, jossa on kaksoisvaippasäiliö, joka parantaa suojausta myös jäähdytysnestehäviöonnettomuuden sattuessa ?</w:t>
      </w:r>
    </w:p>
    <w:p>
      <w:r>
        <w:rPr>
          <w:b/>
        </w:rPr>
        <w:t xml:space="preserve">Tulos</w:t>
      </w:r>
    </w:p>
    <w:p>
      <w:r>
        <w:t xml:space="preserve">NN</w:t>
      </w:r>
    </w:p>
    <w:p>
      <w:r>
        <w:rPr>
          <w:b/>
        </w:rPr>
        <w:t xml:space="preserve">Esimerkki 3.3392</w:t>
      </w:r>
    </w:p>
    <w:p>
      <w:r>
        <w:t xml:space="preserve">Mikä on seuraavassa kysymyksessä olevan sanan "on" sanan part-of-speech tag: Mistä kaupungista on kakkosjoukkue, jonka joukkue on viimeisimmän vuoden kakkonen ?</w:t>
      </w:r>
    </w:p>
    <w:p>
      <w:r>
        <w:rPr>
          <w:b/>
        </w:rPr>
        <w:t xml:space="preserve">Tulos</w:t>
      </w:r>
    </w:p>
    <w:p>
      <w:r>
        <w:t xml:space="preserve">IN</w:t>
      </w:r>
    </w:p>
    <w:p>
      <w:r>
        <w:rPr>
          <w:b/>
        </w:rPr>
        <w:t xml:space="preserve">Esimerkki 3.3393</w:t>
      </w:r>
    </w:p>
    <w:p>
      <w:r>
        <w:t xml:space="preserve">Mikä on seuraavassa kysymyksessä olevan sanan "voitti" sanan part-of-speech tag: Missä kuussa Tegla Loroupen vuonna 1997 voittama maraton juostiin ?</w:t>
      </w:r>
    </w:p>
    <w:p>
      <w:r>
        <w:rPr>
          <w:b/>
        </w:rPr>
        <w:t xml:space="preserve">Tulos</w:t>
      </w:r>
    </w:p>
    <w:p>
      <w:r>
        <w:t xml:space="preserve">WDT</w:t>
      </w:r>
    </w:p>
    <w:p>
      <w:r>
        <w:rPr>
          <w:b/>
        </w:rPr>
        <w:t xml:space="preserve">Esimerkki 3.3394</w:t>
      </w:r>
    </w:p>
    <w:p>
      <w:r>
        <w:t xml:space="preserve">Mikä on seuraavassa kysymyksessä olevan sanan "many" sanan part-of-speech tag: Kuinka monessa lajissa Aristeidis Makrodimitris voitti 3 mitalia ?</w:t>
      </w:r>
    </w:p>
    <w:p>
      <w:r>
        <w:rPr>
          <w:b/>
        </w:rPr>
        <w:t xml:space="preserve">Tulos</w:t>
      </w:r>
    </w:p>
    <w:p>
      <w:r>
        <w:t xml:space="preserve">NN</w:t>
      </w:r>
    </w:p>
    <w:p>
      <w:r>
        <w:rPr>
          <w:b/>
        </w:rPr>
        <w:t xml:space="preserve">Esimerkki 3.3395</w:t>
      </w:r>
    </w:p>
    <w:p>
      <w:r>
        <w:t xml:space="preserve">Mikä on seuraavassa kysymyksessä olevan sanan "kuka" sanan part-of-speech tag: Kuinka monta voittoa oli artistilla, joka oli teini-ikäinen pop-idoli vuodesta 1967 vuoteen 1979 ?</w:t>
      </w:r>
    </w:p>
    <w:p>
      <w:r>
        <w:rPr>
          <w:b/>
        </w:rPr>
        <w:t xml:space="preserve">Tulos</w:t>
      </w:r>
    </w:p>
    <w:p>
      <w:r>
        <w:t xml:space="preserve">NN</w:t>
      </w:r>
    </w:p>
    <w:p>
      <w:r>
        <w:rPr>
          <w:b/>
        </w:rPr>
        <w:t xml:space="preserve">Esimerkki 3.3396</w:t>
      </w:r>
    </w:p>
    <w:p>
      <w:r>
        <w:t xml:space="preserve">Mikä on seuraavassa kysymyksessä olevan sanan "the" sanan part-of-speech tag: Mikä on sen aseman markkina-alue, jolla on pienitehoinen digitaalinen täytekääntäjä ?</w:t>
      </w:r>
    </w:p>
    <w:p>
      <w:r>
        <w:rPr>
          <w:b/>
        </w:rPr>
        <w:t xml:space="preserve">Tulos</w:t>
      </w:r>
    </w:p>
    <w:p>
      <w:r>
        <w:t xml:space="preserve">VBZ</w:t>
      </w:r>
    </w:p>
    <w:p>
      <w:r>
        <w:rPr>
          <w:b/>
        </w:rPr>
        <w:t xml:space="preserve">Esimerkki 3.3397</w:t>
      </w:r>
    </w:p>
    <w:p>
      <w:r>
        <w:t xml:space="preserve">Mikä on seuraavassa kysymyksessä olevan sanan "the" sanan part-of-speech tag: Kuka loi animaatiosarjan, jossa esiteltiin Blattodea-luokkaan kuuluvia hyönteisiä ?</w:t>
      </w:r>
    </w:p>
    <w:p>
      <w:r>
        <w:rPr>
          <w:b/>
        </w:rPr>
        <w:t xml:space="preserve">Tulos</w:t>
      </w:r>
    </w:p>
    <w:p>
      <w:r>
        <w:t xml:space="preserve">NN</w:t>
      </w:r>
    </w:p>
    <w:p>
      <w:r>
        <w:rPr>
          <w:b/>
        </w:rPr>
        <w:t xml:space="preserve">Esimerkki 3.3398</w:t>
      </w:r>
    </w:p>
    <w:p>
      <w:r>
        <w:t xml:space="preserve">Mikä on sanan "of" sanan part-of-speech tag seuraavassa kysymyksessä: Kuka murhaaja on Claire Denis'n vuoden 1994 elokuvan pohjana ?</w:t>
      </w:r>
    </w:p>
    <w:p>
      <w:r>
        <w:rPr>
          <w:b/>
        </w:rPr>
        <w:t xml:space="preserve">Tulos</w:t>
      </w:r>
    </w:p>
    <w:p>
      <w:r>
        <w:t xml:space="preserve">NNP</w:t>
      </w:r>
    </w:p>
    <w:p>
      <w:r>
        <w:rPr>
          <w:b/>
        </w:rPr>
        <w:t xml:space="preserve">Esimerkki 3.3399</w:t>
      </w:r>
    </w:p>
    <w:p>
      <w:r>
        <w:t xml:space="preserve">Mikä on seuraavassa kysymyksessä olevan sanan "whose" sanan part-of-speech tag: Missä kaupungissa Xi toimi ensimmäisen kerran viranhaltijana, jonka toimiston tehtävänä on huolehtia keskuskomitean tärkeimpien kokousten logistiikasta ?</w:t>
      </w:r>
    </w:p>
    <w:p>
      <w:r>
        <w:rPr>
          <w:b/>
        </w:rPr>
        <w:t xml:space="preserve">Tulos</w:t>
      </w:r>
    </w:p>
    <w:p>
      <w:r>
        <w:t xml:space="preserve">NNP</w:t>
      </w:r>
    </w:p>
    <w:p>
      <w:r>
        <w:rPr>
          <w:b/>
        </w:rPr>
        <w:t xml:space="preserve">Esimerkki 3.3400</w:t>
      </w:r>
    </w:p>
    <w:p>
      <w:r>
        <w:t xml:space="preserve">Mikä on seuraavassa kysymyksessä olevan sanan "scored" part-of-speech tag: Mikä on sen tapahtumapaikan nimi, jossa tämä entinen pikaluistelija saavutti hopeamitalin Eric Heidenin takana ?</w:t>
      </w:r>
    </w:p>
    <w:p>
      <w:r>
        <w:rPr>
          <w:b/>
        </w:rPr>
        <w:t xml:space="preserve">Tulos</w:t>
      </w:r>
    </w:p>
    <w:p>
      <w:r>
        <w:t xml:space="preserve">DT</w:t>
      </w:r>
    </w:p>
    <w:p>
      <w:r>
        <w:rPr>
          <w:b/>
        </w:rPr>
        <w:t xml:space="preserve">Esimerkki 3.3401</w:t>
      </w:r>
    </w:p>
    <w:p>
      <w:r>
        <w:t xml:space="preserve">Mikä on seuraavassa kysymyksessä olevan sanan "Suomi" sanan part-of-speech tag: Kuka on sen joukkueen päävalmentaja, jonka paidan sponsori on Helsingissä , Suomessa, pääkonttoriaan pitävä kansainvälisten yritysten ryhmä ?</w:t>
      </w:r>
    </w:p>
    <w:p>
      <w:r>
        <w:rPr>
          <w:b/>
        </w:rPr>
        <w:t xml:space="preserve">Tulos</w:t>
      </w:r>
    </w:p>
    <w:p>
      <w:r>
        <w:t xml:space="preserve">NN</w:t>
      </w:r>
    </w:p>
    <w:p>
      <w:r>
        <w:rPr>
          <w:b/>
        </w:rPr>
        <w:t xml:space="preserve">Esimerkki 3.3402</w:t>
      </w:r>
    </w:p>
    <w:p>
      <w:r>
        <w:t xml:space="preserve">Mikä on seuraavassa kysymyksessä olevan sanan "väestö" sanan part-of-speech tag: Yhdeksännessä postinumeroalueella , mikä on piirikunnan väkiluku vuoden 2011 väestönlaskennan mukaan ?</w:t>
      </w:r>
    </w:p>
    <w:p>
      <w:r>
        <w:rPr>
          <w:b/>
        </w:rPr>
        <w:t xml:space="preserve">Tulos</w:t>
      </w:r>
    </w:p>
    <w:p>
      <w:r>
        <w:t xml:space="preserve">DT</w:t>
      </w:r>
    </w:p>
    <w:p>
      <w:r>
        <w:rPr>
          <w:b/>
        </w:rPr>
        <w:t xml:space="preserve">Esimerkki 3.3403</w:t>
      </w:r>
    </w:p>
    <w:p>
      <w:r>
        <w:t xml:space="preserve">Mikä on sanan "nimi" sanan part-of-speech tag seuraavassa kysymyksessä: Linebacker , mikä on jalkapallojoukkueen nimi ?</w:t>
      </w:r>
    </w:p>
    <w:p>
      <w:r>
        <w:rPr>
          <w:b/>
        </w:rPr>
        <w:t xml:space="preserve">Tulos</w:t>
      </w:r>
    </w:p>
    <w:p>
      <w:r>
        <w:t xml:space="preserve">,</w:t>
      </w:r>
    </w:p>
    <w:p>
      <w:r>
        <w:rPr>
          <w:b/>
        </w:rPr>
        <w:t xml:space="preserve">Esimerkki 3.3404</w:t>
      </w:r>
    </w:p>
    <w:p>
      <w:r>
        <w:t xml:space="preserve">Mikä on seuraavassa kysymyksessä olevan sanan "metriä" sanan part-of-speech tag: Miksi juoksija, joka juoksi 1500 metriä ajassa 4.07,98 vuoden 2010 Euroopan joukkuekilpailujen Superliigan kisoissa, sai kahden vuoden kilpailukiellon ?</w:t>
      </w:r>
    </w:p>
    <w:p>
      <w:r>
        <w:rPr>
          <w:b/>
        </w:rPr>
        <w:t xml:space="preserve">Tulos</w:t>
      </w:r>
    </w:p>
    <w:p>
      <w:r>
        <w:t xml:space="preserve">VBD</w:t>
      </w:r>
    </w:p>
    <w:p>
      <w:r>
        <w:rPr>
          <w:b/>
        </w:rPr>
        <w:t xml:space="preserve">Esimerkki 3.3405</w:t>
      </w:r>
    </w:p>
    <w:p>
      <w:r>
        <w:t xml:space="preserve">Mikä on seuraavassa kysymyksessä olevan sanan "built" sanan part-of-speech tag: Mikä on Hongkongin ja Manner-Kiinan välisen maahanmuuttotarkastuspisteen helpottamiseksi rakennetun aseman avajaispäivä ?</w:t>
      </w:r>
    </w:p>
    <w:p>
      <w:r>
        <w:rPr>
          <w:b/>
        </w:rPr>
        <w:t xml:space="preserve">Tulos</w:t>
      </w:r>
    </w:p>
    <w:p>
      <w:r>
        <w:t xml:space="preserve">NN</w:t>
      </w:r>
    </w:p>
    <w:p>
      <w:r>
        <w:rPr>
          <w:b/>
        </w:rPr>
        <w:t xml:space="preserve">Esimerkki 3.3406</w:t>
      </w:r>
    </w:p>
    <w:p>
      <w:r>
        <w:t xml:space="preserve">Mikä on seuraavassa kysymyksessä olevan sanan "jako" sanan part-of-speech tag: Missä kaupungin hallinnollisessa osastossa, joka tunnetaan myös nimellä Kyusi, sijaitsee laitos, jossa on tällä hetkellä yksitoista akateemista ohjelmaa tai korkeakoulua ja yleisurheilujoukkue, joka pukeutuu Crimson and Goldiin ?</w:t>
      </w:r>
    </w:p>
    <w:p>
      <w:r>
        <w:rPr>
          <w:b/>
        </w:rPr>
        <w:t xml:space="preserve">Tulos</w:t>
      </w:r>
    </w:p>
    <w:p>
      <w:r>
        <w:t xml:space="preserve">NNP</w:t>
      </w:r>
    </w:p>
    <w:p>
      <w:r>
        <w:rPr>
          <w:b/>
        </w:rPr>
        <w:t xml:space="preserve">Esimerkki 3.3407</w:t>
      </w:r>
    </w:p>
    <w:p>
      <w:r>
        <w:t xml:space="preserve">Mikä on sanan "Row" sanan part-of-speech tag seuraavassa kysymyksessä: Kuka taiteilija loi Harper Rown ?</w:t>
      </w:r>
    </w:p>
    <w:p>
      <w:r>
        <w:rPr>
          <w:b/>
        </w:rPr>
        <w:t xml:space="preserve">Tulos</w:t>
      </w:r>
    </w:p>
    <w:p>
      <w:r>
        <w:t xml:space="preserve">DT</w:t>
      </w:r>
    </w:p>
    <w:p>
      <w:r>
        <w:rPr>
          <w:b/>
        </w:rPr>
        <w:t xml:space="preserve">Esimerkki 3.3408</w:t>
      </w:r>
    </w:p>
    <w:p>
      <w:r>
        <w:t xml:space="preserve">Mikä on seuraavassa kysymyksessä olevan sanan "vähemmän" sanan part-of-speech tag: Kuinka monta konttoria Serbiassa on pankilla, jolla on vähiten vähemmän työntekijöitä kuin Poštanska štedionicalla ?</w:t>
      </w:r>
    </w:p>
    <w:p>
      <w:r>
        <w:rPr>
          <w:b/>
        </w:rPr>
        <w:t xml:space="preserve">Tulos</w:t>
      </w:r>
    </w:p>
    <w:p>
      <w:r>
        <w:t xml:space="preserve">IN</w:t>
      </w:r>
    </w:p>
    <w:p>
      <w:r>
        <w:rPr>
          <w:b/>
        </w:rPr>
        <w:t xml:space="preserve">Esimerkki 3.3409</w:t>
      </w:r>
    </w:p>
    <w:p>
      <w:r>
        <w:t xml:space="preserve">Mikä on seuraavassa kysymyksessä olevan sanan "the" sanan part-of-speech tag: Mikä oli Pennsylvanian 2. vaalipiirin tyhjentäjän kotikaupunki 102. kongressikaudella ?</w:t>
      </w:r>
    </w:p>
    <w:p>
      <w:r>
        <w:rPr>
          <w:b/>
        </w:rPr>
        <w:t xml:space="preserve">Tulos</w:t>
      </w:r>
    </w:p>
    <w:p>
      <w:r>
        <w:t xml:space="preserve">NNP</w:t>
      </w:r>
    </w:p>
    <w:p>
      <w:r>
        <w:rPr>
          <w:b/>
        </w:rPr>
        <w:t xml:space="preserve">Esimerkki 3.3410</w:t>
      </w:r>
    </w:p>
    <w:p>
      <w:r>
        <w:t xml:space="preserve">Mikä on seuraavassa kysymyksessä olevan sanan "the" sanan part-of-speech tag: Mikä on nimi, jonka voittaja on voittanut 16 Grammy-palkintoa työstään, mukaan lukien neljä voittoa vuoden tuottajana , klassinen ?</w:t>
      </w:r>
    </w:p>
    <w:p>
      <w:r>
        <w:rPr>
          <w:b/>
        </w:rPr>
        <w:t xml:space="preserve">Tulos</w:t>
      </w:r>
    </w:p>
    <w:p>
      <w:r>
        <w:t xml:space="preserve">NN</w:t>
      </w:r>
    </w:p>
    <w:p>
      <w:r>
        <w:rPr>
          <w:b/>
        </w:rPr>
        <w:t xml:space="preserve">Esimerkki 3.3411</w:t>
      </w:r>
    </w:p>
    <w:p>
      <w:r>
        <w:t xml:space="preserve">Mikä on seuraavassa kysymyksessä esiintyvän sanan "Fennoskandia" sanan part-of-speech tag: Minkä lajin harrasti myös nyrkkeilijä, jonka maa kuuluu maantieteelliseen Fennoskandian alueeseen ?</w:t>
      </w:r>
    </w:p>
    <w:p>
      <w:r>
        <w:rPr>
          <w:b/>
        </w:rPr>
        <w:t xml:space="preserve">Tulos</w:t>
      </w:r>
    </w:p>
    <w:p>
      <w:r>
        <w:t xml:space="preserve">VBD</w:t>
      </w:r>
    </w:p>
    <w:p>
      <w:r>
        <w:rPr>
          <w:b/>
        </w:rPr>
        <w:t xml:space="preserve">Esimerkki 3.3412</w:t>
      </w:r>
    </w:p>
    <w:p>
      <w:r>
        <w:t xml:space="preserve">Mikä on seuraavassa kysymyksessä olevan sanan "kaupunki" puhekielinen tunniste: Missä merkittävässä eurooppalaisessa kaupungissa muinaisessa roomalais-berberiläisessä kaupungissa sijaitsevalla museolla on toimipiste ?</w:t>
      </w:r>
    </w:p>
    <w:p>
      <w:r>
        <w:rPr>
          <w:b/>
        </w:rPr>
        <w:t xml:space="preserve">Tulos</w:t>
      </w:r>
    </w:p>
    <w:p>
      <w:r>
        <w:t xml:space="preserve">NNP</w:t>
      </w:r>
    </w:p>
    <w:p>
      <w:r>
        <w:rPr>
          <w:b/>
        </w:rPr>
        <w:t xml:space="preserve">Esimerkki 3.3413</w:t>
      </w:r>
    </w:p>
    <w:p>
      <w:r>
        <w:t xml:space="preserve">Mikä on seuraavassa kysymyksessä olevan sanan "the" sanan part-of-speech tag: Minä vuonna oli Millennium Televisionin ja myöhemmin Southern Starin Nine Networkille tuottama sarja ?</w:t>
      </w:r>
    </w:p>
    <w:p>
      <w:r>
        <w:rPr>
          <w:b/>
        </w:rPr>
        <w:t xml:space="preserve">Tulos</w:t>
      </w:r>
    </w:p>
    <w:p>
      <w:r>
        <w:t xml:space="preserve">NNP</w:t>
      </w:r>
    </w:p>
    <w:p>
      <w:r>
        <w:rPr>
          <w:b/>
        </w:rPr>
        <w:t xml:space="preserve">Esimerkki 3.3414</w:t>
      </w:r>
    </w:p>
    <w:p>
      <w:r>
        <w:t xml:space="preserve">Mikä on seuraavassa kysymyksessä olevan sanan "presidentti" sanan part-of-speech tag: Kuka presidentti nimitti vuonna 1975 valmistuneen henkilön Yhdysvaltain keskuskomentajiston johtoon ?</w:t>
      </w:r>
    </w:p>
    <w:p>
      <w:r>
        <w:rPr>
          <w:b/>
        </w:rPr>
        <w:t xml:space="preserve">Tulos</w:t>
      </w:r>
    </w:p>
    <w:p>
      <w:r>
        <w:t xml:space="preserve">DT</w:t>
      </w:r>
    </w:p>
    <w:p>
      <w:r>
        <w:rPr>
          <w:b/>
        </w:rPr>
        <w:t xml:space="preserve">Esimerkki 3.3415</w:t>
      </w:r>
    </w:p>
    <w:p>
      <w:r>
        <w:t xml:space="preserve">Mikä on seuraavassa kysymyksessä olevan sanan "(" sanan part-of-speech tag: Kuka oli ehdokkaana asuinpaikalle, jonka paikka oli aiemmin nimeltään Wascana ( Buffalo Bones in Cree ) ?</w:t>
      </w:r>
    </w:p>
    <w:p>
      <w:r>
        <w:rPr>
          <w:b/>
        </w:rPr>
        <w:t xml:space="preserve">Tulos</w:t>
      </w:r>
    </w:p>
    <w:p>
      <w:r>
        <w:t xml:space="preserve">WP</w:t>
      </w:r>
    </w:p>
    <w:p>
      <w:r>
        <w:rPr>
          <w:b/>
        </w:rPr>
        <w:t xml:space="preserve">Esimerkki 3.3416</w:t>
      </w:r>
    </w:p>
    <w:p>
      <w:r>
        <w:t xml:space="preserve">Mikä on sanan "," sanan part-of-speech tag seuraavassa kysymyksessä: Mikä on sen pelaajan nimi, joka pelasi joukkueessa , lempinimeltään Dockers , jonka pelipaita on violetti ja valkoinen?</w:t>
      </w:r>
    </w:p>
    <w:p>
      <w:r>
        <w:rPr>
          <w:b/>
        </w:rPr>
        <w:t xml:space="preserve">Tulos</w:t>
      </w:r>
    </w:p>
    <w:p>
      <w:r>
        <w:t xml:space="preserve">VBZ</w:t>
      </w:r>
    </w:p>
    <w:p>
      <w:r>
        <w:rPr>
          <w:b/>
        </w:rPr>
        <w:t xml:space="preserve">Esimerkki 3.3417</w:t>
      </w:r>
    </w:p>
    <w:p>
      <w:r>
        <w:t xml:space="preserve">Mikä on seuraavassa kysymyksessä olevan sanan "kansallinen" sanan part-of-speech tag: Mikä kansallinen laboratorio on lähellä yliopistoa, jossa Tom Collins opiskeli ?</w:t>
      </w:r>
    </w:p>
    <w:p>
      <w:r>
        <w:rPr>
          <w:b/>
        </w:rPr>
        <w:t xml:space="preserve">Tulos</w:t>
      </w:r>
    </w:p>
    <w:p>
      <w:r>
        <w:t xml:space="preserve">WDT</w:t>
      </w:r>
    </w:p>
    <w:p>
      <w:r>
        <w:rPr>
          <w:b/>
        </w:rPr>
        <w:t xml:space="preserve">Esimerkki 3.3418</w:t>
      </w:r>
    </w:p>
    <w:p>
      <w:r>
        <w:t xml:space="preserve">Mikä on seuraavassa kysymyksessä olevan sanan "the" sanan part-of-speech tag: Mikä on vuoden 1918 parlamenttivaaleihin ja vuoden 1983 parlamenttivaaleihin perustetun vaalipiirin ehdokkaan isän nimi ?</w:t>
      </w:r>
    </w:p>
    <w:p>
      <w:r>
        <w:rPr>
          <w:b/>
        </w:rPr>
        <w:t xml:space="preserve">Tulos</w:t>
      </w:r>
    </w:p>
    <w:p>
      <w:r>
        <w:t xml:space="preserve">IN</w:t>
      </w:r>
    </w:p>
    <w:p>
      <w:r>
        <w:rPr>
          <w:b/>
        </w:rPr>
        <w:t xml:space="preserve">Esimerkki 3.3419</w:t>
      </w:r>
    </w:p>
    <w:p>
      <w:r>
        <w:t xml:space="preserve">Mikä on seuraavassa kysymyksessä olevan sanan "capacity" sanan part-of-speech tag: Kuinka kaukana Charlottesta on kaupunki, jossa on vähiten kapasiteettia ?</w:t>
      </w:r>
    </w:p>
    <w:p>
      <w:r>
        <w:rPr>
          <w:b/>
        </w:rPr>
        <w:t xml:space="preserve">Tulos</w:t>
      </w:r>
    </w:p>
    <w:p>
      <w:r>
        <w:t xml:space="preserve">VBZ</w:t>
      </w:r>
    </w:p>
    <w:p>
      <w:r>
        <w:rPr>
          <w:b/>
        </w:rPr>
        <w:t xml:space="preserve">Esimerkki 3.3420</w:t>
      </w:r>
    </w:p>
    <w:p>
      <w:r>
        <w:t xml:space="preserve">Mikä on sanan "in" sanan part-of-speech tag seuraavassa kysymyksessä: Kuinka monta kilpailua järjestettiin olympialaisissa, joissa Kenian lipunkantajana oli Grace Kwamboka Momanyi ?</w:t>
      </w:r>
    </w:p>
    <w:p>
      <w:r>
        <w:rPr>
          <w:b/>
        </w:rPr>
        <w:t xml:space="preserve">Tulos</w:t>
      </w:r>
    </w:p>
    <w:p>
      <w:r>
        <w:t xml:space="preserve">NNPS</w:t>
      </w:r>
    </w:p>
    <w:p>
      <w:r>
        <w:rPr>
          <w:b/>
        </w:rPr>
        <w:t xml:space="preserve">Esimerkki 3.3421</w:t>
      </w:r>
    </w:p>
    <w:p>
      <w:r>
        <w:t xml:space="preserve">Mikä on seuraavassa kysymyksessä olevan sanan "131" sanan part-of-speech tag: Mikä on sen palvelun kW, jossa oli keskimäärin 131 työntekijää ?</w:t>
      </w:r>
    </w:p>
    <w:p>
      <w:r>
        <w:rPr>
          <w:b/>
        </w:rPr>
        <w:t xml:space="preserve">Tulos</w:t>
      </w:r>
    </w:p>
    <w:p>
      <w:r>
        <w:t xml:space="preserve">IN</w:t>
      </w:r>
    </w:p>
    <w:p>
      <w:r>
        <w:rPr>
          <w:b/>
        </w:rPr>
        <w:t xml:space="preserve">Esimerkki 3.3422</w:t>
      </w:r>
    </w:p>
    <w:p>
      <w:r>
        <w:t xml:space="preserve">Mikä on seuraavassa kysymyksessä olevan sanan "osallistua" sanan part-of-speech tag: Mihin konferenssiin Javiar Collinsin yliopisto osallistuu ?</w:t>
      </w:r>
    </w:p>
    <w:p>
      <w:r>
        <w:rPr>
          <w:b/>
        </w:rPr>
        <w:t xml:space="preserve">Tulos</w:t>
      </w:r>
    </w:p>
    <w:p>
      <w:r>
        <w:t xml:space="preserve">WP</w:t>
      </w:r>
    </w:p>
    <w:p>
      <w:r>
        <w:rPr>
          <w:b/>
        </w:rPr>
        <w:t xml:space="preserve">Esimerkki 3.3423</w:t>
      </w:r>
    </w:p>
    <w:p>
      <w:r>
        <w:t xml:space="preserve">Mikä on seuraavassa kysymyksessä olevan sanan "julkaistu" sanan part-of-speech tag: Milloin vuonna 1979 perustetun yrityksen julkaisema peli julkaistiin vuonna 2007 ?</w:t>
      </w:r>
    </w:p>
    <w:p>
      <w:r>
        <w:rPr>
          <w:b/>
        </w:rPr>
        <w:t xml:space="preserve">Tulos</w:t>
      </w:r>
    </w:p>
    <w:p>
      <w:r>
        <w:t xml:space="preserve">CD</w:t>
      </w:r>
    </w:p>
    <w:p>
      <w:r>
        <w:rPr>
          <w:b/>
        </w:rPr>
        <w:t xml:space="preserve">Esimerkki 3.3424</w:t>
      </w:r>
    </w:p>
    <w:p>
      <w:r>
        <w:t xml:space="preserve">Mikä on seuraavassa kysymyksessä olevan sanan "Mitä" sanan part-of-speech tag: Minä vuonna perustettiin seura, jolla on eniten puulaakivuosia ?</w:t>
      </w:r>
    </w:p>
    <w:p>
      <w:r>
        <w:rPr>
          <w:b/>
        </w:rPr>
        <w:t xml:space="preserve">Tulos</w:t>
      </w:r>
    </w:p>
    <w:p>
      <w:r>
        <w:t xml:space="preserve">JJ</w:t>
      </w:r>
    </w:p>
    <w:p>
      <w:r>
        <w:rPr>
          <w:b/>
        </w:rPr>
        <w:t xml:space="preserve">Esimerkki 3.3425</w:t>
      </w:r>
    </w:p>
    <w:p>
      <w:r>
        <w:t xml:space="preserve">Mikä on sanan "in" sanan part-of-speech tag seuraavassa kysymyksessä: Mikä maa on osallistunut turnaukseen yli yhdeksän kertaa ja oli voittamaton vuonna 1996 ?</w:t>
      </w:r>
    </w:p>
    <w:p>
      <w:r>
        <w:rPr>
          <w:b/>
        </w:rPr>
        <w:t xml:space="preserve">Tulos</w:t>
      </w:r>
    </w:p>
    <w:p>
      <w:r>
        <w:t xml:space="preserve">NN</w:t>
      </w:r>
    </w:p>
    <w:p>
      <w:r>
        <w:rPr>
          <w:b/>
        </w:rPr>
        <w:t xml:space="preserve">Esimerkki 3.3426</w:t>
      </w:r>
    </w:p>
    <w:p>
      <w:r>
        <w:t xml:space="preserve">Mikä on sanan "associated" sanan part-of-speech tag seuraavassa kysymyksessä: Paljonko tämä yritys teki, joka liittyy tiehen, jonka eteläpäätä Yorkin aluehallitus rahoittaa ?</w:t>
      </w:r>
    </w:p>
    <w:p>
      <w:r>
        <w:rPr>
          <w:b/>
        </w:rPr>
        <w:t xml:space="preserve">Tulos</w:t>
      </w:r>
    </w:p>
    <w:p>
      <w:r>
        <w:t xml:space="preserve">NN</w:t>
      </w:r>
    </w:p>
    <w:p>
      <w:r>
        <w:rPr>
          <w:b/>
        </w:rPr>
        <w:t xml:space="preserve">Esimerkki 3.3427</w:t>
      </w:r>
    </w:p>
    <w:p>
      <w:r>
        <w:t xml:space="preserve">Mikä on sanan "poliittinen" sanan part-of-speech tag seuraavassa kysymyksessä: Mikä on järjestelmä, jonka paikkakunta on erillisen poliittisen kokonaisuuden Fairfax County ympäröimä enklaavi ?</w:t>
      </w:r>
    </w:p>
    <w:p>
      <w:r>
        <w:rPr>
          <w:b/>
        </w:rPr>
        <w:t xml:space="preserve">Tulos</w:t>
      </w:r>
    </w:p>
    <w:p>
      <w:r>
        <w:t xml:space="preserve">NNP</w:t>
      </w:r>
    </w:p>
    <w:p>
      <w:r>
        <w:rPr>
          <w:b/>
        </w:rPr>
        <w:t xml:space="preserve">Esimerkki 3.3428</w:t>
      </w:r>
    </w:p>
    <w:p>
      <w:r>
        <w:t xml:space="preserve">Mikä on seuraavassa kysymyksessä olevan sanan "1842" sanan part-of-speech tag: Vuonna 1842 syntynyt , Washington &amp; Jefferson College -yliopiston alumni oli tuomarina Yhdysvaltain piirituomioistuimessa minkä osavaltion eteläisessä piirikunnassa ?</w:t>
      </w:r>
    </w:p>
    <w:p>
      <w:r>
        <w:rPr>
          <w:b/>
        </w:rPr>
        <w:t xml:space="preserve">Tulos</w:t>
      </w:r>
    </w:p>
    <w:p>
      <w:r>
        <w:t xml:space="preserve">NN</w:t>
      </w:r>
    </w:p>
    <w:p>
      <w:r>
        <w:rPr>
          <w:b/>
        </w:rPr>
        <w:t xml:space="preserve">Esimerkki 3.3429</w:t>
      </w:r>
    </w:p>
    <w:p>
      <w:r>
        <w:t xml:space="preserve">Mikä on seuraavassa kysymyksessä olevan sanan "The" sanan part-of-speech tag: Etelä-Amerikan elokuva julkaistiin minä vuonna ?</w:t>
      </w:r>
    </w:p>
    <w:p>
      <w:r>
        <w:rPr>
          <w:b/>
        </w:rPr>
        <w:t xml:space="preserve">Tulos</w:t>
      </w:r>
    </w:p>
    <w:p>
      <w:r>
        <w:t xml:space="preserve">IN</w:t>
      </w:r>
    </w:p>
    <w:p>
      <w:r>
        <w:rPr>
          <w:b/>
        </w:rPr>
        <w:t xml:space="preserve">Esimerkki 3.3430</w:t>
      </w:r>
    </w:p>
    <w:p>
      <w:r>
        <w:t xml:space="preserve">Mikä on seuraavassa kysymyksessä olevan sanan "whose" sanan part-of-speech tag: Kuka on alumnus, jonka notability on sijalla nro 30 vuoden 2018 Fortune 500 -listalla, joka sisältää Yhdysvaltojen suurimmat yritykset kokonaistulojen mukaan ?</w:t>
      </w:r>
    </w:p>
    <w:p>
      <w:r>
        <w:rPr>
          <w:b/>
        </w:rPr>
        <w:t xml:space="preserve">Tulos</w:t>
      </w:r>
    </w:p>
    <w:p>
      <w:r>
        <w:t xml:space="preserve">WP</w:t>
      </w:r>
    </w:p>
    <w:p>
      <w:r>
        <w:rPr>
          <w:b/>
        </w:rPr>
        <w:t xml:space="preserve">Esimerkki 3.3431</w:t>
      </w:r>
    </w:p>
    <w:p>
      <w:r>
        <w:t xml:space="preserve">Mikä on seuraavassa kysymyksessä olevan sanan "the" sanan part-of-speech tag: Minkä ikäinen oli vuoden 2001 ensimmäisen European Tour -turnauksen voittaja, kun hänestä tuli ammattilainen ?</w:t>
      </w:r>
    </w:p>
    <w:p>
      <w:r>
        <w:rPr>
          <w:b/>
        </w:rPr>
        <w:t xml:space="preserve">Tulos</w:t>
      </w:r>
    </w:p>
    <w:p>
      <w:r>
        <w:t xml:space="preserve">RP</w:t>
      </w:r>
    </w:p>
    <w:p>
      <w:r>
        <w:rPr>
          <w:b/>
        </w:rPr>
        <w:t xml:space="preserve">Esimerkki 3.3432</w:t>
      </w:r>
    </w:p>
    <w:p>
      <w:r>
        <w:t xml:space="preserve">Mikä on seuraavassa kysymyksessä olevan sanan "the" sanan part-of-speech tag: Mikä oli Tanssii tähtien kanssa -ohjelman 3. kaudella 7 päivää Vivica A . Foxin jälkeen pudonneen kilpailijan debyyttialbumi ?</w:t>
      </w:r>
    </w:p>
    <w:p>
      <w:r>
        <w:rPr>
          <w:b/>
        </w:rPr>
        <w:t xml:space="preserve">Tulos</w:t>
      </w:r>
    </w:p>
    <w:p>
      <w:r>
        <w:t xml:space="preserve">NNS</w:t>
      </w:r>
    </w:p>
    <w:p>
      <w:r>
        <w:rPr>
          <w:b/>
        </w:rPr>
        <w:t xml:space="preserve">Esimerkki 3.3433</w:t>
      </w:r>
    </w:p>
    <w:p>
      <w:r>
        <w:t xml:space="preserve">Mikä on seuraavassa kysymyksessä olevan sanan "jotain" sanan part-of-speech tag: Kummassa kaupungissa oli enemmän asukkaita ? Se, jossa on jotakin vuonna 1891 rakennettua ja 101 jalkaa, 10 tuumaa, vai se, jossa on historiallinen vesijohto ?</w:t>
      </w:r>
    </w:p>
    <w:p>
      <w:r>
        <w:rPr>
          <w:b/>
        </w:rPr>
        <w:t xml:space="preserve">Tulos</w:t>
      </w:r>
    </w:p>
    <w:p>
      <w:r>
        <w:t xml:space="preserve">CC</w:t>
      </w:r>
    </w:p>
    <w:p>
      <w:r>
        <w:rPr>
          <w:b/>
        </w:rPr>
        <w:t xml:space="preserve">Esimerkki 3.3434</w:t>
      </w:r>
    </w:p>
    <w:p>
      <w:r>
        <w:t xml:space="preserve">Mikä on seuraavassa kysymyksessä olevan sanan "satelliitti" sanan part-of-speech tag: Mikä on sen yrityksen nimi, jonka Space Systemin tytäryhtiö valvoi alun perin Sky 1B:nä MCI Communicationsille rakennetun satelliitin laukaisua ?</w:t>
      </w:r>
    </w:p>
    <w:p>
      <w:r>
        <w:rPr>
          <w:b/>
        </w:rPr>
        <w:t xml:space="preserve">Tulos</w:t>
      </w:r>
    </w:p>
    <w:p>
      <w:r>
        <w:t xml:space="preserve">VBD</w:t>
      </w:r>
    </w:p>
    <w:p>
      <w:r>
        <w:rPr>
          <w:b/>
        </w:rPr>
        <w:t xml:space="preserve">Esimerkki 3.3435</w:t>
      </w:r>
    </w:p>
    <w:p>
      <w:r>
        <w:t xml:space="preserve">Mikä on seuraavassa kysymyksessä olevan sanan "a" sanan part-of-speech tag: Mikä on kappaleen nimi, jonka esittäjä alkoi rakentaa paikallista kohua keikoillaan ja radiosoitollaan ?</w:t>
      </w:r>
    </w:p>
    <w:p>
      <w:r>
        <w:rPr>
          <w:b/>
        </w:rPr>
        <w:t xml:space="preserve">Tulos</w:t>
      </w:r>
    </w:p>
    <w:p>
      <w:r>
        <w:t xml:space="preserve">NN</w:t>
      </w:r>
    </w:p>
    <w:p>
      <w:r>
        <w:rPr>
          <w:b/>
        </w:rPr>
        <w:t xml:space="preserve">Esimerkki 3.3436</w:t>
      </w:r>
    </w:p>
    <w:p>
      <w:r>
        <w:t xml:space="preserve">Mikä on seuraavassa kysymyksessä olevan sanan "," sanan part-of-speech tag: Mikä on sen vangin rekisterinumero, jonka tuomiota muutoksenhakutuomioistuin piti liian lievänä ja määräsi sitä pidennettäväksi ?</w:t>
      </w:r>
    </w:p>
    <w:p>
      <w:r>
        <w:rPr>
          <w:b/>
        </w:rPr>
        <w:t xml:space="preserve">Tulos</w:t>
      </w:r>
    </w:p>
    <w:p>
      <w:r>
        <w:t xml:space="preserve">JJ</w:t>
      </w:r>
    </w:p>
    <w:p>
      <w:r>
        <w:rPr>
          <w:b/>
        </w:rPr>
        <w:t xml:space="preserve">Esimerkki 3.3437</w:t>
      </w:r>
    </w:p>
    <w:p>
      <w:r>
        <w:t xml:space="preserve">Mikä on seuraavassa kysymyksessä olevan sanan "mitä" sanan part-of-speech tag: Minä vuonna kreivikunnasta, jossa Abbey St Bathans sijaitsee, tuli osa Englantia ?</w:t>
      </w:r>
    </w:p>
    <w:p>
      <w:r>
        <w:rPr>
          <w:b/>
        </w:rPr>
        <w:t xml:space="preserve">Tulos</w:t>
      </w:r>
    </w:p>
    <w:p>
      <w:r>
        <w:t xml:space="preserve">JJ</w:t>
      </w:r>
    </w:p>
    <w:p>
      <w:r>
        <w:rPr>
          <w:b/>
        </w:rPr>
        <w:t xml:space="preserve">Esimerkki 3.3438</w:t>
      </w:r>
    </w:p>
    <w:p>
      <w:r>
        <w:t xml:space="preserve">Mikä on seuraavassa kysymyksessä olevan sanan "above" sanan part-of-speech tag: Mikä on ikäero kahden säveltäjän välillä, jotka tekivät eniten oopperoita yllä olevassa taulukossa ?</w:t>
      </w:r>
    </w:p>
    <w:p>
      <w:r>
        <w:rPr>
          <w:b/>
        </w:rPr>
        <w:t xml:space="preserve">Tulos</w:t>
      </w:r>
    </w:p>
    <w:p>
      <w:r>
        <w:t xml:space="preserve">CD</w:t>
      </w:r>
    </w:p>
    <w:p>
      <w:r>
        <w:rPr>
          <w:b/>
        </w:rPr>
        <w:t xml:space="preserve">Esimerkki 3.3439</w:t>
      </w:r>
    </w:p>
    <w:p>
      <w:r>
        <w:t xml:space="preserve">Mikä on seuraavassa kysymyksessä olevan sanan "tämä" sanan part-of-speech tag: Kuinka monta levyä on myynyt tämä laulaja ja lauluntekijä, joka vieraili ohjelmassa tyttöryhmän kanssa, jonka jäsen Adrienne Bailon on ?</w:t>
      </w:r>
    </w:p>
    <w:p>
      <w:r>
        <w:rPr>
          <w:b/>
        </w:rPr>
        <w:t xml:space="preserve">Tulos</w:t>
      </w:r>
    </w:p>
    <w:p>
      <w:r>
        <w:t xml:space="preserve">NN</w:t>
      </w:r>
    </w:p>
    <w:p>
      <w:r>
        <w:rPr>
          <w:b/>
        </w:rPr>
        <w:t xml:space="preserve">Esimerkki 3.3440</w:t>
      </w:r>
    </w:p>
    <w:p>
      <w:r>
        <w:t xml:space="preserve">Mikä on seuraavassa kysymyksessä olevan sanan "did" sanan part-of-speech tag: Raising the Bar -ohjelman 17. lokakuuta 2008 lähettänyt kanava lähetti Raising the Bar -ohjelman finaalin samanaikaisesti Yhdysvaltojen kanssa.</w:t>
      </w:r>
    </w:p>
    <w:p>
      <w:r>
        <w:rPr>
          <w:b/>
        </w:rPr>
        <w:t xml:space="preserve">Tulos</w:t>
      </w:r>
    </w:p>
    <w:p>
      <w:r>
        <w:t xml:space="preserve">POS</w:t>
      </w:r>
    </w:p>
    <w:p>
      <w:r>
        <w:rPr>
          <w:b/>
        </w:rPr>
        <w:t xml:space="preserve">Esimerkki 3.3441</w:t>
      </w:r>
    </w:p>
    <w:p>
      <w:r>
        <w:t xml:space="preserve">Mikä on seuraavassa kysymyksessä olevan sanan "antoi" sanan part-of-speech tag: Kuka perusti yrityksen, joka antoi 96 prosenttia vuoden 2010 voitostaan hyväntekeväisyyteen ja jonka kotipaikka on samassa kaupungissa kuin vuonna 2002 perustetun yrityksen, joka harjoittaa Real Play -komponenttejaan Maltan uhkapelilisenssillä ?</w:t>
      </w:r>
    </w:p>
    <w:p>
      <w:r>
        <w:rPr>
          <w:b/>
        </w:rPr>
        <w:t xml:space="preserve">Tulos</w:t>
      </w:r>
    </w:p>
    <w:p>
      <w:r>
        <w:t xml:space="preserve">DT</w:t>
      </w:r>
    </w:p>
    <w:p>
      <w:r>
        <w:rPr>
          <w:b/>
        </w:rPr>
        <w:t xml:space="preserve">Esimerkki 3.3442</w:t>
      </w:r>
    </w:p>
    <w:p>
      <w:r>
        <w:t xml:space="preserve">Mikä on seuraavassa kysymyksessä olevan sanan "the" sanan part-of-speech tag: Kuka johtaa toiseksi korkeimman tarjouksen tehnyttä joukkuetta ?</w:t>
      </w:r>
    </w:p>
    <w:p>
      <w:r>
        <w:rPr>
          <w:b/>
        </w:rPr>
        <w:t xml:space="preserve">Tulos</w:t>
      </w:r>
    </w:p>
    <w:p>
      <w:r>
        <w:t xml:space="preserve">VBD</w:t>
      </w:r>
    </w:p>
    <w:p>
      <w:r>
        <w:rPr>
          <w:b/>
        </w:rPr>
        <w:t xml:space="preserve">Esimerkki 3.3443</w:t>
      </w:r>
    </w:p>
    <w:p>
      <w:r>
        <w:t xml:space="preserve">Mikä on sanan "kuoli" sanan part-of-speech tag seuraavassa kysymyksessä: Mikä oli ensimmäinen joukkue, joka voitti World Seriesin mestaruuskilpailuissa joukkueen, jonka pelaaja kuoli Niagaran putouksilla tai joella ?</w:t>
      </w:r>
    </w:p>
    <w:p>
      <w:r>
        <w:rPr>
          <w:b/>
        </w:rPr>
        <w:t xml:space="preserve">Tulos</w:t>
      </w:r>
    </w:p>
    <w:p>
      <w:r>
        <w:t xml:space="preserve">NN</w:t>
      </w:r>
    </w:p>
    <w:p>
      <w:r>
        <w:rPr>
          <w:b/>
        </w:rPr>
        <w:t xml:space="preserve">Esimerkki 3.3444</w:t>
      </w:r>
    </w:p>
    <w:p>
      <w:r>
        <w:t xml:space="preserve">Mikä on seuraavassa kysymyksessä olevan sanan "film" part-of-speech tag: Kuka kirjoitti teoksen, joka innoitti Premankur Atarthin vuonna 1932 ohjaamaa elokuvaa ?</w:t>
      </w:r>
    </w:p>
    <w:p>
      <w:r>
        <w:rPr>
          <w:b/>
        </w:rPr>
        <w:t xml:space="preserve">Tulos</w:t>
      </w:r>
    </w:p>
    <w:p>
      <w:r>
        <w:t xml:space="preserve">NNP</w:t>
      </w:r>
    </w:p>
    <w:p>
      <w:r>
        <w:rPr>
          <w:b/>
        </w:rPr>
        <w:t xml:space="preserve">Esimerkki 3.3445</w:t>
      </w:r>
    </w:p>
    <w:p>
      <w:r>
        <w:t xml:space="preserve">Mikä on sanan "syntynyt" part-of-speech tag seuraavassa kysymyksessä: Mikä on 20. lokakuuta 1919 syntyneen henkilön yhteys RMIT:hen ?</w:t>
      </w:r>
    </w:p>
    <w:p>
      <w:r>
        <w:rPr>
          <w:b/>
        </w:rPr>
        <w:t xml:space="preserve">Tulos</w:t>
      </w:r>
    </w:p>
    <w:p>
      <w:r>
        <w:t xml:space="preserve">NN</w:t>
      </w:r>
    </w:p>
    <w:p>
      <w:r>
        <w:rPr>
          <w:b/>
        </w:rPr>
        <w:t xml:space="preserve">Esimerkki 3.3446</w:t>
      </w:r>
    </w:p>
    <w:p>
      <w:r>
        <w:t xml:space="preserve">Mikä on seuraavassa kysymyksessä olevan sanan "the" sanan part-of-speech tag: Kuka on Murray Bushrangersista Collingwoodiin värvätyn pelaajan setä ?</w:t>
      </w:r>
    </w:p>
    <w:p>
      <w:r>
        <w:rPr>
          <w:b/>
        </w:rPr>
        <w:t xml:space="preserve">Tulos</w:t>
      </w:r>
    </w:p>
    <w:p>
      <w:r>
        <w:t xml:space="preserve">WP</w:t>
      </w:r>
    </w:p>
    <w:p>
      <w:r>
        <w:rPr>
          <w:b/>
        </w:rPr>
        <w:t xml:space="preserve">Esimerkki 3.3447</w:t>
      </w:r>
    </w:p>
    <w:p>
      <w:r>
        <w:t xml:space="preserve">Mikä on seuraavassa kysymyksessä olevan sanan "voitti" sanan part-of-speech tag: Mikä on sen englanninkielisen kappaleen nimi, joka voitti palkinnon vuonna 2007 ?</w:t>
      </w:r>
    </w:p>
    <w:p>
      <w:r>
        <w:rPr>
          <w:b/>
        </w:rPr>
        <w:t xml:space="preserve">Tulos</w:t>
      </w:r>
    </w:p>
    <w:p>
      <w:r>
        <w:t xml:space="preserve">WDT</w:t>
      </w:r>
    </w:p>
    <w:p>
      <w:r>
        <w:rPr>
          <w:b/>
        </w:rPr>
        <w:t xml:space="preserve">Esimerkki 3.3448</w:t>
      </w:r>
    </w:p>
    <w:p>
      <w:r>
        <w:t xml:space="preserve">Mikä on sanan "``" sanan part-of-speech tag seuraavassa kysymyksessä: Kuinka monta Grammya voitti artisti, jonka teos `` I ca n't help it '' ?</w:t>
      </w:r>
    </w:p>
    <w:p>
      <w:r>
        <w:rPr>
          <w:b/>
        </w:rPr>
        <w:t xml:space="preserve">Tulos</w:t>
      </w:r>
    </w:p>
    <w:p>
      <w:r>
        <w:t xml:space="preserve">WRB</w:t>
      </w:r>
    </w:p>
    <w:p>
      <w:r>
        <w:rPr>
          <w:b/>
        </w:rPr>
        <w:t xml:space="preserve">Esimerkki 3.3449</w:t>
      </w:r>
    </w:p>
    <w:p>
      <w:r>
        <w:t xml:space="preserve">Mikä on seuraavassa kysymyksessä olevan sanan "ranging" sanan part-of-speech tag: Mikä on alan järjestys, joka tunnetaan niiden monipuolisesta käytöstä , joka ulottuu elintarvikkeista kosmetiikkaan ?</w:t>
      </w:r>
    </w:p>
    <w:p>
      <w:r>
        <w:rPr>
          <w:b/>
        </w:rPr>
        <w:t xml:space="preserve">Tulos</w:t>
      </w:r>
    </w:p>
    <w:p>
      <w:r>
        <w:t xml:space="preserve">NN</w:t>
      </w:r>
    </w:p>
    <w:p>
      <w:r>
        <w:rPr>
          <w:b/>
        </w:rPr>
        <w:t xml:space="preserve">Esimerkki 3.3450</w:t>
      </w:r>
    </w:p>
    <w:p>
      <w:r>
        <w:t xml:space="preserve">Mikä on seuraavassa kysymyksessä olevan sanan "built" sanan part-of-speech tag: Mikä oli tämän kaupungin väkiluku vuonna 2010, jossa sijaitsee puolitoistakerroksinen, noin vuonna 1711 rakennettu tiilitalo ?</w:t>
      </w:r>
    </w:p>
    <w:p>
      <w:r>
        <w:rPr>
          <w:b/>
        </w:rPr>
        <w:t xml:space="preserve">Tulos</w:t>
      </w:r>
    </w:p>
    <w:p>
      <w:r>
        <w:t xml:space="preserve">IN</w:t>
      </w:r>
    </w:p>
    <w:p>
      <w:r>
        <w:rPr>
          <w:b/>
        </w:rPr>
        <w:t xml:space="preserve">Esimerkki 3.3451</w:t>
      </w:r>
    </w:p>
    <w:p>
      <w:r>
        <w:t xml:space="preserve">Mikä on sanan "Chaddy" sanan part-of-speech tag seuraavassa kysymyksessä: Missä liigassa kilpailee joukkue, jonka maskotti on Chaddy-pöllö ?</w:t>
      </w:r>
    </w:p>
    <w:p>
      <w:r>
        <w:rPr>
          <w:b/>
        </w:rPr>
        <w:t xml:space="preserve">Tulos</w:t>
      </w:r>
    </w:p>
    <w:p>
      <w:r>
        <w:t xml:space="preserve">NN</w:t>
      </w:r>
    </w:p>
    <w:p>
      <w:r>
        <w:rPr>
          <w:b/>
        </w:rPr>
        <w:t xml:space="preserve">Esimerkki 3.3452</w:t>
      </w:r>
    </w:p>
    <w:p>
      <w:r>
        <w:t xml:space="preserve">Mikä on seuraavassa kysymyksessä olevan sanan "``" sanan part-of-speech tag: Killeri '' ?</w:t>
      </w:r>
    </w:p>
    <w:p>
      <w:r>
        <w:rPr>
          <w:b/>
        </w:rPr>
        <w:t xml:space="preserve">Tulos</w:t>
      </w:r>
    </w:p>
    <w:p>
      <w:r>
        <w:t xml:space="preserve">''</w:t>
      </w:r>
    </w:p>
    <w:p>
      <w:r>
        <w:rPr>
          <w:b/>
        </w:rPr>
        <w:t xml:space="preserve">Esimerkki 3.3453</w:t>
      </w:r>
    </w:p>
    <w:p>
      <w:r>
        <w:t xml:space="preserve">Mikä on sanan "oli" part-of-speech-tag seuraavassa kysymyksessä: Kenelle soitettiin vuonna 1996 Lontoossa perustetun brittiläisen rockyhtyeen neljännen albumin kappale ?</w:t>
      </w:r>
    </w:p>
    <w:p>
      <w:r>
        <w:rPr>
          <w:b/>
        </w:rPr>
        <w:t xml:space="preserve">Tulos</w:t>
      </w:r>
    </w:p>
    <w:p>
      <w:r>
        <w:t xml:space="preserve">NNP</w:t>
      </w:r>
    </w:p>
    <w:p>
      <w:r>
        <w:rPr>
          <w:b/>
        </w:rPr>
        <w:t xml:space="preserve">Esimerkki 3.3454</w:t>
      </w:r>
    </w:p>
    <w:p>
      <w:r>
        <w:t xml:space="preserve">Mikä on seuraavassa kysymyksessä olevan sanan "on" sanan part-of-speech tag: Kuinka monta voittajaa on seurassa, joka on viettänyt suurimman osan historiastaan Argentiinan jalkapallon ykkösketjussa ?</w:t>
      </w:r>
    </w:p>
    <w:p>
      <w:r>
        <w:rPr>
          <w:b/>
        </w:rPr>
        <w:t xml:space="preserve">Tulos</w:t>
      </w:r>
    </w:p>
    <w:p>
      <w:r>
        <w:t xml:space="preserve">IN</w:t>
      </w:r>
    </w:p>
    <w:p>
      <w:r>
        <w:rPr>
          <w:b/>
        </w:rPr>
        <w:t xml:space="preserve">Esimerkki 3.3455</w:t>
      </w:r>
    </w:p>
    <w:p>
      <w:r>
        <w:t xml:space="preserve">Mikä on seuraavassa kysymyksessä olevan sanan "''" sanan part-of-speech tag: Mikä on sen professorin osasto, joka tunnetaan nimellä ``hiilitieteen kuningatar '' ?</w:t>
      </w:r>
    </w:p>
    <w:p>
      <w:r>
        <w:rPr>
          <w:b/>
        </w:rPr>
        <w:t xml:space="preserve">Tulos</w:t>
      </w:r>
    </w:p>
    <w:p>
      <w:r>
        <w:t xml:space="preserve">DT</w:t>
      </w:r>
    </w:p>
    <w:p>
      <w:r>
        <w:rPr>
          <w:b/>
        </w:rPr>
        <w:t xml:space="preserve">Esimerkki 3.3456</w:t>
      </w:r>
    </w:p>
    <w:p>
      <w:r>
        <w:t xml:space="preserve">Mikä on seuraavassa kysymyksessä olevan sanan "hallitus" sanan part-of-speech tag: 3,7 cm Infanteriegeschütz M.15 on peräisin maasta, jossa oli minkälainen hallitus ?</w:t>
      </w:r>
    </w:p>
    <w:p>
      <w:r>
        <w:rPr>
          <w:b/>
        </w:rPr>
        <w:t xml:space="preserve">Tulos</w:t>
      </w:r>
    </w:p>
    <w:p>
      <w:r>
        <w:t xml:space="preserve">VBD</w:t>
      </w:r>
    </w:p>
    <w:p>
      <w:r>
        <w:rPr>
          <w:b/>
        </w:rPr>
        <w:t xml:space="preserve">Esimerkki 3.3457</w:t>
      </w:r>
    </w:p>
    <w:p>
      <w:r>
        <w:t xml:space="preserve">Mikä on seuraavassa kysymyksessä olevan sanan "did" sanan part-of-speech tag: Missä kuoli henkilö, jonka aika oli 3:19.1 ?</w:t>
      </w:r>
    </w:p>
    <w:p>
      <w:r>
        <w:rPr>
          <w:b/>
        </w:rPr>
        <w:t xml:space="preserve">Tulos</w:t>
      </w:r>
    </w:p>
    <w:p>
      <w:r>
        <w:t xml:space="preserve">DT</w:t>
      </w:r>
    </w:p>
    <w:p>
      <w:r>
        <w:rPr>
          <w:b/>
        </w:rPr>
        <w:t xml:space="preserve">Esimerkki 3.3458</w:t>
      </w:r>
    </w:p>
    <w:p>
      <w:r>
        <w:t xml:space="preserve">Mikä on seuraavassa kysymyksessä olevan sanan "the" sanan part-of-speech tag: Mikä merkittävä henkilö kuoli taistelussa vuonna 1513 ?</w:t>
      </w:r>
    </w:p>
    <w:p>
      <w:r>
        <w:rPr>
          <w:b/>
        </w:rPr>
        <w:t xml:space="preserve">Tulos</w:t>
      </w:r>
    </w:p>
    <w:p>
      <w:r>
        <w:t xml:space="preserve">VBD</w:t>
      </w:r>
    </w:p>
    <w:p>
      <w:r>
        <w:rPr>
          <w:b/>
        </w:rPr>
        <w:t xml:space="preserve">Esimerkki 3.3459</w:t>
      </w:r>
    </w:p>
    <w:p>
      <w:r>
        <w:t xml:space="preserve">Mikä on sanan "of" sanan part-of-speech tag seuraavassa kysymyksessä: Mikä on Puerto Ricon pääkaupunki ?</w:t>
      </w:r>
    </w:p>
    <w:p>
      <w:r>
        <w:rPr>
          <w:b/>
        </w:rPr>
        <w:t xml:space="preserve">Tulos</w:t>
      </w:r>
    </w:p>
    <w:p>
      <w:r>
        <w:t xml:space="preserve">NNP</w:t>
      </w:r>
    </w:p>
    <w:p>
      <w:r>
        <w:rPr>
          <w:b/>
        </w:rPr>
        <w:t xml:space="preserve">Esimerkki 3.3460</w:t>
      </w:r>
    </w:p>
    <w:p>
      <w:r>
        <w:t xml:space="preserve">Mikä on seuraavassa kysymyksessä olevan sanan "In" sanan part-of-speech tag: Missä maassa Caterhamin kristillisen keskuksen muistiinpanoissa mainittu yksikkö on perustettu ?</w:t>
      </w:r>
    </w:p>
    <w:p>
      <w:r>
        <w:rPr>
          <w:b/>
        </w:rPr>
        <w:t xml:space="preserve">Tulos</w:t>
      </w:r>
    </w:p>
    <w:p>
      <w:r>
        <w:t xml:space="preserve">VBP</w:t>
      </w:r>
    </w:p>
    <w:p>
      <w:r>
        <w:rPr>
          <w:b/>
        </w:rPr>
        <w:t xml:space="preserve">Esimerkki 3.3461</w:t>
      </w:r>
    </w:p>
    <w:p>
      <w:r>
        <w:t xml:space="preserve">Mikä on seuraavassa kysymyksessä olevan sanan "kymmenes" sanan part-of-speech tag: Mikä albumi on kaikkien aikojen myydyimmän trooppisen salsan artistin kymmenes albumi ?</w:t>
      </w:r>
    </w:p>
    <w:p>
      <w:r>
        <w:rPr>
          <w:b/>
        </w:rPr>
        <w:t xml:space="preserve">Tulos</w:t>
      </w:r>
    </w:p>
    <w:p>
      <w:r>
        <w:t xml:space="preserve">VBZ</w:t>
      </w:r>
    </w:p>
    <w:p>
      <w:r>
        <w:rPr>
          <w:b/>
        </w:rPr>
        <w:t xml:space="preserve">Esimerkki 3.3462</w:t>
      </w:r>
    </w:p>
    <w:p>
      <w:r>
        <w:t xml:space="preserve">Mikä on seuraavassa kysymyksessä olevan sanan "paikka" sanan part-of-speech tag: Mikä on vuonna 1951 toimintansa lopettaneen historiallisen paikan luetteloitu päivämäärä ?</w:t>
      </w:r>
    </w:p>
    <w:p>
      <w:r>
        <w:rPr>
          <w:b/>
        </w:rPr>
        <w:t xml:space="preserve">Tulos</w:t>
      </w:r>
    </w:p>
    <w:p>
      <w:r>
        <w:t xml:space="preserve">JJ</w:t>
      </w:r>
    </w:p>
    <w:p>
      <w:r>
        <w:rPr>
          <w:b/>
        </w:rPr>
        <w:t xml:space="preserve">Esimerkki 3.3463</w:t>
      </w:r>
    </w:p>
    <w:p>
      <w:r>
        <w:t xml:space="preserve">Mikä on seuraavassa kysymyksessä olevan sanan "miten" sanan part-of-speech tag: Seuralla, jonka nimi valittiin Andien vuoren yli tapahtuneen ensimmäisen ilmapallolennon muistoksi, on kotistadion, johon mahtuu kuinka monta ihmistä ?</w:t>
      </w:r>
    </w:p>
    <w:p>
      <w:r>
        <w:rPr>
          <w:b/>
        </w:rPr>
        <w:t xml:space="preserve">Tulos</w:t>
      </w:r>
    </w:p>
    <w:p>
      <w:r>
        <w:t xml:space="preserve">JJ</w:t>
      </w:r>
    </w:p>
    <w:p>
      <w:r>
        <w:rPr>
          <w:b/>
        </w:rPr>
        <w:t xml:space="preserve">Esimerkki 3.3464</w:t>
      </w:r>
    </w:p>
    <w:p>
      <w:r>
        <w:t xml:space="preserve">Mikä on seuraavassa kysymyksessä olevan sanan "whose" sanan part-of-speech tag: Mikä on sen maan pääkaupunki, joka juhlii tapahtumaa, jonka nimi muutettiin joissakin maissa muistopäiväksi ?</w:t>
      </w:r>
    </w:p>
    <w:p>
      <w:r>
        <w:rPr>
          <w:b/>
        </w:rPr>
        <w:t xml:space="preserve">Tulos</w:t>
      </w:r>
    </w:p>
    <w:p>
      <w:r>
        <w:t xml:space="preserve">IN</w:t>
      </w:r>
    </w:p>
    <w:p>
      <w:r>
        <w:rPr>
          <w:b/>
        </w:rPr>
        <w:t xml:space="preserve">Esimerkki 3.3465</w:t>
      </w:r>
    </w:p>
    <w:p>
      <w:r>
        <w:t xml:space="preserve">Mikä on seuraavassa kysymyksessä olevan sanan "Marathon" sanan part-of-speech tag: Mikä on sen maan pääkaupunki, joka sijoittui sijalle 4 vuoden 2012 IAAF:n puolimaratonin MM-kilpailuissa ?</w:t>
      </w:r>
    </w:p>
    <w:p>
      <w:r>
        <w:rPr>
          <w:b/>
        </w:rPr>
        <w:t xml:space="preserve">Tulos</w:t>
      </w:r>
    </w:p>
    <w:p>
      <w:r>
        <w:t xml:space="preserve">DT</w:t>
      </w:r>
    </w:p>
    <w:p>
      <w:r>
        <w:rPr>
          <w:b/>
        </w:rPr>
        <w:t xml:space="preserve">Esimerkki 3.3466</w:t>
      </w:r>
    </w:p>
    <w:p>
      <w:r>
        <w:t xml:space="preserve">Mikä on seuraavassa kysymyksessä olevan sanan "McNally" puhekielinen tunniste: Minkä vuoden 1993 tittelin valloitti joukkue, joka pelaa Fr . McNally Parkissa ?</w:t>
      </w:r>
    </w:p>
    <w:p>
      <w:r>
        <w:rPr>
          <w:b/>
        </w:rPr>
        <w:t xml:space="preserve">Tulos</w:t>
      </w:r>
    </w:p>
    <w:p>
      <w:r>
        <w:t xml:space="preserve">IN</w:t>
      </w:r>
    </w:p>
    <w:p>
      <w:r>
        <w:rPr>
          <w:b/>
        </w:rPr>
        <w:t xml:space="preserve">Esimerkki 3.3467</w:t>
      </w:r>
    </w:p>
    <w:p>
      <w:r>
        <w:t xml:space="preserve">Mikä on seuraavassa kysymyksessä olevan sanan "tapahtuma" sanan part-of-speech tag: Missä tapahtumassa on urheilija, joka on aliupseeri ?</w:t>
      </w:r>
    </w:p>
    <w:p>
      <w:r>
        <w:rPr>
          <w:b/>
        </w:rPr>
        <w:t xml:space="preserve">Tulos</w:t>
      </w:r>
    </w:p>
    <w:p>
      <w:r>
        <w:t xml:space="preserve">DT</w:t>
      </w:r>
    </w:p>
    <w:p>
      <w:r>
        <w:rPr>
          <w:b/>
        </w:rPr>
        <w:t xml:space="preserve">Esimerkki 3.3468</w:t>
      </w:r>
    </w:p>
    <w:p>
      <w:r>
        <w:t xml:space="preserve">Mikä on seuraavassa kysymyksessä olevan sanan "to" sanan part-of-speech tag: Minä vuonna tuhoutui historiallinen paikka, jota käytettiin valtion tarkoituksiin , ja joka lisättiin luetteloon vuoden 74 jälkeen ' ?</w:t>
      </w:r>
    </w:p>
    <w:p>
      <w:r>
        <w:rPr>
          <w:b/>
        </w:rPr>
        <w:t xml:space="preserve">Tulos</w:t>
      </w:r>
    </w:p>
    <w:p>
      <w:r>
        <w:t xml:space="preserve">VBD</w:t>
      </w:r>
    </w:p>
    <w:p>
      <w:r>
        <w:rPr>
          <w:b/>
        </w:rPr>
        <w:t xml:space="preserve">Esimerkki 3.3469</w:t>
      </w:r>
    </w:p>
    <w:p>
      <w:r>
        <w:t xml:space="preserve">Mikä on seuraavassa kysymyksessä olevan sanan "plantaasi" sanan part-of-speech tag: Kuka alun perin omisti plantaasin, joka sijaitsee piirikunnassa, joka on nimetty Floridan itärannikon rautatien rakentaneen miehen mukaan ?</w:t>
      </w:r>
    </w:p>
    <w:p>
      <w:r>
        <w:rPr>
          <w:b/>
        </w:rPr>
        <w:t xml:space="preserve">Tulos</w:t>
      </w:r>
    </w:p>
    <w:p>
      <w:r>
        <w:t xml:space="preserve">WP</w:t>
      </w:r>
    </w:p>
    <w:p>
      <w:r>
        <w:rPr>
          <w:b/>
        </w:rPr>
        <w:t xml:space="preserve">Esimerkki 3.3470</w:t>
      </w:r>
    </w:p>
    <w:p>
      <w:r>
        <w:t xml:space="preserve">Mikä on seuraavassa kysymyksessä olevan sanan "osasto" sanan part-of-speech tag: Mitä asunto-osastolla työskennellyt henkilö sai tutkinnon ?</w:t>
      </w:r>
    </w:p>
    <w:p>
      <w:r>
        <w:rPr>
          <w:b/>
        </w:rPr>
        <w:t xml:space="preserve">Tulos</w:t>
      </w:r>
    </w:p>
    <w:p>
      <w:r>
        <w:t xml:space="preserve">IN</w:t>
      </w:r>
    </w:p>
    <w:p>
      <w:r>
        <w:rPr>
          <w:b/>
        </w:rPr>
        <w:t xml:space="preserve">Esimerkki 3.3471</w:t>
      </w:r>
    </w:p>
    <w:p>
      <w:r>
        <w:t xml:space="preserve">Mikä on seuraavassa kysymyksessä olevan sanan "located" part-of-speech tag: Mikä on sen valtion pohjoispuolella, jossa olympiauimastadion sijaitsee ?</w:t>
      </w:r>
    </w:p>
    <w:p>
      <w:r>
        <w:rPr>
          <w:b/>
        </w:rPr>
        <w:t xml:space="preserve">Tulos</w:t>
      </w:r>
    </w:p>
    <w:p>
      <w:r>
        <w:t xml:space="preserve">NN</w:t>
      </w:r>
    </w:p>
    <w:p>
      <w:r>
        <w:rPr>
          <w:b/>
        </w:rPr>
        <w:t xml:space="preserve">Esimerkki 3.3472</w:t>
      </w:r>
    </w:p>
    <w:p>
      <w:r>
        <w:t xml:space="preserve">Mikä on seuraavassa kysymyksessä olevan sanan "vuosi" sanan part-of-speech tag: Minä vuonna Delta Rho Omegan jäsenestä tuli Interactive One -ohjelman varapuheenjohtaja ?</w:t>
      </w:r>
    </w:p>
    <w:p>
      <w:r>
        <w:rPr>
          <w:b/>
        </w:rPr>
        <w:t xml:space="preserve">Tulos</w:t>
      </w:r>
    </w:p>
    <w:p>
      <w:r>
        <w:t xml:space="preserve">IN</w:t>
      </w:r>
    </w:p>
    <w:p>
      <w:r>
        <w:rPr>
          <w:b/>
        </w:rPr>
        <w:t xml:space="preserve">Esimerkki 3.3473</w:t>
      </w:r>
    </w:p>
    <w:p>
      <w:r>
        <w:t xml:space="preserve">Mikä on sanan "belgialainen" sanan part-of-speech tag seuraavassa kysymyksessä: Kuinka monta esiintymistä on joukkueella, joka on voittanut 2 Belgian cupia &gt; ?</w:t>
      </w:r>
    </w:p>
    <w:p>
      <w:r>
        <w:rPr>
          <w:b/>
        </w:rPr>
        <w:t xml:space="preserve">Tulos</w:t>
      </w:r>
    </w:p>
    <w:p>
      <w:r>
        <w:t xml:space="preserve">VBN</w:t>
      </w:r>
    </w:p>
    <w:p>
      <w:r>
        <w:rPr>
          <w:b/>
        </w:rPr>
        <w:t xml:space="preserve">Esimerkki 3.3474</w:t>
      </w:r>
    </w:p>
    <w:p>
      <w:r>
        <w:t xml:space="preserve">Mikä on seuraavassa kysymyksessä olevan sanan "period" part-of-speech tag: Kuinka monta sointua on yhdessä renessanssin ajan suosituimmassa etenemisessä ?</w:t>
      </w:r>
    </w:p>
    <w:p>
      <w:r>
        <w:rPr>
          <w:b/>
        </w:rPr>
        <w:t xml:space="preserve">Tulos</w:t>
      </w:r>
    </w:p>
    <w:p>
      <w:r>
        <w:t xml:space="preserve">VBP</w:t>
      </w:r>
    </w:p>
    <w:p>
      <w:r>
        <w:rPr>
          <w:b/>
        </w:rPr>
        <w:t xml:space="preserve">Esimerkki 3.3475</w:t>
      </w:r>
    </w:p>
    <w:p>
      <w:r>
        <w:t xml:space="preserve">Mikä on sanan "of" sanan part-of-speech tag seuraavassa kysymyksessä: Mikä on ISO 3166-3 -koodi maalle, jonka pinta-ala on 676 578 neliökilometriä ?</w:t>
      </w:r>
    </w:p>
    <w:p>
      <w:r>
        <w:rPr>
          <w:b/>
        </w:rPr>
        <w:t xml:space="preserve">Tulos</w:t>
      </w:r>
    </w:p>
    <w:p>
      <w:r>
        <w:t xml:space="preserve">DT</w:t>
      </w:r>
    </w:p>
    <w:p>
      <w:r>
        <w:rPr>
          <w:b/>
        </w:rPr>
        <w:t xml:space="preserve">Esimerkki 3.3476</w:t>
      </w:r>
    </w:p>
    <w:p>
      <w:r>
        <w:t xml:space="preserve">Mikä on sanan "in" sanan part-of-speech tag seuraavassa kysymyksessä: Missä liigassa Bobcatsin kilpailija pelasi viimeksi ?</w:t>
      </w:r>
    </w:p>
    <w:p>
      <w:r>
        <w:rPr>
          <w:b/>
        </w:rPr>
        <w:t xml:space="preserve">Tulos</w:t>
      </w:r>
    </w:p>
    <w:p>
      <w:r>
        <w:t xml:space="preserve">NN</w:t>
      </w:r>
    </w:p>
    <w:p>
      <w:r>
        <w:rPr>
          <w:b/>
        </w:rPr>
        <w:t xml:space="preserve">Esimerkki 3.3477</w:t>
      </w:r>
    </w:p>
    <w:p>
      <w:r>
        <w:t xml:space="preserve">Mikä on sanan "in" sanan part-of-speech tag seuraavassa kysymyksessä: Mihin ryhmään kuului painija, joka otti WWE:n haltuunsa isältään vuonna 1982 ?</w:t>
      </w:r>
    </w:p>
    <w:p>
      <w:r>
        <w:rPr>
          <w:b/>
        </w:rPr>
        <w:t xml:space="preserve">Tulos</w:t>
      </w:r>
    </w:p>
    <w:p>
      <w:r>
        <w:t xml:space="preserve">NNP</w:t>
      </w:r>
    </w:p>
    <w:p>
      <w:r>
        <w:rPr>
          <w:b/>
        </w:rPr>
        <w:t xml:space="preserve">Esimerkki 3.3478</w:t>
      </w:r>
    </w:p>
    <w:p>
      <w:r>
        <w:t xml:space="preserve">Mikä on seuraavassa kysymyksessä olevan sanan "perustajat" sanan part-of-speech tag: Milloin PointStick-tuotemerkkiä käyttävän yrityksen perustajat valmistuivat Stanfordin yliopistosta ?</w:t>
      </w:r>
    </w:p>
    <w:p>
      <w:r>
        <w:rPr>
          <w:b/>
        </w:rPr>
        <w:t xml:space="preserve">Tulos</w:t>
      </w:r>
    </w:p>
    <w:p>
      <w:r>
        <w:t xml:space="preserve">NN</w:t>
      </w:r>
    </w:p>
    <w:p>
      <w:r>
        <w:rPr>
          <w:b/>
        </w:rPr>
        <w:t xml:space="preserve">Esimerkki 3.3479</w:t>
      </w:r>
    </w:p>
    <w:p>
      <w:r>
        <w:t xml:space="preserve">Mikä on seuraavassa kysymyksessä olevan sanan "the" sanan part-of-speech tag: Mikä oli lukuisien kulttuurin johtohahmojen kanssa tekemisissä olleen alumnin valmistumisvuosi ?</w:t>
      </w:r>
    </w:p>
    <w:p>
      <w:r>
        <w:rPr>
          <w:b/>
        </w:rPr>
        <w:t xml:space="preserve">Tulos</w:t>
      </w:r>
    </w:p>
    <w:p>
      <w:r>
        <w:t xml:space="preserve">JJ</w:t>
      </w:r>
    </w:p>
    <w:p>
      <w:r>
        <w:rPr>
          <w:b/>
        </w:rPr>
        <w:t xml:space="preserve">Esimerkki 3.3480</w:t>
      </w:r>
    </w:p>
    <w:p>
      <w:r>
        <w:t xml:space="preserve">Mikä on seuraavassa kysymyksessä olevan sanan "points" part-of-speech tag: Kuka , vuonna 1934 , popularisoi tanssin, jossa huonoin pistemäärä oli 30 pistettä ?</w:t>
      </w:r>
    </w:p>
    <w:p>
      <w:r>
        <w:rPr>
          <w:b/>
        </w:rPr>
        <w:t xml:space="preserve">Tulos</w:t>
      </w:r>
    </w:p>
    <w:p>
      <w:r>
        <w:t xml:space="preserve">DT</w:t>
      </w:r>
    </w:p>
    <w:p>
      <w:r>
        <w:rPr>
          <w:b/>
        </w:rPr>
        <w:t xml:space="preserve">Esimerkki 3.3481</w:t>
      </w:r>
    </w:p>
    <w:p>
      <w:r>
        <w:t xml:space="preserve">Mikä on seuraavassa kysymyksessä olevan sanan "When" sanan part-of-speech tag: Milloin elinikäinen luonnontieteilijä vannoi virkavalansa presidentiksi ?</w:t>
      </w:r>
    </w:p>
    <w:p>
      <w:r>
        <w:rPr>
          <w:b/>
        </w:rPr>
        <w:t xml:space="preserve">Tulos</w:t>
      </w:r>
    </w:p>
    <w:p>
      <w:r>
        <w:t xml:space="preserve">JJ</w:t>
      </w:r>
    </w:p>
    <w:p>
      <w:r>
        <w:rPr>
          <w:b/>
        </w:rPr>
        <w:t xml:space="preserve">Esimerkki 3.3482</w:t>
      </w:r>
    </w:p>
    <w:p>
      <w:r>
        <w:t xml:space="preserve">Mikä on seuraavassa kysymyksessä esiintyvän sanan "formed" part-of-speech tag: Mitkä seitsemän osavaltiota muodostivat alun perin tunnustamattoman tasavallan, joka laukaisi Black Warrior -nimisen aluksen ?</w:t>
      </w:r>
    </w:p>
    <w:p>
      <w:r>
        <w:rPr>
          <w:b/>
        </w:rPr>
        <w:t xml:space="preserve">Tulos</w:t>
      </w:r>
    </w:p>
    <w:p>
      <w:r>
        <w:t xml:space="preserve">VBN</w:t>
      </w:r>
    </w:p>
    <w:p>
      <w:r>
        <w:rPr>
          <w:b/>
        </w:rPr>
        <w:t xml:space="preserve">Esimerkki 3.3483</w:t>
      </w:r>
    </w:p>
    <w:p>
      <w:r>
        <w:t xml:space="preserve">Mikä on sanan "in" sanan part-of-speech tag seuraavassa kysymyksessä: Mikä on vuonna 1964 perustetun rakennuksen maa ?</w:t>
      </w:r>
    </w:p>
    <w:p>
      <w:r>
        <w:rPr>
          <w:b/>
        </w:rPr>
        <w:t xml:space="preserve">Tulos</w:t>
      </w:r>
    </w:p>
    <w:p>
      <w:r>
        <w:t xml:space="preserve">VBZ</w:t>
      </w:r>
    </w:p>
    <w:p>
      <w:r>
        <w:rPr>
          <w:b/>
        </w:rPr>
        <w:t xml:space="preserve">Esimerkki 3.3484</w:t>
      </w:r>
    </w:p>
    <w:p>
      <w:r>
        <w:t xml:space="preserve">Mikä on seuraavassa kysymyksessä olevan sanan "elokuva" sanan part-of-speech tag: Kuinka monta palkintoa sai elokuva, joka voitti parhaan käsikirjoituksen Keralan osavaltion elokuvapalkintojen neljäkymmentäkolmannella vuosikerralla New Yorkin elokuvafestivaaleilla ?</w:t>
      </w:r>
    </w:p>
    <w:p>
      <w:r>
        <w:rPr>
          <w:b/>
        </w:rPr>
        <w:t xml:space="preserve">Tulos</w:t>
      </w:r>
    </w:p>
    <w:p>
      <w:r>
        <w:t xml:space="preserve">IN</w:t>
      </w:r>
    </w:p>
    <w:p>
      <w:r>
        <w:rPr>
          <w:b/>
        </w:rPr>
        <w:t xml:space="preserve">Esimerkki 3.3485</w:t>
      </w:r>
    </w:p>
    <w:p>
      <w:r>
        <w:t xml:space="preserve">Mikä on seuraavassa kysymyksessä esiintyvän sanan "joka" sanan part-of-speech tag: Millä vuorilla sijaitsevat kaivokset, joita esiteltiin Antonio Eguinon ohjaamassa elokuvassa Bolivia lähetetään Oscar-gaalaan ?</w:t>
      </w:r>
    </w:p>
    <w:p>
      <w:r>
        <w:rPr>
          <w:b/>
        </w:rPr>
        <w:t xml:space="preserve">Tulos</w:t>
      </w:r>
    </w:p>
    <w:p>
      <w:r>
        <w:t xml:space="preserve">NNP</w:t>
      </w:r>
    </w:p>
    <w:p>
      <w:r>
        <w:rPr>
          <w:b/>
        </w:rPr>
        <w:t xml:space="preserve">Esimerkki 3.3486</w:t>
      </w:r>
    </w:p>
    <w:p>
      <w:r>
        <w:t xml:space="preserve">Mikä on seuraavassa kysymyksessä olevan sanan "by" sanan part-of-speech tag: Mikä oli Baltimore Coltsin Mississippin osavaltiosta vuoden 1983 NFL-draftissa varaaman pelaajan syntymävuosi ?</w:t>
      </w:r>
    </w:p>
    <w:p>
      <w:r>
        <w:rPr>
          <w:b/>
        </w:rPr>
        <w:t xml:space="preserve">Tulos</w:t>
      </w:r>
    </w:p>
    <w:p>
      <w:r>
        <w:t xml:space="preserve">NNP</w:t>
      </w:r>
    </w:p>
    <w:p>
      <w:r>
        <w:rPr>
          <w:b/>
        </w:rPr>
        <w:t xml:space="preserve">Esimerkki 3.3487</w:t>
      </w:r>
    </w:p>
    <w:p>
      <w:r>
        <w:t xml:space="preserve">Mikä on seuraavassa kysymyksessä olevan sanan "many" sanan part-of-speech tag: Kuinka moniin suoriin olympialaisiin osallistui urheilija, joka sai 9,762 pistettä maastavedossa vuoden 2003 taidevoimistelun MM-kilpailuissa ?</w:t>
      </w:r>
    </w:p>
    <w:p>
      <w:r>
        <w:rPr>
          <w:b/>
        </w:rPr>
        <w:t xml:space="preserve">Tulos</w:t>
      </w:r>
    </w:p>
    <w:p>
      <w:r>
        <w:t xml:space="preserve">IN</w:t>
      </w:r>
    </w:p>
    <w:p>
      <w:r>
        <w:rPr>
          <w:b/>
        </w:rPr>
        <w:t xml:space="preserve">Esimerkki 3.3488</w:t>
      </w:r>
    </w:p>
    <w:p>
      <w:r>
        <w:t xml:space="preserve">Mikä on seuraavassa kysymyksessä olevan sanan "out" sanan part-of-speech tag: Kenen kanssa Pooja Chatterjee potkittiin ulos Indian Idol -ohjelman jälkeen Goalissa ?</w:t>
      </w:r>
    </w:p>
    <w:p>
      <w:r>
        <w:rPr>
          <w:b/>
        </w:rPr>
        <w:t xml:space="preserve">Tulos</w:t>
      </w:r>
    </w:p>
    <w:p>
      <w:r>
        <w:t xml:space="preserve">NN</w:t>
      </w:r>
    </w:p>
    <w:p>
      <w:r>
        <w:rPr>
          <w:b/>
        </w:rPr>
        <w:t xml:space="preserve">Esimerkki 3.3489</w:t>
      </w:r>
    </w:p>
    <w:p>
      <w:r>
        <w:t xml:space="preserve">Mikä on sanan "of" sanan part-of-speech tag seuraavassa kysymyksessä: Mikä oli varhaisimman mestarin koko nimi ?</w:t>
      </w:r>
    </w:p>
    <w:p>
      <w:r>
        <w:rPr>
          <w:b/>
        </w:rPr>
        <w:t xml:space="preserve">Tulos</w:t>
      </w:r>
    </w:p>
    <w:p>
      <w:r>
        <w:t xml:space="preserve">NN</w:t>
      </w:r>
    </w:p>
    <w:p>
      <w:r>
        <w:rPr>
          <w:b/>
        </w:rPr>
        <w:t xml:space="preserve">Esimerkki 3.3490</w:t>
      </w:r>
    </w:p>
    <w:p>
      <w:r>
        <w:t xml:space="preserve">Mikä on seuraavassa kysymyksessä olevan sanan "kuka" sanan part-of-speech tag: ARDE 40 mm:n kranaatinheitintä valmistavan valmistajan johdossa on vain kuka ?</w:t>
      </w:r>
    </w:p>
    <w:p>
      <w:r>
        <w:rPr>
          <w:b/>
        </w:rPr>
        <w:t xml:space="preserve">Tulos</w:t>
      </w:r>
    </w:p>
    <w:p>
      <w:r>
        <w:t xml:space="preserve">VBZ</w:t>
      </w:r>
    </w:p>
    <w:p>
      <w:r>
        <w:rPr>
          <w:b/>
        </w:rPr>
        <w:t xml:space="preserve">Esimerkki 3.3491</w:t>
      </w:r>
    </w:p>
    <w:p>
      <w:r>
        <w:t xml:space="preserve">Mikä on sanan "Allianz" sanan part-of-speech tag seuraavassa kysymyksessä: Kuka teki voittomaalin, kun Allianz Rivieralla kotiotteluitaan pelaava joukkue sijoittui toiseksi ?</w:t>
      </w:r>
    </w:p>
    <w:p>
      <w:r>
        <w:rPr>
          <w:b/>
        </w:rPr>
        <w:t xml:space="preserve">Tulos</w:t>
      </w:r>
    </w:p>
    <w:p>
      <w:r>
        <w:t xml:space="preserve">DT</w:t>
      </w:r>
    </w:p>
    <w:p>
      <w:r>
        <w:rPr>
          <w:b/>
        </w:rPr>
        <w:t xml:space="preserve">Esimerkki 3.3492</w:t>
      </w:r>
    </w:p>
    <w:p>
      <w:r>
        <w:t xml:space="preserve">Mikä on seuraavassa kysymyksessä olevan sanan "a" sanan part-of-speech tag: Kuka oli kunniamerkin saaja, joka kuului yksikköön, jolle annettiin jälkiliite ( PS ) , jotta se erottuisi muista Yhdysvaltain armeijan yksiköistä ?</w:t>
      </w:r>
    </w:p>
    <w:p>
      <w:r>
        <w:rPr>
          <w:b/>
        </w:rPr>
        <w:t xml:space="preserve">Tulos</w:t>
      </w:r>
    </w:p>
    <w:p>
      <w:r>
        <w:t xml:space="preserve">WDT</w:t>
      </w:r>
    </w:p>
    <w:p>
      <w:r>
        <w:rPr>
          <w:b/>
        </w:rPr>
        <w:t xml:space="preserve">Esimerkki 3.3493</w:t>
      </w:r>
    </w:p>
    <w:p>
      <w:r>
        <w:t xml:space="preserve">Mikä on seuraavassa kysymyksessä olevan sanan "voittaa" sanan part-of-speech tag: Minkä Persianlahden lähellä on maa, jolla on ollut eniten voittoja ?</w:t>
      </w:r>
    </w:p>
    <w:p>
      <w:r>
        <w:rPr>
          <w:b/>
        </w:rPr>
        <w:t xml:space="preserve">Tulos</w:t>
      </w:r>
    </w:p>
    <w:p>
      <w:r>
        <w:t xml:space="preserve">VBN</w:t>
      </w:r>
    </w:p>
    <w:p>
      <w:r>
        <w:rPr>
          <w:b/>
        </w:rPr>
        <w:t xml:space="preserve">Esimerkki 3.3494</w:t>
      </w:r>
    </w:p>
    <w:p>
      <w:r>
        <w:t xml:space="preserve">Mikä on sanan "do" sanan part-of-speech tag seuraavassa kysymyksessä: Sarjassa, jossa Szadkowski esitti hahmoa nimeltä Priya , missä päähenkilöt asuvat ?</w:t>
      </w:r>
    </w:p>
    <w:p>
      <w:r>
        <w:rPr>
          <w:b/>
        </w:rPr>
        <w:t xml:space="preserve">Tulos</w:t>
      </w:r>
    </w:p>
    <w:p>
      <w:r>
        <w:t xml:space="preserve">,</w:t>
      </w:r>
    </w:p>
    <w:p>
      <w:r>
        <w:rPr>
          <w:b/>
        </w:rPr>
        <w:t xml:space="preserve">Esimerkki 3.3495</w:t>
      </w:r>
    </w:p>
    <w:p>
      <w:r>
        <w:t xml:space="preserve">Mikä on seuraavassa kysymyksessä olevan sanan "from" sanan part-of-speech tag: Kuinka monta pistettä teki joukkue maasta, jolla on maailman 16. suurimmat öljyvarat ?</w:t>
      </w:r>
    </w:p>
    <w:p>
      <w:r>
        <w:rPr>
          <w:b/>
        </w:rPr>
        <w:t xml:space="preserve">Tulos</w:t>
      </w:r>
    </w:p>
    <w:p>
      <w:r>
        <w:t xml:space="preserve">NN</w:t>
      </w:r>
    </w:p>
    <w:p>
      <w:r>
        <w:rPr>
          <w:b/>
        </w:rPr>
        <w:t xml:space="preserve">Esimerkki 3.3496</w:t>
      </w:r>
    </w:p>
    <w:p>
      <w:r>
        <w:t xml:space="preserve">Mikä on seuraavassa kysymyksessä olevan sanan "on" sanan part-of-speech tag: Mikä on 6. maaliskuuta 1951 kuolleen pelaajan asema ?</w:t>
      </w:r>
    </w:p>
    <w:p>
      <w:r>
        <w:rPr>
          <w:b/>
        </w:rPr>
        <w:t xml:space="preserve">Tulos</w:t>
      </w:r>
    </w:p>
    <w:p>
      <w:r>
        <w:t xml:space="preserve">WP</w:t>
      </w:r>
    </w:p>
    <w:p>
      <w:r>
        <w:rPr>
          <w:b/>
        </w:rPr>
        <w:t xml:space="preserve">Esimerkki 3.3497</w:t>
      </w:r>
    </w:p>
    <w:p>
      <w:r>
        <w:t xml:space="preserve">Mikä on sanan "of" sanan part-of-speech tag seuraavassa kysymyksessä: Mikä on mustakultaisessa pelipaidassa pelaavan pelaajan toinen nimi ?</w:t>
      </w:r>
    </w:p>
    <w:p>
      <w:r>
        <w:rPr>
          <w:b/>
        </w:rPr>
        <w:t xml:space="preserve">Tulos</w:t>
      </w:r>
    </w:p>
    <w:p>
      <w:r>
        <w:t xml:space="preserve">DT</w:t>
      </w:r>
    </w:p>
    <w:p>
      <w:r>
        <w:rPr>
          <w:b/>
        </w:rPr>
        <w:t xml:space="preserve">Esimerkki 3.3498</w:t>
      </w:r>
    </w:p>
    <w:p>
      <w:r>
        <w:t xml:space="preserve">Mikä on seuraavassa kysymyksessä olevan sanan "on" sanan part-of-speech tag: Millä Euroopan alueella on Fénixin ja Slaavilaisten partiolaisten leirin välisen tapahtuman isäntämaa ?</w:t>
      </w:r>
    </w:p>
    <w:p>
      <w:r>
        <w:rPr>
          <w:b/>
        </w:rPr>
        <w:t xml:space="preserve">Tulos</w:t>
      </w:r>
    </w:p>
    <w:p>
      <w:r>
        <w:t xml:space="preserve">IN</w:t>
      </w:r>
    </w:p>
    <w:p>
      <w:r>
        <w:rPr>
          <w:b/>
        </w:rPr>
        <w:t xml:space="preserve">Esimerkki 3.3499</w:t>
      </w:r>
    </w:p>
    <w:p>
      <w:r>
        <w:t xml:space="preserve">Mikä on seuraavassa kysymyksessä olevan sanan "pääkaupunki" sanan part-of-speech tag: Kuinka paljon tätä tuotetta myydään vuosittain maassa, jonka pääkaupunki on Praha?</w:t>
      </w:r>
    </w:p>
    <w:p>
      <w:r>
        <w:rPr>
          <w:b/>
        </w:rPr>
        <w:t xml:space="preserve">Tulos</w:t>
      </w:r>
    </w:p>
    <w:p>
      <w:r>
        <w:t xml:space="preserve">VBZ</w:t>
      </w:r>
    </w:p>
    <w:p>
      <w:r>
        <w:rPr>
          <w:b/>
        </w:rPr>
        <w:t xml:space="preserve">Esimerkki 3.3500</w:t>
      </w:r>
    </w:p>
    <w:p>
      <w:r>
        <w:t xml:space="preserve">Mikä on sanan "authored" sanan part-of-speech tag seuraavassa kysymyksessä: Kuka kirjoitti näytelmän, jossa Martin Sheen esitti Perdicania vuonna 1993 ?</w:t>
      </w:r>
    </w:p>
    <w:p>
      <w:r>
        <w:rPr>
          <w:b/>
        </w:rPr>
        <w:t xml:space="preserve">Tulos</w:t>
      </w:r>
    </w:p>
    <w:p>
      <w:r>
        <w:t xml:space="preserve">NN</w:t>
      </w:r>
    </w:p>
    <w:p>
      <w:r>
        <w:rPr>
          <w:b/>
        </w:rPr>
        <w:t xml:space="preserve">Esimerkki 3.3501</w:t>
      </w:r>
    </w:p>
    <w:p>
      <w:r>
        <w:t xml:space="preserve">Mikä on seuraavassa kysymyksessä olevan sanan "oli" sanan part-of-speech tag: Mikä on kesäkuun 2018 väkiluku kaupungissa, joka sijaitsee lähellä lentokenttää, joka rakennettiin Australian kuninkaallisia ilmavoimia ( RAAF ) varten vuonna 1942 ?</w:t>
      </w:r>
    </w:p>
    <w:p>
      <w:r>
        <w:rPr>
          <w:b/>
        </w:rPr>
        <w:t xml:space="preserve">Tulos</w:t>
      </w:r>
    </w:p>
    <w:p>
      <w:r>
        <w:t xml:space="preserve">DT</w:t>
      </w:r>
    </w:p>
    <w:p>
      <w:r>
        <w:rPr>
          <w:b/>
        </w:rPr>
        <w:t xml:space="preserve">Esimerkki 3.3502</w:t>
      </w:r>
    </w:p>
    <w:p>
      <w:r>
        <w:t xml:space="preserve">Mikä on seuraavassa kysymyksessä olevan sanan "film" part-of-speech tag: Minä vuonna julkaistiin Child 's Play -elokuva, joka sai 33 % Rotten Tomatoes -listalla?</w:t>
      </w:r>
    </w:p>
    <w:p>
      <w:r>
        <w:rPr>
          <w:b/>
        </w:rPr>
        <w:t xml:space="preserve">Tulos</w:t>
      </w:r>
    </w:p>
    <w:p>
      <w:r>
        <w:t xml:space="preserve">POS</w:t>
      </w:r>
    </w:p>
    <w:p>
      <w:r>
        <w:rPr>
          <w:b/>
        </w:rPr>
        <w:t xml:space="preserve">Esimerkki 3.3503</w:t>
      </w:r>
    </w:p>
    <w:p>
      <w:r>
        <w:t xml:space="preserve">Mikä on seuraavassa kysymyksessä olevan sanan "the" sanan part-of-speech tag: Kuka oli ohjaaja vuonna 1988 valmistuneessa elokuvassa, jossa O-Lan Jones näytteli Phyllisin roolia ?</w:t>
      </w:r>
    </w:p>
    <w:p>
      <w:r>
        <w:rPr>
          <w:b/>
        </w:rPr>
        <w:t xml:space="preserve">Tulos</w:t>
      </w:r>
    </w:p>
    <w:p>
      <w:r>
        <w:t xml:space="preserve">IN</w:t>
      </w:r>
    </w:p>
    <w:p>
      <w:r>
        <w:rPr>
          <w:b/>
        </w:rPr>
        <w:t xml:space="preserve">Esimerkki 3.3504</w:t>
      </w:r>
    </w:p>
    <w:p>
      <w:r>
        <w:t xml:space="preserve">Mikä on seuraavassa kysymyksessä esiintyvän sanan "taiteilija" puhekielinen tunniste: Mikä on maa, jonka artisti on kolminkertainen Kënga Magjiken voittaja ?</w:t>
      </w:r>
    </w:p>
    <w:p>
      <w:r>
        <w:rPr>
          <w:b/>
        </w:rPr>
        <w:t xml:space="preserve">Tulos</w:t>
      </w:r>
    </w:p>
    <w:p>
      <w:r>
        <w:t xml:space="preserve">JJ</w:t>
      </w:r>
    </w:p>
    <w:p>
      <w:r>
        <w:rPr>
          <w:b/>
        </w:rPr>
        <w:t xml:space="preserve">Esimerkki 3.3505</w:t>
      </w:r>
    </w:p>
    <w:p>
      <w:r>
        <w:t xml:space="preserve">Mikä on seuraavassa kysymyksessä olevan sanan "on" sanan part-of-speech tag: Milloin toiminta alkoi kanavalla 21 ?</w:t>
      </w:r>
    </w:p>
    <w:p>
      <w:r>
        <w:rPr>
          <w:b/>
        </w:rPr>
        <w:t xml:space="preserve">Tulos</w:t>
      </w:r>
    </w:p>
    <w:p>
      <w:r>
        <w:t xml:space="preserve">NN</w:t>
      </w:r>
    </w:p>
    <w:p>
      <w:r>
        <w:rPr>
          <w:b/>
        </w:rPr>
        <w:t xml:space="preserve">Esimerkki 3.3506</w:t>
      </w:r>
    </w:p>
    <w:p>
      <w:r>
        <w:t xml:space="preserve">Mikä on seuraavassa kysymyksessä olevan sanan "että" sanan part-of-speech tag: Mikä oli Itävallassa 20,6 prosentin katsojaosuuden omaavan kanavan ensimmäinen lähetyspäivä ?</w:t>
      </w:r>
    </w:p>
    <w:p>
      <w:r>
        <w:rPr>
          <w:b/>
        </w:rPr>
        <w:t xml:space="preserve">Tulos</w:t>
      </w:r>
    </w:p>
    <w:p>
      <w:r>
        <w:t xml:space="preserve">JJ</w:t>
      </w:r>
    </w:p>
    <w:p>
      <w:r>
        <w:rPr>
          <w:b/>
        </w:rPr>
        <w:t xml:space="preserve">Esimerkki 3.3507</w:t>
      </w:r>
    </w:p>
    <w:p>
      <w:r>
        <w:t xml:space="preserve">Mikä on seuraavassa kysymyksessä olevan sanan "tapahtuma" sanan part-of-speech tag: Kuka voitti sähkökäyttöisten yksipaikkaisten autojen tapahtuman ?</w:t>
      </w:r>
    </w:p>
    <w:p>
      <w:r>
        <w:rPr>
          <w:b/>
        </w:rPr>
        <w:t xml:space="preserve">Tulos</w:t>
      </w:r>
    </w:p>
    <w:p>
      <w:r>
        <w:t xml:space="preserve">DT</w:t>
      </w:r>
    </w:p>
    <w:p>
      <w:r>
        <w:rPr>
          <w:b/>
        </w:rPr>
        <w:t xml:space="preserve">Esimerkki 3.3508</w:t>
      </w:r>
    </w:p>
    <w:p>
      <w:r>
        <w:t xml:space="preserve">Mikä on seuraavassa kysymyksessä esiintyvän sanan "played" sanan part-of-speech tag: Quicken Loans Arenalla pelannut joukkue perustettiin minä vuonna ?</w:t>
      </w:r>
    </w:p>
    <w:p>
      <w:r>
        <w:rPr>
          <w:b/>
        </w:rPr>
        <w:t xml:space="preserve">Tulos</w:t>
      </w:r>
    </w:p>
    <w:p>
      <w:r>
        <w:t xml:space="preserve">NNP</w:t>
      </w:r>
    </w:p>
    <w:p>
      <w:r>
        <w:rPr>
          <w:b/>
        </w:rPr>
        <w:t xml:space="preserve">Esimerkki 3.3509</w:t>
      </w:r>
    </w:p>
    <w:p>
      <w:r>
        <w:t xml:space="preserve">Mikä on seuraavassa kysymyksessä olevan sanan "the" sanan part-of-speech tag: Mikä oli Intrust Super Cupissa Wynnum Manly Seagullsissa pelaavan jalkapalloilijan edellinen seura ?</w:t>
      </w:r>
    </w:p>
    <w:p>
      <w:r>
        <w:rPr>
          <w:b/>
        </w:rPr>
        <w:t xml:space="preserve">Tulos</w:t>
      </w:r>
    </w:p>
    <w:p>
      <w:r>
        <w:t xml:space="preserve">VBZ</w:t>
      </w:r>
    </w:p>
    <w:p>
      <w:r>
        <w:rPr>
          <w:b/>
        </w:rPr>
        <w:t xml:space="preserve">Esimerkki 3.3510</w:t>
      </w:r>
    </w:p>
    <w:p>
      <w:r>
        <w:t xml:space="preserve">Mikä on sanan "kuoli" sanan part-of-speech tag seuraavassa kysymyksessä: Kuka maalivahti kuoli auto-onnettomuudessa ?</w:t>
      </w:r>
    </w:p>
    <w:p>
      <w:r>
        <w:rPr>
          <w:b/>
        </w:rPr>
        <w:t xml:space="preserve">Tulos</w:t>
      </w:r>
    </w:p>
    <w:p>
      <w:r>
        <w:t xml:space="preserve">IN</w:t>
      </w:r>
    </w:p>
    <w:p>
      <w:r>
        <w:rPr>
          <w:b/>
        </w:rPr>
        <w:t xml:space="preserve">Esimerkki 3.3511</w:t>
      </w:r>
    </w:p>
    <w:p>
      <w:r>
        <w:t xml:space="preserve">Mikä on seuraavassa kysymyksessä olevan sanan "play" sanan part-of-speech tag: Missä liigassa pelaa tällä hetkellä joukkue, joka kuului Midland Football Allianceen vuosina 2004 - 2006 ja uudelleen vuosina 2009 - 2011 ?</w:t>
      </w:r>
    </w:p>
    <w:p>
      <w:r>
        <w:rPr>
          <w:b/>
        </w:rPr>
        <w:t xml:space="preserve">Tulos</w:t>
      </w:r>
    </w:p>
    <w:p>
      <w:r>
        <w:t xml:space="preserve">CD</w:t>
      </w:r>
    </w:p>
    <w:p>
      <w:r>
        <w:rPr>
          <w:b/>
        </w:rPr>
        <w:t xml:space="preserve">Esimerkki 3.3512</w:t>
      </w:r>
    </w:p>
    <w:p>
      <w:r>
        <w:t xml:space="preserve">Mikä on seuraavassa kysymyksessä olevan sanan "on" sanan part-of-speech tag: Kuinka monen elokuvan parissa Stolen Kisses -elokuvan ohjaaja on työskennellyt ?</w:t>
      </w:r>
    </w:p>
    <w:p>
      <w:r>
        <w:rPr>
          <w:b/>
        </w:rPr>
        <w:t xml:space="preserve">Tulos</w:t>
      </w:r>
    </w:p>
    <w:p>
      <w:r>
        <w:t xml:space="preserve">NNS</w:t>
      </w:r>
    </w:p>
    <w:p>
      <w:r>
        <w:rPr>
          <w:b/>
        </w:rPr>
        <w:t xml:space="preserve">Esimerkki 3.3513</w:t>
      </w:r>
    </w:p>
    <w:p>
      <w:r>
        <w:t xml:space="preserve">Mikä on sanan "a" sanan part-of-speech tag seuraavassa kysymyksessä: Thembun kuninkaalliseen perheeseen syntyneen Xhosa-äänestäjän mukaan nimetty palkinto on minkä kahden maan välillä kilpailtu pokaali ?</w:t>
      </w:r>
    </w:p>
    <w:p>
      <w:r>
        <w:rPr>
          <w:b/>
        </w:rPr>
        <w:t xml:space="preserve">Tulos</w:t>
      </w:r>
    </w:p>
    <w:p>
      <w:r>
        <w:t xml:space="preserve">VBN</w:t>
      </w:r>
    </w:p>
    <w:p>
      <w:r>
        <w:rPr>
          <w:b/>
        </w:rPr>
        <w:t xml:space="preserve">Esimerkki 3.3514</w:t>
      </w:r>
    </w:p>
    <w:p>
      <w:r>
        <w:t xml:space="preserve">Mikä on seuraavassa kysymyksessä olevan sanan "the" sanan part-of-speech tag: Kuka on Macin vuori . Robertson Land, jonka korkeus on 2286 ja joka on nimetty ?</w:t>
      </w:r>
    </w:p>
    <w:p>
      <w:r>
        <w:rPr>
          <w:b/>
        </w:rPr>
        <w:t xml:space="preserve">Tulos</w:t>
      </w:r>
    </w:p>
    <w:p>
      <w:r>
        <w:t xml:space="preserve">NN</w:t>
      </w:r>
    </w:p>
    <w:p>
      <w:r>
        <w:rPr>
          <w:b/>
        </w:rPr>
        <w:t xml:space="preserve">Esimerkki 3.3515</w:t>
      </w:r>
    </w:p>
    <w:p>
      <w:r>
        <w:t xml:space="preserve">Mikä on sanan "of" sanan part-of-speech tag seuraavassa kysymyksessä: Mikä on sen joukkueen kotistadion, jolla on kolmanneksi eniten pudotuspelejä ?</w:t>
      </w:r>
    </w:p>
    <w:p>
      <w:r>
        <w:rPr>
          <w:b/>
        </w:rPr>
        <w:t xml:space="preserve">Tulos</w:t>
      </w:r>
    </w:p>
    <w:p>
      <w:r>
        <w:t xml:space="preserve">WP</w:t>
      </w:r>
    </w:p>
    <w:p>
      <w:r>
        <w:rPr>
          <w:b/>
        </w:rPr>
        <w:t xml:space="preserve">Esimerkki 3.3516</w:t>
      </w:r>
    </w:p>
    <w:p>
      <w:r>
        <w:t xml:space="preserve">Mikä on seuraavassa kysymyksessä olevan sanan "Rob" sanan part-of-speech tag: Mikä on Orange County Soccer Clubin jäsenen Rob Kiernanin kotimaan valtionpäämiehen titteli ?</w:t>
      </w:r>
    </w:p>
    <w:p>
      <w:r>
        <w:rPr>
          <w:b/>
        </w:rPr>
        <w:t xml:space="preserve">Tulos</w:t>
      </w:r>
    </w:p>
    <w:p>
      <w:r>
        <w:t xml:space="preserve">IN</w:t>
      </w:r>
    </w:p>
    <w:p>
      <w:r>
        <w:rPr>
          <w:b/>
        </w:rPr>
        <w:t xml:space="preserve">Esimerkki 3.3517</w:t>
      </w:r>
    </w:p>
    <w:p>
      <w:r>
        <w:t xml:space="preserve">Mikä on sanan "Masovia" sanan part-of-speech tag seuraavassa kysymyksessä: Mikä on venäläinen nimi, jonka kuvernementti perustettiin vuonna 1844 Masovian ja Kaliszin kuvernementeista ?</w:t>
      </w:r>
    </w:p>
    <w:p>
      <w:r>
        <w:rPr>
          <w:b/>
        </w:rPr>
        <w:t xml:space="preserve">Tulos</w:t>
      </w:r>
    </w:p>
    <w:p>
      <w:r>
        <w:t xml:space="preserve">NN</w:t>
      </w:r>
    </w:p>
    <w:p>
      <w:r>
        <w:rPr>
          <w:b/>
        </w:rPr>
        <w:t xml:space="preserve">Esimerkki 3.3518</w:t>
      </w:r>
    </w:p>
    <w:p>
      <w:r>
        <w:t xml:space="preserve">Mikä on seuraavassa kysymyksessä olevan sanan "1/3" sanan part-of-speech tag: Kuinka monen maakunnan alueella on sähköntuotantokenttä, joka liittyy yhtiöön, joka tuottaa 1/3 maailman sähköstä ?</w:t>
      </w:r>
    </w:p>
    <w:p>
      <w:r>
        <w:rPr>
          <w:b/>
        </w:rPr>
        <w:t xml:space="preserve">Tulos</w:t>
      </w:r>
    </w:p>
    <w:p>
      <w:r>
        <w:t xml:space="preserve">IN</w:t>
      </w:r>
    </w:p>
    <w:p>
      <w:r>
        <w:rPr>
          <w:b/>
        </w:rPr>
        <w:t xml:space="preserve">Esimerkki 3.3519</w:t>
      </w:r>
    </w:p>
    <w:p>
      <w:r>
        <w:t xml:space="preserve">Mikä on seuraavassa kysymyksessä olevan sanan "with" sanan part-of-speech tag: Milloin hyväksyttiin kraatteri, jonka keskipisteen lähellä on hyvin tummaa materiaalia ?</w:t>
      </w:r>
    </w:p>
    <w:p>
      <w:r>
        <w:rPr>
          <w:b/>
        </w:rPr>
        <w:t xml:space="preserve">Tulos</w:t>
      </w:r>
    </w:p>
    <w:p>
      <w:r>
        <w:t xml:space="preserve">VBN</w:t>
      </w:r>
    </w:p>
    <w:p>
      <w:r>
        <w:rPr>
          <w:b/>
        </w:rPr>
        <w:t xml:space="preserve">Esimerkki 3.3520</w:t>
      </w:r>
    </w:p>
    <w:p>
      <w:r>
        <w:t xml:space="preserve">Mikä on seuraavassa kysymyksessä olevan sanan "mitä" sanan part-of-speech tag: Missä piirikunnassa Duke Lemur Center sijaitsee ?</w:t>
      </w:r>
    </w:p>
    <w:p>
      <w:r>
        <w:rPr>
          <w:b/>
        </w:rPr>
        <w:t xml:space="preserve">Tulos</w:t>
      </w:r>
    </w:p>
    <w:p>
      <w:r>
        <w:t xml:space="preserve">DT</w:t>
      </w:r>
    </w:p>
    <w:p>
      <w:r>
        <w:rPr>
          <w:b/>
        </w:rPr>
        <w:t xml:space="preserve">Esimerkki 3.3521</w:t>
      </w:r>
    </w:p>
    <w:p>
      <w:r>
        <w:t xml:space="preserve">Mikä on seuraavassa kysymyksessä olevan sanan "oli" sanan part-of-speech tag: Mikä on sen joukkueen nimi, jonka kapteeni on syntynyt 15. lokakuuta 1981 ?</w:t>
      </w:r>
    </w:p>
    <w:p>
      <w:r>
        <w:rPr>
          <w:b/>
        </w:rPr>
        <w:t xml:space="preserve">Tulos</w:t>
      </w:r>
    </w:p>
    <w:p>
      <w:r>
        <w:t xml:space="preserve">NN</w:t>
      </w:r>
    </w:p>
    <w:p>
      <w:r>
        <w:rPr>
          <w:b/>
        </w:rPr>
        <w:t xml:space="preserve">Esimerkki 3.3522</w:t>
      </w:r>
    </w:p>
    <w:p>
      <w:r>
        <w:t xml:space="preserve">Mikä on sanan "of" sanan part-of-speech tag seuraavassa kysymyksessä: Mikä oli ryömintäkanarodun syntyajankohta ?</w:t>
      </w:r>
    </w:p>
    <w:p>
      <w:r>
        <w:rPr>
          <w:b/>
        </w:rPr>
        <w:t xml:space="preserve">Tulos</w:t>
      </w:r>
    </w:p>
    <w:p>
      <w:r>
        <w:t xml:space="preserve">NN</w:t>
      </w:r>
    </w:p>
    <w:p>
      <w:r>
        <w:rPr>
          <w:b/>
        </w:rPr>
        <w:t xml:space="preserve">Esimerkki 3.3523</w:t>
      </w:r>
    </w:p>
    <w:p>
      <w:r>
        <w:t xml:space="preserve">Mikä on seuraavassa kysymyksessä olevan sanan "rank" part-of-speech tag: Mikä on viidesti Yhdysvaltain mestariksi ( 1996-2000 ) valitun voimistelijan arvojärjestys?</w:t>
      </w:r>
    </w:p>
    <w:p>
      <w:r>
        <w:rPr>
          <w:b/>
        </w:rPr>
        <w:t xml:space="preserve">Tulos</w:t>
      </w:r>
    </w:p>
    <w:p>
      <w:r>
        <w:t xml:space="preserve">DT</w:t>
      </w:r>
    </w:p>
    <w:p>
      <w:r>
        <w:rPr>
          <w:b/>
        </w:rPr>
        <w:t xml:space="preserve">Esimerkki 3.3524</w:t>
      </w:r>
    </w:p>
    <w:p>
      <w:r>
        <w:t xml:space="preserve">Mikä on seuraavassa kysymyksessä olevan sanan "toinen" sanan part-of-speech tag: Mikä on sen vuoriston nimi, jonka korkein vuori on Itävallan toiseksi korkein ?</w:t>
      </w:r>
    </w:p>
    <w:p>
      <w:r>
        <w:rPr>
          <w:b/>
        </w:rPr>
        <w:t xml:space="preserve">Tulos</w:t>
      </w:r>
    </w:p>
    <w:p>
      <w:r>
        <w:t xml:space="preserve">NNP</w:t>
      </w:r>
    </w:p>
    <w:p>
      <w:r>
        <w:rPr>
          <w:b/>
        </w:rPr>
        <w:t xml:space="preserve">Esimerkki 3.3525</w:t>
      </w:r>
    </w:p>
    <w:p>
      <w:r>
        <w:t xml:space="preserve">Mikä on seuraavassa kysymyksessä olevan sanan "League" sanan part-of-speech tag: Kuinka monta Major League Baseball -liigan kautta pelasi syöttäjä, joka heitti no-hitterit 20. toukokuuta 1975 ?</w:t>
      </w:r>
    </w:p>
    <w:p>
      <w:r>
        <w:rPr>
          <w:b/>
        </w:rPr>
        <w:t xml:space="preserve">Tulos</w:t>
      </w:r>
    </w:p>
    <w:p>
      <w:r>
        <w:t xml:space="preserve">CD</w:t>
      </w:r>
    </w:p>
    <w:p>
      <w:r>
        <w:rPr>
          <w:b/>
        </w:rPr>
        <w:t xml:space="preserve">Esimerkki 3.3526</w:t>
      </w:r>
    </w:p>
    <w:p>
      <w:r>
        <w:t xml:space="preserve">Mikä on seuraavassa kysymyksessä olevan sanan "the" sanan part-of-speech tag: Mikä Purple Aces -nimellä tunnettu joukkue ei ole voittanut mestaruutta ?</w:t>
      </w:r>
    </w:p>
    <w:p>
      <w:r>
        <w:rPr>
          <w:b/>
        </w:rPr>
        <w:t xml:space="preserve">Tulos</w:t>
      </w:r>
    </w:p>
    <w:p>
      <w:r>
        <w:t xml:space="preserve">VBN</w:t>
      </w:r>
    </w:p>
    <w:p>
      <w:r>
        <w:rPr>
          <w:b/>
        </w:rPr>
        <w:t xml:space="preserve">Esimerkki 3.3527</w:t>
      </w:r>
    </w:p>
    <w:p>
      <w:r>
        <w:t xml:space="preserve">Mikä on seuraavassa kysymyksessä olevan sanan "Mitä" sanan part-of-speech tag: Mikä on sen pelaajan seura, joka pelasi aiemmin Parramatta Eelsissä National Rugby Leaguessa ?</w:t>
      </w:r>
    </w:p>
    <w:p>
      <w:r>
        <w:rPr>
          <w:b/>
        </w:rPr>
        <w:t xml:space="preserve">Tulos</w:t>
      </w:r>
    </w:p>
    <w:p>
      <w:r>
        <w:t xml:space="preserve">DT</w:t>
      </w:r>
    </w:p>
    <w:p>
      <w:r>
        <w:rPr>
          <w:b/>
        </w:rPr>
        <w:t xml:space="preserve">Esimerkki 3.3528</w:t>
      </w:r>
    </w:p>
    <w:p>
      <w:r>
        <w:t xml:space="preserve">Mikä on seuraavassa kysymyksessä olevan sanan "on" sanan part-of-speech tag: Mikä on sen kantonin nimi, jossa sijaitsee Genevenjärven ja Mont Blancin massiivin välissä sijaitsevaan vuoristoon kuuluva huippu ?</w:t>
      </w:r>
    </w:p>
    <w:p>
      <w:r>
        <w:rPr>
          <w:b/>
        </w:rPr>
        <w:t xml:space="preserve">Tulos</w:t>
      </w:r>
    </w:p>
    <w:p>
      <w:r>
        <w:t xml:space="preserve">WP</w:t>
      </w:r>
    </w:p>
    <w:p>
      <w:r>
        <w:rPr>
          <w:b/>
        </w:rPr>
        <w:t xml:space="preserve">Esimerkki 3.3529</w:t>
      </w:r>
    </w:p>
    <w:p>
      <w:r>
        <w:t xml:space="preserve">Mikä on seuraavassa kysymyksessä olevan sanan "opponentti" sanan part-of-speech tag: Mikä on sen ottelun päivämäärä, jonka vastustajaksi mainitaan Waratahs ?</w:t>
      </w:r>
    </w:p>
    <w:p>
      <w:r>
        <w:rPr>
          <w:b/>
        </w:rPr>
        <w:t xml:space="preserve">Tulos</w:t>
      </w:r>
    </w:p>
    <w:p>
      <w:r>
        <w:t xml:space="preserve">IN</w:t>
      </w:r>
    </w:p>
    <w:p>
      <w:r>
        <w:rPr>
          <w:b/>
        </w:rPr>
        <w:t xml:space="preserve">Esimerkki 3.3530</w:t>
      </w:r>
    </w:p>
    <w:p>
      <w:r>
        <w:t xml:space="preserve">Mikä on seuraavassa kysymyksessä olevan sanan "on" sanan part-of-speech tag: Mikä on ohjelmisto, jonka kommenttikokonaisuus on säännelty IEEE 1364 ?</w:t>
      </w:r>
    </w:p>
    <w:p>
      <w:r>
        <w:rPr>
          <w:b/>
        </w:rPr>
        <w:t xml:space="preserve">Tulos</w:t>
      </w:r>
    </w:p>
    <w:p>
      <w:r>
        <w:t xml:space="preserve">DT</w:t>
      </w:r>
    </w:p>
    <w:p>
      <w:r>
        <w:rPr>
          <w:b/>
        </w:rPr>
        <w:t xml:space="preserve">Esimerkki 3.3531</w:t>
      </w:r>
    </w:p>
    <w:p>
      <w:r>
        <w:t xml:space="preserve">Mikä on seuraavassa kysymyksessä olevan sanan "Mitä" sanan part-of-speech tag: Mikä oli sen reitin lähtöpiste, jonka liikennöitsijä liikennöi Lontoon liikennelaitoksen (Transport for London) kanssa tehdyn sopimuksen mukaisesti enimmäkseen Itä- ja Kaakkois-Lontoossa ja osittain Keski-Lontoossa ?</w:t>
      </w:r>
    </w:p>
    <w:p>
      <w:r>
        <w:rPr>
          <w:b/>
        </w:rPr>
        <w:t xml:space="preserve">Tulos</w:t>
      </w:r>
    </w:p>
    <w:p>
      <w:r>
        <w:t xml:space="preserve">JJ</w:t>
      </w:r>
    </w:p>
    <w:p>
      <w:r>
        <w:rPr>
          <w:b/>
        </w:rPr>
        <w:t xml:space="preserve">Esimerkki 3.3532</w:t>
      </w:r>
    </w:p>
    <w:p>
      <w:r>
        <w:t xml:space="preserve">Mikä on seuraavassa kysymyksessä esiintyvän sanan "originally" part-of-speech tag: Minkä aseman nimi reitillä, jonka numero on suurin, oli alun perin Barking Road ?</w:t>
      </w:r>
    </w:p>
    <w:p>
      <w:r>
        <w:rPr>
          <w:b/>
        </w:rPr>
        <w:t xml:space="preserve">Tulos</w:t>
      </w:r>
    </w:p>
    <w:p>
      <w:r>
        <w:t xml:space="preserve">DT</w:t>
      </w:r>
    </w:p>
    <w:p>
      <w:r>
        <w:rPr>
          <w:b/>
        </w:rPr>
        <w:t xml:space="preserve">Esimerkki 3.3533</w:t>
      </w:r>
    </w:p>
    <w:p>
      <w:r>
        <w:t xml:space="preserve">Mikä on sanan "is" part-of-speech tag seuraavassa kysymyksessä: Mikä on 20. lokakuuta 1960 syntyneen ohjaajan elokuvan englanninkielinen nimi?</w:t>
      </w:r>
    </w:p>
    <w:p>
      <w:r>
        <w:rPr>
          <w:b/>
        </w:rPr>
        <w:t xml:space="preserve">Tulos</w:t>
      </w:r>
    </w:p>
    <w:p>
      <w:r>
        <w:t xml:space="preserve">IN</w:t>
      </w:r>
    </w:p>
    <w:p>
      <w:r>
        <w:rPr>
          <w:b/>
        </w:rPr>
        <w:t xml:space="preserve">Esimerkki 3.3534</w:t>
      </w:r>
    </w:p>
    <w:p>
      <w:r>
        <w:t xml:space="preserve">Mikä on seuraavassa kysymyksessä olevan sanan "tekee" sanan part-of-speech tag: Kuinka monta voittoa PGA-kiertueella on vuoden 2010 LPGA State Farm Classicin voittajalla ?</w:t>
      </w:r>
    </w:p>
    <w:p>
      <w:r>
        <w:rPr>
          <w:b/>
        </w:rPr>
        <w:t xml:space="preserve">Tulos</w:t>
      </w:r>
    </w:p>
    <w:p>
      <w:r>
        <w:t xml:space="preserve">VB</w:t>
      </w:r>
    </w:p>
    <w:p>
      <w:r>
        <w:rPr>
          <w:b/>
        </w:rPr>
        <w:t xml:space="preserve">Esimerkki 3.3535</w:t>
      </w:r>
    </w:p>
    <w:p>
      <w:r>
        <w:t xml:space="preserve">Mikä on seuraavassa kysymyksessä olevan sanan "did" sanan part-of-speech tag: Kuka pelasti henkilön, joka työskenteli laivalla, joka toimi hinaajana Yhdysvaltain laivastossa vuosina 1866-1903 ?</w:t>
      </w:r>
    </w:p>
    <w:p>
      <w:r>
        <w:rPr>
          <w:b/>
        </w:rPr>
        <w:t xml:space="preserve">Tulos</w:t>
      </w:r>
    </w:p>
    <w:p>
      <w:r>
        <w:t xml:space="preserve">NNP</w:t>
      </w:r>
    </w:p>
    <w:p>
      <w:r>
        <w:rPr>
          <w:b/>
        </w:rPr>
        <w:t xml:space="preserve">Esimerkki 3.3536</w:t>
      </w:r>
    </w:p>
    <w:p>
      <w:r>
        <w:t xml:space="preserve">Mikä on seuraavassa kysymyksessä olevan sanan "Mitä" sanan part-of-speech tag: Mikä oli 3 804 huoneen hotellin avajaisvuosi ?</w:t>
      </w:r>
    </w:p>
    <w:p>
      <w:r>
        <w:rPr>
          <w:b/>
        </w:rPr>
        <w:t xml:space="preserve">Tulos</w:t>
      </w:r>
    </w:p>
    <w:p>
      <w:r>
        <w:t xml:space="preserve">VBD</w:t>
      </w:r>
    </w:p>
    <w:p>
      <w:r>
        <w:rPr>
          <w:b/>
        </w:rPr>
        <w:t xml:space="preserve">Esimerkki 3.3537</w:t>
      </w:r>
    </w:p>
    <w:p>
      <w:r>
        <w:t xml:space="preserve">Mikä on seuraavassa kysymyksessä olevan sanan "varallisuus" sanan part-of-speech tag: Mies, jonka varallisuus hankittiin Amazonista, syntyi milloin ?</w:t>
      </w:r>
    </w:p>
    <w:p>
      <w:r>
        <w:rPr>
          <w:b/>
        </w:rPr>
        <w:t xml:space="preserve">Tulos</w:t>
      </w:r>
    </w:p>
    <w:p>
      <w:r>
        <w:t xml:space="preserve">VBN</w:t>
      </w:r>
    </w:p>
    <w:p>
      <w:r>
        <w:rPr>
          <w:b/>
        </w:rPr>
        <w:t xml:space="preserve">Esimerkki 3.3538</w:t>
      </w:r>
    </w:p>
    <w:p>
      <w:r>
        <w:t xml:space="preserve">Mikä on seuraavassa kysymyksessä olevan sanan "by" sanan part-of-speech tag: Mikä on sen tuotteen kuvaus, jonka nimi on myös rabri ?</w:t>
      </w:r>
    </w:p>
    <w:p>
      <w:r>
        <w:rPr>
          <w:b/>
        </w:rPr>
        <w:t xml:space="preserve">Tulos</w:t>
      </w:r>
    </w:p>
    <w:p>
      <w:r>
        <w:t xml:space="preserve">NN</w:t>
      </w:r>
    </w:p>
    <w:p>
      <w:r>
        <w:rPr>
          <w:b/>
        </w:rPr>
        <w:t xml:space="preserve">Esimerkki 3.3539</w:t>
      </w:r>
    </w:p>
    <w:p>
      <w:r>
        <w:t xml:space="preserve">Mikä on seuraavassa kysymyksessä olevan sanan "Mitä" sanan part-of-speech tag: Minkä sijan saavutti Flying Finn -nimellä tunnettu kilpa-ajaja Espanjan Grand Prix -kisassa vuonna 2000 ?</w:t>
      </w:r>
    </w:p>
    <w:p>
      <w:r>
        <w:rPr>
          <w:b/>
        </w:rPr>
        <w:t xml:space="preserve">Tulos</w:t>
      </w:r>
    </w:p>
    <w:p>
      <w:r>
        <w:t xml:space="preserve">DT</w:t>
      </w:r>
    </w:p>
    <w:p>
      <w:r>
        <w:rPr>
          <w:b/>
        </w:rPr>
        <w:t xml:space="preserve">Esimerkki 3.3540</w:t>
      </w:r>
    </w:p>
    <w:p>
      <w:r>
        <w:t xml:space="preserve">Mikä on sanan "for" sanan part-of-speech tag seuraavassa kysymyksessä: Mikä oli jalkapalloseura FK Nevėžis Kėdainiai:n kotikaupungin väkiluku vuonna 2017 ?</w:t>
      </w:r>
    </w:p>
    <w:p>
      <w:r>
        <w:rPr>
          <w:b/>
        </w:rPr>
        <w:t xml:space="preserve">Tulos</w:t>
      </w:r>
    </w:p>
    <w:p>
      <w:r>
        <w:t xml:space="preserve">VBD</w:t>
      </w:r>
    </w:p>
    <w:p>
      <w:r>
        <w:rPr>
          <w:b/>
        </w:rPr>
        <w:t xml:space="preserve">Esimerkki 3.3541</w:t>
      </w:r>
    </w:p>
    <w:p>
      <w:r>
        <w:t xml:space="preserve">Mikä on seuraavassa kysymyksessä olevan sanan "on" sanan part-of-speech tag: Mikä on päivämäärä henkilölle, joka on tšekkiläinen keihäänheitossa kilpaillut eläkkeellä oleva yleisurheilija ?</w:t>
      </w:r>
    </w:p>
    <w:p>
      <w:r>
        <w:rPr>
          <w:b/>
        </w:rPr>
        <w:t xml:space="preserve">Tulos</w:t>
      </w:r>
    </w:p>
    <w:p>
      <w:r>
        <w:t xml:space="preserve">WP</w:t>
      </w:r>
    </w:p>
    <w:p>
      <w:r>
        <w:rPr>
          <w:b/>
        </w:rPr>
        <w:t xml:space="preserve">Esimerkki 3.3542</w:t>
      </w:r>
    </w:p>
    <w:p>
      <w:r>
        <w:t xml:space="preserve">Mikä on seuraavassa kysymyksessä olevan sanan "Mitä" sanan part-of-speech tag: Minkä tutkinnon Kenyatta-yliopiston liikunta- ja urheilutieteen laitoksen professori on saanut Oregonin yliopistosta ?</w:t>
      </w:r>
    </w:p>
    <w:p>
      <w:r>
        <w:rPr>
          <w:b/>
        </w:rPr>
        <w:t xml:space="preserve">Tulos</w:t>
      </w:r>
    </w:p>
    <w:p>
      <w:r>
        <w:t xml:space="preserve">IN</w:t>
      </w:r>
    </w:p>
    <w:p>
      <w:r>
        <w:rPr>
          <w:b/>
        </w:rPr>
        <w:t xml:space="preserve">Esimerkki 3.3543</w:t>
      </w:r>
    </w:p>
    <w:p>
      <w:r>
        <w:t xml:space="preserve">Mikä on seuraavassa kysymyksessä olevan sanan "organisaatio" sanan part-of-speech tag: Mikä on sen alueen pääkaupunki, jolla sijaitsee kiitorata, jota ylläpitää järjestö, jonka tunnuslause on Land of Kilimanjaro &amp; Zanzibar ?</w:t>
      </w:r>
    </w:p>
    <w:p>
      <w:r>
        <w:rPr>
          <w:b/>
        </w:rPr>
        <w:t xml:space="preserve">Tulos</w:t>
      </w:r>
    </w:p>
    <w:p>
      <w:r>
        <w:t xml:space="preserve">DT</w:t>
      </w:r>
    </w:p>
    <w:p>
      <w:r>
        <w:rPr>
          <w:b/>
        </w:rPr>
        <w:t xml:space="preserve">Esimerkki 3.3544</w:t>
      </w:r>
    </w:p>
    <w:p>
      <w:r>
        <w:t xml:space="preserve">Mikä on seuraavassa kysymyksessä olevan sanan "ja" sanan part-of-speech tag: Missä 10 osaston jaksossa nimettiin 1. merijalkaväkidivisioonan ja I merijalkaväen retkikuntajoukkojen kenraalikomentajana toimineen veljen mainitseman viran vastuualueet ?</w:t>
      </w:r>
    </w:p>
    <w:p>
      <w:r>
        <w:rPr>
          <w:b/>
        </w:rPr>
        <w:t xml:space="preserve">Tulos</w:t>
      </w:r>
    </w:p>
    <w:p>
      <w:r>
        <w:t xml:space="preserve">IN</w:t>
      </w:r>
    </w:p>
    <w:p>
      <w:r>
        <w:rPr>
          <w:b/>
        </w:rPr>
        <w:t xml:space="preserve">Esimerkki 3.3545</w:t>
      </w:r>
    </w:p>
    <w:p>
      <w:r>
        <w:t xml:space="preserve">Mikä on seuraavassa kysymyksessä olevan sanan "Mitä" sanan part-of-speech tag: Mikä on 505 990 km2 :n suuruisen maan alkuperältään olevan rodun pääasiallinen ammatti?</w:t>
      </w:r>
    </w:p>
    <w:p>
      <w:r>
        <w:rPr>
          <w:b/>
        </w:rPr>
        <w:t xml:space="preserve">Tulos</w:t>
      </w:r>
    </w:p>
    <w:p>
      <w:r>
        <w:t xml:space="preserve">IN</w:t>
      </w:r>
    </w:p>
    <w:p>
      <w:r>
        <w:rPr>
          <w:b/>
        </w:rPr>
        <w:t xml:space="preserve">Esimerkki 3.3546</w:t>
      </w:r>
    </w:p>
    <w:p>
      <w:r>
        <w:t xml:space="preserve">Mikä on seuraavassa kysymyksessä olevan sanan "Mitä" sanan part-of-speech tag: Minkä mitalin sai uransa aikana 36 kilpailua voittanut urheilija ?</w:t>
      </w:r>
    </w:p>
    <w:p>
      <w:r>
        <w:rPr>
          <w:b/>
        </w:rPr>
        <w:t xml:space="preserve">Tulos</w:t>
      </w:r>
    </w:p>
    <w:p>
      <w:r>
        <w:t xml:space="preserve">CD</w:t>
      </w:r>
    </w:p>
    <w:p>
      <w:r>
        <w:rPr>
          <w:b/>
        </w:rPr>
        <w:t xml:space="preserve">Esimerkki 3.3547</w:t>
      </w:r>
    </w:p>
    <w:p>
      <w:r>
        <w:t xml:space="preserve">Mikä on seuraavassa kysymyksessä olevan sanan "on" sanan part-of-speech tag: Mikä on vuoden 2009 Gatorade-pelaajan kotikaupungin asukasluku ?</w:t>
      </w:r>
    </w:p>
    <w:p>
      <w:r>
        <w:rPr>
          <w:b/>
        </w:rPr>
        <w:t xml:space="preserve">Tulos</w:t>
      </w:r>
    </w:p>
    <w:p>
      <w:r>
        <w:t xml:space="preserve">DT</w:t>
      </w:r>
    </w:p>
    <w:p>
      <w:r>
        <w:rPr>
          <w:b/>
        </w:rPr>
        <w:t xml:space="preserve">Esimerkki 3.3548</w:t>
      </w:r>
    </w:p>
    <w:p>
      <w:r>
        <w:t xml:space="preserve">Mikä on seuraavassa kysymyksessä olevan sanan "the" sanan part-of-speech tag: Mikä on CBN-aseman omistavan yrityksen nimi ranskaksi ?</w:t>
      </w:r>
    </w:p>
    <w:p>
      <w:r>
        <w:rPr>
          <w:b/>
        </w:rPr>
        <w:t xml:space="preserve">Tulos</w:t>
      </w:r>
    </w:p>
    <w:p>
      <w:r>
        <w:t xml:space="preserve">VBZ</w:t>
      </w:r>
    </w:p>
    <w:p>
      <w:r>
        <w:rPr>
          <w:b/>
        </w:rPr>
        <w:t xml:space="preserve">Esimerkki 3.3549</w:t>
      </w:r>
    </w:p>
    <w:p>
      <w:r>
        <w:t xml:space="preserve">Mikä on sanan "hissi" sanan part-of-speech tag seuraavassa kysymyksessä: Kuka on valitsijamies, jonka hissi keräsi suuren taide- ja antiikkikokoelman ?</w:t>
      </w:r>
    </w:p>
    <w:p>
      <w:r>
        <w:rPr>
          <w:b/>
        </w:rPr>
        <w:t xml:space="preserve">Tulos</w:t>
      </w:r>
    </w:p>
    <w:p>
      <w:r>
        <w:t xml:space="preserve">CC</w:t>
      </w:r>
    </w:p>
    <w:p>
      <w:r>
        <w:rPr>
          <w:b/>
        </w:rPr>
        <w:t xml:space="preserve">Esimerkki 3.3550</w:t>
      </w:r>
    </w:p>
    <w:p>
      <w:r>
        <w:t xml:space="preserve">Mikä on seuraavassa kysymyksessä olevan sanan "on" sanan part-of-speech tag: Noin kuinka monta kilometriä Okinawa Hontōsta lounaaseen on saari, jonka kunta on myös menneisyydessä kiisteltyjen Senkaku-saarten sijaintipaikka ?</w:t>
      </w:r>
    </w:p>
    <w:p>
      <w:r>
        <w:rPr>
          <w:b/>
        </w:rPr>
        <w:t xml:space="preserve">Tulos</w:t>
      </w:r>
    </w:p>
    <w:p>
      <w:r>
        <w:t xml:space="preserve">NN</w:t>
      </w:r>
    </w:p>
    <w:p>
      <w:r>
        <w:rPr>
          <w:b/>
        </w:rPr>
        <w:t xml:space="preserve">Esimerkki 3.3551</w:t>
      </w:r>
    </w:p>
    <w:p>
      <w:r>
        <w:t xml:space="preserve">Mikä on sanan "in" sanan part-of-speech tag seuraavassa kysymyksessä: Mikä oli sen pelaajan valintanumero, joka osallistui Yhdysvaltojen ensimmäiseen julkiseen yliopistoon, jonka omistaa kaupunki, jossa se sijaitsee ?</w:t>
      </w:r>
    </w:p>
    <w:p>
      <w:r>
        <w:rPr>
          <w:b/>
        </w:rPr>
        <w:t xml:space="preserve">Tulos</w:t>
      </w:r>
    </w:p>
    <w:p>
      <w:r>
        <w:t xml:space="preserve">NN</w:t>
      </w:r>
    </w:p>
    <w:p>
      <w:r>
        <w:rPr>
          <w:b/>
        </w:rPr>
        <w:t xml:space="preserve">Esimerkki 3.3552</w:t>
      </w:r>
    </w:p>
    <w:p>
      <w:r>
        <w:t xml:space="preserve">Mikä on seuraavassa kysymyksessä olevan sanan "James" sanan part-of-speech tag: Mikä on kunniamitalin saajan pojan nimi, joka syntyi 20. helmikuuta 1854 ja jonka etunimi oli James ?</w:t>
      </w:r>
    </w:p>
    <w:p>
      <w:r>
        <w:rPr>
          <w:b/>
        </w:rPr>
        <w:t xml:space="preserve">Tulos</w:t>
      </w:r>
    </w:p>
    <w:p>
      <w:r>
        <w:t xml:space="preserve">,</w:t>
      </w:r>
    </w:p>
    <w:p>
      <w:r>
        <w:rPr>
          <w:b/>
        </w:rPr>
        <w:t xml:space="preserve">Esimerkki 3.3553</w:t>
      </w:r>
    </w:p>
    <w:p>
      <w:r>
        <w:t xml:space="preserve">Mikä on seuraavassa kysymyksessä olevan sanan "main" sanan part-of-speech tag: Milloin henkilö, jolla on 12 198 920 dollarin kumulatiiviset pokeritulot, voitti WSOP:n pääturnauksen ?</w:t>
      </w:r>
    </w:p>
    <w:p>
      <w:r>
        <w:rPr>
          <w:b/>
        </w:rPr>
        <w:t xml:space="preserve">Tulos</w:t>
      </w:r>
    </w:p>
    <w:p>
      <w:r>
        <w:t xml:space="preserve">NN</w:t>
      </w:r>
    </w:p>
    <w:p>
      <w:r>
        <w:rPr>
          <w:b/>
        </w:rPr>
        <w:t xml:space="preserve">Esimerkki 3.3554</w:t>
      </w:r>
    </w:p>
    <w:p>
      <w:r>
        <w:t xml:space="preserve">Mikä on seuraavassa kysymyksessä olevan sanan "R" sanan part-of-speech tag: Mikä on matriisin , elementti r on r-renkaassa R sellainen, että r - 1 on nilpotentti elementti ; toisin sanoen ( r - 1 ) n on nolla jollekin n:lle ?</w:t>
      </w:r>
    </w:p>
    <w:p>
      <w:r>
        <w:rPr>
          <w:b/>
        </w:rPr>
        <w:t xml:space="preserve">Tulos</w:t>
      </w:r>
    </w:p>
    <w:p>
      <w:r>
        <w:t xml:space="preserve">NN</w:t>
      </w:r>
    </w:p>
    <w:p>
      <w:r>
        <w:rPr>
          <w:b/>
        </w:rPr>
        <w:t xml:space="preserve">Esimerkki 3.3555</w:t>
      </w:r>
    </w:p>
    <w:p>
      <w:r>
        <w:t xml:space="preserve">Mikä on seuraavassa kysymyksessä olevan sanan "the" sanan part-of-speech tag: Mikä on viimeisimmän voiton saaneen maan virallinen nimi ?</w:t>
      </w:r>
    </w:p>
    <w:p>
      <w:r>
        <w:rPr>
          <w:b/>
        </w:rPr>
        <w:t xml:space="preserve">Tulos</w:t>
      </w:r>
    </w:p>
    <w:p>
      <w:r>
        <w:t xml:space="preserve">VBZ</w:t>
      </w:r>
    </w:p>
    <w:p>
      <w:r>
        <w:rPr>
          <w:b/>
        </w:rPr>
        <w:t xml:space="preserve">Esimerkki 3.3556</w:t>
      </w:r>
    </w:p>
    <w:p>
      <w:r>
        <w:t xml:space="preserve">Mikä on seuraavassa kysymyksessä olevan sanan "valtiot" sanan part-of-speech tag: Mikä kylä oli kauimpana lännessä, jonne saksalaiset pääsivät taistelun aikana, jossa 19 276 Yhdysvaltain sotilasta sai surmansa ?</w:t>
      </w:r>
    </w:p>
    <w:p>
      <w:r>
        <w:rPr>
          <w:b/>
        </w:rPr>
        <w:t xml:space="preserve">Tulos</w:t>
      </w:r>
    </w:p>
    <w:p>
      <w:r>
        <w:t xml:space="preserve">JJ</w:t>
      </w:r>
    </w:p>
    <w:p>
      <w:r>
        <w:rPr>
          <w:b/>
        </w:rPr>
        <w:t xml:space="preserve">Esimerkki 3.3557</w:t>
      </w:r>
    </w:p>
    <w:p>
      <w:r>
        <w:t xml:space="preserve">Mikä on seuraavassa kysymyksessä olevan sanan "valitsi" sanan part-of-speech tag: Kuka valitsi pääkaupungiksi kaupungin, joka oli Kambodžan pääkaupunki vuodesta 1525 vuoteen 1593 ?</w:t>
      </w:r>
    </w:p>
    <w:p>
      <w:r>
        <w:rPr>
          <w:b/>
        </w:rPr>
        <w:t xml:space="preserve">Tulos</w:t>
      </w:r>
    </w:p>
    <w:p>
      <w:r>
        <w:t xml:space="preserve">NN</w:t>
      </w:r>
    </w:p>
    <w:p>
      <w:r>
        <w:rPr>
          <w:b/>
        </w:rPr>
        <w:t xml:space="preserve">Esimerkki 3.3558</w:t>
      </w:r>
    </w:p>
    <w:p>
      <w:r>
        <w:t xml:space="preserve">Mikä on sanan "mikä" part-of-speech tag seuraavassa kysymyksessä: Egmar Goncalvesin ja Indra Sahdan Daudin välillä mikä on aikaisemman syntymäpäivä ?</w:t>
      </w:r>
    </w:p>
    <w:p>
      <w:r>
        <w:rPr>
          <w:b/>
        </w:rPr>
        <w:t xml:space="preserve">Tulos</w:t>
      </w:r>
    </w:p>
    <w:p>
      <w:r>
        <w:t xml:space="preserve">CC</w:t>
      </w:r>
    </w:p>
    <w:p>
      <w:r>
        <w:rPr>
          <w:b/>
        </w:rPr>
        <w:t xml:space="preserve">Esimerkki 3.3559</w:t>
      </w:r>
    </w:p>
    <w:p>
      <w:r>
        <w:t xml:space="preserve">Mikä on sanan "the" part-of-speech tag seuraavassa kysymyksessä: Mikä on suuremman maan kokonaispinta-ala Yhdysvaltojen ja Tongan välillä ?</w:t>
      </w:r>
    </w:p>
    <w:p>
      <w:r>
        <w:rPr>
          <w:b/>
        </w:rPr>
        <w:t xml:space="preserve">Tulos</w:t>
      </w:r>
    </w:p>
    <w:p>
      <w:r>
        <w:t xml:space="preserve">NN</w:t>
      </w:r>
    </w:p>
    <w:p>
      <w:r>
        <w:rPr>
          <w:b/>
        </w:rPr>
        <w:t xml:space="preserve">Esimerkki 3.3560</w:t>
      </w:r>
    </w:p>
    <w:p>
      <w:r>
        <w:t xml:space="preserve">Mikä on seuraavassa kysymyksessä olevan sanan "naiset" sanan part-of-speech tag: Minkä ikäisenä naisten 3000 metrin pikaluistelun pronssia vuoden 1972 talviolympialaisissa voittanut nainen on viimeksi tullut moniottelun maailmanmestariksi ?</w:t>
      </w:r>
    </w:p>
    <w:p>
      <w:r>
        <w:rPr>
          <w:b/>
        </w:rPr>
        <w:t xml:space="preserve">Tulos</w:t>
      </w:r>
    </w:p>
    <w:p>
      <w:r>
        <w:t xml:space="preserve">IN</w:t>
      </w:r>
    </w:p>
    <w:p>
      <w:r>
        <w:rPr>
          <w:b/>
        </w:rPr>
        <w:t xml:space="preserve">Esimerkki 3.3561</w:t>
      </w:r>
    </w:p>
    <w:p>
      <w:r>
        <w:t xml:space="preserve">Mikä on seuraavassa kysymyksessä olevan sanan "with" sanan part-of-speech tag: Mikä on Cascadesissa sijaitseva tulivuori, jonka korkeus on 2 192 m, ja jota kutsutaan myös nimellä ?</w:t>
      </w:r>
    </w:p>
    <w:p>
      <w:r>
        <w:rPr>
          <w:b/>
        </w:rPr>
        <w:t xml:space="preserve">Tulos</w:t>
      </w:r>
    </w:p>
    <w:p>
      <w:r>
        <w:t xml:space="preserve">DT</w:t>
      </w:r>
    </w:p>
    <w:p>
      <w:r>
        <w:rPr>
          <w:b/>
        </w:rPr>
        <w:t xml:space="preserve">Esimerkki 3.3562</w:t>
      </w:r>
    </w:p>
    <w:p>
      <w:r>
        <w:t xml:space="preserve">Mikä on sanan "Idol" sanan part-of-speech tag seuraavassa kysymyksessä: Mikä oli Indian Idolin viidennen kauden kolmanneksi sijoittuneen kilpailijan kehuttu vuoden 2018 single ?</w:t>
      </w:r>
    </w:p>
    <w:p>
      <w:r>
        <w:rPr>
          <w:b/>
        </w:rPr>
        <w:t xml:space="preserve">Tulos</w:t>
      </w:r>
    </w:p>
    <w:p>
      <w:r>
        <w:t xml:space="preserve">JJ</w:t>
      </w:r>
    </w:p>
    <w:p>
      <w:r>
        <w:rPr>
          <w:b/>
        </w:rPr>
        <w:t xml:space="preserve">Esimerkki 3.3563</w:t>
      </w:r>
    </w:p>
    <w:p>
      <w:r>
        <w:t xml:space="preserve">Mikä on sanan "isä" sanan part-of-speech tag seuraavassa kysymyksessä: Mikä oli sen miehen toimikausi, jonka isä oli Magdalan 1. paroni Napier ?</w:t>
      </w:r>
    </w:p>
    <w:p>
      <w:r>
        <w:rPr>
          <w:b/>
        </w:rPr>
        <w:t xml:space="preserve">Tulos</w:t>
      </w:r>
    </w:p>
    <w:p>
      <w:r>
        <w:t xml:space="preserve">VBD</w:t>
      </w:r>
    </w:p>
    <w:p>
      <w:r>
        <w:rPr>
          <w:b/>
        </w:rPr>
        <w:t xml:space="preserve">Esimerkki 3.3564</w:t>
      </w:r>
    </w:p>
    <w:p>
      <w:r>
        <w:t xml:space="preserve">Mikä on seuraavassa kysymyksessä olevan sanan "capacity" sanan part-of-speech tag: Kuinka monta painoluokkaa käsittävässä ottelupaikassa järjestettiin urheilukilpailu ?</w:t>
      </w:r>
    </w:p>
    <w:p>
      <w:r>
        <w:rPr>
          <w:b/>
        </w:rPr>
        <w:t xml:space="preserve">Tulos</w:t>
      </w:r>
    </w:p>
    <w:p>
      <w:r>
        <w:t xml:space="preserve">DT</w:t>
      </w:r>
    </w:p>
    <w:p>
      <w:r>
        <w:rPr>
          <w:b/>
        </w:rPr>
        <w:t xml:space="preserve">Esimerkki 3.3565</w:t>
      </w:r>
    </w:p>
    <w:p>
      <w:r>
        <w:t xml:space="preserve">Mikä on seuraavassa kysymyksessä olevan sanan "based" sanan part-of-speech tag: Minä vuonna kuoli pelaaja, jonka jalkapalloseuran kotipaikka on Tizi Ouzou ?</w:t>
      </w:r>
    </w:p>
    <w:p>
      <w:r>
        <w:rPr>
          <w:b/>
        </w:rPr>
        <w:t xml:space="preserve">Tulos</w:t>
      </w:r>
    </w:p>
    <w:p>
      <w:r>
        <w:t xml:space="preserve">NN</w:t>
      </w:r>
    </w:p>
    <w:p>
      <w:r>
        <w:rPr>
          <w:b/>
        </w:rPr>
        <w:t xml:space="preserve">Esimerkki 3.3566</w:t>
      </w:r>
    </w:p>
    <w:p>
      <w:r>
        <w:t xml:space="preserve">Mikä on sanan "the" sanan part-of-speech tag seuraavassa kysymyksessä: Minkä vuoden 1969 amerikkalaisen vuoden hevosen valmentaja on syntynyt ?</w:t>
      </w:r>
    </w:p>
    <w:p>
      <w:r>
        <w:rPr>
          <w:b/>
        </w:rPr>
        <w:t xml:space="preserve">Tulos</w:t>
      </w:r>
    </w:p>
    <w:p>
      <w:r>
        <w:t xml:space="preserve">VBD</w:t>
      </w:r>
    </w:p>
    <w:p>
      <w:r>
        <w:rPr>
          <w:b/>
        </w:rPr>
        <w:t xml:space="preserve">Esimerkki 3.3567</w:t>
      </w:r>
    </w:p>
    <w:p>
      <w:r>
        <w:t xml:space="preserve">Mikä on sanan "ikä" sanan part-of-speech tag seuraavassa kysymyksessä: Mikä on sen kilpailijan ikä, jonka kotikaupunki tunnetaan Los Llanosin pääkaupunkina ?</w:t>
      </w:r>
    </w:p>
    <w:p>
      <w:r>
        <w:rPr>
          <w:b/>
        </w:rPr>
        <w:t xml:space="preserve">Tulos</w:t>
      </w:r>
    </w:p>
    <w:p>
      <w:r>
        <w:t xml:space="preserve">IN</w:t>
      </w:r>
    </w:p>
    <w:p>
      <w:r>
        <w:rPr>
          <w:b/>
        </w:rPr>
        <w:t xml:space="preserve">Esimerkki 3.3568</w:t>
      </w:r>
    </w:p>
    <w:p>
      <w:r>
        <w:t xml:space="preserve">Mikä on seuraavassa kysymyksessä olevan sanan "jalkapallo" puhekielinen tunniste: Mikä on pelaaja, joka re-entry luonnos johti jalkapalloseura, joka harjoittaa niiden kotiottelut BMO Field ?</w:t>
      </w:r>
    </w:p>
    <w:p>
      <w:r>
        <w:rPr>
          <w:b/>
        </w:rPr>
        <w:t xml:space="preserve">Tulos</w:t>
      </w:r>
    </w:p>
    <w:p>
      <w:r>
        <w:t xml:space="preserve">VBZ</w:t>
      </w:r>
    </w:p>
    <w:p>
      <w:r>
        <w:rPr>
          <w:b/>
        </w:rPr>
        <w:t xml:space="preserve">Esimerkki 3.3569</w:t>
      </w:r>
    </w:p>
    <w:p>
      <w:r>
        <w:t xml:space="preserve">Mikä on seuraavassa kysymyksessä olevan sanan "mitä" sanan part-of-speech tag: Jääkiekkojoukkueen viimeisimpänä vuonna , mikä on koulun nimi ?</w:t>
      </w:r>
    </w:p>
    <w:p>
      <w:r>
        <w:rPr>
          <w:b/>
        </w:rPr>
        <w:t xml:space="preserve">Tulos</w:t>
      </w:r>
    </w:p>
    <w:p>
      <w:r>
        <w:t xml:space="preserve">VBZ</w:t>
      </w:r>
    </w:p>
    <w:p>
      <w:r>
        <w:rPr>
          <w:b/>
        </w:rPr>
        <w:t xml:space="preserve">Esimerkki 3.3570</w:t>
      </w:r>
    </w:p>
    <w:p>
      <w:r>
        <w:t xml:space="preserve">Mikä on sanan "nimi" sanan part-of-speech tag seuraavassa kysymyksessä: Mikä on Leidenissä sijaitsevan paikan hollanninkielinen nimi ?</w:t>
      </w:r>
    </w:p>
    <w:p>
      <w:r>
        <w:rPr>
          <w:b/>
        </w:rPr>
        <w:t xml:space="preserve">Tulos</w:t>
      </w:r>
    </w:p>
    <w:p>
      <w:r>
        <w:t xml:space="preserve">VBZ</w:t>
      </w:r>
    </w:p>
    <w:p>
      <w:r>
        <w:rPr>
          <w:b/>
        </w:rPr>
        <w:t xml:space="preserve">Esimerkki 3.3571</w:t>
      </w:r>
    </w:p>
    <w:p>
      <w:r>
        <w:t xml:space="preserve">Mikä on seuraavassa kysymyksessä olevan sanan "oli" sanan part-of-speech tag: Vuoden 2012 voittaja syntyi minä kuukautena ?</w:t>
      </w:r>
    </w:p>
    <w:p>
      <w:r>
        <w:rPr>
          <w:b/>
        </w:rPr>
        <w:t xml:space="preserve">Tulos</w:t>
      </w:r>
    </w:p>
    <w:p>
      <w:r>
        <w:t xml:space="preserve">CD</w:t>
      </w:r>
    </w:p>
    <w:p>
      <w:r>
        <w:rPr>
          <w:b/>
        </w:rPr>
        <w:t xml:space="preserve">Esimerkki 3.3572</w:t>
      </w:r>
    </w:p>
    <w:p>
      <w:r>
        <w:t xml:space="preserve">Mikä on seuraavassa kysymyksessä olevan sanan "Mitä" sanan part-of-speech tag: Mikä oli Alvin Gulf , Colorado and Santa Fe Railway Passenger Depot -kaupungin väkiluku vuoden 2010 väestönlaskennassa ?</w:t>
      </w:r>
    </w:p>
    <w:p>
      <w:r>
        <w:rPr>
          <w:b/>
        </w:rPr>
        <w:t xml:space="preserve">Tulos</w:t>
      </w:r>
    </w:p>
    <w:p>
      <w:r>
        <w:t xml:space="preserve">NNP</w:t>
      </w:r>
    </w:p>
    <w:p>
      <w:r>
        <w:rPr>
          <w:b/>
        </w:rPr>
        <w:t xml:space="preserve">Esimerkki 3.3573</w:t>
      </w:r>
    </w:p>
    <w:p>
      <w:r>
        <w:t xml:space="preserve">Mikä on seuraavassa kysymyksessä olevan sanan "club" sanan part-of-speech tag: Mikä on sen joukkueen stadionin kapasiteetti, joka on ainoa perulainen huippuseura, jonka kotipaikka ei ole osavaltion pääkaupungissa ?</w:t>
      </w:r>
    </w:p>
    <w:p>
      <w:r>
        <w:rPr>
          <w:b/>
        </w:rPr>
        <w:t xml:space="preserve">Tulos</w:t>
      </w:r>
    </w:p>
    <w:p>
      <w:r>
        <w:t xml:space="preserve">RB</w:t>
      </w:r>
    </w:p>
    <w:p>
      <w:r>
        <w:rPr>
          <w:b/>
        </w:rPr>
        <w:t xml:space="preserve">Esimerkki 3.3574</w:t>
      </w:r>
    </w:p>
    <w:p>
      <w:r>
        <w:t xml:space="preserve">Mikä on seuraavassa kysymyksessä olevan sanan "kilometrit" sanan part-of-speech tag: Minkä maakunnan pääkaupunki on 603 neliökilometrin kantonin kotipaikka El Orosta muutaman kilometrin päässä ?</w:t>
      </w:r>
    </w:p>
    <w:p>
      <w:r>
        <w:rPr>
          <w:b/>
        </w:rPr>
        <w:t xml:space="preserve">Tulos</w:t>
      </w:r>
    </w:p>
    <w:p>
      <w:r>
        <w:t xml:space="preserve">IN</w:t>
      </w:r>
    </w:p>
    <w:p>
      <w:r>
        <w:rPr>
          <w:b/>
        </w:rPr>
        <w:t xml:space="preserve">Esimerkki 3.3575</w:t>
      </w:r>
    </w:p>
    <w:p>
      <w:r>
        <w:t xml:space="preserve">Mikä on seuraavassa kysymyksessä olevan sanan "oli" sanan part-of-speech tag: Mikä oli sen rautatieyhtiön alkuperäinen tuotemerkki, joka omistaa rautatien, joka liikennöi Sept-Îlesin sataman ympärillä kulkevaa rautatielinjaa ?</w:t>
      </w:r>
    </w:p>
    <w:p>
      <w:r>
        <w:rPr>
          <w:b/>
        </w:rPr>
        <w:t xml:space="preserve">Tulos</w:t>
      </w:r>
    </w:p>
    <w:p>
      <w:r>
        <w:t xml:space="preserve">WP</w:t>
      </w:r>
    </w:p>
    <w:p>
      <w:r>
        <w:rPr>
          <w:b/>
        </w:rPr>
        <w:t xml:space="preserve">Esimerkki 3.3576</w:t>
      </w:r>
    </w:p>
    <w:p>
      <w:r>
        <w:t xml:space="preserve">Mikä on seuraavassa kysymyksessä olevan sanan "Paul" sanan part-of-speech tag: Paul Newell Pricen keilailutyyliin kuuluu pallon keilaaminen sen saumaan , jotta saadaan aikaan mikä tilanne ?</w:t>
      </w:r>
    </w:p>
    <w:p>
      <w:r>
        <w:rPr>
          <w:b/>
        </w:rPr>
        <w:t xml:space="preserve">Tulos</w:t>
      </w:r>
    </w:p>
    <w:p>
      <w:r>
        <w:t xml:space="preserve">IN</w:t>
      </w:r>
    </w:p>
    <w:p>
      <w:r>
        <w:rPr>
          <w:b/>
        </w:rPr>
        <w:t xml:space="preserve">Esimerkki 3.3577</w:t>
      </w:r>
    </w:p>
    <w:p>
      <w:r>
        <w:t xml:space="preserve">Mikä on seuraavassa kysymyksessä olevan sanan "paikka" sanan part-of-speech tag: Mikä oli kauden 2010 Liigan ( pudotuspelien ) korkeimman sijan saavuttanut seura, joka perustettiin virallisesti ?</w:t>
      </w:r>
    </w:p>
    <w:p>
      <w:r>
        <w:rPr>
          <w:b/>
        </w:rPr>
        <w:t xml:space="preserve">Tulos</w:t>
      </w:r>
    </w:p>
    <w:p>
      <w:r>
        <w:t xml:space="preserve">JJS</w:t>
      </w:r>
    </w:p>
    <w:p>
      <w:r>
        <w:rPr>
          <w:b/>
        </w:rPr>
        <w:t xml:space="preserve">Esimerkki 3.3578</w:t>
      </w:r>
    </w:p>
    <w:p>
      <w:r>
        <w:t xml:space="preserve">Mikä on seuraavassa kysymyksessä olevan sanan "että" sanan part-of-speech tag: Mikä on sen tapahtumapaikan sijainti, jossa ovat konsertoineet muun muassa Elton John , Dolly Parton ja A-ha ?</w:t>
      </w:r>
    </w:p>
    <w:p>
      <w:r>
        <w:rPr>
          <w:b/>
        </w:rPr>
        <w:t xml:space="preserve">Tulos</w:t>
      </w:r>
    </w:p>
    <w:p>
      <w:r>
        <w:t xml:space="preserve">VBZ</w:t>
      </w:r>
    </w:p>
    <w:p>
      <w:r>
        <w:rPr>
          <w:b/>
        </w:rPr>
        <w:t xml:space="preserve">Esimerkki 3.3579</w:t>
      </w:r>
    </w:p>
    <w:p>
      <w:r>
        <w:t xml:space="preserve">Mikä on seuraavassa kysymyksessä olevan sanan "väestö" sanan part-of-speech tag: Mikä majakka sijaitsee kaupungissa, jonka väkiluku on 44 132 ?</w:t>
      </w:r>
    </w:p>
    <w:p>
      <w:r>
        <w:rPr>
          <w:b/>
        </w:rPr>
        <w:t xml:space="preserve">Tulos</w:t>
      </w:r>
    </w:p>
    <w:p>
      <w:r>
        <w:t xml:space="preserve">DT</w:t>
      </w:r>
    </w:p>
    <w:p>
      <w:r>
        <w:rPr>
          <w:b/>
        </w:rPr>
        <w:t xml:space="preserve">Esimerkki 3.3580</w:t>
      </w:r>
    </w:p>
    <w:p>
      <w:r>
        <w:t xml:space="preserve">Mikä on seuraavassa kysymyksessä olevan sanan "War" sanan part-of-speech tag: Missä sijaitsee alueella oleva keskus, jota hyödynnettiin toisessa maailmansodassa laivaston apulaislentokenttänä ?</w:t>
      </w:r>
    </w:p>
    <w:p>
      <w:r>
        <w:rPr>
          <w:b/>
        </w:rPr>
        <w:t xml:space="preserve">Tulos</w:t>
      </w:r>
    </w:p>
    <w:p>
      <w:r>
        <w:t xml:space="preserve">IN</w:t>
      </w:r>
    </w:p>
    <w:p>
      <w:r>
        <w:rPr>
          <w:b/>
        </w:rPr>
        <w:t xml:space="preserve">Esimerkki 3.3581</w:t>
      </w:r>
    </w:p>
    <w:p>
      <w:r>
        <w:t xml:space="preserve">Mikä on seuraavassa kysymyksessä olevan sanan "most" part-of-speech tag: Minkä valtuuston toimipaikka oli Belgian tiheimmin asutulla ja asukasta kohti lasketun BKT:n perusteella rikkaimmalla alueella ja joka kokoontuu 10 eri kokoonpanossa ?</w:t>
      </w:r>
    </w:p>
    <w:p>
      <w:r>
        <w:rPr>
          <w:b/>
        </w:rPr>
        <w:t xml:space="preserve">Tulos</w:t>
      </w:r>
    </w:p>
    <w:p>
      <w:r>
        <w:t xml:space="preserve">IN</w:t>
      </w:r>
    </w:p>
    <w:p>
      <w:r>
        <w:rPr>
          <w:b/>
        </w:rPr>
        <w:t xml:space="preserve">Esimerkki 3.3582</w:t>
      </w:r>
    </w:p>
    <w:p>
      <w:r>
        <w:t xml:space="preserve">Mikä on seuraavassa kysymyksessä olevan sanan "että" sanan part-of-speech tag: Kuinka monta metriä korkea on huippu, jonka lähellä MacLehose Trail -reitin 7. vaihe kulkee ?</w:t>
      </w:r>
    </w:p>
    <w:p>
      <w:r>
        <w:rPr>
          <w:b/>
        </w:rPr>
        <w:t xml:space="preserve">Tulos</w:t>
      </w:r>
    </w:p>
    <w:p>
      <w:r>
        <w:t xml:space="preserve">IN</w:t>
      </w:r>
    </w:p>
    <w:p>
      <w:r>
        <w:rPr>
          <w:b/>
        </w:rPr>
        <w:t xml:space="preserve">Esimerkki 3.3583</w:t>
      </w:r>
    </w:p>
    <w:p>
      <w:r>
        <w:t xml:space="preserve">Mikä on seuraavassa kysymyksessä esiintyvän sanan "Kiss" sanan part-of-speech tag: Kuinka monta levyä muusikko on julkaissut Kiss My Lips -levyllä ?</w:t>
      </w:r>
    </w:p>
    <w:p>
      <w:r>
        <w:rPr>
          <w:b/>
        </w:rPr>
        <w:t xml:space="preserve">Tulos</w:t>
      </w:r>
    </w:p>
    <w:p>
      <w:r>
        <w:t xml:space="preserve">NN</w:t>
      </w:r>
    </w:p>
    <w:p>
      <w:r>
        <w:rPr>
          <w:b/>
        </w:rPr>
        <w:t xml:space="preserve">Esimerkki 3.3584</w:t>
      </w:r>
    </w:p>
    <w:p>
      <w:r>
        <w:t xml:space="preserve">Mikä on seuraavassa kysymyksessä olevan sanan "club" sanan part-of-speech tag: Mikä jalkapalloseura on vanhin ammattilaisseura kaikista jalkapallokoodeista ?</w:t>
      </w:r>
    </w:p>
    <w:p>
      <w:r>
        <w:rPr>
          <w:b/>
        </w:rPr>
        <w:t xml:space="preserve">Tulos</w:t>
      </w:r>
    </w:p>
    <w:p>
      <w:r>
        <w:t xml:space="preserve">JJ</w:t>
      </w:r>
    </w:p>
    <w:p>
      <w:r>
        <w:rPr>
          <w:b/>
        </w:rPr>
        <w:t xml:space="preserve">Esimerkki 3.3585</w:t>
      </w:r>
    </w:p>
    <w:p>
      <w:r>
        <w:t xml:space="preserve">Mikä on sanan "the" sanan part-of-speech tag seuraavassa kysymyksessä: Mihin ryhmään 17. elokuuta 2014 tapahtuneeseen tapahtumaan osallistunut painija liittyi marraskuussa 2011 ?</w:t>
      </w:r>
    </w:p>
    <w:p>
      <w:r>
        <w:rPr>
          <w:b/>
        </w:rPr>
        <w:t xml:space="preserve">Tulos</w:t>
      </w:r>
    </w:p>
    <w:p>
      <w:r>
        <w:t xml:space="preserve">VBD</w:t>
      </w:r>
    </w:p>
    <w:p>
      <w:r>
        <w:rPr>
          <w:b/>
        </w:rPr>
        <w:t xml:space="preserve">Esimerkki 3.3586</w:t>
      </w:r>
    </w:p>
    <w:p>
      <w:r>
        <w:t xml:space="preserve">Mikä on seuraavassa kysymyksessä olevan sanan "oli" sanan part-of-speech tag: Minä vuonna Mason 's Springsin paikka merkittiin historiallisiin kohteisiin (National Register of Historic Places) ?</w:t>
      </w:r>
    </w:p>
    <w:p>
      <w:r>
        <w:rPr>
          <w:b/>
        </w:rPr>
        <w:t xml:space="preserve">Tulos</w:t>
      </w:r>
    </w:p>
    <w:p>
      <w:r>
        <w:t xml:space="preserve">NNS</w:t>
      </w:r>
    </w:p>
    <w:p>
      <w:r>
        <w:rPr>
          <w:b/>
        </w:rPr>
        <w:t xml:space="preserve">Esimerkki 3.3587</w:t>
      </w:r>
    </w:p>
    <w:p>
      <w:r>
        <w:t xml:space="preserve">Mikä on seuraavassa kysymyksessä olevan sanan "ansaittu" sanan part-of-speech tag: Missä joukkueessa pelaaja pelasi, joka ansaitsi All-American-kunnian vuosina 1946 ja 1947 ?</w:t>
      </w:r>
    </w:p>
    <w:p>
      <w:r>
        <w:rPr>
          <w:b/>
        </w:rPr>
        <w:t xml:space="preserve">Tulos</w:t>
      </w:r>
    </w:p>
    <w:p>
      <w:r>
        <w:t xml:space="preserve">DT</w:t>
      </w:r>
    </w:p>
    <w:p>
      <w:r>
        <w:rPr>
          <w:b/>
        </w:rPr>
        <w:t xml:space="preserve">Esimerkki 3.3588</w:t>
      </w:r>
    </w:p>
    <w:p>
      <w:r>
        <w:t xml:space="preserve">Mikä on seuraavassa kysymyksessä esiintyvän sanan "taiteilija" puhekielinen tunniste: Minkä niminen on ainoa artisti, joka on päässyt listoille top 100:n ulkopuolelle ?</w:t>
      </w:r>
    </w:p>
    <w:p>
      <w:r>
        <w:rPr>
          <w:b/>
        </w:rPr>
        <w:t xml:space="preserve">Tulos</w:t>
      </w:r>
    </w:p>
    <w:p>
      <w:r>
        <w:t xml:space="preserve">DT</w:t>
      </w:r>
    </w:p>
    <w:p>
      <w:r>
        <w:rPr>
          <w:b/>
        </w:rPr>
        <w:t xml:space="preserve">Esimerkki 3.3589</w:t>
      </w:r>
    </w:p>
    <w:p>
      <w:r>
        <w:t xml:space="preserve">Mikä on seuraavassa kysymyksessä olevan sanan "toinen" sanan part-of-speech tag: Mikä on sen maan pääkaupunki, joka sai toiseksi eniten pisteitä vuoden 1998 aerobisen voimistelun MM-kilpailuissa ?</w:t>
      </w:r>
    </w:p>
    <w:p>
      <w:r>
        <w:rPr>
          <w:b/>
        </w:rPr>
        <w:t xml:space="preserve">Tulos</w:t>
      </w:r>
    </w:p>
    <w:p>
      <w:r>
        <w:t xml:space="preserve">IN</w:t>
      </w:r>
    </w:p>
    <w:p>
      <w:r>
        <w:rPr>
          <w:b/>
        </w:rPr>
        <w:t xml:space="preserve">Esimerkki 3.3590</w:t>
      </w:r>
    </w:p>
    <w:p>
      <w:r>
        <w:t xml:space="preserve">Mikä on seuraavassa kysymyksessä olevan sanan "many" sanan part-of-speech tag: Kuinka monesta seurasta koostui liiga sinä vuonna, jolloin seura Sirijus Klaipėda voitti ?</w:t>
      </w:r>
    </w:p>
    <w:p>
      <w:r>
        <w:rPr>
          <w:b/>
        </w:rPr>
        <w:t xml:space="preserve">Tulos</w:t>
      </w:r>
    </w:p>
    <w:p>
      <w:r>
        <w:t xml:space="preserve">NN</w:t>
      </w:r>
    </w:p>
    <w:p>
      <w:r>
        <w:rPr>
          <w:b/>
        </w:rPr>
        <w:t xml:space="preserve">Esimerkki 3.3591</w:t>
      </w:r>
    </w:p>
    <w:p>
      <w:r>
        <w:t xml:space="preserve">Mikä on sanan "lempinimi" sanan part-of-speech tag seuraavassa kysymyksessä: Mikä on paikassa 5 olevan kuljettajan lempinimi ?</w:t>
      </w:r>
    </w:p>
    <w:p>
      <w:r>
        <w:rPr>
          <w:b/>
        </w:rPr>
        <w:t xml:space="preserve">Tulos</w:t>
      </w:r>
    </w:p>
    <w:p>
      <w:r>
        <w:t xml:space="preserve">DT</w:t>
      </w:r>
    </w:p>
    <w:p>
      <w:r>
        <w:rPr>
          <w:b/>
        </w:rPr>
        <w:t xml:space="preserve">Esimerkki 3.3592</w:t>
      </w:r>
    </w:p>
    <w:p>
      <w:r>
        <w:t xml:space="preserve">Mikä on seuraavassa kysymyksessä olevan sanan "team" part-of-speech tag: Mikä on tämän entisen koripalloilijan pituus, joka pelasi joukkueessa, joka tunnettiin aikoinaan nimellä Capital Bullets ?</w:t>
      </w:r>
    </w:p>
    <w:p>
      <w:r>
        <w:rPr>
          <w:b/>
        </w:rPr>
        <w:t xml:space="preserve">Tulos</w:t>
      </w:r>
    </w:p>
    <w:p>
      <w:r>
        <w:t xml:space="preserve">NNP</w:t>
      </w:r>
    </w:p>
    <w:p>
      <w:r>
        <w:rPr>
          <w:b/>
        </w:rPr>
        <w:t xml:space="preserve">Esimerkki 3.3593</w:t>
      </w:r>
    </w:p>
    <w:p>
      <w:r>
        <w:t xml:space="preserve">Mikä on sanan "week" part-of-speech tag seuraavassa kysymyksessä: Mikä on sen palvelun taajuus, jota kuuntelee viikoittain yli 15 miljoonaa ihmistä ?</w:t>
      </w:r>
    </w:p>
    <w:p>
      <w:r>
        <w:rPr>
          <w:b/>
        </w:rPr>
        <w:t xml:space="preserve">Tulos</w:t>
      </w:r>
    </w:p>
    <w:p>
      <w:r>
        <w:t xml:space="preserve">DT</w:t>
      </w:r>
    </w:p>
    <w:p>
      <w:r>
        <w:rPr>
          <w:b/>
        </w:rPr>
        <w:t xml:space="preserve">Esimerkki 3.3594</w:t>
      </w:r>
    </w:p>
    <w:p>
      <w:r>
        <w:t xml:space="preserve">Mikä on seuraavassa kysymyksessä olevan sanan "Kawishiwi" sanan part-of-speech tag: Mikä oli väestömäärä vuoden 2000 väestönlaskennan aikaan paikassa, jossa Kawishiwin kenttälaboratorio toimi metsänvartijan asemana ?</w:t>
      </w:r>
    </w:p>
    <w:p>
      <w:r>
        <w:rPr>
          <w:b/>
        </w:rPr>
        <w:t xml:space="preserve">Tulos</w:t>
      </w:r>
    </w:p>
    <w:p>
      <w:r>
        <w:t xml:space="preserve">VBD</w:t>
      </w:r>
    </w:p>
    <w:p>
      <w:r>
        <w:rPr>
          <w:b/>
        </w:rPr>
        <w:t xml:space="preserve">Esimerkki 3.3595</w:t>
      </w:r>
    </w:p>
    <w:p>
      <w:r>
        <w:t xml:space="preserve">Mikä on seuraavassa kysymyksessä olevan sanan "on" sanan part-of-speech tag: Mikä on filippiininkielinen sana heinäkasvilajin Oryza sativa siemenelle ?</w:t>
      </w:r>
    </w:p>
    <w:p>
      <w:r>
        <w:rPr>
          <w:b/>
        </w:rPr>
        <w:t xml:space="preserve">Tulos</w:t>
      </w:r>
    </w:p>
    <w:p>
      <w:r>
        <w:t xml:space="preserve">DT</w:t>
      </w:r>
    </w:p>
    <w:p>
      <w:r>
        <w:rPr>
          <w:b/>
        </w:rPr>
        <w:t xml:space="preserve">Esimerkki 3.3596</w:t>
      </w:r>
    </w:p>
    <w:p>
      <w:r>
        <w:t xml:space="preserve">Mikä on seuraavassa kysymyksessä olevan sanan "jalkapallo" puhekielinen tunniste: Kesäkuun 7. päivänä 1975 avattu stadion on jalkapallojoukkueen kotikenttä, joka sijaitsee kaupungissa, jonka nimi tarkoittaa mitä ?</w:t>
      </w:r>
    </w:p>
    <w:p>
      <w:r>
        <w:rPr>
          <w:b/>
        </w:rPr>
        <w:t xml:space="preserve">Tulos</w:t>
      </w:r>
    </w:p>
    <w:p>
      <w:r>
        <w:t xml:space="preserve">VBZ</w:t>
      </w:r>
    </w:p>
    <w:p>
      <w:r>
        <w:rPr>
          <w:b/>
        </w:rPr>
        <w:t xml:space="preserve">Esimerkki 3.3597</w:t>
      </w:r>
    </w:p>
    <w:p>
      <w:r>
        <w:t xml:space="preserve">Mikä on seuraavassa kysymyksessä olevan sanan "puolue" sanan part-of-speech tag: Mikä on Meksikon luoteispuolella rajaaman maan keskusta-vasemmistolainen/vasemmistolainen pääpuolue?</w:t>
      </w:r>
    </w:p>
    <w:p>
      <w:r>
        <w:rPr>
          <w:b/>
        </w:rPr>
        <w:t xml:space="preserve">Tulos</w:t>
      </w:r>
    </w:p>
    <w:p>
      <w:r>
        <w:t xml:space="preserve">VBZ</w:t>
      </w:r>
    </w:p>
    <w:p>
      <w:r>
        <w:rPr>
          <w:b/>
        </w:rPr>
        <w:t xml:space="preserve">Esimerkki 3.3598</w:t>
      </w:r>
    </w:p>
    <w:p>
      <w:r>
        <w:t xml:space="preserve">Mikä on seuraavassa kysymyksessä olevan sanan "palvelee" sanan part-of-speech tag: Mikä on Keski-Amerikassa sijaitsevan lentoaseman varalaskupaikka, joka palvelee 1 499 756 matkustajaa vuodessa ?</w:t>
      </w:r>
    </w:p>
    <w:p>
      <w:r>
        <w:rPr>
          <w:b/>
        </w:rPr>
        <w:t xml:space="preserve">Tulos</w:t>
      </w:r>
    </w:p>
    <w:p>
      <w:r>
        <w:t xml:space="preserve">DT</w:t>
      </w:r>
    </w:p>
    <w:p>
      <w:r>
        <w:rPr>
          <w:b/>
        </w:rPr>
        <w:t xml:space="preserve">Esimerkki 3.3599</w:t>
      </w:r>
    </w:p>
    <w:p>
      <w:r>
        <w:t xml:space="preserve">Mikä on seuraavassa kysymyksessä olevan sanan "suunniteltu" sanan part-of-speech tag: Mikä on Thomas Telfordin suunnitteleman ja vesistöinsinööri James Potterin rakentaman tekojärven sijainti?</w:t>
      </w:r>
    </w:p>
    <w:p>
      <w:r>
        <w:rPr>
          <w:b/>
        </w:rPr>
        <w:t xml:space="preserve">Tulos</w:t>
      </w:r>
    </w:p>
    <w:p>
      <w:r>
        <w:t xml:space="preserve">IN</w:t>
      </w:r>
    </w:p>
    <w:p>
      <w:r>
        <w:rPr>
          <w:b/>
        </w:rPr>
        <w:t xml:space="preserve">Esimerkki 3.3600</w:t>
      </w:r>
    </w:p>
    <w:p>
      <w:r>
        <w:t xml:space="preserve">Mikä on seuraavassa kysymyksessä olevan sanan "many" sanan part-of-speech tag: Kuinka monta lipunkantajaa on syntynyt joulukuussa ?</w:t>
      </w:r>
    </w:p>
    <w:p>
      <w:r>
        <w:rPr>
          <w:b/>
        </w:rPr>
        <w:t xml:space="preserve">Tulos</w:t>
      </w:r>
    </w:p>
    <w:p>
      <w:r>
        <w:t xml:space="preserve">DT</w:t>
      </w:r>
    </w:p>
    <w:p>
      <w:r>
        <w:rPr>
          <w:b/>
        </w:rPr>
        <w:t xml:space="preserve">Esimerkki 3.3601</w:t>
      </w:r>
    </w:p>
    <w:p>
      <w:r>
        <w:t xml:space="preserve">Mikä on seuraavassa kysymyksessä olevan sanan "poikamies" sanan part-of-speech tag: Kuinka monta kandidaatin tutkintoa hakevaa opiskelee vuosittain yliopistossa, jossa Rob Meier opiskeli ?</w:t>
      </w:r>
    </w:p>
    <w:p>
      <w:r>
        <w:rPr>
          <w:b/>
        </w:rPr>
        <w:t xml:space="preserve">Tulos</w:t>
      </w:r>
    </w:p>
    <w:p>
      <w:r>
        <w:t xml:space="preserve">NNP</w:t>
      </w:r>
    </w:p>
    <w:p>
      <w:r>
        <w:rPr>
          <w:b/>
        </w:rPr>
        <w:t xml:space="preserve">Esimerkki 3.3602</w:t>
      </w:r>
    </w:p>
    <w:p>
      <w:r>
        <w:t xml:space="preserve">Mikä on sanan "the" sanan part-of-speech tag seuraavassa kysymyksessä: Mikä on oikeustalo, jonka kaupunki on Calhounin piirikunnan pääkaupunki ?</w:t>
      </w:r>
    </w:p>
    <w:p>
      <w:r>
        <w:rPr>
          <w:b/>
        </w:rPr>
        <w:t xml:space="preserve">Tulos</w:t>
      </w:r>
    </w:p>
    <w:p>
      <w:r>
        <w:t xml:space="preserve">IN</w:t>
      </w:r>
    </w:p>
    <w:p>
      <w:r>
        <w:rPr>
          <w:b/>
        </w:rPr>
        <w:t xml:space="preserve">Esimerkki 3.3603</w:t>
      </w:r>
    </w:p>
    <w:p>
      <w:r>
        <w:t xml:space="preserve">Mikä on sanan "poliitikko" sanan part-of-speech tag seuraavassa kysymyksessä: Milloin 17. lokakuuta 1803 Connecticutin vaalipiiriin valittu poliitikko erosi ?</w:t>
      </w:r>
    </w:p>
    <w:p>
      <w:r>
        <w:rPr>
          <w:b/>
        </w:rPr>
        <w:t xml:space="preserve">Tulos</w:t>
      </w:r>
    </w:p>
    <w:p>
      <w:r>
        <w:t xml:space="preserve">VBD</w:t>
      </w:r>
    </w:p>
    <w:p>
      <w:r>
        <w:rPr>
          <w:b/>
        </w:rPr>
        <w:t xml:space="preserve">Esimerkki 3.3604</w:t>
      </w:r>
    </w:p>
    <w:p>
      <w:r>
        <w:t xml:space="preserve">Mikä on seuraavassa kysymyksessä olevan sanan "win" sanan part-of-speech tag: Minä vuonna Honda osti 45 prosenttia tiimistä, jonka kuljettajasta tuli myöhemmin ensimmäinen aasialainen kuljettaja, joka voitti Indy 500 -kilpailun?</w:t>
      </w:r>
    </w:p>
    <w:p>
      <w:r>
        <w:rPr>
          <w:b/>
        </w:rPr>
        <w:t xml:space="preserve">Tulos</w:t>
      </w:r>
    </w:p>
    <w:p>
      <w:r>
        <w:t xml:space="preserve">TO</w:t>
      </w:r>
    </w:p>
    <w:p>
      <w:r>
        <w:rPr>
          <w:b/>
        </w:rPr>
        <w:t xml:space="preserve">Esimerkki 3.3605</w:t>
      </w:r>
    </w:p>
    <w:p>
      <w:r>
        <w:t xml:space="preserve">Mikä on seuraavassa kysymyksessä olevan sanan "pääkaupunki" sanan part-of-speech tag: Maa, jonka pääkaupunki on Sucre, ratifioi UNASUR-sopimuksen, jonka sen jälkeen allekirjoitti sen puolesta poliitikko, joka oli maan ensimmäinen presidentti, joka oli kotoisin mistä maasta?</w:t>
      </w:r>
    </w:p>
    <w:p>
      <w:r>
        <w:rPr>
          <w:b/>
        </w:rPr>
        <w:t xml:space="preserve">Tulos</w:t>
      </w:r>
    </w:p>
    <w:p>
      <w:r>
        <w:t xml:space="preserve">VBD</w:t>
      </w:r>
    </w:p>
    <w:p>
      <w:r>
        <w:rPr>
          <w:b/>
        </w:rPr>
        <w:t xml:space="preserve">Esimerkki 3.3606</w:t>
      </w:r>
    </w:p>
    <w:p>
      <w:r>
        <w:t xml:space="preserve">Mikä on seuraavassa kysymyksessä olevan sanan "with" sanan part-of-speech tag: Kuka oli ohjaaja elokuvassa, joka tehtiin ₹550 miljoonan budjetilla ( vastaa ₹700 miljoonaa tai 9,8 miljoonaa Yhdysvaltain dollaria vuonna 2018 ) ?</w:t>
      </w:r>
    </w:p>
    <w:p>
      <w:r>
        <w:rPr>
          <w:b/>
        </w:rPr>
        <w:t xml:space="preserve">Tulos</w:t>
      </w:r>
    </w:p>
    <w:p>
      <w:r>
        <w:t xml:space="preserve">CD</w:t>
      </w:r>
    </w:p>
    <w:p>
      <w:r>
        <w:rPr>
          <w:b/>
        </w:rPr>
        <w:t xml:space="preserve">Esimerkki 3.3607</w:t>
      </w:r>
    </w:p>
    <w:p>
      <w:r>
        <w:t xml:space="preserve">Mikä on sanan "of" sanan part-of-speech tag seuraavassa kysymyksessä: Mikä on Paraguayn pelaajan asema ?</w:t>
      </w:r>
    </w:p>
    <w:p>
      <w:r>
        <w:rPr>
          <w:b/>
        </w:rPr>
        <w:t xml:space="preserve">Tulos</w:t>
      </w:r>
    </w:p>
    <w:p>
      <w:r>
        <w:t xml:space="preserve">VBZ</w:t>
      </w:r>
    </w:p>
    <w:p>
      <w:r>
        <w:rPr>
          <w:b/>
        </w:rPr>
        <w:t xml:space="preserve">Esimerkki 3.3608</w:t>
      </w:r>
    </w:p>
    <w:p>
      <w:r>
        <w:t xml:space="preserve">Mikä on sanan "moderni" sanan part-of-speech tag seuraavassa kysymyksessä: Mikä oli viimeisin tutkimus, jonka teki tiedekunnan jäsen, joka on yksi modernin tietokonegrafiikan isistä?</w:t>
      </w:r>
    </w:p>
    <w:p>
      <w:r>
        <w:rPr>
          <w:b/>
        </w:rPr>
        <w:t xml:space="preserve">Tulos</w:t>
      </w:r>
    </w:p>
    <w:p>
      <w:r>
        <w:t xml:space="preserve">NN</w:t>
      </w:r>
    </w:p>
    <w:p>
      <w:r>
        <w:rPr>
          <w:b/>
        </w:rPr>
        <w:t xml:space="preserve">Esimerkki 3.3609</w:t>
      </w:r>
    </w:p>
    <w:p>
      <w:r>
        <w:t xml:space="preserve">Mikä on seuraavassa kysymyksessä esiintyvän sanan "Maurice" sanan part-of-speech tag: Mikä on Maurice Chevalierin ja Jeanette MacDonaldin tähdittämässä elokuvassa vuodelta 1932 aatelismiehenä esiintyvän hahmon ammatti ?</w:t>
      </w:r>
    </w:p>
    <w:p>
      <w:r>
        <w:rPr>
          <w:b/>
        </w:rPr>
        <w:t xml:space="preserve">Tulos</w:t>
      </w:r>
    </w:p>
    <w:p>
      <w:r>
        <w:t xml:space="preserve">CD</w:t>
      </w:r>
    </w:p>
    <w:p>
      <w:r>
        <w:rPr>
          <w:b/>
        </w:rPr>
        <w:t xml:space="preserve">Esimerkki 3.3610</w:t>
      </w:r>
    </w:p>
    <w:p>
      <w:r>
        <w:t xml:space="preserve">Mikä on seuraavassa kysymyksessä olevan sanan "mikä" sanan part-of-speech tag: Missä piirikunnassa sijaitsee maailman toiseksi pisin säilynyt yksiaukkoinen katettu silta ?</w:t>
      </w:r>
    </w:p>
    <w:p>
      <w:r>
        <w:rPr>
          <w:b/>
        </w:rPr>
        <w:t xml:space="preserve">Tulos</w:t>
      </w:r>
    </w:p>
    <w:p>
      <w:r>
        <w:t xml:space="preserve">VBG</w:t>
      </w:r>
    </w:p>
    <w:p>
      <w:r>
        <w:rPr>
          <w:b/>
        </w:rPr>
        <w:t xml:space="preserve">Esimerkki 3.3611</w:t>
      </w:r>
    </w:p>
    <w:p>
      <w:r>
        <w:t xml:space="preserve">Mikä on seuraavassa kysymyksessä olevan sanan "ja" sanan part-of-speech tag: Mikä on sen joukkueen nimi, jota valmentaa serbialainen jalkapallojohtaja ja jonka stadionin avajaisia vietettiin perjantaina 26. tammikuuta 1968?</w:t>
      </w:r>
    </w:p>
    <w:p>
      <w:r>
        <w:rPr>
          <w:b/>
        </w:rPr>
        <w:t xml:space="preserve">Tulos</w:t>
      </w:r>
    </w:p>
    <w:p>
      <w:r>
        <w:t xml:space="preserve">NN</w:t>
      </w:r>
    </w:p>
    <w:p>
      <w:r>
        <w:rPr>
          <w:b/>
        </w:rPr>
        <w:t xml:space="preserve">Esimerkki 3.3612</w:t>
      </w:r>
    </w:p>
    <w:p>
      <w:r>
        <w:t xml:space="preserve">Mikä on seuraavassa kysymyksessä olevan sanan "Mitä" sanan part-of-speech tag: Mikä on Yhdistyneen kuningaskunnan toiseksi suurimmassa finanssikeskuksessa sijaitsevan liigan perustamisvuosi ?</w:t>
      </w:r>
    </w:p>
    <w:p>
      <w:r>
        <w:rPr>
          <w:b/>
        </w:rPr>
        <w:t xml:space="preserve">Tulos</w:t>
      </w:r>
    </w:p>
    <w:p>
      <w:r>
        <w:t xml:space="preserve">DT</w:t>
      </w:r>
    </w:p>
    <w:p>
      <w:r>
        <w:rPr>
          <w:b/>
        </w:rPr>
        <w:t xml:space="preserve">Esimerkki 3.3613</w:t>
      </w:r>
    </w:p>
    <w:p>
      <w:r>
        <w:t xml:space="preserve">Mikä on seuraavassa kysymyksessä olevan sanan "the" sanan part-of-speech tag: Minä vuonna perustettiin yksikkö, joka sijaitsee Kunsanin lentotukikohdassa Japanissa ?</w:t>
      </w:r>
    </w:p>
    <w:p>
      <w:r>
        <w:rPr>
          <w:b/>
        </w:rPr>
        <w:t xml:space="preserve">Tulos</w:t>
      </w:r>
    </w:p>
    <w:p>
      <w:r>
        <w:t xml:space="preserve">NN</w:t>
      </w:r>
    </w:p>
    <w:p>
      <w:r>
        <w:rPr>
          <w:b/>
        </w:rPr>
        <w:t xml:space="preserve">Esimerkki 3.3614</w:t>
      </w:r>
    </w:p>
    <w:p>
      <w:r>
        <w:t xml:space="preserve">Mikä on seuraavassa kysymyksessä olevan sanan "on" sanan part-of-speech tag: Mikä on suurin sallittu pelaajamäärä pelissä, jossa käytetään polygonigrafiikkaa ajoneuvoissa ja radalla ?</w:t>
      </w:r>
    </w:p>
    <w:p>
      <w:r>
        <w:rPr>
          <w:b/>
        </w:rPr>
        <w:t xml:space="preserve">Tulos</w:t>
      </w:r>
    </w:p>
    <w:p>
      <w:r>
        <w:t xml:space="preserve">NNS</w:t>
      </w:r>
    </w:p>
    <w:p>
      <w:r>
        <w:rPr>
          <w:b/>
        </w:rPr>
        <w:t xml:space="preserve">Esimerkki 3.3615</w:t>
      </w:r>
    </w:p>
    <w:p>
      <w:r>
        <w:t xml:space="preserve">Mikä on seuraavassa kysymyksessä olevan sanan "Rockford" sanan part-of-speech tag: Mikä joukkueista, joilla on useita poimintoja, draftaa pelaajan, jonka kynä on Rockfordissa, Illinoisissa ?</w:t>
      </w:r>
    </w:p>
    <w:p>
      <w:r>
        <w:rPr>
          <w:b/>
        </w:rPr>
        <w:t xml:space="preserve">Tulos</w:t>
      </w:r>
    </w:p>
    <w:p>
      <w:r>
        <w:t xml:space="preserve">VBD</w:t>
      </w:r>
    </w:p>
    <w:p>
      <w:r>
        <w:rPr>
          <w:b/>
        </w:rPr>
        <w:t xml:space="preserve">Esimerkki 3.3616</w:t>
      </w:r>
    </w:p>
    <w:p>
      <w:r>
        <w:t xml:space="preserve">Mikä on sanan "a" sanan part-of-speech tag seuraavassa kysymyksessä: Armeijan urheiluosastona toimivan joukkueen kotipaikka on kaupungissa, joka kuuluu osavaltioon, joka muodostettiin, kun ?</w:t>
      </w:r>
    </w:p>
    <w:p>
      <w:r>
        <w:rPr>
          <w:b/>
        </w:rPr>
        <w:t xml:space="preserve">Tulos</w:t>
      </w:r>
    </w:p>
    <w:p>
      <w:r>
        <w:t xml:space="preserve">IN</w:t>
      </w:r>
    </w:p>
    <w:p>
      <w:r>
        <w:rPr>
          <w:b/>
        </w:rPr>
        <w:t xml:space="preserve">Esimerkki 3.3617</w:t>
      </w:r>
    </w:p>
    <w:p>
      <w:r>
        <w:t xml:space="preserve">Mikä on sanan "of" sanan part-of-speech tag seuraavassa kysymyksessä: Kuka laulaa taustajoukot muusikoista The Resistance -levyllä ?</w:t>
      </w:r>
    </w:p>
    <w:p>
      <w:r>
        <w:rPr>
          <w:b/>
        </w:rPr>
        <w:t xml:space="preserve">Tulos</w:t>
      </w:r>
    </w:p>
    <w:p>
      <w:r>
        <w:t xml:space="preserve">DT</w:t>
      </w:r>
    </w:p>
    <w:p>
      <w:r>
        <w:rPr>
          <w:b/>
        </w:rPr>
        <w:t xml:space="preserve">Esimerkki 3.3618</w:t>
      </w:r>
    </w:p>
    <w:p>
      <w:r>
        <w:t xml:space="preserve">Mikä on seuraavassa kysymyksessä olevan sanan "sisältää" sanan part-of-speech tag: Mikä on Washingtonin yliopiston sisältävä kaupunki Washington-järven kanssa ?</w:t>
      </w:r>
    </w:p>
    <w:p>
      <w:r>
        <w:rPr>
          <w:b/>
        </w:rPr>
        <w:t xml:space="preserve">Tulos</w:t>
      </w:r>
    </w:p>
    <w:p>
      <w:r>
        <w:t xml:space="preserve">WP</w:t>
      </w:r>
    </w:p>
    <w:p>
      <w:r>
        <w:rPr>
          <w:b/>
        </w:rPr>
        <w:t xml:space="preserve">Esimerkki 3.3619</w:t>
      </w:r>
    </w:p>
    <w:p>
      <w:r>
        <w:t xml:space="preserve">Mikä on seuraavassa kysymyksessä olevan sanan "Mitä" sanan part-of-speech tag: Mikä on Spidersin luoman pelin julkaisupäivä ?</w:t>
      </w:r>
    </w:p>
    <w:p>
      <w:r>
        <w:rPr>
          <w:b/>
        </w:rPr>
        <w:t xml:space="preserve">Tulos</w:t>
      </w:r>
    </w:p>
    <w:p>
      <w:r>
        <w:t xml:space="preserve">IN</w:t>
      </w:r>
    </w:p>
    <w:p>
      <w:r>
        <w:rPr>
          <w:b/>
        </w:rPr>
        <w:t xml:space="preserve">Esimerkki 3.3620</w:t>
      </w:r>
    </w:p>
    <w:p>
      <w:r>
        <w:t xml:space="preserve">Mikä on seuraavassa kysymyksessä olevan sanan "," sanan part-of-speech tag: Millä stadionilla pelaa seura , joka aikoo palata tulevaisuudessa S-liigaan , pelaa ?</w:t>
      </w:r>
    </w:p>
    <w:p>
      <w:r>
        <w:rPr>
          <w:b/>
        </w:rPr>
        <w:t xml:space="preserve">Tulos</w:t>
      </w:r>
    </w:p>
    <w:p>
      <w:r>
        <w:t xml:space="preserve">NN</w:t>
      </w:r>
    </w:p>
    <w:p>
      <w:r>
        <w:rPr>
          <w:b/>
        </w:rPr>
        <w:t xml:space="preserve">Esimerkki 3.3621</w:t>
      </w:r>
    </w:p>
    <w:p>
      <w:r>
        <w:t xml:space="preserve">Mikä on seuraavassa kysymyksessä olevan sanan "," sanan part-of-speech tag: Kauanko kesti tämän puhelimen täyteen latautuminen , jonka abode tämän standardin mukaan otettiin käyttöön ensimmäisen kerran Suomessa joulukuussa 1991 ?</w:t>
      </w:r>
    </w:p>
    <w:p>
      <w:r>
        <w:rPr>
          <w:b/>
        </w:rPr>
        <w:t xml:space="preserve">Tulos</w:t>
      </w:r>
    </w:p>
    <w:p>
      <w:r>
        <w:t xml:space="preserve">WRB</w:t>
      </w:r>
    </w:p>
    <w:p>
      <w:r>
        <w:rPr>
          <w:b/>
        </w:rPr>
        <w:t xml:space="preserve">Esimerkki 3.3622</w:t>
      </w:r>
    </w:p>
    <w:p>
      <w:r>
        <w:t xml:space="preserve">Mikä on seuraavassa kysymyksessä olevan sanan "George" sanan part-of-speech tag: Mikä elokuvafestivaali myönsi Silver George -palkinnon Bertrand Blierin elokuvalle vuodelta 2005 ?</w:t>
      </w:r>
    </w:p>
    <w:p>
      <w:r>
        <w:rPr>
          <w:b/>
        </w:rPr>
        <w:t xml:space="preserve">Tulos</w:t>
      </w:r>
    </w:p>
    <w:p>
      <w:r>
        <w:t xml:space="preserve">JJ</w:t>
      </w:r>
    </w:p>
    <w:p>
      <w:r>
        <w:rPr>
          <w:b/>
        </w:rPr>
        <w:t xml:space="preserve">Esimerkki 3.3623</w:t>
      </w:r>
    </w:p>
    <w:p>
      <w:r>
        <w:t xml:space="preserve">Mikä on seuraavassa kysymyksessä olevan sanan "on" sanan part-of-speech tag: Puolue, jonka ainoa varajäsen on Wicklow'n vaalipiirin vuonna 1992 Dáiliin valitsema poliitikko , lakkautettiin, kun se liitettiin mihin puolueeseen ?</w:t>
      </w:r>
    </w:p>
    <w:p>
      <w:r>
        <w:rPr>
          <w:b/>
        </w:rPr>
        <w:t xml:space="preserve">Tulos</w:t>
      </w:r>
    </w:p>
    <w:p>
      <w:r>
        <w:t xml:space="preserve">IN</w:t>
      </w:r>
    </w:p>
    <w:p>
      <w:r>
        <w:rPr>
          <w:b/>
        </w:rPr>
        <w:t xml:space="preserve">Esimerkki 3.3624</w:t>
      </w:r>
    </w:p>
    <w:p>
      <w:r>
        <w:t xml:space="preserve">Mikä on seuraavassa kysymyksessä olevan sanan "metriä" sanan part-of-speech tag: Kuka perusti kaupungin, jossa Sally Kipyego juoksi 10 000 metriä ajassa 30.42,26 ?</w:t>
      </w:r>
    </w:p>
    <w:p>
      <w:r>
        <w:rPr>
          <w:b/>
        </w:rPr>
        <w:t xml:space="preserve">Tulos</w:t>
      </w:r>
    </w:p>
    <w:p>
      <w:r>
        <w:t xml:space="preserve">NNP</w:t>
      </w:r>
    </w:p>
    <w:p>
      <w:r>
        <w:rPr>
          <w:b/>
        </w:rPr>
        <w:t xml:space="preserve">Esimerkki 3.3625</w:t>
      </w:r>
    </w:p>
    <w:p>
      <w:r>
        <w:t xml:space="preserve">Mikä on sanan "rugby" sanan part-of-speech tag seuraavassa kysymyksessä: Mikä joukkue on vanhin ammattilaisrugbyjoukkue ?</w:t>
      </w:r>
    </w:p>
    <w:p>
      <w:r>
        <w:rPr>
          <w:b/>
        </w:rPr>
        <w:t xml:space="preserve">Tulos</w:t>
      </w:r>
    </w:p>
    <w:p>
      <w:r>
        <w:t xml:space="preserve">NNP</w:t>
      </w:r>
    </w:p>
    <w:p>
      <w:r>
        <w:rPr>
          <w:b/>
        </w:rPr>
        <w:t xml:space="preserve">Esimerkki 3.3626</w:t>
      </w:r>
    </w:p>
    <w:p>
      <w:r>
        <w:t xml:space="preserve">Mikä on seuraavassa kysymyksessä olevan sanan "film" part-of-speech tag: Kuka kertoi vuoden 2006 elokuvan, jossa Alexander Siddig esitti Hannibalia ?</w:t>
      </w:r>
    </w:p>
    <w:p>
      <w:r>
        <w:rPr>
          <w:b/>
        </w:rPr>
        <w:t xml:space="preserve">Tulos</w:t>
      </w:r>
    </w:p>
    <w:p>
      <w:r>
        <w:t xml:space="preserve">NNP</w:t>
      </w:r>
    </w:p>
    <w:p>
      <w:r>
        <w:rPr>
          <w:b/>
        </w:rPr>
        <w:t xml:space="preserve">Esimerkki 3.3627</w:t>
      </w:r>
    </w:p>
    <w:p>
      <w:r>
        <w:t xml:space="preserve">Mikä on seuraavassa kysymyksessä olevan sanan "on" sanan part-of-speech tag: Mikä hahmo esiintyy Sucker Punch Productionsin ja Sanzaru Gamesin kehittämässä sarjassa ?</w:t>
      </w:r>
    </w:p>
    <w:p>
      <w:r>
        <w:rPr>
          <w:b/>
        </w:rPr>
        <w:t xml:space="preserve">Tulos</w:t>
      </w:r>
    </w:p>
    <w:p>
      <w:r>
        <w:t xml:space="preserve">JJ</w:t>
      </w:r>
    </w:p>
    <w:p>
      <w:r>
        <w:rPr>
          <w:b/>
        </w:rPr>
        <w:t xml:space="preserve">Esimerkki 3.3628</w:t>
      </w:r>
    </w:p>
    <w:p>
      <w:r>
        <w:t xml:space="preserve">Mikä on seuraavassa kysymyksessä olevan sanan "at" sanan part-of-speech tag: Minkä värisen mitalin vuoden 1996 UCI:n maastopyöräilyn maailmancupin kakkonen voitti olympialaisissa ?</w:t>
      </w:r>
    </w:p>
    <w:p>
      <w:r>
        <w:rPr>
          <w:b/>
        </w:rPr>
        <w:t xml:space="preserve">Tulos</w:t>
      </w:r>
    </w:p>
    <w:p>
      <w:r>
        <w:t xml:space="preserve">NN</w:t>
      </w:r>
    </w:p>
    <w:p>
      <w:r>
        <w:rPr>
          <w:b/>
        </w:rPr>
        <w:t xml:space="preserve">Esimerkki 3.3629</w:t>
      </w:r>
    </w:p>
    <w:p>
      <w:r>
        <w:t xml:space="preserve">Mikä on sanan "NBA" sanan part-of-speech tag seuraavassa kysymyksessä: Kuinka monta NBA-mestaruutta on ensimmäisellä 2000-luvulla mestaruuden voittaneella joukkueella ?</w:t>
      </w:r>
    </w:p>
    <w:p>
      <w:r>
        <w:rPr>
          <w:b/>
        </w:rPr>
        <w:t xml:space="preserve">Tulos</w:t>
      </w:r>
    </w:p>
    <w:p>
      <w:r>
        <w:t xml:space="preserve">CD</w:t>
      </w:r>
    </w:p>
    <w:p>
      <w:r>
        <w:rPr>
          <w:b/>
        </w:rPr>
        <w:t xml:space="preserve">Esimerkki 3.3630</w:t>
      </w:r>
    </w:p>
    <w:p>
      <w:r>
        <w:t xml:space="preserve">Mikä on seuraavassa kysymyksessä olevan sanan "." sanan part-of-speech tag: Missä jaksossa entinen maailmanlistan ykköspelaaja oli osa paria 2 ?</w:t>
      </w:r>
    </w:p>
    <w:p>
      <w:r>
        <w:rPr>
          <w:b/>
        </w:rPr>
        <w:t xml:space="preserve">Tulos</w:t>
      </w:r>
    </w:p>
    <w:p>
      <w:r>
        <w:t xml:space="preserve">NN</w:t>
      </w:r>
    </w:p>
    <w:p>
      <w:r>
        <w:rPr>
          <w:b/>
        </w:rPr>
        <w:t xml:space="preserve">Esimerkki 3.3631</w:t>
      </w:r>
    </w:p>
    <w:p>
      <w:r>
        <w:t xml:space="preserve">Mikä on sanan "of" sanan part-of-speech tag seuraavassa kysymyksessä: Mikä oli 17. maaliskuuta 1814 syntyneen asukkaan asuinpaikka?</w:t>
      </w:r>
    </w:p>
    <w:p>
      <w:r>
        <w:rPr>
          <w:b/>
        </w:rPr>
        <w:t xml:space="preserve">Tulos</w:t>
      </w:r>
    </w:p>
    <w:p>
      <w:r>
        <w:t xml:space="preserve">VBN</w:t>
      </w:r>
    </w:p>
    <w:p>
      <w:r>
        <w:rPr>
          <w:b/>
        </w:rPr>
        <w:t xml:space="preserve">Esimerkki 3.3632</w:t>
      </w:r>
    </w:p>
    <w:p>
      <w:r>
        <w:t xml:space="preserve">Mikä on seuraavassa kysymyksessä olevan sanan "missä" sanan part-of-speech tag: Alueelle rakennettu linnake, joka on nykyisin General Motorsin pääkonttorin sijaintipaikkana, nimettiin uudelleen millä nimellä ?</w:t>
      </w:r>
    </w:p>
    <w:p>
      <w:r>
        <w:rPr>
          <w:b/>
        </w:rPr>
        <w:t xml:space="preserve">Tulos</w:t>
      </w:r>
    </w:p>
    <w:p>
      <w:r>
        <w:t xml:space="preserve">VBZ</w:t>
      </w:r>
    </w:p>
    <w:p>
      <w:r>
        <w:rPr>
          <w:b/>
        </w:rPr>
        <w:t xml:space="preserve">Esimerkki 3.3633</w:t>
      </w:r>
    </w:p>
    <w:p>
      <w:r>
        <w:t xml:space="preserve">Mikä on sanan "syntynyt" part-of-speech tag seuraavassa kysymyksessä: Mikä on 27.6.1927 syntyneen henkilön luokkavuosi?</w:t>
      </w:r>
    </w:p>
    <w:p>
      <w:r>
        <w:rPr>
          <w:b/>
        </w:rPr>
        <w:t xml:space="preserve">Tulos</w:t>
      </w:r>
    </w:p>
    <w:p>
      <w:r>
        <w:t xml:space="preserve">VBZ</w:t>
      </w:r>
    </w:p>
    <w:p>
      <w:r>
        <w:rPr>
          <w:b/>
        </w:rPr>
        <w:t xml:space="preserve">Esimerkki 3.3634</w:t>
      </w:r>
    </w:p>
    <w:p>
      <w:r>
        <w:t xml:space="preserve">Mikä on sanan "Julien" sanan part-of-speech tag seuraavassa kysymyksessä: Missä Julien Rocca-Darcinin vuoden 2013 elokuva sai ensi-iltansa ?</w:t>
      </w:r>
    </w:p>
    <w:p>
      <w:r>
        <w:rPr>
          <w:b/>
        </w:rPr>
        <w:t xml:space="preserve">Tulos</w:t>
      </w:r>
    </w:p>
    <w:p>
      <w:r>
        <w:t xml:space="preserve">POS</w:t>
      </w:r>
    </w:p>
    <w:p>
      <w:r>
        <w:rPr>
          <w:b/>
        </w:rPr>
        <w:t xml:space="preserve">Esimerkki 3.3635</w:t>
      </w:r>
    </w:p>
    <w:p>
      <w:r>
        <w:t xml:space="preserve">Mikä on sanan "of" sanan part-of-speech tag seuraavassa kysymyksessä: Mikä luokan nimi on numeerisesti suurempi ? Sukellusvenetyyppi, jota valmistettiin 1941-1943 Yhdysvaltain laivastolle , vai tämän V-veneen alkuperäinen nimi oli jossain USS V-1 - V-9 välillä ?</w:t>
      </w:r>
    </w:p>
    <w:p>
      <w:r>
        <w:rPr>
          <w:b/>
        </w:rPr>
        <w:t xml:space="preserve">Tulos</w:t>
      </w:r>
    </w:p>
    <w:p>
      <w:r>
        <w:t xml:space="preserve">.</w:t>
      </w:r>
    </w:p>
    <w:p>
      <w:r>
        <w:rPr>
          <w:b/>
        </w:rPr>
        <w:t xml:space="preserve">Esimerkki 3.3636</w:t>
      </w:r>
    </w:p>
    <w:p>
      <w:r>
        <w:t xml:space="preserve">Mikä on seuraavassa kysymyksessä olevan sanan "with" sanan part-of-speech tag: Vihreällä vyöhykkeellä suojeltu huvila sijaitsee kaupungissa, jossa on kuinka monta asukasta ?</w:t>
      </w:r>
    </w:p>
    <w:p>
      <w:r>
        <w:rPr>
          <w:b/>
        </w:rPr>
        <w:t xml:space="preserve">Tulos</w:t>
      </w:r>
    </w:p>
    <w:p>
      <w:r>
        <w:t xml:space="preserve">WRB</w:t>
      </w:r>
    </w:p>
    <w:p>
      <w:r>
        <w:rPr>
          <w:b/>
        </w:rPr>
        <w:t xml:space="preserve">Esimerkki 3.3637</w:t>
      </w:r>
    </w:p>
    <w:p>
      <w:r>
        <w:t xml:space="preserve">Mikä on seuraavassa kysymyksessä olevan sanan "32" sanan part-of-speech tag: Minkä vuonna 1966 perustetussa joukkueessa pelanneen ja vuonna 1988 syntyneen pelaajan aika oli yli 32 sekuntia ?</w:t>
      </w:r>
    </w:p>
    <w:p>
      <w:r>
        <w:rPr>
          <w:b/>
        </w:rPr>
        <w:t xml:space="preserve">Tulos</w:t>
      </w:r>
    </w:p>
    <w:p>
      <w:r>
        <w:t xml:space="preserve">WDT</w:t>
      </w:r>
    </w:p>
    <w:p>
      <w:r>
        <w:rPr>
          <w:b/>
        </w:rPr>
        <w:t xml:space="preserve">Esimerkki 3.3638</w:t>
      </w:r>
    </w:p>
    <w:p>
      <w:r>
        <w:t xml:space="preserve">Mikä on seuraavassa kysymyksessä olevan sanan "When" sanan part-of-speech tag: Milloin George Washingtonin yliopiston veli kuoli ?</w:t>
      </w:r>
    </w:p>
    <w:p>
      <w:r>
        <w:rPr>
          <w:b/>
        </w:rPr>
        <w:t xml:space="preserve">Tulos</w:t>
      </w:r>
    </w:p>
    <w:p>
      <w:r>
        <w:t xml:space="preserve">POS</w:t>
      </w:r>
    </w:p>
    <w:p>
      <w:r>
        <w:rPr>
          <w:b/>
        </w:rPr>
        <w:t xml:space="preserve">Esimerkki 3.3639</w:t>
      </w:r>
    </w:p>
    <w:p>
      <w:r>
        <w:t xml:space="preserve">Mikä on seuraavassa kysymyksessä olevan sanan "melkein" sanan part-of-speech tag: Mikä on sen urheilijan loppuaika, jolla on helposti tunnistettava juoksutyyli, jossa hänen kätensä ovat lähes täysin ojennetut ja osoittavat suoraan alaspäin ?</w:t>
      </w:r>
    </w:p>
    <w:p>
      <w:r>
        <w:rPr>
          <w:b/>
        </w:rPr>
        <w:t xml:space="preserve">Tulos</w:t>
      </w:r>
    </w:p>
    <w:p>
      <w:r>
        <w:t xml:space="preserve">NN</w:t>
      </w:r>
    </w:p>
    <w:p>
      <w:r>
        <w:rPr>
          <w:b/>
        </w:rPr>
        <w:t xml:space="preserve">Esimerkki 3.3640</w:t>
      </w:r>
    </w:p>
    <w:p>
      <w:r>
        <w:t xml:space="preserve">Mikä on seuraavassa kysymyksessä olevan sanan "Power" sanan part-of-speech tag: Kenen elokuvat lähettivät Absoluuttinen valta -elokuvan ohjaajan kansainväliseen maineeseen ?</w:t>
      </w:r>
    </w:p>
    <w:p>
      <w:r>
        <w:rPr>
          <w:b/>
        </w:rPr>
        <w:t xml:space="preserve">Tulos</w:t>
      </w:r>
    </w:p>
    <w:p>
      <w:r>
        <w:t xml:space="preserve">NN</w:t>
      </w:r>
    </w:p>
    <w:p>
      <w:r>
        <w:rPr>
          <w:b/>
        </w:rPr>
        <w:t xml:space="preserve">Esimerkki 3.3641</w:t>
      </w:r>
    </w:p>
    <w:p>
      <w:r>
        <w:t xml:space="preserve">Mikä on seuraavassa kysymyksessä olevan sanan "site" sanan part-of-speech tag: Mikä on paikka, jossa Brasilia otti kultamitalin ?</w:t>
      </w:r>
    </w:p>
    <w:p>
      <w:r>
        <w:rPr>
          <w:b/>
        </w:rPr>
        <w:t xml:space="preserve">Tulos</w:t>
      </w:r>
    </w:p>
    <w:p>
      <w:r>
        <w:t xml:space="preserve">VBZ</w:t>
      </w:r>
    </w:p>
    <w:p>
      <w:r>
        <w:rPr>
          <w:b/>
        </w:rPr>
        <w:t xml:space="preserve">Esimerkki 3.3642</w:t>
      </w:r>
    </w:p>
    <w:p>
      <w:r>
        <w:t xml:space="preserve">Mikä on seuraavassa kysymyksessä olevan sanan "kylä" puhekielinen tunniste: Mikä on sen toisen kylän nimi, joka sijaitsee 4 mailia länteen läänissä sijaitsevasta kylästä ?</w:t>
      </w:r>
    </w:p>
    <w:p>
      <w:r>
        <w:rPr>
          <w:b/>
        </w:rPr>
        <w:t xml:space="preserve">Tulos</w:t>
      </w:r>
    </w:p>
    <w:p>
      <w:r>
        <w:t xml:space="preserve">JJ</w:t>
      </w:r>
    </w:p>
    <w:p>
      <w:r>
        <w:rPr>
          <w:b/>
        </w:rPr>
        <w:t xml:space="preserve">Esimerkki 3.3643</w:t>
      </w:r>
    </w:p>
    <w:p>
      <w:r>
        <w:t xml:space="preserve">Mikä on seuraavassa kysymyksessä olevan sanan "ovat" sanan part-of-speech tag: Mikä on kaupungin LGA, jossa on satoja villejä wallabeja, jotka ovat yleensä ihmisläheisiä ?</w:t>
      </w:r>
    </w:p>
    <w:p>
      <w:r>
        <w:rPr>
          <w:b/>
        </w:rPr>
        <w:t xml:space="preserve">Tulos</w:t>
      </w:r>
    </w:p>
    <w:p>
      <w:r>
        <w:t xml:space="preserve">RB</w:t>
      </w:r>
    </w:p>
    <w:p>
      <w:r>
        <w:rPr>
          <w:b/>
        </w:rPr>
        <w:t xml:space="preserve">Esimerkki 3.3644</w:t>
      </w:r>
    </w:p>
    <w:p>
      <w:r>
        <w:t xml:space="preserve">Mikä on seuraavassa kysymyksessä olevan sanan "the" sanan part-of-speech tag: Missä vuoden 2001 kakkosjoukkue pelaa kotiottelunsa ?</w:t>
      </w:r>
    </w:p>
    <w:p>
      <w:r>
        <w:rPr>
          <w:b/>
        </w:rPr>
        <w:t xml:space="preserve">Tulos</w:t>
      </w:r>
    </w:p>
    <w:p>
      <w:r>
        <w:t xml:space="preserve">VBP</w:t>
      </w:r>
    </w:p>
    <w:p>
      <w:r>
        <w:rPr>
          <w:b/>
        </w:rPr>
        <w:t xml:space="preserve">Esimerkki 3.3645</w:t>
      </w:r>
    </w:p>
    <w:p>
      <w:r>
        <w:t xml:space="preserve">Mikä on seuraavassa kysymyksessä olevan sanan "type" sanan part-of-speech tag: Minkä tyyppinen koulu on se, joka on avattu vuonna 45 ' lähimpänä ja alle 12 000 asukkaan esikaupunkialueella ?</w:t>
      </w:r>
    </w:p>
    <w:p>
      <w:r>
        <w:rPr>
          <w:b/>
        </w:rPr>
        <w:t xml:space="preserve">Tulos</w:t>
      </w:r>
    </w:p>
    <w:p>
      <w:r>
        <w:t xml:space="preserve">IN</w:t>
      </w:r>
    </w:p>
    <w:p>
      <w:r>
        <w:rPr>
          <w:b/>
        </w:rPr>
        <w:t xml:space="preserve">Esimerkki 3.3646</w:t>
      </w:r>
    </w:p>
    <w:p>
      <w:r>
        <w:t xml:space="preserve">Mikä on seuraavassa kysymyksessä olevan sanan "on" sanan part-of-speech tag: Kaupungin lentokenttä, jossa on keskimäärin 360 aurinkoista päivää vuodessa ja veden lämpötila on 20-26 °C, on nimetty minkä yrityksen perustajan mukaan ?</w:t>
      </w:r>
    </w:p>
    <w:p>
      <w:r>
        <w:rPr>
          <w:b/>
        </w:rPr>
        <w:t xml:space="preserve">Tulos</w:t>
      </w:r>
    </w:p>
    <w:p>
      <w:r>
        <w:t xml:space="preserve">WDT</w:t>
      </w:r>
    </w:p>
    <w:p>
      <w:r>
        <w:rPr>
          <w:b/>
        </w:rPr>
        <w:t xml:space="preserve">Esimerkki 3.3647</w:t>
      </w:r>
    </w:p>
    <w:p>
      <w:r>
        <w:t xml:space="preserve">Mikä on sanan "the" sanan part-of-speech tag seuraavassa kysymyksessä: Kuka artisti esitti Warringtonin pommituksesta kirjoitetun laulun ?</w:t>
      </w:r>
    </w:p>
    <w:p>
      <w:r>
        <w:rPr>
          <w:b/>
        </w:rPr>
        <w:t xml:space="preserve">Tulos</w:t>
      </w:r>
    </w:p>
    <w:p>
      <w:r>
        <w:t xml:space="preserve">NN</w:t>
      </w:r>
    </w:p>
    <w:p>
      <w:r>
        <w:rPr>
          <w:b/>
        </w:rPr>
        <w:t xml:space="preserve">Esimerkki 3.3648</w:t>
      </w:r>
    </w:p>
    <w:p>
      <w:r>
        <w:t xml:space="preserve">Mikä on sanan "1991" sanan part-of-speech tag seuraavassa kysymyksessä: Kuinka monta pistettä 17. tammikuuta 1991 syntynyt luistelija sai ?</w:t>
      </w:r>
    </w:p>
    <w:p>
      <w:r>
        <w:rPr>
          <w:b/>
        </w:rPr>
        <w:t xml:space="preserve">Tulos</w:t>
      </w:r>
    </w:p>
    <w:p>
      <w:r>
        <w:t xml:space="preserve">IN</w:t>
      </w:r>
    </w:p>
    <w:p>
      <w:r>
        <w:rPr>
          <w:b/>
        </w:rPr>
        <w:t xml:space="preserve">Esimerkki 3.3649</w:t>
      </w:r>
    </w:p>
    <w:p>
      <w:r>
        <w:t xml:space="preserve">Mikä on sanan "of" sanan part-of-speech tag seuraavassa kysymyksessä: Kuka on 7-kertaisen kansallisen mestarin joukkuetoverin poika ?</w:t>
      </w:r>
    </w:p>
    <w:p>
      <w:r>
        <w:rPr>
          <w:b/>
        </w:rPr>
        <w:t xml:space="preserve">Tulos</w:t>
      </w:r>
    </w:p>
    <w:p>
      <w:r>
        <w:t xml:space="preserve">DT</w:t>
      </w:r>
    </w:p>
    <w:p>
      <w:r>
        <w:rPr>
          <w:b/>
        </w:rPr>
        <w:t xml:space="preserve">Esimerkki 3.3650</w:t>
      </w:r>
    </w:p>
    <w:p>
      <w:r>
        <w:t xml:space="preserve">Mikä on seuraavassa kysymyksessä olevan sanan "sama" sanan part-of-speech tag: Mille sijalle sijoittui urheilija, joka voitti hopeaa 10 000 metrin juoksussa samana vuonna pidetyissä EM-kilpailuissa ?</w:t>
      </w:r>
    </w:p>
    <w:p>
      <w:r>
        <w:rPr>
          <w:b/>
        </w:rPr>
        <w:t xml:space="preserve">Tulos</w:t>
      </w:r>
    </w:p>
    <w:p>
      <w:r>
        <w:t xml:space="preserve">NN</w:t>
      </w:r>
    </w:p>
    <w:p>
      <w:r>
        <w:rPr>
          <w:b/>
        </w:rPr>
        <w:t xml:space="preserve">Esimerkki 3.3651</w:t>
      </w:r>
    </w:p>
    <w:p>
      <w:r>
        <w:t xml:space="preserve">Mikä on seuraavassa kysymyksessä olevan sanan "Mid-American" puhekielinen tunniste: Missä kaupungissa on sen joukkueen college, joka voitti 4 kertaa Mid-American Conference Baseball Tournamentin ?</w:t>
      </w:r>
    </w:p>
    <w:p>
      <w:r>
        <w:rPr>
          <w:b/>
        </w:rPr>
        <w:t xml:space="preserve">Tulos</w:t>
      </w:r>
    </w:p>
    <w:p>
      <w:r>
        <w:t xml:space="preserve">IN</w:t>
      </w:r>
    </w:p>
    <w:p>
      <w:r>
        <w:rPr>
          <w:b/>
        </w:rPr>
        <w:t xml:space="preserve">Esimerkki 3.3652</w:t>
      </w:r>
    </w:p>
    <w:p>
      <w:r>
        <w:t xml:space="preserve">Mikä on seuraavassa kysymyksessä olevan sanan "city" sanan osa-alkuinen tunniste: Mikä on vuoden 2010 väestölaskennan mukaan kaupunki, jonka rakennuspaikka on 62 jalkaa ( 19 m ) korkea ja 240 jalkaa ( 73 m ) halkaisijaltaan ?</w:t>
      </w:r>
    </w:p>
    <w:p>
      <w:r>
        <w:rPr>
          <w:b/>
        </w:rPr>
        <w:t xml:space="preserve">Tulos</w:t>
      </w:r>
    </w:p>
    <w:p>
      <w:r>
        <w:t xml:space="preserve">NNS</w:t>
      </w:r>
    </w:p>
    <w:p>
      <w:r>
        <w:rPr>
          <w:b/>
        </w:rPr>
        <w:t xml:space="preserve">Esimerkki 3.3653</w:t>
      </w:r>
    </w:p>
    <w:p>
      <w:r>
        <w:t xml:space="preserve">Mikä on seuraavassa kysymyksessä olevan sanan "albumi" puhekielinen tunniste: Mikä on albumin Lonerism takana olevan artistin virallinen nimi ?</w:t>
      </w:r>
    </w:p>
    <w:p>
      <w:r>
        <w:rPr>
          <w:b/>
        </w:rPr>
        <w:t xml:space="preserve">Tulos</w:t>
      </w:r>
    </w:p>
    <w:p>
      <w:r>
        <w:t xml:space="preserve">DT</w:t>
      </w:r>
    </w:p>
    <w:p>
      <w:r>
        <w:rPr>
          <w:b/>
        </w:rPr>
        <w:t xml:space="preserve">Esimerkki 3.3654</w:t>
      </w:r>
    </w:p>
    <w:p>
      <w:r>
        <w:t xml:space="preserve">Mikä on seuraavassa kysymyksessä olevan sanan "on" sanan part-of-speech tag: Mihin romaaniin perustuu vuoden 1987 elokuva, jossa Madhavi näytteli Radhaa ?</w:t>
      </w:r>
    </w:p>
    <w:p>
      <w:r>
        <w:rPr>
          <w:b/>
        </w:rPr>
        <w:t xml:space="preserve">Tulos</w:t>
      </w:r>
    </w:p>
    <w:p>
      <w:r>
        <w:t xml:space="preserve">VBN</w:t>
      </w:r>
    </w:p>
    <w:p>
      <w:r>
        <w:rPr>
          <w:b/>
        </w:rPr>
        <w:t xml:space="preserve">Esimerkki 3.3655</w:t>
      </w:r>
    </w:p>
    <w:p>
      <w:r>
        <w:t xml:space="preserve">Mikä on seuraavassa kysymyksessä olevan sanan "the" sanan part-of-speech tag: Mikä on sen saaren kunnan asukasluku, jossa ei ole autoja vaan ainoastaan kultakärryjä ?</w:t>
      </w:r>
    </w:p>
    <w:p>
      <w:r>
        <w:rPr>
          <w:b/>
        </w:rPr>
        <w:t xml:space="preserve">Tulos</w:t>
      </w:r>
    </w:p>
    <w:p>
      <w:r>
        <w:t xml:space="preserve">NN</w:t>
      </w:r>
    </w:p>
    <w:p>
      <w:r>
        <w:rPr>
          <w:b/>
        </w:rPr>
        <w:t xml:space="preserve">Esimerkki 3.3656</w:t>
      </w:r>
    </w:p>
    <w:p>
      <w:r>
        <w:t xml:space="preserve">Mikä on seuraavassa kysymyksessä olevan sanan "kaupunki" puhekielinen tunniste: Kaupunki, johon kuuluu Doccomben kylä, sijaitsee missä postinumeroalueella ?</w:t>
      </w:r>
    </w:p>
    <w:p>
      <w:r>
        <w:rPr>
          <w:b/>
        </w:rPr>
        <w:t xml:space="preserve">Tulos</w:t>
      </w:r>
    </w:p>
    <w:p>
      <w:r>
        <w:t xml:space="preserve">VBZ</w:t>
      </w:r>
    </w:p>
    <w:p>
      <w:r>
        <w:rPr>
          <w:b/>
        </w:rPr>
        <w:t xml:space="preserve">Esimerkki 3.3657</w:t>
      </w:r>
    </w:p>
    <w:p>
      <w:r>
        <w:t xml:space="preserve">Mikä on seuraavassa kysymyksessä olevan sanan "mikä" sanan part-of-speech tag: Mikä Ontariossa sijaitseva joukkue pelaa stadionilla, joka on rakennettu vuonna 1984 ?</w:t>
      </w:r>
    </w:p>
    <w:p>
      <w:r>
        <w:rPr>
          <w:b/>
        </w:rPr>
        <w:t xml:space="preserve">Tulos</w:t>
      </w:r>
    </w:p>
    <w:p>
      <w:r>
        <w:t xml:space="preserve">NN</w:t>
      </w:r>
    </w:p>
    <w:p>
      <w:r>
        <w:rPr>
          <w:b/>
        </w:rPr>
        <w:t xml:space="preserve">Esimerkki 3.3658</w:t>
      </w:r>
    </w:p>
    <w:p>
      <w:r>
        <w:t xml:space="preserve">Mikä on seuraavassa kysymyksessä olevan sanan "Time" sanan part-of-speech tag: Viimeisen kerran laulanut henkilö on syntynyt minä vuonna ?</w:t>
      </w:r>
    </w:p>
    <w:p>
      <w:r>
        <w:rPr>
          <w:b/>
        </w:rPr>
        <w:t xml:space="preserve">Tulos</w:t>
      </w:r>
    </w:p>
    <w:p>
      <w:r>
        <w:t xml:space="preserve">DT</w:t>
      </w:r>
    </w:p>
    <w:p>
      <w:r>
        <w:rPr>
          <w:b/>
        </w:rPr>
        <w:t xml:space="preserve">Esimerkki 3.3659</w:t>
      </w:r>
    </w:p>
    <w:p>
      <w:r>
        <w:t xml:space="preserve">Mikä on seuraavassa kysymyksessä olevan sanan "recorded" sanan part-of-speech tag: Kuka kirjoitti Lefty Frizzellin levyttämän kappaleen ?</w:t>
      </w:r>
    </w:p>
    <w:p>
      <w:r>
        <w:rPr>
          <w:b/>
        </w:rPr>
        <w:t xml:space="preserve">Tulos</w:t>
      </w:r>
    </w:p>
    <w:p>
      <w:r>
        <w:t xml:space="preserve">DT</w:t>
      </w:r>
    </w:p>
    <w:p>
      <w:r>
        <w:rPr>
          <w:b/>
        </w:rPr>
        <w:t xml:space="preserve">Esimerkki 3.3660</w:t>
      </w:r>
    </w:p>
    <w:p>
      <w:r>
        <w:t xml:space="preserve">Mikä on seuraavassa kysymyksessä olevan sanan "olla" sanan part-of-speech tag: Milloin ensi-iltansa sai ohjelma, joka totesi jonkun, joka oli ennen naimisissa Jessica Simpsonin kanssa ?</w:t>
      </w:r>
    </w:p>
    <w:p>
      <w:r>
        <w:rPr>
          <w:b/>
        </w:rPr>
        <w:t xml:space="preserve">Tulos</w:t>
      </w:r>
    </w:p>
    <w:p>
      <w:r>
        <w:t xml:space="preserve">IN</w:t>
      </w:r>
    </w:p>
    <w:p>
      <w:r>
        <w:rPr>
          <w:b/>
        </w:rPr>
        <w:t xml:space="preserve">Esimerkki 3.3661</w:t>
      </w:r>
    </w:p>
    <w:p>
      <w:r>
        <w:t xml:space="preserve">Mikä on sanan "maahanmuuttajat" sanan part-of-speech tag seuraavassa kysymyksessä: Minkä maahanmuuttajien kotipaikka on 90-luvulla perustettu ensimmäinen siirtokunta ?</w:t>
      </w:r>
    </w:p>
    <w:p>
      <w:r>
        <w:rPr>
          <w:b/>
        </w:rPr>
        <w:t xml:space="preserve">Tulos</w:t>
      </w:r>
    </w:p>
    <w:p>
      <w:r>
        <w:t xml:space="preserve">IN</w:t>
      </w:r>
    </w:p>
    <w:p>
      <w:r>
        <w:rPr>
          <w:b/>
        </w:rPr>
        <w:t xml:space="preserve">Esimerkki 3.3662</w:t>
      </w:r>
    </w:p>
    <w:p>
      <w:r>
        <w:t xml:space="preserve">Mikä on sanan "2019" sanan part-of-speech tag seuraavassa kysymyksessä: Minkä yrityksen toimitusjohtajana tämä liikemies , joka oli Redwood Shoresissa , Kaliforniassa sijaitsevan yrityksen pääjohtaja , toimi vuoteen 2019 asti ?</w:t>
      </w:r>
    </w:p>
    <w:p>
      <w:r>
        <w:rPr>
          <w:b/>
        </w:rPr>
        <w:t xml:space="preserve">Tulos</w:t>
      </w:r>
    </w:p>
    <w:p>
      <w:r>
        <w:t xml:space="preserve">IN</w:t>
      </w:r>
    </w:p>
    <w:p>
      <w:r>
        <w:rPr>
          <w:b/>
        </w:rPr>
        <w:t xml:space="preserve">Esimerkki 3.3663</w:t>
      </w:r>
    </w:p>
    <w:p>
      <w:r>
        <w:t xml:space="preserve">Mikä on seuraavassa kysymyksessä olevan sanan "ja" sanan part-of-speech tag: Mikä on saarella sijaitsevan lentoaseman virallinen nimi, jonka pääkaupunki on Arrecife ja ICAO-koodi GCRR?</w:t>
      </w:r>
    </w:p>
    <w:p>
      <w:r>
        <w:rPr>
          <w:b/>
        </w:rPr>
        <w:t xml:space="preserve">Tulos</w:t>
      </w:r>
    </w:p>
    <w:p>
      <w:r>
        <w:t xml:space="preserve">NN</w:t>
      </w:r>
    </w:p>
    <w:p>
      <w:r>
        <w:rPr>
          <w:b/>
        </w:rPr>
        <w:t xml:space="preserve">Esimerkki 3.3664</w:t>
      </w:r>
    </w:p>
    <w:p>
      <w:r>
        <w:t xml:space="preserve">Mikä on sanan "the" sanan part-of-speech tag seuraavassa kysymyksessä: Mikä oli 27-vuotiaana kuolleen laulajan debyyttialbumi ?</w:t>
      </w:r>
    </w:p>
    <w:p>
      <w:r>
        <w:rPr>
          <w:b/>
        </w:rPr>
        <w:t xml:space="preserve">Tulos</w:t>
      </w:r>
    </w:p>
    <w:p>
      <w:r>
        <w:t xml:space="preserve">NN</w:t>
      </w:r>
    </w:p>
    <w:p>
      <w:r>
        <w:rPr>
          <w:b/>
        </w:rPr>
        <w:t xml:space="preserve">Esimerkki 3.3665</w:t>
      </w:r>
    </w:p>
    <w:p>
      <w:r>
        <w:t xml:space="preserve">Mikä on seuraavassa kysymyksessä olevan sanan "period" part-of-speech tag: Milloin alkaa kelpoisuusaika tälle palkinnolle, jonka Patricia Arquette voitti roolistaan elokuvassa The Act ?</w:t>
      </w:r>
    </w:p>
    <w:p>
      <w:r>
        <w:rPr>
          <w:b/>
        </w:rPr>
        <w:t xml:space="preserve">Tulos</w:t>
      </w:r>
    </w:p>
    <w:p>
      <w:r>
        <w:t xml:space="preserve">VBD</w:t>
      </w:r>
    </w:p>
    <w:p>
      <w:r>
        <w:rPr>
          <w:b/>
        </w:rPr>
        <w:t xml:space="preserve">Esimerkki 3.3666</w:t>
      </w:r>
    </w:p>
    <w:p>
      <w:r>
        <w:t xml:space="preserve">Mikä on sanan "Seyfriend" sanan part-of-speech tag seuraavassa kysymyksessä: Vuonna 2008 Amanda Seyfriend näytteli Sophie Sheridania minkä genren elokuvassa ?</w:t>
      </w:r>
    </w:p>
    <w:p>
      <w:r>
        <w:rPr>
          <w:b/>
        </w:rPr>
        <w:t xml:space="preserve">Tulos</w:t>
      </w:r>
    </w:p>
    <w:p>
      <w:r>
        <w:t xml:space="preserve">CD</w:t>
      </w:r>
    </w:p>
    <w:p>
      <w:r>
        <w:rPr>
          <w:b/>
        </w:rPr>
        <w:t xml:space="preserve">Esimerkki 3.3667</w:t>
      </w:r>
    </w:p>
    <w:p>
      <w:r>
        <w:t xml:space="preserve">Mikä on sanan "in" sanan part-of-speech tag seuraavassa kysymyksessä: Anna Paquin näytteli mitä roolia luvattomassa jatko-osassa, jossa Peanutsin hahmot esiintyvät rappeutuneina teineinä ja joka esitettiin Hell 's Kitchenin off-Broadway -teatterissa?</w:t>
      </w:r>
    </w:p>
    <w:p>
      <w:r>
        <w:rPr>
          <w:b/>
        </w:rPr>
        <w:t xml:space="preserve">Tulos</w:t>
      </w:r>
    </w:p>
    <w:p>
      <w:r>
        <w:t xml:space="preserve">NNS</w:t>
      </w:r>
    </w:p>
    <w:p>
      <w:r>
        <w:rPr>
          <w:b/>
        </w:rPr>
        <w:t xml:space="preserve">Esimerkki 3.3668</w:t>
      </w:r>
    </w:p>
    <w:p>
      <w:r>
        <w:t xml:space="preserve">Mikä on sanan "for" sanan part-of-speech tag seuraavassa kysymyksessä: Rockyhtye Japanese Cartoonin keulahahmo julkaisi vuonna 2011 albumin, joka sai Metacriticissä mitä pisteitä ?</w:t>
      </w:r>
    </w:p>
    <w:p>
      <w:r>
        <w:rPr>
          <w:b/>
        </w:rPr>
        <w:t xml:space="preserve">Tulos</w:t>
      </w:r>
    </w:p>
    <w:p>
      <w:r>
        <w:t xml:space="preserve">CD</w:t>
      </w:r>
    </w:p>
    <w:p>
      <w:r>
        <w:rPr>
          <w:b/>
        </w:rPr>
        <w:t xml:space="preserve">Esimerkki 3.3669</w:t>
      </w:r>
    </w:p>
    <w:p>
      <w:r>
        <w:t xml:space="preserve">Mikä on sanan "for" sanan part-of-speech tag seuraavassa kysymyksessä: Missä joukkueessa pelasi vuonna 1990 syntynyt ja Oregonissa sijaitseva pelaaja, joka osallistui kilpailuun ja jonka aika oli alle 31 sekuntia ?</w:t>
      </w:r>
    </w:p>
    <w:p>
      <w:r>
        <w:rPr>
          <w:b/>
        </w:rPr>
        <w:t xml:space="preserve">Tulos</w:t>
      </w:r>
    </w:p>
    <w:p>
      <w:r>
        <w:t xml:space="preserve">CD</w:t>
      </w:r>
    </w:p>
    <w:p>
      <w:r>
        <w:rPr>
          <w:b/>
        </w:rPr>
        <w:t xml:space="preserve">Esimerkki 3.3670</w:t>
      </w:r>
    </w:p>
    <w:p>
      <w:r>
        <w:t xml:space="preserve">Mikä on sanan "the" sanan part-of-speech tag seuraavassa kysymyksessä: Mikä on sen sarjan asetelma, jossa Jordan Todosey pelasi Fen vuonna 2016 ?</w:t>
      </w:r>
    </w:p>
    <w:p>
      <w:r>
        <w:rPr>
          <w:b/>
        </w:rPr>
        <w:t xml:space="preserve">Tulos</w:t>
      </w:r>
    </w:p>
    <w:p>
      <w:r>
        <w:t xml:space="preserve">IN</w:t>
      </w:r>
    </w:p>
    <w:p>
      <w:r>
        <w:rPr>
          <w:b/>
        </w:rPr>
        <w:t xml:space="preserve">Esimerkki 3.3671</w:t>
      </w:r>
    </w:p>
    <w:p>
      <w:r>
        <w:t xml:space="preserve">Mikä on seuraavassa kysymyksessä olevan sanan "," sanan part-of-speech tag: Mikä seura kilpaili aikaisemmalla kaudella ? Joukkue, joka on pelannut Maine Roadilla vuodesta 1923 lähtien, mutta vuonna 2003 muutti paikkaa , vai joukkue, joka on pelannut Villa Parkilla vuodesta 1897 lähtien ?</w:t>
      </w:r>
    </w:p>
    <w:p>
      <w:r>
        <w:rPr>
          <w:b/>
        </w:rPr>
        <w:t xml:space="preserve">Tulos</w:t>
      </w:r>
    </w:p>
    <w:p>
      <w:r>
        <w:t xml:space="preserve">DT</w:t>
      </w:r>
    </w:p>
    <w:p>
      <w:r>
        <w:rPr>
          <w:b/>
        </w:rPr>
        <w:t xml:space="preserve">Esimerkki 3.3672</w:t>
      </w:r>
    </w:p>
    <w:p>
      <w:r>
        <w:t xml:space="preserve">Mikä on seuraavassa kysymyksessä olevan sanan "Baker" part-of-speech tag: Mikä pelaaja vaihdettiin jalkapalloilijaan, joka voitti Baker-mitalin liigan parhaana ja oikeudenmukaisimpana pelaajana vuonna 1994 ?</w:t>
      </w:r>
    </w:p>
    <w:p>
      <w:r>
        <w:rPr>
          <w:b/>
        </w:rPr>
        <w:t xml:space="preserve">Tulos</w:t>
      </w:r>
    </w:p>
    <w:p>
      <w:r>
        <w:t xml:space="preserve">CD</w:t>
      </w:r>
    </w:p>
    <w:p>
      <w:r>
        <w:rPr>
          <w:b/>
        </w:rPr>
        <w:t xml:space="preserve">Esimerkki 3.3673</w:t>
      </w:r>
    </w:p>
    <w:p>
      <w:r>
        <w:t xml:space="preserve">Mikä on sanan "nuorempi" sanan part-of-speech tag seuraavassa kysymyksessä: Kuka Saksan suurlähettiläs on nuorempi ?</w:t>
      </w:r>
    </w:p>
    <w:p>
      <w:r>
        <w:rPr>
          <w:b/>
        </w:rPr>
        <w:t xml:space="preserve">Tulos</w:t>
      </w:r>
    </w:p>
    <w:p>
      <w:r>
        <w:t xml:space="preserve">NNP</w:t>
      </w:r>
    </w:p>
    <w:p>
      <w:r>
        <w:rPr>
          <w:b/>
        </w:rPr>
        <w:t xml:space="preserve">Esimerkki 3.3674</w:t>
      </w:r>
    </w:p>
    <w:p>
      <w:r>
        <w:t xml:space="preserve">Mikä on seuraavassa kysymyksessä olevan sanan "Indus" sanan part-of-speech tag: Mikä voimalaitos sijaitsee Indus-joen länsirannalla sijaitsevassa Sindhin koulutuskaupungissa ?</w:t>
      </w:r>
    </w:p>
    <w:p>
      <w:r>
        <w:rPr>
          <w:b/>
        </w:rPr>
        <w:t xml:space="preserve">Tulos</w:t>
      </w:r>
    </w:p>
    <w:p>
      <w:r>
        <w:t xml:space="preserve">VBZ</w:t>
      </w:r>
    </w:p>
    <w:p>
      <w:r>
        <w:rPr>
          <w:b/>
        </w:rPr>
        <w:t xml:space="preserve">Esimerkki 3.3675</w:t>
      </w:r>
    </w:p>
    <w:p>
      <w:r>
        <w:t xml:space="preserve">Mikä on seuraavassa kysymyksessä olevan sanan "Country" sanan part-of-speech tag: Minkä ikäiseksi eli henkilö, joka sijoittui Tommy Bartlettin edelle mutta kaikkien muiden taakse vuoden 1898 kansainvälisissä maastojuoksumestaruuskilpailuissa ?</w:t>
      </w:r>
    </w:p>
    <w:p>
      <w:r>
        <w:rPr>
          <w:b/>
        </w:rPr>
        <w:t xml:space="preserve">Tulos</w:t>
      </w:r>
    </w:p>
    <w:p>
      <w:r>
        <w:t xml:space="preserve">VBD</w:t>
      </w:r>
    </w:p>
    <w:p>
      <w:r>
        <w:rPr>
          <w:b/>
        </w:rPr>
        <w:t xml:space="preserve">Esimerkki 3.3676</w:t>
      </w:r>
    </w:p>
    <w:p>
      <w:r>
        <w:t xml:space="preserve">Mikä on seuraavassa kysymyksessä olevan sanan "missä" sanan part-of-speech tag: Kuinka monen saaren halki ulottuu kaupunki, jossa venäläisjoukkue voitti Superliigan ?</w:t>
      </w:r>
    </w:p>
    <w:p>
      <w:r>
        <w:rPr>
          <w:b/>
        </w:rPr>
        <w:t xml:space="preserve">Tulos</w:t>
      </w:r>
    </w:p>
    <w:p>
      <w:r>
        <w:t xml:space="preserve">VBD</w:t>
      </w:r>
    </w:p>
    <w:p>
      <w:r>
        <w:rPr>
          <w:b/>
        </w:rPr>
        <w:t xml:space="preserve">Esimerkki 3.3677</w:t>
      </w:r>
    </w:p>
    <w:p>
      <w:r>
        <w:t xml:space="preserve">Mikä on seuraavassa kysymyksessä olevan sanan "koulu" sanan part-of-speech tag: Mikä on sen pelaajan asema, jonka koulun värit ovat violetti ja valkoinen ?</w:t>
      </w:r>
    </w:p>
    <w:p>
      <w:r>
        <w:rPr>
          <w:b/>
        </w:rPr>
        <w:t xml:space="preserve">Tulos</w:t>
      </w:r>
    </w:p>
    <w:p>
      <w:r>
        <w:t xml:space="preserve">JJ</w:t>
      </w:r>
    </w:p>
    <w:p>
      <w:r>
        <w:rPr>
          <w:b/>
        </w:rPr>
        <w:t xml:space="preserve">Esimerkki 3.3678</w:t>
      </w:r>
    </w:p>
    <w:p>
      <w:r>
        <w:t xml:space="preserve">Mikä on seuraavassa kysymyksessä olevan sanan "state" sanan part-of-speech tag: Mikä on senaattorin puolue, joka aloitti vuonna 2010 osavaltiossa, jonka Robert Byrd jätti Yhdysvaltain 111. kongressissa ?</w:t>
      </w:r>
    </w:p>
    <w:p>
      <w:r>
        <w:rPr>
          <w:b/>
        </w:rPr>
        <w:t xml:space="preserve">Tulos</w:t>
      </w:r>
    </w:p>
    <w:p>
      <w:r>
        <w:t xml:space="preserve">CD</w:t>
      </w:r>
    </w:p>
    <w:p>
      <w:r>
        <w:rPr>
          <w:b/>
        </w:rPr>
        <w:t xml:space="preserve">Esimerkki 3.3679</w:t>
      </w:r>
    </w:p>
    <w:p>
      <w:r>
        <w:t xml:space="preserve">Mikä on seuraavassa kysymyksessä olevan sanan "nyt" sanan part-of-speech tag: Mikä bussikuljetusjärjestelmä toimii piirikunnassa, joka on nimetty alkuperäisamerikkalaisen heimon mukaan, joka tunnetaan nyt nimellä Ho-Chunk Nation ?</w:t>
      </w:r>
    </w:p>
    <w:p>
      <w:r>
        <w:rPr>
          <w:b/>
        </w:rPr>
        <w:t xml:space="preserve">Tulos</w:t>
      </w:r>
    </w:p>
    <w:p>
      <w:r>
        <w:t xml:space="preserve">WDT</w:t>
      </w:r>
    </w:p>
    <w:p>
      <w:r>
        <w:rPr>
          <w:b/>
        </w:rPr>
        <w:t xml:space="preserve">Esimerkki 3.3680</w:t>
      </w:r>
    </w:p>
    <w:p>
      <w:r>
        <w:t xml:space="preserve">Mikä on seuraavassa kysymyksessä olevan sanan "did" sanan part-of-speech tag: Milloin Dear God -elokuvan ohjaaja kuoli ?</w:t>
      </w:r>
    </w:p>
    <w:p>
      <w:r>
        <w:rPr>
          <w:b/>
        </w:rPr>
        <w:t xml:space="preserve">Tulos</w:t>
      </w:r>
    </w:p>
    <w:p>
      <w:r>
        <w:t xml:space="preserve">IN</w:t>
      </w:r>
    </w:p>
    <w:p>
      <w:r>
        <w:rPr>
          <w:b/>
        </w:rPr>
        <w:t xml:space="preserve">Esimerkki 3.3681</w:t>
      </w:r>
    </w:p>
    <w:p>
      <w:r>
        <w:t xml:space="preserve">Mikä on seuraavassa kysymyksessä olevan sanan "did" sanan part-of-speech tag: Minkä mitalin vuoden 2003 taidevoimistelun MM-kilpailuissa kuudenneksi sijoittunut lattiavoimistelija sai vuoden 2000 olympialaisissa ?</w:t>
      </w:r>
    </w:p>
    <w:p>
      <w:r>
        <w:rPr>
          <w:b/>
        </w:rPr>
        <w:t xml:space="preserve">Tulos</w:t>
      </w:r>
    </w:p>
    <w:p>
      <w:r>
        <w:t xml:space="preserve">DT</w:t>
      </w:r>
    </w:p>
    <w:p>
      <w:r>
        <w:rPr>
          <w:b/>
        </w:rPr>
        <w:t xml:space="preserve">Esimerkki 3.3682</w:t>
      </w:r>
    </w:p>
    <w:p>
      <w:r>
        <w:t xml:space="preserve">Mikä on sanan "for" sanan part-of-speech tag seuraavassa kysymyksessä: Nuggetsissa vuosina 1985-1991 ja Atlanta Hawksissa vuosina 1991-1993 pelanneen pelaajan merkityssisältö ?</w:t>
      </w:r>
    </w:p>
    <w:p>
      <w:r>
        <w:rPr>
          <w:b/>
        </w:rPr>
        <w:t xml:space="preserve">Tulos</w:t>
      </w:r>
    </w:p>
    <w:p>
      <w:r>
        <w:t xml:space="preserve">TO</w:t>
      </w:r>
    </w:p>
    <w:p>
      <w:r>
        <w:rPr>
          <w:b/>
        </w:rPr>
        <w:t xml:space="preserve">Esimerkki 3.3683</w:t>
      </w:r>
    </w:p>
    <w:p>
      <w:r>
        <w:t xml:space="preserve">Mikä on seuraavassa kysymyksessä olevan sanan "on" sanan part-of-speech tag: Kansas City Chiefsin pelaaja, jolla on eniten vuotuisia säkkejä, mitä pelipaikkaa hän pelaa?</w:t>
      </w:r>
    </w:p>
    <w:p>
      <w:r>
        <w:rPr>
          <w:b/>
        </w:rPr>
        <w:t xml:space="preserve">Tulos</w:t>
      </w:r>
    </w:p>
    <w:p>
      <w:r>
        <w:t xml:space="preserve">JJ</w:t>
      </w:r>
    </w:p>
    <w:p>
      <w:r>
        <w:rPr>
          <w:b/>
        </w:rPr>
        <w:t xml:space="preserve">Esimerkki 3.3684</w:t>
      </w:r>
    </w:p>
    <w:p>
      <w:r>
        <w:t xml:space="preserve">Mikä on seuraavassa kysymyksessä olevan sanan "whose" sanan part-of-speech tag: Mikä on sen historiallisen paikan sijainti, jonka kaupungissa järjestetään joka heinäkuu maailman suurimmat messut, joihin on vapaa pääsy?</w:t>
      </w:r>
    </w:p>
    <w:p>
      <w:r>
        <w:rPr>
          <w:b/>
        </w:rPr>
        <w:t xml:space="preserve">Tulos</w:t>
      </w:r>
    </w:p>
    <w:p>
      <w:r>
        <w:t xml:space="preserve">NN</w:t>
      </w:r>
    </w:p>
    <w:p>
      <w:r>
        <w:rPr>
          <w:b/>
        </w:rPr>
        <w:t xml:space="preserve">Esimerkki 3.3685</w:t>
      </w:r>
    </w:p>
    <w:p>
      <w:r>
        <w:t xml:space="preserve">Mikä on seuraavassa kysymyksessä olevan sanan "the" sanan part-of-speech tag: Mikä on vuonna 1976 rakennetun stadionin kapasiteetti ?</w:t>
      </w:r>
    </w:p>
    <w:p>
      <w:r>
        <w:rPr>
          <w:b/>
        </w:rPr>
        <w:t xml:space="preserve">Tulos</w:t>
      </w:r>
    </w:p>
    <w:p>
      <w:r>
        <w:t xml:space="preserve">VBZ</w:t>
      </w:r>
    </w:p>
    <w:p>
      <w:r>
        <w:rPr>
          <w:b/>
        </w:rPr>
        <w:t xml:space="preserve">Esimerkki 3.3686</w:t>
      </w:r>
    </w:p>
    <w:p>
      <w:r>
        <w:t xml:space="preserve">Mikä on sanan "asfaltti" sanan part-of-speech tag seuraavassa kysymyksessä: Kuka on Kova asfaltti -elokuvan ohjaajan kirjailijaveli ?</w:t>
      </w:r>
    </w:p>
    <w:p>
      <w:r>
        <w:rPr>
          <w:b/>
        </w:rPr>
        <w:t xml:space="preserve">Tulos</w:t>
      </w:r>
    </w:p>
    <w:p>
      <w:r>
        <w:t xml:space="preserve">DT</w:t>
      </w:r>
    </w:p>
    <w:p>
      <w:r>
        <w:rPr>
          <w:b/>
        </w:rPr>
        <w:t xml:space="preserve">Esimerkki 3.3687</w:t>
      </w:r>
    </w:p>
    <w:p>
      <w:r>
        <w:t xml:space="preserve">Mikä on seuraavassa kysymyksessä olevan sanan "julkaistu" sanan part-of-speech tag: Millä kielellä Women in Israeli government -tapahtuman taustalla oleva sanomalehti on julkaistu ?</w:t>
      </w:r>
    </w:p>
    <w:p>
      <w:r>
        <w:rPr>
          <w:b/>
        </w:rPr>
        <w:t xml:space="preserve">Tulos</w:t>
      </w:r>
    </w:p>
    <w:p>
      <w:r>
        <w:t xml:space="preserve">DT</w:t>
      </w:r>
    </w:p>
    <w:p>
      <w:r>
        <w:rPr>
          <w:b/>
        </w:rPr>
        <w:t xml:space="preserve">Esimerkki 3.3688</w:t>
      </w:r>
    </w:p>
    <w:p>
      <w:r>
        <w:t xml:space="preserve">Mikä on seuraavassa kysymyksessä olevan sanan "oli" sanan part-of-speech tag: Kuinka monen aikavyöhykkeen levyinen oli Viktor Sanejevin kotimaa ?</w:t>
      </w:r>
    </w:p>
    <w:p>
      <w:r>
        <w:rPr>
          <w:b/>
        </w:rPr>
        <w:t xml:space="preserve">Tulos</w:t>
      </w:r>
    </w:p>
    <w:p>
      <w:r>
        <w:t xml:space="preserve">NN</w:t>
      </w:r>
    </w:p>
    <w:p>
      <w:r>
        <w:rPr>
          <w:b/>
        </w:rPr>
        <w:t xml:space="preserve">Esimerkki 3.3689</w:t>
      </w:r>
    </w:p>
    <w:p>
      <w:r>
        <w:t xml:space="preserve">Mikä on seuraavassa kysymyksessä olevan sanan "kerran" sanan part-of-speech tag: Kuinka monta pistettä vuoden 1992 rytmisen voimistelun maailmanmestaruuskilpailuissa saavutti maa, jossa aikoinaan asui Qing-dynastia ?</w:t>
      </w:r>
    </w:p>
    <w:p>
      <w:r>
        <w:rPr>
          <w:b/>
        </w:rPr>
        <w:t xml:space="preserve">Tulos</w:t>
      </w:r>
    </w:p>
    <w:p>
      <w:r>
        <w:t xml:space="preserve">WRB</w:t>
      </w:r>
    </w:p>
    <w:p>
      <w:r>
        <w:rPr>
          <w:b/>
        </w:rPr>
        <w:t xml:space="preserve">Esimerkki 3.3690</w:t>
      </w:r>
    </w:p>
    <w:p>
      <w:r>
        <w:t xml:space="preserve">Mikä on seuraavassa kysymyksessä esiintyvän sanan "Nicholson" puhekielinen tunniste: Mikä on elokuvan , jonka pääosassa on Jack Nicholson , ja jossa on Maria Schneider , vuosiluku ?</w:t>
      </w:r>
    </w:p>
    <w:p>
      <w:r>
        <w:rPr>
          <w:b/>
        </w:rPr>
        <w:t xml:space="preserve">Tulos</w:t>
      </w:r>
    </w:p>
    <w:p>
      <w:r>
        <w:t xml:space="preserve">IN</w:t>
      </w:r>
    </w:p>
    <w:p>
      <w:r>
        <w:rPr>
          <w:b/>
        </w:rPr>
        <w:t xml:space="preserve">Esimerkki 3.3691</w:t>
      </w:r>
    </w:p>
    <w:p>
      <w:r>
        <w:t xml:space="preserve">Mikä on sanan "made" sanan part-of-speech tag seuraavassa kysymyksessä: B. Travenin romaaniin perustuvan elokuvan tehnyt ohjaaja osallistui Berliinin kansainvälisille elokuvajuhlille vuonna 1958 ?</w:t>
      </w:r>
    </w:p>
    <w:p>
      <w:r>
        <w:rPr>
          <w:b/>
        </w:rPr>
        <w:t xml:space="preserve">Tulos</w:t>
      </w:r>
    </w:p>
    <w:p>
      <w:r>
        <w:t xml:space="preserve">NNP</w:t>
      </w:r>
    </w:p>
    <w:p>
      <w:r>
        <w:rPr>
          <w:b/>
        </w:rPr>
        <w:t xml:space="preserve">Esimerkki 3.3692</w:t>
      </w:r>
    </w:p>
    <w:p>
      <w:r>
        <w:t xml:space="preserve">Mikä on seuraavassa kysymyksessä olevan sanan "kuka" sanan part-of-speech tag: Mikä on Wisconsinin diplomaattikoulun historian eturivin jäsenenä pidetyn alumnin luokkavuosi ?</w:t>
      </w:r>
    </w:p>
    <w:p>
      <w:r>
        <w:rPr>
          <w:b/>
        </w:rPr>
        <w:t xml:space="preserve">Tulos</w:t>
      </w:r>
    </w:p>
    <w:p>
      <w:r>
        <w:t xml:space="preserve">DT</w:t>
      </w:r>
    </w:p>
    <w:p>
      <w:r>
        <w:rPr>
          <w:b/>
        </w:rPr>
        <w:t xml:space="preserve">Esimerkki 3.3693</w:t>
      </w:r>
    </w:p>
    <w:p>
      <w:r>
        <w:t xml:space="preserve">Mikä on seuraavassa kysymyksessä olevan sanan "Mitä" sanan part-of-speech tag: Mikä oli vuoden 1920 kesäolympialaisten hevosen nimi, jolla voitti kultamitalin ratsastuskilpailussa ?</w:t>
      </w:r>
    </w:p>
    <w:p>
      <w:r>
        <w:rPr>
          <w:b/>
        </w:rPr>
        <w:t xml:space="preserve">Tulos</w:t>
      </w:r>
    </w:p>
    <w:p>
      <w:r>
        <w:t xml:space="preserve">DT</w:t>
      </w:r>
    </w:p>
    <w:p>
      <w:r>
        <w:rPr>
          <w:b/>
        </w:rPr>
        <w:t xml:space="preserve">Esimerkki 3.3694</w:t>
      </w:r>
    </w:p>
    <w:p>
      <w:r>
        <w:t xml:space="preserve">Mikä on seuraavassa kysymyksessä olevan sanan "henkilö" sanan part-of-speech tag: Kuinka monta olympiamitalia saavutti henkilö, joka sai 9,712 pistettä maastavedossa vuoden 2002 taidevoimistelun MM-kilpailuissa ?</w:t>
      </w:r>
    </w:p>
    <w:p>
      <w:r>
        <w:rPr>
          <w:b/>
        </w:rPr>
        <w:t xml:space="preserve">Tulos</w:t>
      </w:r>
    </w:p>
    <w:p>
      <w:r>
        <w:t xml:space="preserve">CD</w:t>
      </w:r>
    </w:p>
    <w:p>
      <w:r>
        <w:rPr>
          <w:b/>
        </w:rPr>
        <w:t xml:space="preserve">Esimerkki 3.3695</w:t>
      </w:r>
    </w:p>
    <w:p>
      <w:r>
        <w:t xml:space="preserve">Mikä on seuraavassa kysymyksessä olevan sanan "$" sanan part-of-speech tag: Kuka kirjoitti elokuvan, joka tuotti ensi-iltapäivänään 91 071 119 dollaria ?</w:t>
      </w:r>
    </w:p>
    <w:p>
      <w:r>
        <w:rPr>
          <w:b/>
        </w:rPr>
        <w:t xml:space="preserve">Tulos</w:t>
      </w:r>
    </w:p>
    <w:p>
      <w:r>
        <w:t xml:space="preserve">IN</w:t>
      </w:r>
    </w:p>
    <w:p>
      <w:r>
        <w:rPr>
          <w:b/>
        </w:rPr>
        <w:t xml:space="preserve">Esimerkki 3.3696</w:t>
      </w:r>
    </w:p>
    <w:p>
      <w:r>
        <w:t xml:space="preserve">Mikä on seuraavassa kysymyksessä esiintyvän sanan "urheilija" puhekielinen tunniste: Heittomitalistin isä oli minkälainen urheilija ?</w:t>
      </w:r>
    </w:p>
    <w:p>
      <w:r>
        <w:rPr>
          <w:b/>
        </w:rPr>
        <w:t xml:space="preserve">Tulos</w:t>
      </w:r>
    </w:p>
    <w:p>
      <w:r>
        <w:t xml:space="preserve">POS</w:t>
      </w:r>
    </w:p>
    <w:p>
      <w:r>
        <w:rPr>
          <w:b/>
        </w:rPr>
        <w:t xml:space="preserve">Esimerkki 3.3697</w:t>
      </w:r>
    </w:p>
    <w:p>
      <w:r>
        <w:t xml:space="preserve">Mikä on sanan "voittaja" sanan part-of-speech tag seuraavassa kysymyksessä: Mikä oli Tour de France -kilpailun voittajan voittomarginaali tällä kaudella, joka alkoi Ranskan Alppien hiihtokeskuksesta , joka on osa Les Trois Vallées -aluetta?</w:t>
      </w:r>
    </w:p>
    <w:p>
      <w:r>
        <w:rPr>
          <w:b/>
        </w:rPr>
        <w:t xml:space="preserve">Tulos</w:t>
      </w:r>
    </w:p>
    <w:p>
      <w:r>
        <w:t xml:space="preserve">,</w:t>
      </w:r>
    </w:p>
    <w:p>
      <w:r>
        <w:rPr>
          <w:b/>
        </w:rPr>
        <w:t xml:space="preserve">Esimerkki 3.3698</w:t>
      </w:r>
    </w:p>
    <w:p>
      <w:r>
        <w:t xml:space="preserve">Mikä on seuraavassa kysymyksessä olevan sanan "Copiapó" puhekielinen tunniste: Mikä aavikko sijaitsee Chilen alueella, jonka pääkaupunki on Copiapó ?</w:t>
      </w:r>
    </w:p>
    <w:p>
      <w:r>
        <w:rPr>
          <w:b/>
        </w:rPr>
        <w:t xml:space="preserve">Tulos</w:t>
      </w:r>
    </w:p>
    <w:p>
      <w:r>
        <w:t xml:space="preserve">VBZ</w:t>
      </w:r>
    </w:p>
    <w:p>
      <w:r>
        <w:rPr>
          <w:b/>
        </w:rPr>
        <w:t xml:space="preserve">Esimerkki 3.3699</w:t>
      </w:r>
    </w:p>
    <w:p>
      <w:r>
        <w:t xml:space="preserve">Mikä on seuraavassa kysymyksessä olevan sanan "Nymburk" puhejäsenmerkki: Kuinka monta Exmoorin ponia siirrettiin Exmoorin kansallispuistosta Milovicen luonnonsuojelualueelle alueella, jonka pääkaupunki on Nymburkin kaupunki ?</w:t>
      </w:r>
    </w:p>
    <w:p>
      <w:r>
        <w:rPr>
          <w:b/>
        </w:rPr>
        <w:t xml:space="preserve">Tulos</w:t>
      </w:r>
    </w:p>
    <w:p>
      <w:r>
        <w:t xml:space="preserve">IN</w:t>
      </w:r>
    </w:p>
    <w:p>
      <w:r>
        <w:rPr>
          <w:b/>
        </w:rPr>
        <w:t xml:space="preserve">Esimerkki 3.3700</w:t>
      </w:r>
    </w:p>
    <w:p>
      <w:r>
        <w:t xml:space="preserve">Mikä on sanan "in" sanan part-of-speech tag seuraavassa kysymyksessä: Kenen romaanin pohjalta on tehty elokuva, jossa Jonathan Taylor Thomas näytteli Tom Sawyeria vuoden 1994 jälkeen ?</w:t>
      </w:r>
    </w:p>
    <w:p>
      <w:r>
        <w:rPr>
          <w:b/>
        </w:rPr>
        <w:t xml:space="preserve">Tulos</w:t>
      </w:r>
    </w:p>
    <w:p>
      <w:r>
        <w:t xml:space="preserve">NNP</w:t>
      </w:r>
    </w:p>
    <w:p>
      <w:r>
        <w:rPr>
          <w:b/>
        </w:rPr>
        <w:t xml:space="preserve">Esimerkki 3.3701</w:t>
      </w:r>
    </w:p>
    <w:p>
      <w:r>
        <w:t xml:space="preserve">Mikä on seuraavassa kysymyksessä olevan sanan "mitä" sanan part-of-speech tag: Mistä taistelusta toukokuussa 1944 taistellut armeijan luutnantti sai kunniamitalin ?</w:t>
      </w:r>
    </w:p>
    <w:p>
      <w:r>
        <w:rPr>
          <w:b/>
        </w:rPr>
        <w:t xml:space="preserve">Tulos</w:t>
      </w:r>
    </w:p>
    <w:p>
      <w:r>
        <w:t xml:space="preserve">VBP</w:t>
      </w:r>
    </w:p>
    <w:p>
      <w:r>
        <w:rPr>
          <w:b/>
        </w:rPr>
        <w:t xml:space="preserve">Esimerkki 3.3702</w:t>
      </w:r>
    </w:p>
    <w:p>
      <w:r>
        <w:t xml:space="preserve">Mikä on seuraavassa kysymyksessä olevan sanan "districts" part-of-speech tag: Mikä on sen alumnin nimi, jonka notaari koostuu 150 jäsenestä, jotka valitaan kahden vuoden toimikaudeksi yhden jäsenen piireistä ?</w:t>
      </w:r>
    </w:p>
    <w:p>
      <w:r>
        <w:rPr>
          <w:b/>
        </w:rPr>
        <w:t xml:space="preserve">Tulos</w:t>
      </w:r>
    </w:p>
    <w:p>
      <w:r>
        <w:t xml:space="preserve">JJ</w:t>
      </w:r>
    </w:p>
    <w:p>
      <w:r>
        <w:rPr>
          <w:b/>
        </w:rPr>
        <w:t xml:space="preserve">Esimerkki 3.3703</w:t>
      </w:r>
    </w:p>
    <w:p>
      <w:r>
        <w:t xml:space="preserve">Mikä on seuraavassa kysymyksessä olevan sanan "liikenne" puhekielinen tunniste: Kuinka monta lentoa viikossa lentää Euroopan vilkkaimmalle lentoasemalle matkustajamäärällä mitattuna ?</w:t>
      </w:r>
    </w:p>
    <w:p>
      <w:r>
        <w:rPr>
          <w:b/>
        </w:rPr>
        <w:t xml:space="preserve">Tulos</w:t>
      </w:r>
    </w:p>
    <w:p>
      <w:r>
        <w:t xml:space="preserve">VBP</w:t>
      </w:r>
    </w:p>
    <w:p>
      <w:r>
        <w:rPr>
          <w:b/>
        </w:rPr>
        <w:t xml:space="preserve">Esimerkki 3.3704</w:t>
      </w:r>
    </w:p>
    <w:p>
      <w:r>
        <w:t xml:space="preserve">Mikä on sanan "in" sanan part-of-speech tag seuraavassa kysymyksessä: Mihin päivämäärään kausi alkoi, kun Kenji Tsumura sijoittui 2. sijalle kansallisissa kisoissa ?</w:t>
      </w:r>
    </w:p>
    <w:p>
      <w:r>
        <w:rPr>
          <w:b/>
        </w:rPr>
        <w:t xml:space="preserve">Tulos</w:t>
      </w:r>
    </w:p>
    <w:p>
      <w:r>
        <w:t xml:space="preserve">CD</w:t>
      </w:r>
    </w:p>
    <w:p>
      <w:r>
        <w:rPr>
          <w:b/>
        </w:rPr>
        <w:t xml:space="preserve">Esimerkki 3.3705</w:t>
      </w:r>
    </w:p>
    <w:p>
      <w:r>
        <w:t xml:space="preserve">Mikä on seuraavassa kysymyksessä olevan sanan "battle" sanan part-of-speech tag: Gowarikerin viimeisin elokuva keskittyi sodan taisteluun, ja sen hahmoja näyttelivät näyttelijä, jolla on 187 elokuvahistoriaa, ja toinen näyttelijä, joka on minkä kahden ihmisen poika?</w:t>
      </w:r>
    </w:p>
    <w:p>
      <w:r>
        <w:rPr>
          <w:b/>
        </w:rPr>
        <w:t xml:space="preserve">Tulos</w:t>
      </w:r>
    </w:p>
    <w:p>
      <w:r>
        <w:t xml:space="preserve">NNS</w:t>
      </w:r>
    </w:p>
    <w:p>
      <w:r>
        <w:rPr>
          <w:b/>
        </w:rPr>
        <w:t xml:space="preserve">Esimerkki 3.3706</w:t>
      </w:r>
    </w:p>
    <w:p>
      <w:r>
        <w:t xml:space="preserve">Mikä on seuraavassa kysymyksessä olevan sanan "," sanan part-of-speech tag: Mikä on koulun laji ( s ), joka keskittyy sellaisiin teollisuudenaloihin kuin polymeerit , kehittyneet materiaalit ja tekniikka ?</w:t>
      </w:r>
    </w:p>
    <w:p>
      <w:r>
        <w:rPr>
          <w:b/>
        </w:rPr>
        <w:t xml:space="preserve">Tulos</w:t>
      </w:r>
    </w:p>
    <w:p>
      <w:r>
        <w:t xml:space="preserve">VBZ</w:t>
      </w:r>
    </w:p>
    <w:p>
      <w:r>
        <w:rPr>
          <w:b/>
        </w:rPr>
        <w:t xml:space="preserve">Esimerkki 3.3707</w:t>
      </w:r>
    </w:p>
    <w:p>
      <w:r>
        <w:t xml:space="preserve">Mikä on seuraavassa kysymyksessä olevan sanan "oli" sanan part-of-speech tag: Mikä oli hevosen Hurry to Marketin valmentajan syntymäpaikka ?</w:t>
      </w:r>
    </w:p>
    <w:p>
      <w:r>
        <w:rPr>
          <w:b/>
        </w:rPr>
        <w:t xml:space="preserve">Tulos</w:t>
      </w:r>
    </w:p>
    <w:p>
      <w:r>
        <w:t xml:space="preserve">IN</w:t>
      </w:r>
    </w:p>
    <w:p>
      <w:r>
        <w:rPr>
          <w:b/>
        </w:rPr>
        <w:t xml:space="preserve">Esimerkki 3.3708</w:t>
      </w:r>
    </w:p>
    <w:p>
      <w:r>
        <w:t xml:space="preserve">Mikä on seuraavassa kysymyksessä olevan sanan "city" sanan osa-alkuinen tunniste: Mitkä joet yhtyvät CJAQin kaupungissa ?</w:t>
      </w:r>
    </w:p>
    <w:p>
      <w:r>
        <w:rPr>
          <w:b/>
        </w:rPr>
        <w:t xml:space="preserve">Tulos</w:t>
      </w:r>
    </w:p>
    <w:p>
      <w:r>
        <w:t xml:space="preserve">IN</w:t>
      </w:r>
    </w:p>
    <w:p>
      <w:r>
        <w:rPr>
          <w:b/>
        </w:rPr>
        <w:t xml:space="preserve">Esimerkki 3.3709</w:t>
      </w:r>
    </w:p>
    <w:p>
      <w:r>
        <w:t xml:space="preserve">Mikä on sanan "nimi" sanan part-of-speech tag seuraavassa kysymyksessä: Mikä on sen mestaruuskilpailun nimi, jossa Barryn vastustaja on päässyt kahden ranking-turnauksen finaaliin ; Riga Masters ja Snooker Shootout ?</w:t>
      </w:r>
    </w:p>
    <w:p>
      <w:r>
        <w:rPr>
          <w:b/>
        </w:rPr>
        <w:t xml:space="preserve">Tulos</w:t>
      </w:r>
    </w:p>
    <w:p>
      <w:r>
        <w:t xml:space="preserve">NNS</w:t>
      </w:r>
    </w:p>
    <w:p>
      <w:r>
        <w:rPr>
          <w:b/>
        </w:rPr>
        <w:t xml:space="preserve">Esimerkki 3.3710</w:t>
      </w:r>
    </w:p>
    <w:p>
      <w:r>
        <w:t xml:space="preserve">Mikä on seuraavassa kysymyksessä olevan sanan "että" sanan part-of-speech tag: Kuinka monta ihmistä kärsi tästä sairaudesta vuonna 2014 sen viraston toimittamien tietojen mukaan, jolla oli perustamishetkellä 51 jäsenvaltiota ?</w:t>
      </w:r>
    </w:p>
    <w:p>
      <w:r>
        <w:rPr>
          <w:b/>
        </w:rPr>
        <w:t xml:space="preserve">Tulos</w:t>
      </w:r>
    </w:p>
    <w:p>
      <w:r>
        <w:t xml:space="preserve">IN</w:t>
      </w:r>
    </w:p>
    <w:p>
      <w:r>
        <w:rPr>
          <w:b/>
        </w:rPr>
        <w:t xml:space="preserve">Esimerkki 3.3711</w:t>
      </w:r>
    </w:p>
    <w:p>
      <w:r>
        <w:t xml:space="preserve">Mikä on seuraavassa kysymyksessä esiintyvän sanan "played" sanan part-of-speech tag: Club Universitario de Deportes -seuraan vuonna 2008 liittyneistä pelaajista nuorin pelaaja pelaa millä pelipaikalla?</w:t>
      </w:r>
    </w:p>
    <w:p>
      <w:r>
        <w:rPr>
          <w:b/>
        </w:rPr>
        <w:t xml:space="preserve">Tulos</w:t>
      </w:r>
    </w:p>
    <w:p>
      <w:r>
        <w:t xml:space="preserve">VBD</w:t>
      </w:r>
    </w:p>
    <w:p>
      <w:r>
        <w:rPr>
          <w:b/>
        </w:rPr>
        <w:t xml:space="preserve">Esimerkki 3.3712</w:t>
      </w:r>
    </w:p>
    <w:p>
      <w:r>
        <w:t xml:space="preserve">Mikä on seuraavassa kysymyksessä olevan sanan "koulu" sanan part-of-speech tag: Golden Knights -joukkueessa , Golden Knights ?</w:t>
      </w:r>
    </w:p>
    <w:p>
      <w:r>
        <w:rPr>
          <w:b/>
        </w:rPr>
        <w:t xml:space="preserve">Tulos</w:t>
      </w:r>
    </w:p>
    <w:p>
      <w:r>
        <w:t xml:space="preserve">DT</w:t>
      </w:r>
    </w:p>
    <w:p>
      <w:r>
        <w:rPr>
          <w:b/>
        </w:rPr>
        <w:t xml:space="preserve">Esimerkki 3.3713</w:t>
      </w:r>
    </w:p>
    <w:p>
      <w:r>
        <w:t xml:space="preserve">Mikä on seuraavassa kysymyksessä olevan sanan "kilometrit" sanan part-of-speech tag: Milloin 1 852 642 neliökilometrin suuruisen valtion koodi on peräisin ?</w:t>
      </w:r>
    </w:p>
    <w:p>
      <w:r>
        <w:rPr>
          <w:b/>
        </w:rPr>
        <w:t xml:space="preserve">Tulos</w:t>
      </w:r>
    </w:p>
    <w:p>
      <w:r>
        <w:t xml:space="preserve">CD</w:t>
      </w:r>
    </w:p>
    <w:p>
      <w:r>
        <w:rPr>
          <w:b/>
        </w:rPr>
        <w:t xml:space="preserve">Esimerkki 3.3714</w:t>
      </w:r>
    </w:p>
    <w:p>
      <w:r>
        <w:t xml:space="preserve">Mikä on seuraavassa kysymyksessä esiintyvän sanan "kiinteistöt" sanan part-of-speech tag: Kuinka monta asuinaluetta kuuluu Baldivis Primary Schoolin lähiöön ?</w:t>
      </w:r>
    </w:p>
    <w:p>
      <w:r>
        <w:rPr>
          <w:b/>
        </w:rPr>
        <w:t xml:space="preserve">Tulos</w:t>
      </w:r>
    </w:p>
    <w:p>
      <w:r>
        <w:t xml:space="preserve">JJ</w:t>
      </w:r>
    </w:p>
    <w:p>
      <w:r>
        <w:rPr>
          <w:b/>
        </w:rPr>
        <w:t xml:space="preserve">Esimerkki 3.3715</w:t>
      </w:r>
    </w:p>
    <w:p>
      <w:r>
        <w:t xml:space="preserve">Mikä on seuraavassa kysymyksessä esiintyvän sanan "drafted" sanan part-of-speech tag: Kierroksilla 17 ja 18 varatuista pelaajista kuka on nuorin?</w:t>
      </w:r>
    </w:p>
    <w:p>
      <w:r>
        <w:rPr>
          <w:b/>
        </w:rPr>
        <w:t xml:space="preserve">Tulos</w:t>
      </w:r>
    </w:p>
    <w:p>
      <w:r>
        <w:t xml:space="preserve">CD</w:t>
      </w:r>
    </w:p>
    <w:p>
      <w:r>
        <w:rPr>
          <w:b/>
        </w:rPr>
        <w:t xml:space="preserve">Esimerkki 3.3716</w:t>
      </w:r>
    </w:p>
    <w:p>
      <w:r>
        <w:t xml:space="preserve">Mikä on seuraavassa kysymyksessä olevan sanan "the" sanan part-of-speech tag: Mikä on Liettuan viidenneksi suurimman kaupungin stadionin kapasiteetti?</w:t>
      </w:r>
    </w:p>
    <w:p>
      <w:r>
        <w:rPr>
          <w:b/>
        </w:rPr>
        <w:t xml:space="preserve">Tulos</w:t>
      </w:r>
    </w:p>
    <w:p>
      <w:r>
        <w:t xml:space="preserve">NN</w:t>
      </w:r>
    </w:p>
    <w:p>
      <w:r>
        <w:rPr>
          <w:b/>
        </w:rPr>
        <w:t xml:space="preserve">Esimerkki 3.3717</w:t>
      </w:r>
    </w:p>
    <w:p>
      <w:r>
        <w:t xml:space="preserve">Mikä on sanan "alue" sanan part-of-speech tag seuraavassa kysymyksessä: Noin kuinka monta hehtaaria on alue, jonka sijainti kulkee Järvenpään kaupungin alueen pohjoispuolella ?</w:t>
      </w:r>
    </w:p>
    <w:p>
      <w:r>
        <w:rPr>
          <w:b/>
        </w:rPr>
        <w:t xml:space="preserve">Tulos</w:t>
      </w:r>
    </w:p>
    <w:p>
      <w:r>
        <w:t xml:space="preserve">WP$</w:t>
      </w:r>
    </w:p>
    <w:p>
      <w:r>
        <w:rPr>
          <w:b/>
        </w:rPr>
        <w:t xml:space="preserve">Esimerkki 3.3718</w:t>
      </w:r>
    </w:p>
    <w:p>
      <w:r>
        <w:t xml:space="preserve">Mikä on sanan "Naturalis" sanan part-of-speech tag seuraavassa kysymyksessä: Minkä valtakunnan merivoimien komentaja oli Naturalis historia -teoksen kirjoittaja ?</w:t>
      </w:r>
    </w:p>
    <w:p>
      <w:r>
        <w:rPr>
          <w:b/>
        </w:rPr>
        <w:t xml:space="preserve">Tulos</w:t>
      </w:r>
    </w:p>
    <w:p>
      <w:r>
        <w:t xml:space="preserve">NN</w:t>
      </w:r>
    </w:p>
    <w:p>
      <w:r>
        <w:rPr>
          <w:b/>
        </w:rPr>
        <w:t xml:space="preserve">Esimerkki 3.3719</w:t>
      </w:r>
    </w:p>
    <w:p>
      <w:r>
        <w:t xml:space="preserve">Mikä on seuraavassa kysymyksessä olevan sanan "$" sanan part-of-speech tag: Mikä on henkilön, jonka arvioitu nettovarallisuus oli 880 miljoonaa dollaria vuonna 2013, merkityssana ?</w:t>
      </w:r>
    </w:p>
    <w:p>
      <w:r>
        <w:rPr>
          <w:b/>
        </w:rPr>
        <w:t xml:space="preserve">Tulos</w:t>
      </w:r>
    </w:p>
    <w:p>
      <w:r>
        <w:t xml:space="preserve">CD</w:t>
      </w:r>
    </w:p>
    <w:p>
      <w:r>
        <w:rPr>
          <w:b/>
        </w:rPr>
        <w:t xml:space="preserve">Esimerkki 3.3720</w:t>
      </w:r>
    </w:p>
    <w:p>
      <w:r>
        <w:t xml:space="preserve">Mikä on seuraavassa kysymyksessä olevan sanan "on" sanan part-of-speech tag: Mikä on Taiwanin nimi ensimmäiselle maakuntaan rakennetulle moskeijalle, joka edistää tonnikalan ja vahaomenoiden kaltaisia erikoisuuksia ?</w:t>
      </w:r>
    </w:p>
    <w:p>
      <w:r>
        <w:rPr>
          <w:b/>
        </w:rPr>
        <w:t xml:space="preserve">Tulos</w:t>
      </w:r>
    </w:p>
    <w:p>
      <w:r>
        <w:t xml:space="preserve">DT</w:t>
      </w:r>
    </w:p>
    <w:p>
      <w:r>
        <w:rPr>
          <w:b/>
        </w:rPr>
        <w:t xml:space="preserve">Esimerkki 3.3721</w:t>
      </w:r>
    </w:p>
    <w:p>
      <w:r>
        <w:t xml:space="preserve">Mikä on sanan "Xavier" sanan part-of-speech tag seuraavassa kysymyksessä: Kuinka monta vuotta Sigma Lambda -lupaus toimi Xavierin yliopiston presidenttinä ?</w:t>
      </w:r>
    </w:p>
    <w:p>
      <w:r>
        <w:rPr>
          <w:b/>
        </w:rPr>
        <w:t xml:space="preserve">Tulos</w:t>
      </w:r>
    </w:p>
    <w:p>
      <w:r>
        <w:t xml:space="preserve">VBD</w:t>
      </w:r>
    </w:p>
    <w:p>
      <w:r>
        <w:rPr>
          <w:b/>
        </w:rPr>
        <w:t xml:space="preserve">Esimerkki 3.3722</w:t>
      </w:r>
    </w:p>
    <w:p>
      <w:r>
        <w:t xml:space="preserve">Mikä on seuraavassa kysymyksessä olevan sanan "Mitä" sanan part-of-speech tag: Mistä kaupungista on seura, jolla on yhteensä 4 mestaria ?</w:t>
      </w:r>
    </w:p>
    <w:p>
      <w:r>
        <w:rPr>
          <w:b/>
        </w:rPr>
        <w:t xml:space="preserve">Tulos</w:t>
      </w:r>
    </w:p>
    <w:p>
      <w:r>
        <w:t xml:space="preserve">IN</w:t>
      </w:r>
    </w:p>
    <w:p>
      <w:r>
        <w:rPr>
          <w:b/>
        </w:rPr>
        <w:t xml:space="preserve">Esimerkki 3.3723</w:t>
      </w:r>
    </w:p>
    <w:p>
      <w:r>
        <w:t xml:space="preserve">Mikä on seuraavassa kysymyksessä olevan sanan "state" sanan part-of-speech tag: Kuinka monta miljoonaa ihmistä asuu osavaltiossa, jossa on Kuninkaallinen kansallispuisto ?</w:t>
      </w:r>
    </w:p>
    <w:p>
      <w:r>
        <w:rPr>
          <w:b/>
        </w:rPr>
        <w:t xml:space="preserve">Tulos</w:t>
      </w:r>
    </w:p>
    <w:p>
      <w:r>
        <w:t xml:space="preserve">NNP</w:t>
      </w:r>
    </w:p>
    <w:p>
      <w:r>
        <w:rPr>
          <w:b/>
        </w:rPr>
        <w:t xml:space="preserve">Esimerkki 3.3724</w:t>
      </w:r>
    </w:p>
    <w:p>
      <w:r>
        <w:t xml:space="preserve">Mikä on sanan "1969" part-of-speech tag seuraavassa kysymyksessä: Kuinka monta kertaa 13.1.1969 syntyneen vastustajan ja 21.1.1971 syntyneen vastustajan välillä se vastustaja, jonka ottelun lopputulos oli korkeampi, on voittanut snookerin maailmanmestaruuden ?</w:t>
      </w:r>
    </w:p>
    <w:p>
      <w:r>
        <w:rPr>
          <w:b/>
        </w:rPr>
        <w:t xml:space="preserve">Tulos</w:t>
      </w:r>
    </w:p>
    <w:p>
      <w:r>
        <w:t xml:space="preserve">NNP</w:t>
      </w:r>
    </w:p>
    <w:p>
      <w:r>
        <w:rPr>
          <w:b/>
        </w:rPr>
        <w:t xml:space="preserve">Esimerkki 3.3725</w:t>
      </w:r>
    </w:p>
    <w:p>
      <w:r>
        <w:t xml:space="preserve">Mikä on seuraavassa kysymyksessä olevan sanan "puheenjohtaja" sanan part-of-speech tag: Minkä yrityksen hallitukseen 3 vuotta ja 361 päivää palvellut esikuntapäällikön varapuheenjohtaja valittiin vuonna 2017 ?</w:t>
      </w:r>
    </w:p>
    <w:p>
      <w:r>
        <w:rPr>
          <w:b/>
        </w:rPr>
        <w:t xml:space="preserve">Tulos</w:t>
      </w:r>
    </w:p>
    <w:p>
      <w:r>
        <w:t xml:space="preserve">CD</w:t>
      </w:r>
    </w:p>
    <w:p>
      <w:r>
        <w:rPr>
          <w:b/>
        </w:rPr>
        <w:t xml:space="preserve">Esimerkki 3.3726</w:t>
      </w:r>
    </w:p>
    <w:p>
      <w:r>
        <w:t xml:space="preserve">Mikä on seuraavassa kysymyksessä olevan sanan "on" sanan part-of-speech tag: Mikä on vuoden 1994 talviolympialaisten miesten 500 metrin pikaluistelun kultamitalin voittajan syntymäaika?</w:t>
      </w:r>
    </w:p>
    <w:p>
      <w:r>
        <w:rPr>
          <w:b/>
        </w:rPr>
        <w:t xml:space="preserve">Tulos</w:t>
      </w:r>
    </w:p>
    <w:p>
      <w:r>
        <w:t xml:space="preserve">POS</w:t>
      </w:r>
    </w:p>
    <w:p>
      <w:r>
        <w:rPr>
          <w:b/>
        </w:rPr>
        <w:t xml:space="preserve">Esimerkki 3.3727</w:t>
      </w:r>
    </w:p>
    <w:p>
      <w:r>
        <w:t xml:space="preserve">Mikä on sanan "of" sanan part-of-speech tag seuraavassa kysymyksessä: Mikä joukkue sijaitsee kaupungissa, joka on Maresmen comarcan pääkaupunki ja suurin kaupunki ?</w:t>
      </w:r>
    </w:p>
    <w:p>
      <w:r>
        <w:rPr>
          <w:b/>
        </w:rPr>
        <w:t xml:space="preserve">Tulos</w:t>
      </w:r>
    </w:p>
    <w:p>
      <w:r>
        <w:t xml:space="preserve">DT</w:t>
      </w:r>
    </w:p>
    <w:p>
      <w:r>
        <w:rPr>
          <w:b/>
        </w:rPr>
        <w:t xml:space="preserve">Esimerkki 3.3728</w:t>
      </w:r>
    </w:p>
    <w:p>
      <w:r>
        <w:t xml:space="preserve">Mikä on seuraavassa kysymyksessä olevan sanan "In" sanan part-of-speech tag: Missä jaksossa Amanda Tapping esiintyi sarjassa, joka perustuu Dean Devlinin ja Roland Emmerichin vuonna 1994 julkaistuun tieteiselokuvaan ?</w:t>
      </w:r>
    </w:p>
    <w:p>
      <w:r>
        <w:rPr>
          <w:b/>
        </w:rPr>
        <w:t xml:space="preserve">Tulos</w:t>
      </w:r>
    </w:p>
    <w:p>
      <w:r>
        <w:t xml:space="preserve">VBP</w:t>
      </w:r>
    </w:p>
    <w:p>
      <w:r>
        <w:rPr>
          <w:b/>
        </w:rPr>
        <w:t xml:space="preserve">Esimerkki 3.3729</w:t>
      </w:r>
    </w:p>
    <w:p>
      <w:r>
        <w:t xml:space="preserve">Mikä on sanan "in" sanan part-of-speech tag seuraavassa kysymyksessä: Kuka ohjaajan poikakaveri näytteli François Truffaut'n vuonna 1954 ohjaamassa elokuvassa ?</w:t>
      </w:r>
    </w:p>
    <w:p>
      <w:r>
        <w:rPr>
          <w:b/>
        </w:rPr>
        <w:t xml:space="preserve">Tulos</w:t>
      </w:r>
    </w:p>
    <w:p>
      <w:r>
        <w:t xml:space="preserve">NN</w:t>
      </w:r>
    </w:p>
    <w:p>
      <w:r>
        <w:rPr>
          <w:b/>
        </w:rPr>
        <w:t xml:space="preserve">Esimerkki 3.3730</w:t>
      </w:r>
    </w:p>
    <w:p>
      <w:r>
        <w:t xml:space="preserve">Mikä on seuraavassa kysymyksessä olevan sanan "korvattu" sanan part-of-speech tag: Kenen mitalimalli korvattiin olympialaisissa, joissa Svitlana Kashchenko oli Nicaraguan lipunkantajana ?</w:t>
      </w:r>
    </w:p>
    <w:p>
      <w:r>
        <w:rPr>
          <w:b/>
        </w:rPr>
        <w:t xml:space="preserve">Tulos</w:t>
      </w:r>
    </w:p>
    <w:p>
      <w:r>
        <w:t xml:space="preserve">WDT</w:t>
      </w:r>
    </w:p>
    <w:p>
      <w:r>
        <w:rPr>
          <w:b/>
        </w:rPr>
        <w:t xml:space="preserve">Esimerkki 3.3731</w:t>
      </w:r>
    </w:p>
    <w:p>
      <w:r>
        <w:t xml:space="preserve">Mikä on sanan "the" sanan part-of-speech tag seuraavassa kysymyksessä: Mikä on vuosien 1985-86 liigan voittajien kotistadionin kapasiteetti ?</w:t>
      </w:r>
    </w:p>
    <w:p>
      <w:r>
        <w:rPr>
          <w:b/>
        </w:rPr>
        <w:t xml:space="preserve">Tulos</w:t>
      </w:r>
    </w:p>
    <w:p>
      <w:r>
        <w:t xml:space="preserve">JJ</w:t>
      </w:r>
    </w:p>
    <w:p>
      <w:r>
        <w:rPr>
          <w:b/>
        </w:rPr>
        <w:t xml:space="preserve">Esimerkki 3.3732</w:t>
      </w:r>
    </w:p>
    <w:p>
      <w:r>
        <w:t xml:space="preserve">Mikä on seuraavassa kysymyksessä olevan sanan "missing" sanan part-of-speech tag: Yksi viidestä erikoismusiikkikoulusta sijaitsee alueella, josta puuttuu tällä hetkellä mikä liikennemuoto ?</w:t>
      </w:r>
    </w:p>
    <w:p>
      <w:r>
        <w:rPr>
          <w:b/>
        </w:rPr>
        <w:t xml:space="preserve">Tulos</w:t>
      </w:r>
    </w:p>
    <w:p>
      <w:r>
        <w:t xml:space="preserve">JJ</w:t>
      </w:r>
    </w:p>
    <w:p>
      <w:r>
        <w:rPr>
          <w:b/>
        </w:rPr>
        <w:t xml:space="preserve">Esimerkki 3.3733</w:t>
      </w:r>
    </w:p>
    <w:p>
      <w:r>
        <w:t xml:space="preserve">Mikä on seuraavassa kysymyksessä olevan sanan "Miten" sanan part-of-speech tag: Kuinka monta ihmistä perusti yrityksen, joka loi File Managerin ?</w:t>
      </w:r>
    </w:p>
    <w:p>
      <w:r>
        <w:rPr>
          <w:b/>
        </w:rPr>
        <w:t xml:space="preserve">Tulos</w:t>
      </w:r>
    </w:p>
    <w:p>
      <w:r>
        <w:t xml:space="preserve">NNS</w:t>
      </w:r>
    </w:p>
    <w:p>
      <w:r>
        <w:rPr>
          <w:b/>
        </w:rPr>
        <w:t xml:space="preserve">Esimerkki 3.3734</w:t>
      </w:r>
    </w:p>
    <w:p>
      <w:r>
        <w:t xml:space="preserve">Mikä on seuraavassa kysymyksessä olevan sanan ")" sanan part-of-speech tag: Mikä on perustamispäivä, jonka maa on Välimeren maa, jota Gazan kaistale ( Palestiina ) ja Israel rajaavat koillisessa ?</w:t>
      </w:r>
    </w:p>
    <w:p>
      <w:r>
        <w:rPr>
          <w:b/>
        </w:rPr>
        <w:t xml:space="preserve">Tulos</w:t>
      </w:r>
    </w:p>
    <w:p>
      <w:r>
        <w:t xml:space="preserve">NN</w:t>
      </w:r>
    </w:p>
    <w:p>
      <w:r>
        <w:rPr>
          <w:b/>
        </w:rPr>
        <w:t xml:space="preserve">Esimerkki 3.3735</w:t>
      </w:r>
    </w:p>
    <w:p>
      <w:r>
        <w:t xml:space="preserve">Mikä on seuraavassa kysymyksessä olevan sanan "Mitä" sanan part-of-speech tag: Mikä on kaupungin tai kaupungin historiallinen paikka, joka on rakennettu noin vuonna 1822 ja joka on kaksikerroksinen, kolmikerroksinen, liittovaltion aikainen runkorakennus ?</w:t>
      </w:r>
    </w:p>
    <w:p>
      <w:r>
        <w:rPr>
          <w:b/>
        </w:rPr>
        <w:t xml:space="preserve">Tulos</w:t>
      </w:r>
    </w:p>
    <w:p>
      <w:r>
        <w:t xml:space="preserve">NN</w:t>
      </w:r>
    </w:p>
    <w:p>
      <w:r>
        <w:rPr>
          <w:b/>
        </w:rPr>
        <w:t xml:space="preserve">Esimerkki 3.3736</w:t>
      </w:r>
    </w:p>
    <w:p>
      <w:r>
        <w:t xml:space="preserve">Mikä on seuraavassa kysymyksessä olevan sanan "the" sanan part-of-speech tag: Mikä on Omni Coliseumin sisältävän kaupungin vilkkain lentokenttä ?</w:t>
      </w:r>
    </w:p>
    <w:p>
      <w:r>
        <w:rPr>
          <w:b/>
        </w:rPr>
        <w:t xml:space="preserve">Tulos</w:t>
      </w:r>
    </w:p>
    <w:p>
      <w:r>
        <w:t xml:space="preserve">WP</w:t>
      </w:r>
    </w:p>
    <w:p>
      <w:r>
        <w:rPr>
          <w:b/>
        </w:rPr>
        <w:t xml:space="preserve">Esimerkki 3.3737</w:t>
      </w:r>
    </w:p>
    <w:p>
      <w:r>
        <w:t xml:space="preserve">Mikä on seuraavassa kysymyksessä olevan sanan "että" sanan part-of-speech tag: Mikä on sen ostoskeskuksen nimi, joka sijaitsee kaupungissa, jonka kokonaispinta-ala on 56,5 neliökilometriä ?</w:t>
      </w:r>
    </w:p>
    <w:p>
      <w:r>
        <w:rPr>
          <w:b/>
        </w:rPr>
        <w:t xml:space="preserve">Tulos</w:t>
      </w:r>
    </w:p>
    <w:p>
      <w:r>
        <w:t xml:space="preserve">DT</w:t>
      </w:r>
    </w:p>
    <w:p>
      <w:r>
        <w:rPr>
          <w:b/>
        </w:rPr>
        <w:t xml:space="preserve">Esimerkki 3.3738</w:t>
      </w:r>
    </w:p>
    <w:p>
      <w:r>
        <w:t xml:space="preserve">Mikä on seuraavassa kysymyksessä olevan sanan "on" sanan part-of-speech tag: Minkä joen, jonka valuma-alue on yli 10000 km, ääntämykset on lueteltu 4 eri maasta ?</w:t>
      </w:r>
    </w:p>
    <w:p>
      <w:r>
        <w:rPr>
          <w:b/>
        </w:rPr>
        <w:t xml:space="preserve">Tulos</w:t>
      </w:r>
    </w:p>
    <w:p>
      <w:r>
        <w:t xml:space="preserve">IN</w:t>
      </w:r>
    </w:p>
    <w:p>
      <w:r>
        <w:rPr>
          <w:b/>
        </w:rPr>
        <w:t xml:space="preserve">Esimerkki 3.3739</w:t>
      </w:r>
    </w:p>
    <w:p>
      <w:r>
        <w:t xml:space="preserve">Mikä on seuraavassa kysymyksessä olevan sanan "koti" puhekielinen tunniste: Mitkä Atlantin saaret kuuluvat Anke Todorovićin kotimaahan ?</w:t>
      </w:r>
    </w:p>
    <w:p>
      <w:r>
        <w:rPr>
          <w:b/>
        </w:rPr>
        <w:t xml:space="preserve">Tulos</w:t>
      </w:r>
    </w:p>
    <w:p>
      <w:r>
        <w:t xml:space="preserve">NNP</w:t>
      </w:r>
    </w:p>
    <w:p>
      <w:r>
        <w:rPr>
          <w:b/>
        </w:rPr>
        <w:t xml:space="preserve">Esimerkki 3.3740</w:t>
      </w:r>
    </w:p>
    <w:p>
      <w:r>
        <w:t xml:space="preserve">Mikä on seuraavassa kysymyksessä olevan sanan "did" sanan part-of-speech tag: Missä muussa MLB-joukkueessa kuin Chicagossa pelasi vuoden 2009 MLB-draftissa 38. sijalle valittu pelaaja ?</w:t>
      </w:r>
    </w:p>
    <w:p>
      <w:r>
        <w:rPr>
          <w:b/>
        </w:rPr>
        <w:t xml:space="preserve">Tulos</w:t>
      </w:r>
    </w:p>
    <w:p>
      <w:r>
        <w:t xml:space="preserve">NN</w:t>
      </w:r>
    </w:p>
    <w:p>
      <w:r>
        <w:rPr>
          <w:b/>
        </w:rPr>
        <w:t xml:space="preserve">Esimerkki 3.3741</w:t>
      </w:r>
    </w:p>
    <w:p>
      <w:r>
        <w:t xml:space="preserve">Mikä on seuraavassa kysymyksessä olevan sanan ")" sanan part-of-speech tag: Mikä on traakialaisten ja roomalaisten antiikin aikana asuttaman kaupungin/kylän asukasluku ( joulukuu 2009 ) ?</w:t>
      </w:r>
    </w:p>
    <w:p>
      <w:r>
        <w:rPr>
          <w:b/>
        </w:rPr>
        <w:t xml:space="preserve">Tulos</w:t>
      </w:r>
    </w:p>
    <w:p>
      <w:r>
        <w:t xml:space="preserve">IN</w:t>
      </w:r>
    </w:p>
    <w:p>
      <w:r>
        <w:rPr>
          <w:b/>
        </w:rPr>
        <w:t xml:space="preserve">Esimerkki 3.3742</w:t>
      </w:r>
    </w:p>
    <w:p>
      <w:r>
        <w:t xml:space="preserve">Mikä on seuraavassa kysymyksessä olevan sanan "Pican" puhekielinen tunniste: Picanin taakse mutta kaikkien muiden edelle vuoden 1898 kansainvälisissä maastojuoksukilpailuissa sijoittuneen henkilön kotimaan Etelä-Amerikan alue ?</w:t>
      </w:r>
    </w:p>
    <w:p>
      <w:r>
        <w:rPr>
          <w:b/>
        </w:rPr>
        <w:t xml:space="preserve">Tulos</w:t>
      </w:r>
    </w:p>
    <w:p>
      <w:r>
        <w:t xml:space="preserve">IN</w:t>
      </w:r>
    </w:p>
    <w:p>
      <w:r>
        <w:rPr>
          <w:b/>
        </w:rPr>
        <w:t xml:space="preserve">Esimerkki 3.3743</w:t>
      </w:r>
    </w:p>
    <w:p>
      <w:r>
        <w:t xml:space="preserve">Mikä on seuraavassa kysymyksessä olevan sanan "kuka" sanan part-of-speech tag: Kuka suunnitteli Franklinissa sijaitsevan rakennuksen ?</w:t>
      </w:r>
    </w:p>
    <w:p>
      <w:r>
        <w:rPr>
          <w:b/>
        </w:rPr>
        <w:t xml:space="preserve">Tulos</w:t>
      </w:r>
    </w:p>
    <w:p>
      <w:r>
        <w:t xml:space="preserve">DT</w:t>
      </w:r>
    </w:p>
    <w:p>
      <w:r>
        <w:rPr>
          <w:b/>
        </w:rPr>
        <w:t xml:space="preserve">Esimerkki 3.3744</w:t>
      </w:r>
    </w:p>
    <w:p>
      <w:r>
        <w:t xml:space="preserve">Mikä on seuraavassa kysymyksessä olevan sanan "ohjattu" sanan part-of-speech tag: Marraskuun 1. päivänä 1958 syntynyt ohjaaja ohjasi minkä sarjan ?</w:t>
      </w:r>
    </w:p>
    <w:p>
      <w:r>
        <w:rPr>
          <w:b/>
        </w:rPr>
        <w:t xml:space="preserve">Tulos</w:t>
      </w:r>
    </w:p>
    <w:p>
      <w:r>
        <w:t xml:space="preserve">NNP</w:t>
      </w:r>
    </w:p>
    <w:p>
      <w:r>
        <w:rPr>
          <w:b/>
        </w:rPr>
        <w:t xml:space="preserve">Esimerkki 3.3745</w:t>
      </w:r>
    </w:p>
    <w:p>
      <w:r>
        <w:t xml:space="preserve">Mikä on seuraavassa kysymyksessä olevan sanan "mitä" sanan part-of-speech tag: MetLife Stadiumin NFL-joukkue perustettiin minä vuonna ?</w:t>
      </w:r>
    </w:p>
    <w:p>
      <w:r>
        <w:rPr>
          <w:b/>
        </w:rPr>
        <w:t xml:space="preserve">Tulos</w:t>
      </w:r>
    </w:p>
    <w:p>
      <w:r>
        <w:t xml:space="preserve">VBN</w:t>
      </w:r>
    </w:p>
    <w:p>
      <w:r>
        <w:rPr>
          <w:b/>
        </w:rPr>
        <w:t xml:space="preserve">Esimerkki 3.3746</w:t>
      </w:r>
    </w:p>
    <w:p>
      <w:r>
        <w:t xml:space="preserve">Mikä on sanan "of" sanan part-of-speech tag seuraavassa kysymyksessä: Kuka on päähenkilö elokuvassa, joka tuotti ensi-iltapäivänään 104 684 491 dollaria ?</w:t>
      </w:r>
    </w:p>
    <w:p>
      <w:r>
        <w:rPr>
          <w:b/>
        </w:rPr>
        <w:t xml:space="preserve">Tulos</w:t>
      </w:r>
    </w:p>
    <w:p>
      <w:r>
        <w:t xml:space="preserve">DT</w:t>
      </w:r>
    </w:p>
    <w:p>
      <w:r>
        <w:rPr>
          <w:b/>
        </w:rPr>
        <w:t xml:space="preserve">Esimerkki 3.3747</w:t>
      </w:r>
    </w:p>
    <w:p>
      <w:r>
        <w:t xml:space="preserve">Mikä on seuraavassa kysymyksessä olevan sanan "että" sanan part-of-speech tag: Missä Manhattanin kaupunginosassa Yhdysvalloissa sijaitsee rakennus, joka on 792 jalkaa korkea ?</w:t>
      </w:r>
    </w:p>
    <w:p>
      <w:r>
        <w:rPr>
          <w:b/>
        </w:rPr>
        <w:t xml:space="preserve">Tulos</w:t>
      </w:r>
    </w:p>
    <w:p>
      <w:r>
        <w:t xml:space="preserve">NN</w:t>
      </w:r>
    </w:p>
    <w:p>
      <w:r>
        <w:rPr>
          <w:b/>
        </w:rPr>
        <w:t xml:space="preserve">Esimerkki 3.3748</w:t>
      </w:r>
    </w:p>
    <w:p>
      <w:r>
        <w:t xml:space="preserve">Mikä on sanan "of" sanan part-of-speech tag seuraavassa kysymyksessä: SC:lle varatuista vaalipiireistä kolmanneksi pienimmän vaalipiiriluvun omaava vaalipiiri syntyi osana mitä ?</w:t>
      </w:r>
    </w:p>
    <w:p>
      <w:r>
        <w:rPr>
          <w:b/>
        </w:rPr>
        <w:t xml:space="preserve">Tulos</w:t>
      </w:r>
    </w:p>
    <w:p>
      <w:r>
        <w:t xml:space="preserve">NNS</w:t>
      </w:r>
    </w:p>
    <w:p>
      <w:r>
        <w:rPr>
          <w:b/>
        </w:rPr>
        <w:t xml:space="preserve">Esimerkki 3.3749</w:t>
      </w:r>
    </w:p>
    <w:p>
      <w:r>
        <w:t xml:space="preserve">Mikä on seuraavassa kysymyksessä olevan sanan "oli" sanan part-of-speech tag: Kuka oli Shawn Powellin yliopistojalkapallojoukkueen valmentaja ?</w:t>
      </w:r>
    </w:p>
    <w:p>
      <w:r>
        <w:rPr>
          <w:b/>
        </w:rPr>
        <w:t xml:space="preserve">Tulos</w:t>
      </w:r>
    </w:p>
    <w:p>
      <w:r>
        <w:t xml:space="preserve">NNP</w:t>
      </w:r>
    </w:p>
    <w:p>
      <w:r>
        <w:rPr>
          <w:b/>
        </w:rPr>
        <w:t xml:space="preserve">Esimerkki 3.3750</w:t>
      </w:r>
    </w:p>
    <w:p>
      <w:r>
        <w:t xml:space="preserve">Mikä on seuraavassa kysymyksessä olevan sanan "lähellä" sanan part-of-speech tag: Minä vuonna suljettiin Belfastin kansainvälisen lentokentän lähellä sijainnut asema ?</w:t>
      </w:r>
    </w:p>
    <w:p>
      <w:r>
        <w:rPr>
          <w:b/>
        </w:rPr>
        <w:t xml:space="preserve">Tulos</w:t>
      </w:r>
    </w:p>
    <w:p>
      <w:r>
        <w:t xml:space="preserve">VBD</w:t>
      </w:r>
    </w:p>
    <w:p>
      <w:r>
        <w:rPr>
          <w:b/>
        </w:rPr>
        <w:t xml:space="preserve">Esimerkki 3.3751</w:t>
      </w:r>
    </w:p>
    <w:p>
      <w:r>
        <w:t xml:space="preserve">Mikä on sanan "in" sanan part-of-speech tag seuraavassa kysymyksessä: Mikä on Pomeroyssa sijaitsevan Washingtonin oikeustalon arkkitehtoninen tyyli ?</w:t>
      </w:r>
    </w:p>
    <w:p>
      <w:r>
        <w:rPr>
          <w:b/>
        </w:rPr>
        <w:t xml:space="preserve">Tulos</w:t>
      </w:r>
    </w:p>
    <w:p>
      <w:r>
        <w:t xml:space="preserve">NN</w:t>
      </w:r>
    </w:p>
    <w:p>
      <w:r>
        <w:rPr>
          <w:b/>
        </w:rPr>
        <w:t xml:space="preserve">Esimerkki 3.3752</w:t>
      </w:r>
    </w:p>
    <w:p>
      <w:r>
        <w:t xml:space="preserve">Mikä on seuraavassa kysymyksessä olevan sanan "Ji-hyun" puheosamerkki: Jun Ji-hyunin varhaisimmassa elokuvassa kuka oli ohjaajana ?</w:t>
      </w:r>
    </w:p>
    <w:p>
      <w:r>
        <w:rPr>
          <w:b/>
        </w:rPr>
        <w:t xml:space="preserve">Tulos</w:t>
      </w:r>
    </w:p>
    <w:p>
      <w:r>
        <w:t xml:space="preserve">IN</w:t>
      </w:r>
    </w:p>
    <w:p>
      <w:r>
        <w:rPr>
          <w:b/>
        </w:rPr>
        <w:t xml:space="preserve">Esimerkki 3.3753</w:t>
      </w:r>
    </w:p>
    <w:p>
      <w:r>
        <w:t xml:space="preserve">Mikä on seuraavassa kysymyksessä olevan sanan "to" sanan part-of-speech tag: Bostonissa syntynyt amerikkalainen muutti Britanniaan vuonna , jolloin hän työskenteli Mohit Bakayan johtamalla radioasemalla ?</w:t>
      </w:r>
    </w:p>
    <w:p>
      <w:r>
        <w:rPr>
          <w:b/>
        </w:rPr>
        <w:t xml:space="preserve">Tulos</w:t>
      </w:r>
    </w:p>
    <w:p>
      <w:r>
        <w:t xml:space="preserve">VBD</w:t>
      </w:r>
    </w:p>
    <w:p>
      <w:r>
        <w:rPr>
          <w:b/>
        </w:rPr>
        <w:t xml:space="preserve">Esimerkki 3.3754</w:t>
      </w:r>
    </w:p>
    <w:p>
      <w:r>
        <w:t xml:space="preserve">Mikä on seuraavassa kysymyksessä olevan sanan "ennen" sanan part-of-speech tag: Missä Kansainvälisen siviili-ilmailujärjestön johtaja työskenteli ennen ICAO:ta ?</w:t>
      </w:r>
    </w:p>
    <w:p>
      <w:r>
        <w:rPr>
          <w:b/>
        </w:rPr>
        <w:t xml:space="preserve">Tulos</w:t>
      </w:r>
    </w:p>
    <w:p>
      <w:r>
        <w:t xml:space="preserve">NNP</w:t>
      </w:r>
    </w:p>
    <w:p>
      <w:r>
        <w:rPr>
          <w:b/>
        </w:rPr>
        <w:t xml:space="preserve">Esimerkki 3.3755</w:t>
      </w:r>
    </w:p>
    <w:p>
      <w:r>
        <w:t xml:space="preserve">Mikä on sanan "bearer" sanan part-of-speech tag seuraavassa kysymyksessä: Jozef Gönci oli Slovakian lipunkantaja ?</w:t>
      </w:r>
    </w:p>
    <w:p>
      <w:r>
        <w:rPr>
          <w:b/>
        </w:rPr>
        <w:t xml:space="preserve">Tulos</w:t>
      </w:r>
    </w:p>
    <w:p>
      <w:r>
        <w:t xml:space="preserve">NNPS</w:t>
      </w:r>
    </w:p>
    <w:p>
      <w:r>
        <w:rPr>
          <w:b/>
        </w:rPr>
        <w:t xml:space="preserve">Esimerkki 3.3756</w:t>
      </w:r>
    </w:p>
    <w:p>
      <w:r>
        <w:t xml:space="preserve">Mikä on sanan "maa" sanan part-of-speech tag seuraavassa kysymyksessä: Minkä lahden eteläpäässä on Wahab Ackwein kotimaa?</w:t>
      </w:r>
    </w:p>
    <w:p>
      <w:r>
        <w:rPr>
          <w:b/>
        </w:rPr>
        <w:t xml:space="preserve">Tulos</w:t>
      </w:r>
    </w:p>
    <w:p>
      <w:r>
        <w:t xml:space="preserve">DT</w:t>
      </w:r>
    </w:p>
    <w:p>
      <w:r>
        <w:rPr>
          <w:b/>
        </w:rPr>
        <w:t xml:space="preserve">Esimerkki 3.3757</w:t>
      </w:r>
    </w:p>
    <w:p>
      <w:r>
        <w:t xml:space="preserve">Mikä on seuraavassa kysymyksessä olevan sanan "When" sanan part-of-speech tag: Milloin Blockbuster-palkinnon voittanut elokuva julkaistiin ?</w:t>
      </w:r>
    </w:p>
    <w:p>
      <w:r>
        <w:rPr>
          <w:b/>
        </w:rPr>
        <w:t xml:space="preserve">Tulos</w:t>
      </w:r>
    </w:p>
    <w:p>
      <w:r>
        <w:t xml:space="preserve">DT</w:t>
      </w:r>
    </w:p>
    <w:p>
      <w:r>
        <w:rPr>
          <w:b/>
        </w:rPr>
        <w:t xml:space="preserve">Esimerkki 3.3758</w:t>
      </w:r>
    </w:p>
    <w:p>
      <w:r>
        <w:t xml:space="preserve">Mikä on seuraavassa kysymyksessä olevan sanan "Cottingley" puheosamerkki: Mitä hahmoa Tom Sturridge näytteli elokuvassa, joka seuraa jonkin verran Cottingleyn keijujen tarinaa ?</w:t>
      </w:r>
    </w:p>
    <w:p>
      <w:r>
        <w:rPr>
          <w:b/>
        </w:rPr>
        <w:t xml:space="preserve">Tulos</w:t>
      </w:r>
    </w:p>
    <w:p>
      <w:r>
        <w:t xml:space="preserve">DT</w:t>
      </w:r>
    </w:p>
    <w:p>
      <w:r>
        <w:rPr>
          <w:b/>
        </w:rPr>
        <w:t xml:space="preserve">Esimerkki 3.3759</w:t>
      </w:r>
    </w:p>
    <w:p>
      <w:r>
        <w:t xml:space="preserve">Mikä on seuraavassa kysymyksessä olevan sanan "henkilö" sanan part-of-speech tag: Mikä on sen henkilön tieteenala, joka nimitettiin Kanadan kuninkaallisen seuran jäseneksi vuonna 1976 ?</w:t>
      </w:r>
    </w:p>
    <w:p>
      <w:r>
        <w:rPr>
          <w:b/>
        </w:rPr>
        <w:t xml:space="preserve">Tulos</w:t>
      </w:r>
    </w:p>
    <w:p>
      <w:r>
        <w:t xml:space="preserve">IN</w:t>
      </w:r>
    </w:p>
    <w:p>
      <w:r>
        <w:rPr>
          <w:b/>
        </w:rPr>
        <w:t xml:space="preserve">Esimerkki 3.3760</w:t>
      </w:r>
    </w:p>
    <w:p>
      <w:r>
        <w:t xml:space="preserve">Mikä on seuraavassa kysymyksessä olevan sanan "että" sanan part-of-speech tag: Missä piirikunnassa sijaitsee osavaltiotie, joka on sijainti piirikuntatie, joka on numeroitu korkeimmaksi alle 130 kulkee ?</w:t>
      </w:r>
    </w:p>
    <w:p>
      <w:r>
        <w:rPr>
          <w:b/>
        </w:rPr>
        <w:t xml:space="preserve">Tulos</w:t>
      </w:r>
    </w:p>
    <w:p>
      <w:r>
        <w:t xml:space="preserve">VBZ</w:t>
      </w:r>
    </w:p>
    <w:p>
      <w:r>
        <w:rPr>
          <w:b/>
        </w:rPr>
        <w:t xml:space="preserve">Esimerkki 3.3761</w:t>
      </w:r>
    </w:p>
    <w:p>
      <w:r>
        <w:t xml:space="preserve">Mikä on seuraavassa kysymyksessä olevan sanan "Where" sanan part-of-speech tag: Missä sijaitsee stadion, joka on nimetty ohjelmistoyrityksen mukaan ?</w:t>
      </w:r>
    </w:p>
    <w:p>
      <w:r>
        <w:rPr>
          <w:b/>
        </w:rPr>
        <w:t xml:space="preserve">Tulos</w:t>
      </w:r>
    </w:p>
    <w:p>
      <w:r>
        <w:t xml:space="preserve">NN</w:t>
      </w:r>
    </w:p>
    <w:p>
      <w:r>
        <w:rPr>
          <w:b/>
        </w:rPr>
        <w:t xml:space="preserve">Esimerkki 3.3762</w:t>
      </w:r>
    </w:p>
    <w:p>
      <w:r>
        <w:t xml:space="preserve">Mikä on seuraavassa kysymyksessä olevan sanan "whose" sanan part-of-speech tag: Kuka on se urheilija, jonka kansallisuuden pääkaupunki toimii Afrikan unionin päämajana ?</w:t>
      </w:r>
    </w:p>
    <w:p>
      <w:r>
        <w:rPr>
          <w:b/>
        </w:rPr>
        <w:t xml:space="preserve">Tulos</w:t>
      </w:r>
    </w:p>
    <w:p>
      <w:r>
        <w:t xml:space="preserve">NN</w:t>
      </w:r>
    </w:p>
    <w:p>
      <w:r>
        <w:rPr>
          <w:b/>
        </w:rPr>
        <w:t xml:space="preserve">Esimerkki 3.3763</w:t>
      </w:r>
    </w:p>
    <w:p>
      <w:r>
        <w:t xml:space="preserve">Mikä on seuraavassa kysymyksessä olevan sanan "," sanan part-of-speech tag: Varhaisimmassa työssään , Anna Paquin esiintyi NYC:ssä off-Broadway-näytelmässä , jonka kirjoitti kuka ?</w:t>
      </w:r>
    </w:p>
    <w:p>
      <w:r>
        <w:rPr>
          <w:b/>
        </w:rPr>
        <w:t xml:space="preserve">Tulos</w:t>
      </w:r>
    </w:p>
    <w:p>
      <w:r>
        <w:t xml:space="preserve">IN</w:t>
      </w:r>
    </w:p>
    <w:p>
      <w:r>
        <w:rPr>
          <w:b/>
        </w:rPr>
        <w:t xml:space="preserve">Esimerkki 3.3764</w:t>
      </w:r>
    </w:p>
    <w:p>
      <w:r>
        <w:t xml:space="preserve">Mikä on seuraavassa kysymyksessä olevan sanan "että" sanan part-of-speech tag: Mitä kansallisuutta oli henkilö, joka sai 2626 ääntä ?</w:t>
      </w:r>
    </w:p>
    <w:p>
      <w:r>
        <w:rPr>
          <w:b/>
        </w:rPr>
        <w:t xml:space="preserve">Tulos</w:t>
      </w:r>
    </w:p>
    <w:p>
      <w:r>
        <w:t xml:space="preserve">DT</w:t>
      </w:r>
    </w:p>
    <w:p>
      <w:r>
        <w:rPr>
          <w:b/>
        </w:rPr>
        <w:t xml:space="preserve">Esimerkki 3.3765</w:t>
      </w:r>
    </w:p>
    <w:p>
      <w:r>
        <w:t xml:space="preserve">Mikä on seuraavassa kysymyksessä olevan sanan "kuka" sanan part-of-speech tag: Kuka kirjoitti uudelleen Cole Porterin laulun sanat ?</w:t>
      </w:r>
    </w:p>
    <w:p>
      <w:r>
        <w:rPr>
          <w:b/>
        </w:rPr>
        <w:t xml:space="preserve">Tulos</w:t>
      </w:r>
    </w:p>
    <w:p>
      <w:r>
        <w:t xml:space="preserve">DT</w:t>
      </w:r>
    </w:p>
    <w:p>
      <w:r>
        <w:rPr>
          <w:b/>
        </w:rPr>
        <w:t xml:space="preserve">Esimerkki 3.3766</w:t>
      </w:r>
    </w:p>
    <w:p>
      <w:r>
        <w:t xml:space="preserve">Mikä on seuraavassa kysymyksessä olevan sanan "club" sanan part-of-speech tag: Mitä paikkaa käyttää kaupungissa sijaitseva klubi, jonka sisar Anne-Marie Javouhey perusti vuonna 1828 ?</w:t>
      </w:r>
    </w:p>
    <w:p>
      <w:r>
        <w:rPr>
          <w:b/>
        </w:rPr>
        <w:t xml:space="preserve">Tulos</w:t>
      </w:r>
    </w:p>
    <w:p>
      <w:r>
        <w:t xml:space="preserve">IN</w:t>
      </w:r>
    </w:p>
    <w:p>
      <w:r>
        <w:rPr>
          <w:b/>
        </w:rPr>
        <w:t xml:space="preserve">Esimerkki 3.3767</w:t>
      </w:r>
    </w:p>
    <w:p>
      <w:r>
        <w:t xml:space="preserve">Mikä on seuraavassa kysymyksessä olevan sanan "problems" sanan part-of-speech tag: Mistä maasta on peräisin kiertue, joka peruttiin vuonna 2006 taloudellisten ongelmien vuoksi ?</w:t>
      </w:r>
    </w:p>
    <w:p>
      <w:r>
        <w:rPr>
          <w:b/>
        </w:rPr>
        <w:t xml:space="preserve">Tulos</w:t>
      </w:r>
    </w:p>
    <w:p>
      <w:r>
        <w:t xml:space="preserve">CD</w:t>
      </w:r>
    </w:p>
    <w:p>
      <w:r>
        <w:rPr>
          <w:b/>
        </w:rPr>
        <w:t xml:space="preserve">Esimerkki 3.3768</w:t>
      </w:r>
    </w:p>
    <w:p>
      <w:r>
        <w:t xml:space="preserve">Mikä on seuraavassa kysymyksessä olevan sanan "ensimmäinen" sanan part-of-speech tag: Kuka eurooppalainen henkilö löysi ensimmäisenä Brasiliassa sijaitsevan vuoren, jonka huippu on 8 970 jalkaa ?</w:t>
      </w:r>
    </w:p>
    <w:p>
      <w:r>
        <w:rPr>
          <w:b/>
        </w:rPr>
        <w:t xml:space="preserve">Tulos</w:t>
      </w:r>
    </w:p>
    <w:p>
      <w:r>
        <w:t xml:space="preserve">DT</w:t>
      </w:r>
    </w:p>
    <w:p>
      <w:r>
        <w:rPr>
          <w:b/>
        </w:rPr>
        <w:t xml:space="preserve">Esimerkki 3.3769</w:t>
      </w:r>
    </w:p>
    <w:p>
      <w:r>
        <w:t xml:space="preserve">Mikä on seuraavassa kysymyksessä esiintyvän sanan "näyttelijät" sanan part-of-speech tag: Mikä on maan parhaiten palkattujen näyttelijöiden joukkoon kuuluvan näyttelijän jaksopäivä ?</w:t>
      </w:r>
    </w:p>
    <w:p>
      <w:r>
        <w:rPr>
          <w:b/>
        </w:rPr>
        <w:t xml:space="preserve">Tulos</w:t>
      </w:r>
    </w:p>
    <w:p>
      <w:r>
        <w:t xml:space="preserve">NN</w:t>
      </w:r>
    </w:p>
    <w:p>
      <w:r>
        <w:rPr>
          <w:b/>
        </w:rPr>
        <w:t xml:space="preserve">Esimerkki 3.3770</w:t>
      </w:r>
    </w:p>
    <w:p>
      <w:r>
        <w:t xml:space="preserve">Mikä on seuraavassa kysymyksessä olevan sanan "CFP3" sanan part-of-speech tag: Kuinka monelle Calgaryn sairaalassa on helikopterisatama, jonka koodi on CFP3 ?</w:t>
      </w:r>
    </w:p>
    <w:p>
      <w:r>
        <w:rPr>
          <w:b/>
        </w:rPr>
        <w:t xml:space="preserve">Tulos</w:t>
      </w:r>
    </w:p>
    <w:p>
      <w:r>
        <w:t xml:space="preserve">NN</w:t>
      </w:r>
    </w:p>
    <w:p>
      <w:r>
        <w:rPr>
          <w:b/>
        </w:rPr>
        <w:t xml:space="preserve">Esimerkki 3.3771</w:t>
      </w:r>
    </w:p>
    <w:p>
      <w:r>
        <w:t xml:space="preserve">Mikä on sanan "Carnegie" sanan part-of-speech tag seuraavassa kysymyksessä: Missä sijaitsee Carnegie Institutionin vuonna 1903 perustama maamerkki ?</w:t>
      </w:r>
    </w:p>
    <w:p>
      <w:r>
        <w:rPr>
          <w:b/>
        </w:rPr>
        <w:t xml:space="preserve">Tulos</w:t>
      </w:r>
    </w:p>
    <w:p>
      <w:r>
        <w:t xml:space="preserve">WRB</w:t>
      </w:r>
    </w:p>
    <w:p>
      <w:r>
        <w:rPr>
          <w:b/>
        </w:rPr>
        <w:t xml:space="preserve">Esimerkki 3.3772</w:t>
      </w:r>
    </w:p>
    <w:p>
      <w:r>
        <w:t xml:space="preserve">Mikä on seuraavassa kysymyksessä olevan sanan "kuka" sanan part-of-speech tag: Vuoden 1993 ohjelma perustui kenen kirjoittamaan teokseen ?</w:t>
      </w:r>
    </w:p>
    <w:p>
      <w:r>
        <w:rPr>
          <w:b/>
        </w:rPr>
        <w:t xml:space="preserve">Tulos</w:t>
      </w:r>
    </w:p>
    <w:p>
      <w:r>
        <w:t xml:space="preserve">VBN</w:t>
      </w:r>
    </w:p>
    <w:p>
      <w:r>
        <w:rPr>
          <w:b/>
        </w:rPr>
        <w:t xml:space="preserve">Esimerkki 3.3773</w:t>
      </w:r>
    </w:p>
    <w:p>
      <w:r>
        <w:t xml:space="preserve">Mikä on seuraavassa kysymyksessä olevan sanan "an" sanan part-of-speech tag: Kuka perusti kirkon, joka sijaitsee kaupungissa, jonka ympärivuotinen keskilämpötila on 75,5 °F ?</w:t>
      </w:r>
    </w:p>
    <w:p>
      <w:r>
        <w:rPr>
          <w:b/>
        </w:rPr>
        <w:t xml:space="preserve">Tulos</w:t>
      </w:r>
    </w:p>
    <w:p>
      <w:r>
        <w:t xml:space="preserve">VBD</w:t>
      </w:r>
    </w:p>
    <w:p>
      <w:r>
        <w:rPr>
          <w:b/>
        </w:rPr>
        <w:t xml:space="preserve">Esimerkki 3.3774</w:t>
      </w:r>
    </w:p>
    <w:p>
      <w:r>
        <w:t xml:space="preserve">Mikä on seuraavassa kysymyksessä olevan sanan "from" sanan part-of-speech tag: Mistä liitosta vuoden 1992 rytmisen voimistelun MM-kilpailuissa 38,400 pistettä saanut maa itsenäistyi kylmän sodan jälkeen ?</w:t>
      </w:r>
    </w:p>
    <w:p>
      <w:r>
        <w:rPr>
          <w:b/>
        </w:rPr>
        <w:t xml:space="preserve">Tulos</w:t>
      </w:r>
    </w:p>
    <w:p>
      <w:r>
        <w:t xml:space="preserve">NNP</w:t>
      </w:r>
    </w:p>
    <w:p>
      <w:r>
        <w:rPr>
          <w:b/>
        </w:rPr>
        <w:t xml:space="preserve">Esimerkki 3.3775</w:t>
      </w:r>
    </w:p>
    <w:p>
      <w:r>
        <w:t xml:space="preserve">Mikä on seuraavassa kysymyksessä olevan sanan "(" sanan part-of-speech tag: Mikä on Journey 2 -elokuvassa esiintyneen artistin julkaiseman kappaleen nimi? The Mysterious Island ( 2012 ) ?</w:t>
      </w:r>
    </w:p>
    <w:p>
      <w:r>
        <w:rPr>
          <w:b/>
        </w:rPr>
        <w:t xml:space="preserve">Tulos</w:t>
      </w:r>
    </w:p>
    <w:p>
      <w:r>
        <w:t xml:space="preserve">CD</w:t>
      </w:r>
    </w:p>
    <w:p>
      <w:r>
        <w:rPr>
          <w:b/>
        </w:rPr>
        <w:t xml:space="preserve">Esimerkki 3.3776</w:t>
      </w:r>
    </w:p>
    <w:p>
      <w:r>
        <w:t xml:space="preserve">Mikä on seuraavassa kysymyksessä olevan sanan "hallitus" sanan part-of-speech tag: Kitoran hauta on saanut nimensä Kitoran haudalta ?</w:t>
      </w:r>
    </w:p>
    <w:p>
      <w:r>
        <w:rPr>
          <w:b/>
        </w:rPr>
        <w:t xml:space="preserve">Tulos</w:t>
      </w:r>
    </w:p>
    <w:p>
      <w:r>
        <w:t xml:space="preserve">DT</w:t>
      </w:r>
    </w:p>
    <w:p>
      <w:r>
        <w:rPr>
          <w:b/>
        </w:rPr>
        <w:t xml:space="preserve">Esimerkki 3.3777</w:t>
      </w:r>
    </w:p>
    <w:p>
      <w:r>
        <w:t xml:space="preserve">Mikä on seuraavassa kysymyksessä olevan sanan "the" sanan part-of-speech tag: Mitä tarkoittaa tämän tanssisalin nimi, joka sijaitsee Kalifornian Kanaalisaarilla sijaitsevan saaren ainoassa liitetyssä kaupungissa ?</w:t>
      </w:r>
    </w:p>
    <w:p>
      <w:r>
        <w:rPr>
          <w:b/>
        </w:rPr>
        <w:t xml:space="preserve">Tulos</w:t>
      </w:r>
    </w:p>
    <w:p>
      <w:r>
        <w:t xml:space="preserve">NN</w:t>
      </w:r>
    </w:p>
    <w:p>
      <w:r>
        <w:rPr>
          <w:b/>
        </w:rPr>
        <w:t xml:space="preserve">Esimerkki 3.3778</w:t>
      </w:r>
    </w:p>
    <w:p>
      <w:r>
        <w:t xml:space="preserve">Mikä on sanan "Hill" sanan part-of-speech tag seuraavassa kysymyksessä: Milloin Crane Hillissä sijaitseva rakennus on rakennettu ?</w:t>
      </w:r>
    </w:p>
    <w:p>
      <w:r>
        <w:rPr>
          <w:b/>
        </w:rPr>
        <w:t xml:space="preserve">Tulos</w:t>
      </w:r>
    </w:p>
    <w:p>
      <w:r>
        <w:t xml:space="preserve">VBD</w:t>
      </w:r>
    </w:p>
    <w:p>
      <w:r>
        <w:rPr>
          <w:b/>
        </w:rPr>
        <w:t xml:space="preserve">Esimerkki 3.3779</w:t>
      </w:r>
    </w:p>
    <w:p>
      <w:r>
        <w:t xml:space="preserve">Mikä on seuraavassa kysymyksessä olevan sanan "the" sanan part-of-speech tag: Mikä on Oxfordissa vuonna 1988 perustetun taiteilijan nimi vuotta 1995 edeltävien vuosien osalta?</w:t>
      </w:r>
    </w:p>
    <w:p>
      <w:r>
        <w:rPr>
          <w:b/>
        </w:rPr>
        <w:t xml:space="preserve">Tulos</w:t>
      </w:r>
    </w:p>
    <w:p>
      <w:r>
        <w:t xml:space="preserve">WDT</w:t>
      </w:r>
    </w:p>
    <w:p>
      <w:r>
        <w:rPr>
          <w:b/>
        </w:rPr>
        <w:t xml:space="preserve">Esimerkki 3.3780</w:t>
      </w:r>
    </w:p>
    <w:p>
      <w:r>
        <w:t xml:space="preserve">Mikä on seuraavassa kysymyksessä olevan sanan "the" sanan part-of-speech tag: Mikä on vuonna 1998 julkaistun Uninvited-singlen laulajan ääniala ?</w:t>
      </w:r>
    </w:p>
    <w:p>
      <w:r>
        <w:rPr>
          <w:b/>
        </w:rPr>
        <w:t xml:space="preserve">Tulos</w:t>
      </w:r>
    </w:p>
    <w:p>
      <w:r>
        <w:t xml:space="preserve">CD</w:t>
      </w:r>
    </w:p>
    <w:p>
      <w:r>
        <w:rPr>
          <w:b/>
        </w:rPr>
        <w:t xml:space="preserve">Esimerkki 3.3781</w:t>
      </w:r>
    </w:p>
    <w:p>
      <w:r>
        <w:t xml:space="preserve">Mikä on seuraavassa kysymyksessä olevan sanan "henkilö" sanan part-of-speech tag: Kuka on listan vanhin henkilö, joka on syntynyt vuoden 1970 jälkeen ?</w:t>
      </w:r>
    </w:p>
    <w:p>
      <w:r>
        <w:rPr>
          <w:b/>
        </w:rPr>
        <w:t xml:space="preserve">Tulos</w:t>
      </w:r>
    </w:p>
    <w:p>
      <w:r>
        <w:t xml:space="preserve">DT</w:t>
      </w:r>
    </w:p>
    <w:p>
      <w:r>
        <w:rPr>
          <w:b/>
        </w:rPr>
        <w:t xml:space="preserve">Esimerkki 3.3782</w:t>
      </w:r>
    </w:p>
    <w:p>
      <w:r>
        <w:t xml:space="preserve">Mikä on seuraavassa kysymyksessä olevan sanan "Daniel" sanan part-of-speech tag: Kuinka monta peruskoulua on yliopistossa, jossa Daniel Withrow opiskeli ?</w:t>
      </w:r>
    </w:p>
    <w:p>
      <w:r>
        <w:rPr>
          <w:b/>
        </w:rPr>
        <w:t xml:space="preserve">Tulos</w:t>
      </w:r>
    </w:p>
    <w:p>
      <w:r>
        <w:t xml:space="preserve">VBN</w:t>
      </w:r>
    </w:p>
    <w:p>
      <w:r>
        <w:rPr>
          <w:b/>
        </w:rPr>
        <w:t xml:space="preserve">Esimerkki 3.3783</w:t>
      </w:r>
    </w:p>
    <w:p>
      <w:r>
        <w:t xml:space="preserve">Mikä on sanan "in" sanan part-of-speech tag seuraavassa kysymyksessä: Kuinka monta jäsentä on konferenssissa, johon Idaho kuului vuonna 2001 ?</w:t>
      </w:r>
    </w:p>
    <w:p>
      <w:r>
        <w:rPr>
          <w:b/>
        </w:rPr>
        <w:t xml:space="preserve">Tulos</w:t>
      </w:r>
    </w:p>
    <w:p>
      <w:r>
        <w:t xml:space="preserve">WRB</w:t>
      </w:r>
    </w:p>
    <w:p>
      <w:r>
        <w:rPr>
          <w:b/>
        </w:rPr>
        <w:t xml:space="preserve">Esimerkki 3.3784</w:t>
      </w:r>
    </w:p>
    <w:p>
      <w:r>
        <w:t xml:space="preserve">Mikä on seuraavassa kysymyksessä olevan sanan "the" sanan part-of-speech tag: Mitä lentokonetta , joka tunnetaan myös nimellä Twin Otter , käyttää Lufttransportdienst des Bundes -laivue ?</w:t>
      </w:r>
    </w:p>
    <w:p>
      <w:r>
        <w:rPr>
          <w:b/>
        </w:rPr>
        <w:t xml:space="preserve">Tulos</w:t>
      </w:r>
    </w:p>
    <w:p>
      <w:r>
        <w:t xml:space="preserve">NN</w:t>
      </w:r>
    </w:p>
    <w:p>
      <w:r>
        <w:rPr>
          <w:b/>
        </w:rPr>
        <w:t xml:space="preserve">Esimerkki 3.3785</w:t>
      </w:r>
    </w:p>
    <w:p>
      <w:r>
        <w:t xml:space="preserve">Mikä on sanan "," sanan part-of-speech tag seuraavassa kysymyksessä: Mikä oli kirkkorakennus , Champaignin piirikunnassa sijaitsevassa kaupungissa, joka on kylä, jonka ensimmäiset asukkaat ottivat haltuunsa sen jälkeen, kun ensimmäiset asukkaat olivat jättäneet sen tyhjäksi ?</w:t>
      </w:r>
    </w:p>
    <w:p>
      <w:r>
        <w:rPr>
          <w:b/>
        </w:rPr>
        <w:t xml:space="preserve">Tulos</w:t>
      </w:r>
    </w:p>
    <w:p>
      <w:r>
        <w:t xml:space="preserve">VBZ</w:t>
      </w:r>
    </w:p>
    <w:p>
      <w:r>
        <w:rPr>
          <w:b/>
        </w:rPr>
        <w:t xml:space="preserve">Esimerkki 3.3786</w:t>
      </w:r>
    </w:p>
    <w:p>
      <w:r>
        <w:t xml:space="preserve">Mikä on sanan "of" sanan part-of-speech tag seuraavassa kysymyksessä: Milloin vuoden 2014 Campeonato Paulistan kakkonen nousi Campeonato Brasileiro Série B:hen ?</w:t>
      </w:r>
    </w:p>
    <w:p>
      <w:r>
        <w:rPr>
          <w:b/>
        </w:rPr>
        <w:t xml:space="preserve">Tulos</w:t>
      </w:r>
    </w:p>
    <w:p>
      <w:r>
        <w:t xml:space="preserve">NNP</w:t>
      </w:r>
    </w:p>
    <w:p>
      <w:r>
        <w:rPr>
          <w:b/>
        </w:rPr>
        <w:t xml:space="preserve">Esimerkki 3.3787</w:t>
      </w:r>
    </w:p>
    <w:p>
      <w:r>
        <w:t xml:space="preserve">Mikä on seuraavassa kysymyksessä olevan sanan "One" part-of-speech tag: Yksi tietty kansakunta voitti vuoden 1976 Euroopan mestaruuden, mutta pääsi vain kerran FIFA:n maailmanmestaruuskilpailuihin 1990-luvun jälkeen. Minä vuonna se esiintyi FIFA:n MM-kisoissa?</w:t>
      </w:r>
    </w:p>
    <w:p>
      <w:r>
        <w:rPr>
          <w:b/>
        </w:rPr>
        <w:t xml:space="preserve">Tulos</w:t>
      </w:r>
    </w:p>
    <w:p>
      <w:r>
        <w:t xml:space="preserve">VBD</w:t>
      </w:r>
    </w:p>
    <w:p>
      <w:r>
        <w:rPr>
          <w:b/>
        </w:rPr>
        <w:t xml:space="preserve">Esimerkki 3.3788</w:t>
      </w:r>
    </w:p>
    <w:p>
      <w:r>
        <w:t xml:space="preserve">Mikä on sanan "a" sanan part-of-speech tag seuraavassa kysymyksessä: Kuinka kaukana Brisbanesta on kaupunki, jossa on koulu vuodelta 1877 ja jossa asuu 2 790 ihmistä ?</w:t>
      </w:r>
    </w:p>
    <w:p>
      <w:r>
        <w:rPr>
          <w:b/>
        </w:rPr>
        <w:t xml:space="preserve">Tulos</w:t>
      </w:r>
    </w:p>
    <w:p>
      <w:r>
        <w:t xml:space="preserve">IN</w:t>
      </w:r>
    </w:p>
    <w:p>
      <w:r>
        <w:rPr>
          <w:b/>
        </w:rPr>
        <w:t xml:space="preserve">Esimerkki 3.3789</w:t>
      </w:r>
    </w:p>
    <w:p>
      <w:r>
        <w:t xml:space="preserve">Mikä on seuraavassa kysymyksessä esiintyvän sanan "song" part-of-speech tag: Kauanko yhtye oli toimimatta ennen kappaleen Drum sisältävän albumin julkaisua ?</w:t>
      </w:r>
    </w:p>
    <w:p>
      <w:r>
        <w:rPr>
          <w:b/>
        </w:rPr>
        <w:t xml:space="preserve">Tulos</w:t>
      </w:r>
    </w:p>
    <w:p>
      <w:r>
        <w:t xml:space="preserve">DT</w:t>
      </w:r>
    </w:p>
    <w:p>
      <w:r>
        <w:rPr>
          <w:b/>
        </w:rPr>
        <w:t xml:space="preserve">Esimerkki 3.3790</w:t>
      </w:r>
    </w:p>
    <w:p>
      <w:r>
        <w:t xml:space="preserve">Mikä on seuraavassa kysymyksessä olevan sanan "johtaja" sanan part-of-speech tag: Kuka oli ohjaaja, joka satiirisoi ja paljasti rasismia brasilialaisessa yhteiskunnassa ?</w:t>
      </w:r>
    </w:p>
    <w:p>
      <w:r>
        <w:rPr>
          <w:b/>
        </w:rPr>
        <w:t xml:space="preserve">Tulos</w:t>
      </w:r>
    </w:p>
    <w:p>
      <w:r>
        <w:t xml:space="preserve">VBD</w:t>
      </w:r>
    </w:p>
    <w:p>
      <w:r>
        <w:rPr>
          <w:b/>
        </w:rPr>
        <w:t xml:space="preserve">Esimerkki 3.3791</w:t>
      </w:r>
    </w:p>
    <w:p>
      <w:r>
        <w:t xml:space="preserve">Mikä on seuraavassa kysymyksessä olevan sanan "2010" puhekielinen tunniste: Marraskuussa 2010 perustetussa liigassa pelaavan, Pohjois-Canberran lehtimäisestä lähiöstä kotoisin olevan seuran kapteenina ja valmentajana toimi kuuden kauden ajan mikä kuuluisa pelaaja ?</w:t>
      </w:r>
    </w:p>
    <w:p>
      <w:r>
        <w:rPr>
          <w:b/>
        </w:rPr>
        <w:t xml:space="preserve">Tulos</w:t>
      </w:r>
    </w:p>
    <w:p>
      <w:r>
        <w:t xml:space="preserve">NN</w:t>
      </w:r>
    </w:p>
    <w:p>
      <w:r>
        <w:rPr>
          <w:b/>
        </w:rPr>
        <w:t xml:space="preserve">Esimerkki 3.3792</w:t>
      </w:r>
    </w:p>
    <w:p>
      <w:r>
        <w:t xml:space="preserve">Mikä on seuraavassa kysymyksessä olevan sanan "mikä" sanan part-of-speech tag: Mikä RW-pelaaja on nuorin ?</w:t>
      </w:r>
    </w:p>
    <w:p>
      <w:r>
        <w:rPr>
          <w:b/>
        </w:rPr>
        <w:t xml:space="preserve">Tulos</w:t>
      </w:r>
    </w:p>
    <w:p>
      <w:r>
        <w:t xml:space="preserve">JJS</w:t>
      </w:r>
    </w:p>
    <w:p>
      <w:r>
        <w:rPr>
          <w:b/>
        </w:rPr>
        <w:t xml:space="preserve">Esimerkki 3.3793</w:t>
      </w:r>
    </w:p>
    <w:p>
      <w:r>
        <w:t xml:space="preserve">Mikä on seuraavassa kysymyksessä olevan sanan "the" sanan part-of-speech tag: Missä osavaltiossa sijaitsee vesivoimalaitos, jossa on neljä 10,7 MW:n turbiinia ja yksi 8,4 MW:n turbiini, joiden yhteenlaskettu kapasiteetti on 40,5 MW?</w:t>
      </w:r>
    </w:p>
    <w:p>
      <w:r>
        <w:rPr>
          <w:b/>
        </w:rPr>
        <w:t xml:space="preserve">Tulos</w:t>
      </w:r>
    </w:p>
    <w:p>
      <w:r>
        <w:t xml:space="preserve">NN</w:t>
      </w:r>
    </w:p>
    <w:p>
      <w:r>
        <w:rPr>
          <w:b/>
        </w:rPr>
        <w:t xml:space="preserve">Esimerkki 3.3794</w:t>
      </w:r>
    </w:p>
    <w:p>
      <w:r>
        <w:t xml:space="preserve">Mikä on seuraavassa kysymyksessä esiintyvän sanan "kilpa-ajaja" puhejäsenmerkki: Mikä on Belgian Grand Prix -kilpailussa vuonna 2002 sijalle 5 sijoittuneen kuljettajan kansallisuus?</w:t>
      </w:r>
    </w:p>
    <w:p>
      <w:r>
        <w:rPr>
          <w:b/>
        </w:rPr>
        <w:t xml:space="preserve">Tulos</w:t>
      </w:r>
    </w:p>
    <w:p>
      <w:r>
        <w:t xml:space="preserve">NNP</w:t>
      </w:r>
    </w:p>
    <w:p>
      <w:r>
        <w:rPr>
          <w:b/>
        </w:rPr>
        <w:t xml:space="preserve">Esimerkki 3.3795</w:t>
      </w:r>
    </w:p>
    <w:p>
      <w:r>
        <w:t xml:space="preserve">Mikä on seuraavassa kysymyksessä olevan sanan "kuka" sanan part-of-speech tag: Kuka tutki ensimmäisenä Tooelen piirikunnassa sijaitsevaa kansallista historiallista maamerkkiä ?</w:t>
      </w:r>
    </w:p>
    <w:p>
      <w:r>
        <w:rPr>
          <w:b/>
        </w:rPr>
        <w:t xml:space="preserve">Tulos</w:t>
      </w:r>
    </w:p>
    <w:p>
      <w:r>
        <w:t xml:space="preserve">IN</w:t>
      </w:r>
    </w:p>
    <w:p>
      <w:r>
        <w:rPr>
          <w:b/>
        </w:rPr>
        <w:t xml:space="preserve">Esimerkki 3.3796</w:t>
      </w:r>
    </w:p>
    <w:p>
      <w:r>
        <w:t xml:space="preserve">Mikä on sanan "a" sanan part-of-speech tag seuraavassa kysymyksessä: Urheilija, jonka veljen nimi on Jason, on kotoisin maasta, joka on melkein yhtä suuri kuin mikä maa-alue Atlantin valtameren toisella puolella ?</w:t>
      </w:r>
    </w:p>
    <w:p>
      <w:r>
        <w:rPr>
          <w:b/>
        </w:rPr>
        <w:t xml:space="preserve">Tulos</w:t>
      </w:r>
    </w:p>
    <w:p>
      <w:r>
        <w:t xml:space="preserve">NN</w:t>
      </w:r>
    </w:p>
    <w:p>
      <w:r>
        <w:rPr>
          <w:b/>
        </w:rPr>
        <w:t xml:space="preserve">Esimerkki 3.3797</w:t>
      </w:r>
    </w:p>
    <w:p>
      <w:r>
        <w:t xml:space="preserve">Mikä on seuraavassa kysymyksessä olevan sanan "title" sanan part-of-speech tag: Mikä otsikko ( t ) julkaistiin alun perin viikkolehdessä, jossa oli journalismia , satiiria , pilapiirroksia ja muita muotoja ?</w:t>
      </w:r>
    </w:p>
    <w:p>
      <w:r>
        <w:rPr>
          <w:b/>
        </w:rPr>
        <w:t xml:space="preserve">Tulos</w:t>
      </w:r>
    </w:p>
    <w:p>
      <w:r>
        <w:t xml:space="preserve">IN</w:t>
      </w:r>
    </w:p>
    <w:p>
      <w:r>
        <w:rPr>
          <w:b/>
        </w:rPr>
        <w:t xml:space="preserve">Esimerkki 3.3798</w:t>
      </w:r>
    </w:p>
    <w:p>
      <w:r>
        <w:t xml:space="preserve">Mikä on seuraavassa kysymyksessä olevan sanan "kuljettaja" sanan part-of-speech tag: Mikä oli Prancing Horse -nimisen tiimin nopeimman kuljettajan kierrosaika ?</w:t>
      </w:r>
    </w:p>
    <w:p>
      <w:r>
        <w:rPr>
          <w:b/>
        </w:rPr>
        <w:t xml:space="preserve">Tulos</w:t>
      </w:r>
    </w:p>
    <w:p>
      <w:r>
        <w:t xml:space="preserve">JJ</w:t>
      </w:r>
    </w:p>
    <w:p>
      <w:r>
        <w:rPr>
          <w:b/>
        </w:rPr>
        <w:t xml:space="preserve">Esimerkki 3.3799</w:t>
      </w:r>
    </w:p>
    <w:p>
      <w:r>
        <w:t xml:space="preserve">Mikä on seuraavassa kysymyksessä olevan sanan "county" sanan part-of-speech tag: Minkä Hajdú-Biharin läänissä sijaitsevan kaupungin asukasluku on alle 10 000 ?</w:t>
      </w:r>
    </w:p>
    <w:p>
      <w:r>
        <w:rPr>
          <w:b/>
        </w:rPr>
        <w:t xml:space="preserve">Tulos</w:t>
      </w:r>
    </w:p>
    <w:p>
      <w:r>
        <w:t xml:space="preserve">VBZ</w:t>
      </w:r>
    </w:p>
    <w:p>
      <w:r>
        <w:rPr>
          <w:b/>
        </w:rPr>
        <w:t xml:space="preserve">Esimerkki 3.3800</w:t>
      </w:r>
    </w:p>
    <w:p>
      <w:r>
        <w:t xml:space="preserve">Mikä on seuraavassa kysymyksessä olevan sanan "heinäkuu" sanan part-of-speech tag: Mitkä ovat niiden joukkueiden nimet, joiden valmentaja on syntynyt 26. heinäkuuta 1959 ?</w:t>
      </w:r>
    </w:p>
    <w:p>
      <w:r>
        <w:rPr>
          <w:b/>
        </w:rPr>
        <w:t xml:space="preserve">Tulos</w:t>
      </w:r>
    </w:p>
    <w:p>
      <w:r>
        <w:t xml:space="preserve">WP$</w:t>
      </w:r>
    </w:p>
    <w:p>
      <w:r>
        <w:rPr>
          <w:b/>
        </w:rPr>
        <w:t xml:space="preserve">Esimerkki 3.3801</w:t>
      </w:r>
    </w:p>
    <w:p>
      <w:r>
        <w:t xml:space="preserve">Mikä on seuraavassa kysymyksessä olevan sanan "on" sanan part-of-speech tag: Mihin tieteenalaan syyskuussa 2009 perustettu verkkosivusto keskittyy ?</w:t>
      </w:r>
    </w:p>
    <w:p>
      <w:r>
        <w:rPr>
          <w:b/>
        </w:rPr>
        <w:t xml:space="preserve">Tulos</w:t>
      </w:r>
    </w:p>
    <w:p>
      <w:r>
        <w:t xml:space="preserve">NNP</w:t>
      </w:r>
    </w:p>
    <w:p>
      <w:r>
        <w:rPr>
          <w:b/>
        </w:rPr>
        <w:t xml:space="preserve">Esimerkki 3.3802</w:t>
      </w:r>
    </w:p>
    <w:p>
      <w:r>
        <w:t xml:space="preserve">Mikä on sanan "in" sanan part-of-speech tag seuraavassa kysymyksessä: Mikä on sen elokuvan nimi, jossa Byrne esittää ``vahvaa kuningasta ja kansan puolustajaa '' ?</w:t>
      </w:r>
    </w:p>
    <w:p>
      <w:r>
        <w:rPr>
          <w:b/>
        </w:rPr>
        <w:t xml:space="preserve">Tulos</w:t>
      </w:r>
    </w:p>
    <w:p>
      <w:r>
        <w:t xml:space="preserve">WP</w:t>
      </w:r>
    </w:p>
    <w:p>
      <w:r>
        <w:rPr>
          <w:b/>
        </w:rPr>
        <w:t xml:space="preserve">Esimerkki 3.3803</w:t>
      </w:r>
    </w:p>
    <w:p>
      <w:r>
        <w:t xml:space="preserve">Mikä on sanan "stadion" sanan part-of-speech tag seuraavassa kysymyksessä: Minkä joukkueen, jonka nimi on sama kuin sen sijaintipaikka, stadionin kapasiteetti ylittää yli 1000 paikkaa ?</w:t>
      </w:r>
    </w:p>
    <w:p>
      <w:r>
        <w:rPr>
          <w:b/>
        </w:rPr>
        <w:t xml:space="preserve">Tulos</w:t>
      </w:r>
    </w:p>
    <w:p>
      <w:r>
        <w:t xml:space="preserve">JJ</w:t>
      </w:r>
    </w:p>
    <w:p>
      <w:r>
        <w:rPr>
          <w:b/>
        </w:rPr>
        <w:t xml:space="preserve">Esimerkki 3.3804</w:t>
      </w:r>
    </w:p>
    <w:p>
      <w:r>
        <w:t xml:space="preserve">Mikä on seuraavassa kysymyksessä olevan sanan "Mitä" sanan part-of-speech tag: Minä vuonna Svetlana Kljukan kotimaa otti ortodoksisen kristinuskon käyttöön ?</w:t>
      </w:r>
    </w:p>
    <w:p>
      <w:r>
        <w:rPr>
          <w:b/>
        </w:rPr>
        <w:t xml:space="preserve">Tulos</w:t>
      </w:r>
    </w:p>
    <w:p>
      <w:r>
        <w:t xml:space="preserve">NNP</w:t>
      </w:r>
    </w:p>
    <w:p>
      <w:r>
        <w:rPr>
          <w:b/>
        </w:rPr>
        <w:t xml:space="preserve">Esimerkki 3.3805</w:t>
      </w:r>
    </w:p>
    <w:p>
      <w:r>
        <w:t xml:space="preserve">Mikä on seuraavassa kysymyksessä olevan sanan "ilmoitti" sanan part-of-speech tag: Mikä on sen voittajan maa, joka ilmoitti lopettavansa urheilun toukokuussa 2015 ?</w:t>
      </w:r>
    </w:p>
    <w:p>
      <w:r>
        <w:rPr>
          <w:b/>
        </w:rPr>
        <w:t xml:space="preserve">Tulos</w:t>
      </w:r>
    </w:p>
    <w:p>
      <w:r>
        <w:t xml:space="preserve">IN</w:t>
      </w:r>
    </w:p>
    <w:p>
      <w:r>
        <w:rPr>
          <w:b/>
        </w:rPr>
        <w:t xml:space="preserve">Esimerkki 3.3806</w:t>
      </w:r>
    </w:p>
    <w:p>
      <w:r>
        <w:t xml:space="preserve">Mikä on seuraavassa kysymyksessä olevan sanan "``" sanan part-of-speech tag: Mikä on sen muistomerkin koordinaatit, jonka nimi on `` cros ard '' tai `` ardchros '' irlanniksi ?</w:t>
      </w:r>
    </w:p>
    <w:p>
      <w:r>
        <w:rPr>
          <w:b/>
        </w:rPr>
        <w:t xml:space="preserve">Tulos</w:t>
      </w:r>
    </w:p>
    <w:p>
      <w:r>
        <w:t xml:space="preserve">IN</w:t>
      </w:r>
    </w:p>
    <w:p>
      <w:r>
        <w:rPr>
          <w:b/>
        </w:rPr>
        <w:t xml:space="preserve">Esimerkki 3.3807</w:t>
      </w:r>
    </w:p>
    <w:p>
      <w:r>
        <w:t xml:space="preserve">Mikä on seuraavassa kysymyksessä olevan sanan "the" sanan part-of-speech tag: Mikä on vuoden 1993 Miss Teen USA -kilpailun 2. sijalle sijoittuneen kotikaupungin asukasluku ?</w:t>
      </w:r>
    </w:p>
    <w:p>
      <w:r>
        <w:rPr>
          <w:b/>
        </w:rPr>
        <w:t xml:space="preserve">Tulos</w:t>
      </w:r>
    </w:p>
    <w:p>
      <w:r>
        <w:t xml:space="preserve">IN</w:t>
      </w:r>
    </w:p>
    <w:p>
      <w:r>
        <w:rPr>
          <w:b/>
        </w:rPr>
        <w:t xml:space="preserve">Esimerkki 3.3808</w:t>
      </w:r>
    </w:p>
    <w:p>
      <w:r>
        <w:t xml:space="preserve">Mikä on seuraavassa kysymyksessä olevan sanan "istuimet" sanan part-of-speech tag: Kuka on vastuussa sen kaupungin perustamisesta, jossa sijaitsee stadion, johon mahtuu alle 8000 katsojaa ja joka on rakennettu 70-luvulla ?</w:t>
      </w:r>
    </w:p>
    <w:p>
      <w:r>
        <w:rPr>
          <w:b/>
        </w:rPr>
        <w:t xml:space="preserve">Tulos</w:t>
      </w:r>
    </w:p>
    <w:p>
      <w:r>
        <w:t xml:space="preserve">CC</w:t>
      </w:r>
    </w:p>
    <w:p>
      <w:r>
        <w:rPr>
          <w:b/>
        </w:rPr>
        <w:t xml:space="preserve">Esimerkki 3.3809</w:t>
      </w:r>
    </w:p>
    <w:p>
      <w:r>
        <w:t xml:space="preserve">Mikä on seuraavassa kysymyksessä olevan sanan "gold" part-of-speech tag: Mikä nimitys on annettu vuoden 2010 olympialaisten naisten taitoluistelun kultamitalistille ?</w:t>
      </w:r>
    </w:p>
    <w:p>
      <w:r>
        <w:rPr>
          <w:b/>
        </w:rPr>
        <w:t xml:space="preserve">Tulos</w:t>
      </w:r>
    </w:p>
    <w:p>
      <w:r>
        <w:t xml:space="preserve">DT</w:t>
      </w:r>
    </w:p>
    <w:p>
      <w:r>
        <w:rPr>
          <w:b/>
        </w:rPr>
        <w:t xml:space="preserve">Esimerkki 3.3810</w:t>
      </w:r>
    </w:p>
    <w:p>
      <w:r>
        <w:t xml:space="preserve">Mikä on seuraavassa kysymyksessä olevan sanan "club" sanan part-of-speech tag: Mikä seura on 7 parhaan joukkueen joukossa , mikä seura on vanhin ?</w:t>
      </w:r>
    </w:p>
    <w:p>
      <w:r>
        <w:rPr>
          <w:b/>
        </w:rPr>
        <w:t xml:space="preserve">Tulos</w:t>
      </w:r>
    </w:p>
    <w:p>
      <w:r>
        <w:t xml:space="preserve">IN</w:t>
      </w:r>
    </w:p>
    <w:p>
      <w:r>
        <w:rPr>
          <w:b/>
        </w:rPr>
        <w:t xml:space="preserve">Esimerkki 3.3811</w:t>
      </w:r>
    </w:p>
    <w:p>
      <w:r>
        <w:t xml:space="preserve">Mikä on sanan "of" sanan part-of-speech tag seuraavassa kysymyksessä: Mikä on ensimmäisen 90-luvulla valmistuneen urheilijan toinen nimi ?</w:t>
      </w:r>
    </w:p>
    <w:p>
      <w:r>
        <w:rPr>
          <w:b/>
        </w:rPr>
        <w:t xml:space="preserve">Tulos</w:t>
      </w:r>
    </w:p>
    <w:p>
      <w:r>
        <w:t xml:space="preserve">JJ</w:t>
      </w:r>
    </w:p>
    <w:p>
      <w:r>
        <w:rPr>
          <w:b/>
        </w:rPr>
        <w:t xml:space="preserve">Esimerkki 3.3812</w:t>
      </w:r>
    </w:p>
    <w:p>
      <w:r>
        <w:t xml:space="preserve">Mikä on seuraavassa kysymyksessä olevan sanan "did" sanan part-of-speech tag: Mitä joukkuetta valmensi pelaaja, joka pelasi liigassa, jonka pääkonttori sijaitsee Midtown Manhattanilla ?</w:t>
      </w:r>
    </w:p>
    <w:p>
      <w:r>
        <w:rPr>
          <w:b/>
        </w:rPr>
        <w:t xml:space="preserve">Tulos</w:t>
      </w:r>
    </w:p>
    <w:p>
      <w:r>
        <w:t xml:space="preserve">NN</w:t>
      </w:r>
    </w:p>
    <w:p>
      <w:r>
        <w:rPr>
          <w:b/>
        </w:rPr>
        <w:t xml:space="preserve">Esimerkki 3.3813</w:t>
      </w:r>
    </w:p>
    <w:p>
      <w:r>
        <w:t xml:space="preserve">Mikä on sanan "in" sanan part-of-speech tag seuraavassa kysymyksessä: Milloin perustettiin seura, joka pelaa postinumerossa FO 435 ?</w:t>
      </w:r>
    </w:p>
    <w:p>
      <w:r>
        <w:rPr>
          <w:b/>
        </w:rPr>
        <w:t xml:space="preserve">Tulos</w:t>
      </w:r>
    </w:p>
    <w:p>
      <w:r>
        <w:t xml:space="preserve">DT</w:t>
      </w:r>
    </w:p>
    <w:p>
      <w:r>
        <w:rPr>
          <w:b/>
        </w:rPr>
        <w:t xml:space="preserve">Esimerkki 3.3814</w:t>
      </w:r>
    </w:p>
    <w:p>
      <w:r>
        <w:t xml:space="preserve">Mikä on seuraavassa kysymyksessä olevan sanan "the" sanan part-of-speech tag: Mitkä ihmiset kansasta, joka oli mestari biathlonin maailmankaudella 1991, ovat roomalaisten alullepanijoita ?</w:t>
      </w:r>
    </w:p>
    <w:p>
      <w:r>
        <w:rPr>
          <w:b/>
        </w:rPr>
        <w:t xml:space="preserve">Tulos</w:t>
      </w:r>
    </w:p>
    <w:p>
      <w:r>
        <w:t xml:space="preserve">NN</w:t>
      </w:r>
    </w:p>
    <w:p>
      <w:r>
        <w:rPr>
          <w:b/>
        </w:rPr>
        <w:t xml:space="preserve">Esimerkki 3.3815</w:t>
      </w:r>
    </w:p>
    <w:p>
      <w:r>
        <w:t xml:space="preserve">Mikä on seuraavassa kysymyksessä olevan sanan "että" sanan part-of-speech tag: Mikä on sen lajin sukupuuttoaika, jonka tieteellisen nimen mukaan uudet radiohiiliajoitukset osoittavat, että nämä suuret laiskiaismakit ovat saattaneet elää vielä noin vuonna 1500 jKr ?</w:t>
      </w:r>
    </w:p>
    <w:p>
      <w:r>
        <w:rPr>
          <w:b/>
        </w:rPr>
        <w:t xml:space="preserve">Tulos</w:t>
      </w:r>
    </w:p>
    <w:p>
      <w:r>
        <w:t xml:space="preserve">NN</w:t>
      </w:r>
    </w:p>
    <w:p>
      <w:r>
        <w:rPr>
          <w:b/>
        </w:rPr>
        <w:t xml:space="preserve">Esimerkki 3.3816</w:t>
      </w:r>
    </w:p>
    <w:p>
      <w:r>
        <w:t xml:space="preserve">Mikä on seuraavassa kysymyksessä olevan sanan "Hampshire" sanan part-of-speech tag: Mitä ajoneuvoa New Hampshiren osavaltion koira veti ?</w:t>
      </w:r>
    </w:p>
    <w:p>
      <w:r>
        <w:rPr>
          <w:b/>
        </w:rPr>
        <w:t xml:space="preserve">Tulos</w:t>
      </w:r>
    </w:p>
    <w:p>
      <w:r>
        <w:t xml:space="preserve">NN</w:t>
      </w:r>
    </w:p>
    <w:p>
      <w:r>
        <w:rPr>
          <w:b/>
        </w:rPr>
        <w:t xml:space="preserve">Esimerkki 3.3817</w:t>
      </w:r>
    </w:p>
    <w:p>
      <w:r>
        <w:t xml:space="preserve">Mikä on seuraavassa kysymyksessä olevan sanan "the" sanan part-of-speech tag: Mecom Jr:n ja David Dixonin perustamaan joukkueeseen kuuluneen entisen jalkapalloilijan syntymäaika?</w:t>
      </w:r>
    </w:p>
    <w:p>
      <w:r>
        <w:rPr>
          <w:b/>
        </w:rPr>
        <w:t xml:space="preserve">Tulos</w:t>
      </w:r>
    </w:p>
    <w:p>
      <w:r>
        <w:t xml:space="preserve">JJ</w:t>
      </w:r>
    </w:p>
    <w:p>
      <w:r>
        <w:rPr>
          <w:b/>
        </w:rPr>
        <w:t xml:space="preserve">Esimerkki 3.3818</w:t>
      </w:r>
    </w:p>
    <w:p>
      <w:r>
        <w:t xml:space="preserve">Mikä on seuraavassa kysymyksessä olevan sanan "Ports" sanan part-of-speech tag: Kenya Ports Authorityn joukkueeseen vuonna 1985 sulautunut joukkue sijaitsee kaupungissa, jonka väkiluku vuonna 2019 on mikä ?</w:t>
      </w:r>
    </w:p>
    <w:p>
      <w:r>
        <w:rPr>
          <w:b/>
        </w:rPr>
        <w:t xml:space="preserve">Tulos</w:t>
      </w:r>
    </w:p>
    <w:p>
      <w:r>
        <w:t xml:space="preserve">VBD</w:t>
      </w:r>
    </w:p>
    <w:p>
      <w:r>
        <w:rPr>
          <w:b/>
        </w:rPr>
        <w:t xml:space="preserve">Esimerkki 3.3819</w:t>
      </w:r>
    </w:p>
    <w:p>
      <w:r>
        <w:t xml:space="preserve">Mikä on seuraavassa kysymyksessä olevan sanan "Station" sanan part-of-speech tag: Laivaston logistiikkatukilaivue , joka sijaitsee 8 mailia Floridan keskustan liikealueelta etelään , on yksi viidestä Yhdysvaltain laivaston reservilaivueesta, jotka käyttävät mitä aluksia , jotka aiemmin olivat sijoitettuina laivaston South Weymouthin lentoasemalle ja laivaston Brunswickin lentoasemalle ?</w:t>
      </w:r>
    </w:p>
    <w:p>
      <w:r>
        <w:rPr>
          <w:b/>
        </w:rPr>
        <w:t xml:space="preserve">Tulos</w:t>
      </w:r>
    </w:p>
    <w:p>
      <w:r>
        <w:t xml:space="preserve">VBZ</w:t>
      </w:r>
    </w:p>
    <w:p>
      <w:r>
        <w:rPr>
          <w:b/>
        </w:rPr>
        <w:t xml:space="preserve">Esimerkki 3.3820</w:t>
      </w:r>
    </w:p>
    <w:p>
      <w:r>
        <w:t xml:space="preserve">Mikä on sanan "the" sanan part-of-speech tag seuraavassa kysymyksessä: Kuka on kenraali, jonka muistiinpanojen mukaan maailman pisin luolasto sijaitsee ?</w:t>
      </w:r>
    </w:p>
    <w:p>
      <w:r>
        <w:rPr>
          <w:b/>
        </w:rPr>
        <w:t xml:space="preserve">Tulos</w:t>
      </w:r>
    </w:p>
    <w:p>
      <w:r>
        <w:t xml:space="preserve">NN</w:t>
      </w:r>
    </w:p>
    <w:p>
      <w:r>
        <w:rPr>
          <w:b/>
        </w:rPr>
        <w:t xml:space="preserve">Esimerkki 3.3821</w:t>
      </w:r>
    </w:p>
    <w:p>
      <w:r>
        <w:t xml:space="preserve">Mikä on seuraavassa kysymyksessä olevan sanan "ensimmäinen" sanan part-of-speech tag: Mikä on sen urheilijan nykyisen valmentajan etunimi, joka kilpaili tapahtumassa, jossa yksi tapahtumapaikoista on Seven Star Bay ?</w:t>
      </w:r>
    </w:p>
    <w:p>
      <w:r>
        <w:rPr>
          <w:b/>
        </w:rPr>
        <w:t xml:space="preserve">Tulos</w:t>
      </w:r>
    </w:p>
    <w:p>
      <w:r>
        <w:t xml:space="preserve">WP</w:t>
      </w:r>
    </w:p>
    <w:p>
      <w:r>
        <w:rPr>
          <w:b/>
        </w:rPr>
        <w:t xml:space="preserve">Esimerkki 3.3822</w:t>
      </w:r>
    </w:p>
    <w:p>
      <w:r>
        <w:t xml:space="preserve">Mikä on sanan "in" sanan part-of-speech tag seuraavassa kysymyksessä: Kuinka monta ihmistä asuu kaupungissa, jonka naisten jalkapallojoukkue voitti mestaruuden vuonna 2019 ?</w:t>
      </w:r>
    </w:p>
    <w:p>
      <w:r>
        <w:rPr>
          <w:b/>
        </w:rPr>
        <w:t xml:space="preserve">Tulos</w:t>
      </w:r>
    </w:p>
    <w:p>
      <w:r>
        <w:t xml:space="preserve">NN</w:t>
      </w:r>
    </w:p>
    <w:p>
      <w:r>
        <w:rPr>
          <w:b/>
        </w:rPr>
        <w:t xml:space="preserve">Esimerkki 3.3823</w:t>
      </w:r>
    </w:p>
    <w:p>
      <w:r>
        <w:t xml:space="preserve">Mikä on seuraavassa kysymyksessä olevan sanan "many" sanan part-of-speech tag: Kuinka monta matkustajaterminaalia on matkustajalentoreitin pääteasemalla, jossa on 35 149 lentoa maaliskuusta 2018 helmikuuhun 2019 ?</w:t>
      </w:r>
    </w:p>
    <w:p>
      <w:r>
        <w:rPr>
          <w:b/>
        </w:rPr>
        <w:t xml:space="preserve">Tulos</w:t>
      </w:r>
    </w:p>
    <w:p>
      <w:r>
        <w:t xml:space="preserve">VBP</w:t>
      </w:r>
    </w:p>
    <w:p>
      <w:r>
        <w:rPr>
          <w:b/>
        </w:rPr>
        <w:t xml:space="preserve">Esimerkki 3.3824</w:t>
      </w:r>
    </w:p>
    <w:p>
      <w:r>
        <w:t xml:space="preserve">Mikä on seuraavassa kysymyksessä olevan sanan "hopea" puhekielinen tunniste: Minkä mitalin vuoden 2008 kesäolympialaisten hopeamitalisti sai vuoden 2013 miekkailun EM-kilpailuissa ?</w:t>
      </w:r>
    </w:p>
    <w:p>
      <w:r>
        <w:rPr>
          <w:b/>
        </w:rPr>
        <w:t xml:space="preserve">Tulos</w:t>
      </w:r>
    </w:p>
    <w:p>
      <w:r>
        <w:t xml:space="preserve">VBD</w:t>
      </w:r>
    </w:p>
    <w:p>
      <w:r>
        <w:rPr>
          <w:b/>
        </w:rPr>
        <w:t xml:space="preserve">Esimerkki 3.3825</w:t>
      </w:r>
    </w:p>
    <w:p>
      <w:r>
        <w:t xml:space="preserve">Mikä on sanan "canadian" sanan part-of-speech tag seuraavassa kysymyksessä: Minä vuonna Vulcanin piirikunnassa sijaitseva kanadalainen tuulipuisto rakennettiin ?</w:t>
      </w:r>
    </w:p>
    <w:p>
      <w:r>
        <w:rPr>
          <w:b/>
        </w:rPr>
        <w:t xml:space="preserve">Tulos</w:t>
      </w:r>
    </w:p>
    <w:p>
      <w:r>
        <w:t xml:space="preserve">IN</w:t>
      </w:r>
    </w:p>
    <w:p>
      <w:r>
        <w:rPr>
          <w:b/>
        </w:rPr>
        <w:t xml:space="preserve">Esimerkki 3.3826</w:t>
      </w:r>
    </w:p>
    <w:p>
      <w:r>
        <w:t xml:space="preserve">Mikä on seuraavassa kysymyksessä olevan sanan "a" sanan part-of-speech tag: Kuka ilmoitti vuonna 2008, että 17 569 asukkaan Lissabonin metropolialueen kuntaan rakennetaan lentokenttä ?</w:t>
      </w:r>
    </w:p>
    <w:p>
      <w:r>
        <w:rPr>
          <w:b/>
        </w:rPr>
        <w:t xml:space="preserve">Tulos</w:t>
      </w:r>
    </w:p>
    <w:p>
      <w:r>
        <w:t xml:space="preserve">IN</w:t>
      </w:r>
    </w:p>
    <w:p>
      <w:r>
        <w:rPr>
          <w:b/>
        </w:rPr>
        <w:t xml:space="preserve">Esimerkki 3.3827</w:t>
      </w:r>
    </w:p>
    <w:p>
      <w:r>
        <w:t xml:space="preserve">Mikä on sanan "of" sanan part-of-speech tag seuraavassa kysymyksessä: IAAF:n maastojuoksun maailmanmestaruuskilpailuissa vuonna 2007 kultaa voittaneen juoksijan kansallisuus?</w:t>
      </w:r>
    </w:p>
    <w:p>
      <w:r>
        <w:rPr>
          <w:b/>
        </w:rPr>
        <w:t xml:space="preserve">Tulos</w:t>
      </w:r>
    </w:p>
    <w:p>
      <w:r>
        <w:t xml:space="preserve">NNP</w:t>
      </w:r>
    </w:p>
    <w:p>
      <w:r>
        <w:rPr>
          <w:b/>
        </w:rPr>
        <w:t xml:space="preserve">Esimerkki 3.3828</w:t>
      </w:r>
    </w:p>
    <w:p>
      <w:r>
        <w:t xml:space="preserve">Mikä on sanan "Association" sanan part-of-speech tag seuraavassa kysymyksessä: Millä pelipaikalla pelasi ensimmäinen naisten koripalloliittoon valittu pelaaja ?</w:t>
      </w:r>
    </w:p>
    <w:p>
      <w:r>
        <w:rPr>
          <w:b/>
        </w:rPr>
        <w:t xml:space="preserve">Tulos</w:t>
      </w:r>
    </w:p>
    <w:p>
      <w:r>
        <w:t xml:space="preserve">NN</w:t>
      </w:r>
    </w:p>
    <w:p>
      <w:r>
        <w:rPr>
          <w:b/>
        </w:rPr>
        <w:t xml:space="preserve">Esimerkki 3.3829</w:t>
      </w:r>
    </w:p>
    <w:p>
      <w:r>
        <w:t xml:space="preserve">Mikä on seuraavassa kysymyksessä esiintyvän sanan "played" sanan part-of-speech tag: Mitä soitinta soittaa BBC:n nuori muusikko, joka on kotoisin kaupungista, joka on rakennettu Adairin perheen aikoinaan omistamalle maalle ?</w:t>
      </w:r>
    </w:p>
    <w:p>
      <w:r>
        <w:rPr>
          <w:b/>
        </w:rPr>
        <w:t xml:space="preserve">Tulos</w:t>
      </w:r>
    </w:p>
    <w:p>
      <w:r>
        <w:t xml:space="preserve">DT</w:t>
      </w:r>
    </w:p>
    <w:p>
      <w:r>
        <w:rPr>
          <w:b/>
        </w:rPr>
        <w:t xml:space="preserve">Esimerkki 3.3830</w:t>
      </w:r>
    </w:p>
    <w:p>
      <w:r>
        <w:t xml:space="preserve">Mikä on seuraavassa kysymyksessä olevan sanan "books" sanan part-of-speech tag: Missä Katherine Applegaten kirjoittamissa kirjoissa syntyi supersankarin ensiesiintyminen ?</w:t>
      </w:r>
    </w:p>
    <w:p>
      <w:r>
        <w:rPr>
          <w:b/>
        </w:rPr>
        <w:t xml:space="preserve">Tulos</w:t>
      </w:r>
    </w:p>
    <w:p>
      <w:r>
        <w:t xml:space="preserve">VBN</w:t>
      </w:r>
    </w:p>
    <w:p>
      <w:r>
        <w:rPr>
          <w:b/>
        </w:rPr>
        <w:t xml:space="preserve">Esimerkki 3.3831</w:t>
      </w:r>
    </w:p>
    <w:p>
      <w:r>
        <w:t xml:space="preserve">Mikä on seuraavassa kysymyksessä olevan sanan "osa" part-of-speech tag: Ketä vaalipiiriä edustaa Bharatiya Janata Party -puolueen vuonna 2019 valitsema nainen ?</w:t>
      </w:r>
    </w:p>
    <w:p>
      <w:r>
        <w:rPr>
          <w:b/>
        </w:rPr>
        <w:t xml:space="preserve">Tulos</w:t>
      </w:r>
    </w:p>
    <w:p>
      <w:r>
        <w:t xml:space="preserve">NNP</w:t>
      </w:r>
    </w:p>
    <w:p>
      <w:r>
        <w:rPr>
          <w:b/>
        </w:rPr>
        <w:t xml:space="preserve">Esimerkki 3.3832</w:t>
      </w:r>
    </w:p>
    <w:p>
      <w:r>
        <w:t xml:space="preserve">Mikä on seuraavassa kysymyksessä olevan sanan "other" sanan part-of-speech tag: Mikä oli Tuuli pajunoksassa -kirjan kirjoittajan toinen kuuluisa kirja ?</w:t>
      </w:r>
    </w:p>
    <w:p>
      <w:r>
        <w:rPr>
          <w:b/>
        </w:rPr>
        <w:t xml:space="preserve">Tulos</w:t>
      </w:r>
    </w:p>
    <w:p>
      <w:r>
        <w:t xml:space="preserve">NN</w:t>
      </w:r>
    </w:p>
    <w:p>
      <w:r>
        <w:rPr>
          <w:b/>
        </w:rPr>
        <w:t xml:space="preserve">Esimerkki 3.3833</w:t>
      </w:r>
    </w:p>
    <w:p>
      <w:r>
        <w:t xml:space="preserve">Mikä on sanan "the" sanan part-of-speech tag seuraavassa kysymyksessä: Mikä on sen tarinan kertojan nimi, jonka kirjoittaja meni naimisiin vuoden 1816 lopulla ?</w:t>
      </w:r>
    </w:p>
    <w:p>
      <w:r>
        <w:rPr>
          <w:b/>
        </w:rPr>
        <w:t xml:space="preserve">Tulos</w:t>
      </w:r>
    </w:p>
    <w:p>
      <w:r>
        <w:t xml:space="preserve">IN</w:t>
      </w:r>
    </w:p>
    <w:p>
      <w:r>
        <w:rPr>
          <w:b/>
        </w:rPr>
        <w:t xml:space="preserve">Esimerkki 3.3834</w:t>
      </w:r>
    </w:p>
    <w:p>
      <w:r>
        <w:t xml:space="preserve">Mikä on seuraavassa kysymyksessä olevan sanan "kuka" sanan part-of-speech tag: Kuka sai huonoimmat pisteet seuratanssissa Dominikaanisesta tasavallasta ?</w:t>
      </w:r>
    </w:p>
    <w:p>
      <w:r>
        <w:rPr>
          <w:b/>
        </w:rPr>
        <w:t xml:space="preserve">Tulos</w:t>
      </w:r>
    </w:p>
    <w:p>
      <w:r>
        <w:t xml:space="preserve">NNP</w:t>
      </w:r>
    </w:p>
    <w:p>
      <w:r>
        <w:rPr>
          <w:b/>
        </w:rPr>
        <w:t xml:space="preserve">Esimerkki 3.3835</w:t>
      </w:r>
    </w:p>
    <w:p>
      <w:r>
        <w:t xml:space="preserve">Mikä on seuraavassa kysymyksessä olevan sanan "the" sanan part-of-speech tag: Mikä kaupunki isännöi olympialaisia, kun Mahfizur Rahman Sagor oli Bangladeshin lipunkantaja ?</w:t>
      </w:r>
    </w:p>
    <w:p>
      <w:r>
        <w:rPr>
          <w:b/>
        </w:rPr>
        <w:t xml:space="preserve">Tulos</w:t>
      </w:r>
    </w:p>
    <w:p>
      <w:r>
        <w:t xml:space="preserve">JJ</w:t>
      </w:r>
    </w:p>
    <w:p>
      <w:r>
        <w:rPr>
          <w:b/>
        </w:rPr>
        <w:t xml:space="preserve">Esimerkki 3.3836</w:t>
      </w:r>
    </w:p>
    <w:p>
      <w:r>
        <w:t xml:space="preserve">Mikä on seuraavassa kysymyksessä olevan sanan "mutta" sanan part-of-speech tag: Mikä on sen jalkapalloseuran nimi, jonka vuoden 2009 tulot ovat pienemmät kuin Real Madridin, mutta suuremmat kuin muiden ?</w:t>
      </w:r>
    </w:p>
    <w:p>
      <w:r>
        <w:rPr>
          <w:b/>
        </w:rPr>
        <w:t xml:space="preserve">Tulos</w:t>
      </w:r>
    </w:p>
    <w:p>
      <w:r>
        <w:t xml:space="preserve">IN</w:t>
      </w:r>
    </w:p>
    <w:p>
      <w:r>
        <w:rPr>
          <w:b/>
        </w:rPr>
        <w:t xml:space="preserve">Esimerkki 3.3837</w:t>
      </w:r>
    </w:p>
    <w:p>
      <w:r>
        <w:t xml:space="preserve">Mikä on sanan "of" sanan part-of-speech tag seuraavassa kysymyksessä: Kuka oli sen osavaltion kymmenes kuvernööri, jonka senaattorina Cory Booker toimii ?</w:t>
      </w:r>
    </w:p>
    <w:p>
      <w:r>
        <w:rPr>
          <w:b/>
        </w:rPr>
        <w:t xml:space="preserve">Tulos</w:t>
      </w:r>
    </w:p>
    <w:p>
      <w:r>
        <w:t xml:space="preserve">NN</w:t>
      </w:r>
    </w:p>
    <w:p>
      <w:r>
        <w:rPr>
          <w:b/>
        </w:rPr>
        <w:t xml:space="preserve">Esimerkki 3.3838</w:t>
      </w:r>
    </w:p>
    <w:p>
      <w:r>
        <w:t xml:space="preserve">Mikä on seuraavassa kysymyksessä olevan sanan "more" sanan part-of-speech tag: Luettelointipäivämäärien # 91000420 ja # 96000705 välillä , kumpi historiallinen paikka on rakennettu viime aikoina ?</w:t>
      </w:r>
    </w:p>
    <w:p>
      <w:r>
        <w:rPr>
          <w:b/>
        </w:rPr>
        <w:t xml:space="preserve">Tulos</w:t>
      </w:r>
    </w:p>
    <w:p>
      <w:r>
        <w:t xml:space="preserve">,</w:t>
      </w:r>
    </w:p>
    <w:p>
      <w:r>
        <w:rPr>
          <w:b/>
        </w:rPr>
        <w:t xml:space="preserve">Esimerkki 3.3839</w:t>
      </w:r>
    </w:p>
    <w:p>
      <w:r>
        <w:t xml:space="preserve">Mikä on seuraavassa kysymyksessä olevan sanan "," sanan part-of-speech tag: Kuinka monta Nacional de Clubes -mestaruutta Rosario , Santa Fe -joukkue on voittanut?</w:t>
      </w:r>
    </w:p>
    <w:p>
      <w:r>
        <w:rPr>
          <w:b/>
        </w:rPr>
        <w:t xml:space="preserve">Tulos</w:t>
      </w:r>
    </w:p>
    <w:p>
      <w:r>
        <w:t xml:space="preserve">NNP</w:t>
      </w:r>
    </w:p>
    <w:p>
      <w:r>
        <w:rPr>
          <w:b/>
        </w:rPr>
        <w:t xml:space="preserve">Esimerkki 3.3840</w:t>
      </w:r>
    </w:p>
    <w:p>
      <w:r>
        <w:t xml:space="preserve">Mikä on sanan "remastered" sanan part-of-speech tag seuraavassa kysymyksessä: Milloin julkaistiin ensimmäisen Sherlock Holmes -pelin remasteroitu versio ?</w:t>
      </w:r>
    </w:p>
    <w:p>
      <w:r>
        <w:rPr>
          <w:b/>
        </w:rPr>
        <w:t xml:space="preserve">Tulos</w:t>
      </w:r>
    </w:p>
    <w:p>
      <w:r>
        <w:t xml:space="preserve">IN</w:t>
      </w:r>
    </w:p>
    <w:p>
      <w:r>
        <w:rPr>
          <w:b/>
        </w:rPr>
        <w:t xml:space="preserve">Esimerkki 3.3841</w:t>
      </w:r>
    </w:p>
    <w:p>
      <w:r>
        <w:t xml:space="preserve">Mikä on seuraavassa kysymyksessä olevan sanan "the" sanan part-of-speech tag: Kuka miespuolinen muusikko on pääroolissa Netflixin fantasiaanimessä, jossa kappaleet on sisällytetty juonen etenemiseen ?</w:t>
      </w:r>
    </w:p>
    <w:p>
      <w:r>
        <w:rPr>
          <w:b/>
        </w:rPr>
        <w:t xml:space="preserve">Tulos</w:t>
      </w:r>
    </w:p>
    <w:p>
      <w:r>
        <w:t xml:space="preserve">NN</w:t>
      </w:r>
    </w:p>
    <w:p>
      <w:r>
        <w:rPr>
          <w:b/>
        </w:rPr>
        <w:t xml:space="preserve">Esimerkki 3.3842</w:t>
      </w:r>
    </w:p>
    <w:p>
      <w:r>
        <w:t xml:space="preserve">Mikä on seuraavassa kysymyksessä olevan sanan "named" sanan part-of-speech tag: Kenen mukaan on nimetty alue, jonka kylä 3,43 mailin reitin alussa on nimetty ?</w:t>
      </w:r>
    </w:p>
    <w:p>
      <w:r>
        <w:rPr>
          <w:b/>
        </w:rPr>
        <w:t xml:space="preserve">Tulos</w:t>
      </w:r>
    </w:p>
    <w:p>
      <w:r>
        <w:t xml:space="preserve">NN</w:t>
      </w:r>
    </w:p>
    <w:p>
      <w:r>
        <w:rPr>
          <w:b/>
        </w:rPr>
        <w:t xml:space="preserve">Esimerkki 3.3843</w:t>
      </w:r>
    </w:p>
    <w:p>
      <w:r>
        <w:t xml:space="preserve">Mikä on sanan "MLB" sanan part-of-speech tag seuraavassa kysymyksessä: Minä vuonna MLB:ssä 225 singleä yhden kauden aikana tehnyt pelaaja merkkautti uransa 3000. osuman ?</w:t>
      </w:r>
    </w:p>
    <w:p>
      <w:r>
        <w:rPr>
          <w:b/>
        </w:rPr>
        <w:t xml:space="preserve">Tulos</w:t>
      </w:r>
    </w:p>
    <w:p>
      <w:r>
        <w:t xml:space="preserve">JJ</w:t>
      </w:r>
    </w:p>
    <w:p>
      <w:r>
        <w:rPr>
          <w:b/>
        </w:rPr>
        <w:t xml:space="preserve">Esimerkki 3.3844</w:t>
      </w:r>
    </w:p>
    <w:p>
      <w:r>
        <w:t xml:space="preserve">Mikä on seuraavassa kysymyksessä olevan sanan "date" sanan part-of-speech tag: Mikä päivä on syntynyt GK, joka siirtyi seuraan Selangor ?</w:t>
      </w:r>
    </w:p>
    <w:p>
      <w:r>
        <w:rPr>
          <w:b/>
        </w:rPr>
        <w:t xml:space="preserve">Tulos</w:t>
      </w:r>
    </w:p>
    <w:p>
      <w:r>
        <w:t xml:space="preserve">DT</w:t>
      </w:r>
    </w:p>
    <w:p>
      <w:r>
        <w:rPr>
          <w:b/>
        </w:rPr>
        <w:t xml:space="preserve">Esimerkki 3.3845</w:t>
      </w:r>
    </w:p>
    <w:p>
      <w:r>
        <w:t xml:space="preserve">Mikä on sanan "the" sanan part-of-speech tag seuraavassa kysymyksessä: Mikä on sotilastyyppilaitoksen perustamisvuosi ?</w:t>
      </w:r>
    </w:p>
    <w:p>
      <w:r>
        <w:rPr>
          <w:b/>
        </w:rPr>
        <w:t xml:space="preserve">Tulos</w:t>
      </w:r>
    </w:p>
    <w:p>
      <w:r>
        <w:t xml:space="preserve">NN</w:t>
      </w:r>
    </w:p>
    <w:p>
      <w:r>
        <w:rPr>
          <w:b/>
        </w:rPr>
        <w:t xml:space="preserve">Esimerkki 3.3846</w:t>
      </w:r>
    </w:p>
    <w:p>
      <w:r>
        <w:t xml:space="preserve">Mikä on seuraavassa kysymyksessä olevan sanan "city" sanan osa-alkuinen tunniste: Missä kaupungissa sijaitsee stadion, jonka lempinimi on `` Recre '' ?</w:t>
      </w:r>
    </w:p>
    <w:p>
      <w:r>
        <w:rPr>
          <w:b/>
        </w:rPr>
        <w:t xml:space="preserve">Tulos</w:t>
      </w:r>
    </w:p>
    <w:p>
      <w:r>
        <w:t xml:space="preserve">NNP</w:t>
      </w:r>
    </w:p>
    <w:p>
      <w:r>
        <w:rPr>
          <w:b/>
        </w:rPr>
        <w:t xml:space="preserve">Esimerkki 3.3847</w:t>
      </w:r>
    </w:p>
    <w:p>
      <w:r>
        <w:t xml:space="preserve">Mikä on sanan "a" sanan part-of-speech tag seuraavassa kysymyksessä: Vladislav Oksner osallistuu urheiluun, joka on peräisin mistä toiminnasta ?</w:t>
      </w:r>
    </w:p>
    <w:p>
      <w:r>
        <w:rPr>
          <w:b/>
        </w:rPr>
        <w:t xml:space="preserve">Tulos</w:t>
      </w:r>
    </w:p>
    <w:p>
      <w:r>
        <w:t xml:space="preserve">NNP</w:t>
      </w:r>
    </w:p>
    <w:p>
      <w:r>
        <w:rPr>
          <w:b/>
        </w:rPr>
        <w:t xml:space="preserve">Esimerkki 3.3848</w:t>
      </w:r>
    </w:p>
    <w:p>
      <w:r>
        <w:t xml:space="preserve">Mikä on seuraavassa kysymyksessä olevan sanan "win" part-of-speech tag: Missä kategoriassa Antonia 's Line -elokuvan ohjaaja voitti Oscarin ?</w:t>
      </w:r>
    </w:p>
    <w:p>
      <w:r>
        <w:rPr>
          <w:b/>
        </w:rPr>
        <w:t xml:space="preserve">Tulos</w:t>
      </w:r>
    </w:p>
    <w:p>
      <w:r>
        <w:t xml:space="preserve">POS</w:t>
      </w:r>
    </w:p>
    <w:p>
      <w:r>
        <w:rPr>
          <w:b/>
        </w:rPr>
        <w:t xml:space="preserve">Esimerkki 3.3849</w:t>
      </w:r>
    </w:p>
    <w:p>
      <w:r>
        <w:t xml:space="preserve">Mikä on seuraavassa kysymyksessä olevan sanan "voitti" sanan part-of-speech tag: Mikä oli mitali, jonka voitti 27. kesäkuuta 1972 syntynyt henkilö ?</w:t>
      </w:r>
    </w:p>
    <w:p>
      <w:r>
        <w:rPr>
          <w:b/>
        </w:rPr>
        <w:t xml:space="preserve">Tulos</w:t>
      </w:r>
    </w:p>
    <w:p>
      <w:r>
        <w:t xml:space="preserve">CD</w:t>
      </w:r>
    </w:p>
    <w:p>
      <w:r>
        <w:rPr>
          <w:b/>
        </w:rPr>
        <w:t xml:space="preserve">Esimerkki 3.3850</w:t>
      </w:r>
    </w:p>
    <w:p>
      <w:r>
        <w:t xml:space="preserve">Mikä on seuraavassa kysymyksessä olevan sanan "born" sanan part-of-speech tag: Mikä oli sen joukkueen alkuperäinen nimi, jonka pelaaja oli syntynyt 22. lokakuuta 1982 ?</w:t>
      </w:r>
    </w:p>
    <w:p>
      <w:r>
        <w:rPr>
          <w:b/>
        </w:rPr>
        <w:t xml:space="preserve">Tulos</w:t>
      </w:r>
    </w:p>
    <w:p>
      <w:r>
        <w:t xml:space="preserve">WP</w:t>
      </w:r>
    </w:p>
    <w:p>
      <w:r>
        <w:rPr>
          <w:b/>
        </w:rPr>
        <w:t xml:space="preserve">Esimerkki 3.3851</w:t>
      </w:r>
    </w:p>
    <w:p>
      <w:r>
        <w:t xml:space="preserve">Mikä on seuraavassa kysymyksessä olevan sanan "the" sanan part-of-speech tag: Mikä kapseli on lääkkeen paikassa, jonka kaava on C5H4N4O3 ?</w:t>
      </w:r>
    </w:p>
    <w:p>
      <w:r>
        <w:rPr>
          <w:b/>
        </w:rPr>
        <w:t xml:space="preserve">Tulos</w:t>
      </w:r>
    </w:p>
    <w:p>
      <w:r>
        <w:t xml:space="preserve">JJ</w:t>
      </w:r>
    </w:p>
    <w:p>
      <w:r>
        <w:rPr>
          <w:b/>
        </w:rPr>
        <w:t xml:space="preserve">Esimerkki 3.3852</w:t>
      </w:r>
    </w:p>
    <w:p>
      <w:r>
        <w:t xml:space="preserve">Mikä on seuraavassa kysymyksessä olevan sanan "14 000" sanan part-of-speech tag: Mikä oli vuonna 2008 korkeakoulu, jossa oli 14 000 jatko-opiskelijaa ?</w:t>
      </w:r>
    </w:p>
    <w:p>
      <w:r>
        <w:rPr>
          <w:b/>
        </w:rPr>
        <w:t xml:space="preserve">Tulos</w:t>
      </w:r>
    </w:p>
    <w:p>
      <w:r>
        <w:t xml:space="preserve">DT</w:t>
      </w:r>
    </w:p>
    <w:p>
      <w:r>
        <w:rPr>
          <w:b/>
        </w:rPr>
        <w:t xml:space="preserve">Esimerkki 3.3853</w:t>
      </w:r>
    </w:p>
    <w:p>
      <w:r>
        <w:t xml:space="preserve">Mikä on seuraavassa kysymyksessä olevan sanan "position" part-of-speech tag: Mikä on Lucayalaisten asuttaman maan jäsenen asema ?</w:t>
      </w:r>
    </w:p>
    <w:p>
      <w:r>
        <w:rPr>
          <w:b/>
        </w:rPr>
        <w:t xml:space="preserve">Tulos</w:t>
      </w:r>
    </w:p>
    <w:p>
      <w:r>
        <w:t xml:space="preserve">DT</w:t>
      </w:r>
    </w:p>
    <w:p>
      <w:r>
        <w:rPr>
          <w:b/>
        </w:rPr>
        <w:t xml:space="preserve">Esimerkki 3.3854</w:t>
      </w:r>
    </w:p>
    <w:p>
      <w:r>
        <w:t xml:space="preserve">Mikä on seuraavassa kysymyksessä olevan sanan "on" sanan part-of-speech tag: Minkä konfliktin päähenkilö on juuri taistellut vuoden 1995 elokuvassa, jossa Debra Messing näytteli Betty Suttonia ?</w:t>
      </w:r>
    </w:p>
    <w:p>
      <w:r>
        <w:rPr>
          <w:b/>
        </w:rPr>
        <w:t xml:space="preserve">Tulos</w:t>
      </w:r>
    </w:p>
    <w:p>
      <w:r>
        <w:t xml:space="preserve">DT</w:t>
      </w:r>
    </w:p>
    <w:p>
      <w:r>
        <w:rPr>
          <w:b/>
        </w:rPr>
        <w:t xml:space="preserve">Esimerkki 3.3855</w:t>
      </w:r>
    </w:p>
    <w:p>
      <w:r>
        <w:t xml:space="preserve">Mikä on seuraavassa kysymyksessä olevan sanan "The" sanan part-of-speech tag: Vuoden 2016 musikaali perustuu minkä henkilön kirjoittamaan teokseen ?</w:t>
      </w:r>
    </w:p>
    <w:p>
      <w:r>
        <w:rPr>
          <w:b/>
        </w:rPr>
        <w:t xml:space="preserve">Tulos</w:t>
      </w:r>
    </w:p>
    <w:p>
      <w:r>
        <w:t xml:space="preserve">VBN</w:t>
      </w:r>
    </w:p>
    <w:p>
      <w:r>
        <w:rPr>
          <w:b/>
        </w:rPr>
        <w:t xml:space="preserve">Esimerkki 3.3856</w:t>
      </w:r>
    </w:p>
    <w:p>
      <w:r>
        <w:t xml:space="preserve">Mikä on seuraavassa kysymyksessä olevan sanan "englanti" sanan part-of-speech tag: Kuka kirjoitti romanttisen draaman, jonka pääosassa oli englantilainen näyttelijä, joka näytteli pääroolin elokuvassa `` The King 's Speech '' ?</w:t>
      </w:r>
    </w:p>
    <w:p>
      <w:r>
        <w:rPr>
          <w:b/>
        </w:rPr>
        <w:t xml:space="preserve">Tulos</w:t>
      </w:r>
    </w:p>
    <w:p>
      <w:r>
        <w:t xml:space="preserve">NN</w:t>
      </w:r>
    </w:p>
    <w:p>
      <w:r>
        <w:rPr>
          <w:b/>
        </w:rPr>
        <w:t xml:space="preserve">Esimerkki 3.3857</w:t>
      </w:r>
    </w:p>
    <w:p>
      <w:r>
        <w:t xml:space="preserve">Mikä on seuraavassa kysymyksessä olevan sanan "että" sanan part-of-speech tag: Milloin Carly Leveriä esittänyttä näyttelijää esittävä sarja esitettiin ensimmäisen kerran ?</w:t>
      </w:r>
    </w:p>
    <w:p>
      <w:r>
        <w:rPr>
          <w:b/>
        </w:rPr>
        <w:t xml:space="preserve">Tulos</w:t>
      </w:r>
    </w:p>
    <w:p>
      <w:r>
        <w:t xml:space="preserve">RB</w:t>
      </w:r>
    </w:p>
    <w:p>
      <w:r>
        <w:rPr>
          <w:b/>
        </w:rPr>
        <w:t xml:space="preserve">Esimerkki 3.3858</w:t>
      </w:r>
    </w:p>
    <w:p>
      <w:r>
        <w:t xml:space="preserve">Mikä on seuraavassa kysymyksessä olevan sanan "oli" sanan part-of-speech tag: Kuinka monta ihmistä mahtuu vuonna 1941 perustetun joukkueen käyttämälle stadionille ?</w:t>
      </w:r>
    </w:p>
    <w:p>
      <w:r>
        <w:rPr>
          <w:b/>
        </w:rPr>
        <w:t xml:space="preserve">Tulos</w:t>
      </w:r>
    </w:p>
    <w:p>
      <w:r>
        <w:t xml:space="preserve">JJ</w:t>
      </w:r>
    </w:p>
    <w:p>
      <w:r>
        <w:rPr>
          <w:b/>
        </w:rPr>
        <w:t xml:space="preserve">Esimerkki 3.3859</w:t>
      </w:r>
    </w:p>
    <w:p>
      <w:r>
        <w:t xml:space="preserve">Mikä on seuraavassa kysymyksessä olevan sanan "miljoona" puhekielinen tunniste: Kuinka monta miljoonaa singleä myytiin Dangerous Mindsin soundtrackina käytetystä albumista ?</w:t>
      </w:r>
    </w:p>
    <w:p>
      <w:r>
        <w:rPr>
          <w:b/>
        </w:rPr>
        <w:t xml:space="preserve">Tulos</w:t>
      </w:r>
    </w:p>
    <w:p>
      <w:r>
        <w:t xml:space="preserve">NNP</w:t>
      </w:r>
    </w:p>
    <w:p>
      <w:r>
        <w:rPr>
          <w:b/>
        </w:rPr>
        <w:t xml:space="preserve">Esimerkki 3.3860</w:t>
      </w:r>
    </w:p>
    <w:p>
      <w:r>
        <w:t xml:space="preserve">Mikä on seuraavassa kysymyksessä olevan sanan "In" sanan part-of-speech tag: Missä maanosassa yliopisto kuuluu jatkuvasti huippuyliopistoihin, koska se sijaitsee maassa, jonka pinta-ala on 35 808 neliökilometriä ?</w:t>
      </w:r>
    </w:p>
    <w:p>
      <w:r>
        <w:rPr>
          <w:b/>
        </w:rPr>
        <w:t xml:space="preserve">Tulos</w:t>
      </w:r>
    </w:p>
    <w:p>
      <w:r>
        <w:t xml:space="preserve">NN</w:t>
      </w:r>
    </w:p>
    <w:p>
      <w:r>
        <w:rPr>
          <w:b/>
        </w:rPr>
        <w:t xml:space="preserve">Esimerkki 3.3861</w:t>
      </w:r>
    </w:p>
    <w:p>
      <w:r>
        <w:t xml:space="preserve">Mikä on seuraavassa kysymyksessä olevan sanan "the" sanan part-of-speech tag: Mikä on sen henkilön purjehduksen erikoisala, joka kantoi Turkin lippua olympialaisissa ennen vuotta 2006 mutta myöhemmin kuin vuonna 2002 ?</w:t>
      </w:r>
    </w:p>
    <w:p>
      <w:r>
        <w:rPr>
          <w:b/>
        </w:rPr>
        <w:t xml:space="preserve">Tulos</w:t>
      </w:r>
    </w:p>
    <w:p>
      <w:r>
        <w:t xml:space="preserve">CD</w:t>
      </w:r>
    </w:p>
    <w:p>
      <w:r>
        <w:rPr>
          <w:b/>
        </w:rPr>
        <w:t xml:space="preserve">Esimerkki 3.3862</w:t>
      </w:r>
    </w:p>
    <w:p>
      <w:r>
        <w:t xml:space="preserve">Mikä on seuraavassa kysymyksessä olevan sanan "paikka" sanan part-of-speech tag: Millä sijalla joukkue päätti kauden sinä vuonna, kun Candy Cummins ja Dick Higham pelasivat yhdessä ?</w:t>
      </w:r>
    </w:p>
    <w:p>
      <w:r>
        <w:rPr>
          <w:b/>
        </w:rPr>
        <w:t xml:space="preserve">Tulos</w:t>
      </w:r>
    </w:p>
    <w:p>
      <w:r>
        <w:t xml:space="preserve">NNP</w:t>
      </w:r>
    </w:p>
    <w:p>
      <w:r>
        <w:rPr>
          <w:b/>
        </w:rPr>
        <w:t xml:space="preserve">Esimerkki 3.3863</w:t>
      </w:r>
    </w:p>
    <w:p>
      <w:r>
        <w:t xml:space="preserve">Mikä on sanan "," sanan part-of-speech tag seuraavassa kysymyksessä: Kansallisen jääkiekkoliigan 26. kauden aikana , mikä tauti tappoi liigan puheenjohtajan ?</w:t>
      </w:r>
    </w:p>
    <w:p>
      <w:r>
        <w:rPr>
          <w:b/>
        </w:rPr>
        <w:t xml:space="preserve">Tulos</w:t>
      </w:r>
    </w:p>
    <w:p>
      <w:r>
        <w:t xml:space="preserve">WDT</w:t>
      </w:r>
    </w:p>
    <w:p>
      <w:r>
        <w:rPr>
          <w:b/>
        </w:rPr>
        <w:t xml:space="preserve">Esimerkki 3.3864</w:t>
      </w:r>
    </w:p>
    <w:p>
      <w:r>
        <w:t xml:space="preserve">Mikä on seuraavassa kysymyksessä olevan sanan "into" sanan part-of-speech tag: Mikä sivusto sijaitsee Kansain alueella Japanissa ja on jaettu kahteen osaan ?</w:t>
      </w:r>
    </w:p>
    <w:p>
      <w:r>
        <w:rPr>
          <w:b/>
        </w:rPr>
        <w:t xml:space="preserve">Tulos</w:t>
      </w:r>
    </w:p>
    <w:p>
      <w:r>
        <w:t xml:space="preserve">CD</w:t>
      </w:r>
    </w:p>
    <w:p>
      <w:r>
        <w:rPr>
          <w:b/>
        </w:rPr>
        <w:t xml:space="preserve">Esimerkki 3.3865</w:t>
      </w:r>
    </w:p>
    <w:p>
      <w:r>
        <w:t xml:space="preserve">Mikä on seuraavassa kysymyksessä olevan sanan "university" sanan part-of-speech tag: Missä kaupungissa on Jerry Scanlanin opiskeleman yliopiston hallintotoimistot?</w:t>
      </w:r>
    </w:p>
    <w:p>
      <w:r>
        <w:rPr>
          <w:b/>
        </w:rPr>
        <w:t xml:space="preserve">Tulos</w:t>
      </w:r>
    </w:p>
    <w:p>
      <w:r>
        <w:t xml:space="preserve">NNS</w:t>
      </w:r>
    </w:p>
    <w:p>
      <w:r>
        <w:rPr>
          <w:b/>
        </w:rPr>
        <w:t xml:space="preserve">Esimerkki 3.3866</w:t>
      </w:r>
    </w:p>
    <w:p>
      <w:r>
        <w:t xml:space="preserve">Mikä on seuraavassa kysymyksessä olevan sanan "Miten" sanan part-of-speech tag: Kuinka monta vuotta pitkä oli vuoden 1956 partiolaisen ura ?</w:t>
      </w:r>
    </w:p>
    <w:p>
      <w:r>
        <w:rPr>
          <w:b/>
        </w:rPr>
        <w:t xml:space="preserve">Tulos</w:t>
      </w:r>
    </w:p>
    <w:p>
      <w:r>
        <w:t xml:space="preserve">RB</w:t>
      </w:r>
    </w:p>
    <w:p>
      <w:r>
        <w:rPr>
          <w:b/>
        </w:rPr>
        <w:t xml:space="preserve">Esimerkki 3.3867</w:t>
      </w:r>
    </w:p>
    <w:p>
      <w:r>
        <w:t xml:space="preserve">Mikä on seuraavassa kysymyksessä olevan sanan "ja" sanan part-of-speech tag: Mikä on sen linnan nimi, joka rakennettiin ja jota käytettiin vuosina 1593-1598 ja joka sijaitsee maakunnassa, jonka pääkaupunki on Changwon ?</w:t>
      </w:r>
    </w:p>
    <w:p>
      <w:r>
        <w:rPr>
          <w:b/>
        </w:rPr>
        <w:t xml:space="preserve">Tulos</w:t>
      </w:r>
    </w:p>
    <w:p>
      <w:r>
        <w:t xml:space="preserve">WDT</w:t>
      </w:r>
    </w:p>
    <w:p>
      <w:r>
        <w:rPr>
          <w:b/>
        </w:rPr>
        <w:t xml:space="preserve">Esimerkki 3.3868</w:t>
      </w:r>
    </w:p>
    <w:p>
      <w:r>
        <w:t xml:space="preserve">Mikä on seuraavassa kysymyksessä olevan sanan "given" sanan part-of-speech tag: Kuinka monta tohtorintutkintoa Romero Britton käymä korkeakoulu on myöntänyt ?</w:t>
      </w:r>
    </w:p>
    <w:p>
      <w:r>
        <w:rPr>
          <w:b/>
        </w:rPr>
        <w:t xml:space="preserve">Tulos</w:t>
      </w:r>
    </w:p>
    <w:p>
      <w:r>
        <w:t xml:space="preserve">JJ</w:t>
      </w:r>
    </w:p>
    <w:p>
      <w:r>
        <w:rPr>
          <w:b/>
        </w:rPr>
        <w:t xml:space="preserve">Esimerkki 3.3869</w:t>
      </w:r>
    </w:p>
    <w:p>
      <w:r>
        <w:t xml:space="preserve">Mikä on sanan "NBA" sanan part-of-speech tag seuraavassa kysymyksessä: Minkä joukkueen pelaaja jäi ilman varausta vuoden 2005 NBA-draftissa ?</w:t>
      </w:r>
    </w:p>
    <w:p>
      <w:r>
        <w:rPr>
          <w:b/>
        </w:rPr>
        <w:t xml:space="preserve">Tulos</w:t>
      </w:r>
    </w:p>
    <w:p>
      <w:r>
        <w:t xml:space="preserve">NN</w:t>
      </w:r>
    </w:p>
    <w:p>
      <w:r>
        <w:rPr>
          <w:b/>
        </w:rPr>
        <w:t xml:space="preserve">Esimerkki 3.3870</w:t>
      </w:r>
    </w:p>
    <w:p>
      <w:r>
        <w:t xml:space="preserve">Mikä on sanan "genre" part-of-speech tag seuraavassa kysymyksessä: Mikä oli Philippe Falardeaun vuonna 2011 ohjaaman elokuvan genre ?</w:t>
      </w:r>
    </w:p>
    <w:p>
      <w:r>
        <w:rPr>
          <w:b/>
        </w:rPr>
        <w:t xml:space="preserve">Tulos</w:t>
      </w:r>
    </w:p>
    <w:p>
      <w:r>
        <w:t xml:space="preserve">IN</w:t>
      </w:r>
    </w:p>
    <w:p>
      <w:r>
        <w:rPr>
          <w:b/>
        </w:rPr>
        <w:t xml:space="preserve">Esimerkki 3.3871</w:t>
      </w:r>
    </w:p>
    <w:p>
      <w:r>
        <w:t xml:space="preserve">Mikä on seuraavassa kysymyksessä olevan sanan "the" sanan part-of-speech tag: Mikä oli muusikoiden levy, jonka single Uprising julkaistiin vuonna 2001 ?</w:t>
      </w:r>
    </w:p>
    <w:p>
      <w:r>
        <w:rPr>
          <w:b/>
        </w:rPr>
        <w:t xml:space="preserve">Tulos</w:t>
      </w:r>
    </w:p>
    <w:p>
      <w:r>
        <w:t xml:space="preserve">IN</w:t>
      </w:r>
    </w:p>
    <w:p>
      <w:r>
        <w:rPr>
          <w:b/>
        </w:rPr>
        <w:t xml:space="preserve">Esimerkki 3.3872</w:t>
      </w:r>
    </w:p>
    <w:p>
      <w:r>
        <w:t xml:space="preserve">Mikä on seuraavassa kysymyksessä olevan sanan "the" sanan part-of-speech tag: Missä Victor Talking Machine Company -yhtyettä esittänyt muusikko syntyi ?</w:t>
      </w:r>
    </w:p>
    <w:p>
      <w:r>
        <w:rPr>
          <w:b/>
        </w:rPr>
        <w:t xml:space="preserve">Tulos</w:t>
      </w:r>
    </w:p>
    <w:p>
      <w:r>
        <w:t xml:space="preserve">NNP</w:t>
      </w:r>
    </w:p>
    <w:p>
      <w:r>
        <w:rPr>
          <w:b/>
        </w:rPr>
        <w:t xml:space="preserve">Esimerkki 3.3873</w:t>
      </w:r>
    </w:p>
    <w:p>
      <w:r>
        <w:t xml:space="preserve">Mikä on sanan "suurin" sanan part-of-speech tag seuraavassa kysymyksessä: Minkä vuonna 1963 perustetun konferenssin kaupungin väkiluku on suurin vuonna 2018 ?</w:t>
      </w:r>
    </w:p>
    <w:p>
      <w:r>
        <w:rPr>
          <w:b/>
        </w:rPr>
        <w:t xml:space="preserve">Tulos</w:t>
      </w:r>
    </w:p>
    <w:p>
      <w:r>
        <w:t xml:space="preserve">DT</w:t>
      </w:r>
    </w:p>
    <w:p>
      <w:r>
        <w:rPr>
          <w:b/>
        </w:rPr>
        <w:t xml:space="preserve">Esimerkki 3.3874</w:t>
      </w:r>
    </w:p>
    <w:p>
      <w:r>
        <w:t xml:space="preserve">Mikä on seuraavassa kysymyksessä olevan sanan "missä" sanan part-of-speech tag: Millä järvellä sijaitsee kaupunki, jossa Felicity Galvez ui 100 metrin perhosuinnin ajassa 55,46 ?</w:t>
      </w:r>
    </w:p>
    <w:p>
      <w:r>
        <w:rPr>
          <w:b/>
        </w:rPr>
        <w:t xml:space="preserve">Tulos</w:t>
      </w:r>
    </w:p>
    <w:p>
      <w:r>
        <w:t xml:space="preserve">DT</w:t>
      </w:r>
    </w:p>
    <w:p>
      <w:r>
        <w:rPr>
          <w:b/>
        </w:rPr>
        <w:t xml:space="preserve">Esimerkki 3.3875</w:t>
      </w:r>
    </w:p>
    <w:p>
      <w:r>
        <w:t xml:space="preserve">Mikä on seuraavassa kysymyksessä olevan sanan "," sanan part-of-speech tag: Mikä pelaaja (tai ketkä pelaajat) otettiin MLB-joukkueeseen, joka on voittanut neljä World Series -mestaruutta ( 1935 , 1945 , 1968 ja 1984 ) sen jälkeen, kun se perustettiin Major League -liigana ?</w:t>
      </w:r>
    </w:p>
    <w:p>
      <w:r>
        <w:rPr>
          <w:b/>
        </w:rPr>
        <w:t xml:space="preserve">Tulos</w:t>
      </w:r>
    </w:p>
    <w:p>
      <w:r>
        <w:t xml:space="preserve">(</w:t>
      </w:r>
    </w:p>
    <w:p>
      <w:r>
        <w:rPr>
          <w:b/>
        </w:rPr>
        <w:t xml:space="preserve">Esimerkki 3.3876</w:t>
      </w:r>
    </w:p>
    <w:p>
      <w:r>
        <w:t xml:space="preserve">Mikä on sanan "of" sanan part-of-speech tag seuraavassa kysymyksessä: Mikä on singlen Elephant esittäneen artistin virallinen nimi ?</w:t>
      </w:r>
    </w:p>
    <w:p>
      <w:r>
        <w:rPr>
          <w:b/>
        </w:rPr>
        <w:t xml:space="preserve">Tulos</w:t>
      </w:r>
    </w:p>
    <w:p>
      <w:r>
        <w:t xml:space="preserve">NN</w:t>
      </w:r>
    </w:p>
    <w:p>
      <w:r>
        <w:rPr>
          <w:b/>
        </w:rPr>
        <w:t xml:space="preserve">Esimerkki 3.3877</w:t>
      </w:r>
    </w:p>
    <w:p>
      <w:r>
        <w:t xml:space="preserve">Mikä on seuraavassa kysymyksessä olevan sanan "as" sanan part-of-speech tag: Mikä on 87 neliökilometrin ( 33,6 neliömetriä ) suuruisen kaupunginosan markkinat, joka tunnetaan myös nimellä ?</w:t>
      </w:r>
    </w:p>
    <w:p>
      <w:r>
        <w:rPr>
          <w:b/>
        </w:rPr>
        <w:t xml:space="preserve">Tulos</w:t>
      </w:r>
    </w:p>
    <w:p>
      <w:r>
        <w:t xml:space="preserve">CD</w:t>
      </w:r>
    </w:p>
    <w:p>
      <w:r>
        <w:rPr>
          <w:b/>
        </w:rPr>
        <w:t xml:space="preserve">Esimerkki 3.3878</w:t>
      </w:r>
    </w:p>
    <w:p>
      <w:r>
        <w:t xml:space="preserve">Mikä on seuraavassa kysymyksessä olevan sanan "myydään" sanan part-of-speech tag: Taito valmisti ja myi Date July 2005 vuonna ?</w:t>
      </w:r>
    </w:p>
    <w:p>
      <w:r>
        <w:rPr>
          <w:b/>
        </w:rPr>
        <w:t xml:space="preserve">Tulos</w:t>
      </w:r>
    </w:p>
    <w:p>
      <w:r>
        <w:t xml:space="preserve">CC</w:t>
      </w:r>
    </w:p>
    <w:p>
      <w:r>
        <w:rPr>
          <w:b/>
        </w:rPr>
        <w:t xml:space="preserve">Esimerkki 3.3879</w:t>
      </w:r>
    </w:p>
    <w:p>
      <w:r>
        <w:t xml:space="preserve">Mikä on seuraavassa kysymyksessä olevan sanan "on" sanan part-of-speech tag: Mikä on sen aseman keskimääräinen matkustajamäärä arkipäivisin ( 03/2018 ), joka on pohjoisin Metrorail-asema Miamin kaupungin rajojen sisällä ?</w:t>
      </w:r>
    </w:p>
    <w:p>
      <w:r>
        <w:rPr>
          <w:b/>
        </w:rPr>
        <w:t xml:space="preserve">Tulos</w:t>
      </w:r>
    </w:p>
    <w:p>
      <w:r>
        <w:t xml:space="preserve">NN</w:t>
      </w:r>
    </w:p>
    <w:p>
      <w:r>
        <w:rPr>
          <w:b/>
        </w:rPr>
        <w:t xml:space="preserve">Esimerkki 3.3880</w:t>
      </w:r>
    </w:p>
    <w:p>
      <w:r>
        <w:t xml:space="preserve">Mikä on sanan "Walter" sanan part-of-speech tag seuraavassa kysymyksessä: Brown oli sen puheenjohtaja ?</w:t>
      </w:r>
    </w:p>
    <w:p>
      <w:r>
        <w:rPr>
          <w:b/>
        </w:rPr>
        <w:t xml:space="preserve">Tulos</w:t>
      </w:r>
    </w:p>
    <w:p>
      <w:r>
        <w:t xml:space="preserve">WP</w:t>
      </w:r>
    </w:p>
    <w:p>
      <w:r>
        <w:rPr>
          <w:b/>
        </w:rPr>
        <w:t xml:space="preserve">Esimerkki 3.3881</w:t>
      </w:r>
    </w:p>
    <w:p>
      <w:r>
        <w:t xml:space="preserve">Mikä on seuraavassa kysymyksessä olevan sanan "kuka" sanan part-of-speech tag: Mikä on tämän Los Angeles Lakersin amerikkalaisen koripalloilijan syntymäaika, joka on kotoisin kaupungista, jossa on arviolta 703 505 asukasta ?</w:t>
      </w:r>
    </w:p>
    <w:p>
      <w:r>
        <w:rPr>
          <w:b/>
        </w:rPr>
        <w:t xml:space="preserve">Tulos</w:t>
      </w:r>
    </w:p>
    <w:p>
      <w:r>
        <w:t xml:space="preserve">NNP</w:t>
      </w:r>
    </w:p>
    <w:p>
      <w:r>
        <w:rPr>
          <w:b/>
        </w:rPr>
        <w:t xml:space="preserve">Esimerkki 3.3882</w:t>
      </w:r>
    </w:p>
    <w:p>
      <w:r>
        <w:t xml:space="preserve">Mikä on sanan "että" sanan part-of-speech tagi seuraavassa kysymyksessä: Mikä on hyökkäyksen päivämäärä kaupungissa, jonka pieni osa ulottuu Greenen piirikuntaan ?</w:t>
      </w:r>
    </w:p>
    <w:p>
      <w:r>
        <w:rPr>
          <w:b/>
        </w:rPr>
        <w:t xml:space="preserve">Tulos</w:t>
      </w:r>
    </w:p>
    <w:p>
      <w:r>
        <w:t xml:space="preserve">WP</w:t>
      </w:r>
    </w:p>
    <w:p>
      <w:r>
        <w:rPr>
          <w:b/>
        </w:rPr>
        <w:t xml:space="preserve">Esimerkki 3.3883</w:t>
      </w:r>
    </w:p>
    <w:p>
      <w:r>
        <w:t xml:space="preserve">Mikä on seuraavassa kysymyksessä olevan sanan "recipient" sanan part-of-speech tag: Minkä palkinnon vanhin vastaanottaja voitti ?</w:t>
      </w:r>
    </w:p>
    <w:p>
      <w:r>
        <w:rPr>
          <w:b/>
        </w:rPr>
        <w:t xml:space="preserve">Tulos</w:t>
      </w:r>
    </w:p>
    <w:p>
      <w:r>
        <w:t xml:space="preserve">WP</w:t>
      </w:r>
    </w:p>
    <w:p>
      <w:r>
        <w:rPr>
          <w:b/>
        </w:rPr>
        <w:t xml:space="preserve">Esimerkki 3.3884</w:t>
      </w:r>
    </w:p>
    <w:p>
      <w:r>
        <w:t xml:space="preserve">Mikä on seuraavassa kysymyksessä olevan sanan "the" sanan part-of-speech tag: Mikä on sen joukkueen kotiareena, joka voitti mestaruuden vuonna 1888 ?</w:t>
      </w:r>
    </w:p>
    <w:p>
      <w:r>
        <w:rPr>
          <w:b/>
        </w:rPr>
        <w:t xml:space="preserve">Tulos</w:t>
      </w:r>
    </w:p>
    <w:p>
      <w:r>
        <w:t xml:space="preserve">CD</w:t>
      </w:r>
    </w:p>
    <w:p>
      <w:r>
        <w:rPr>
          <w:b/>
        </w:rPr>
        <w:t xml:space="preserve">Esimerkki 3.3885</w:t>
      </w:r>
    </w:p>
    <w:p>
      <w:r>
        <w:t xml:space="preserve">Mikä on seuraavassa kysymyksessä olevan sanan "why" sanan part-of-speech tag: Vuonna 2013 , miksi pronssimitalin voittanut painonnostaja hyllytettiin ?</w:t>
      </w:r>
    </w:p>
    <w:p>
      <w:r>
        <w:rPr>
          <w:b/>
        </w:rPr>
        <w:t xml:space="preserve">Tulos</w:t>
      </w:r>
    </w:p>
    <w:p>
      <w:r>
        <w:t xml:space="preserve">DT</w:t>
      </w:r>
    </w:p>
    <w:p>
      <w:r>
        <w:rPr>
          <w:b/>
        </w:rPr>
        <w:t xml:space="preserve">Esimerkki 3.3886</w:t>
      </w:r>
    </w:p>
    <w:p>
      <w:r>
        <w:t xml:space="preserve">Mikä on seuraavassa kysymyksessä olevan sanan "the" sanan part-of-speech tag: Kuka englantilainen näyttelijä voitti MTV Movie Award -palkinnon parhaasta tappelusta vuonna Palkinnot jaettiin Universal Amphitheaterissa Universal Cityssä , Kaliforniassa ?</w:t>
      </w:r>
    </w:p>
    <w:p>
      <w:r>
        <w:rPr>
          <w:b/>
        </w:rPr>
        <w:t xml:space="preserve">Tulos</w:t>
      </w:r>
    </w:p>
    <w:p>
      <w:r>
        <w:t xml:space="preserve">NNP</w:t>
      </w:r>
    </w:p>
    <w:p>
      <w:r>
        <w:rPr>
          <w:b/>
        </w:rPr>
        <w:t xml:space="preserve">Esimerkki 3.3887</w:t>
      </w:r>
    </w:p>
    <w:p>
      <w:r>
        <w:t xml:space="preserve">Mikä on seuraavassa kysymyksessä olevan sanan "the" sanan part-of-speech tag: Mikä on sen monoliitin nimi, jonka sijainti tunnettiin myös nimellä Heliopolis ?</w:t>
      </w:r>
    </w:p>
    <w:p>
      <w:r>
        <w:rPr>
          <w:b/>
        </w:rPr>
        <w:t xml:space="preserve">Tulos</w:t>
      </w:r>
    </w:p>
    <w:p>
      <w:r>
        <w:t xml:space="preserve">WP$</w:t>
      </w:r>
    </w:p>
    <w:p>
      <w:r>
        <w:rPr>
          <w:b/>
        </w:rPr>
        <w:t xml:space="preserve">Esimerkki 3.3888</w:t>
      </w:r>
    </w:p>
    <w:p>
      <w:r>
        <w:t xml:space="preserve">Mikä on seuraavassa kysymyksessä esiintyvän sanan "joka" sanan part-of-speech tag: Minkä vuoden aikana rakennettiin kirkko tässä historiallisessa kompleksissa tässä 1496 asukkaan kaupungissa vuonna 2018 ?</w:t>
      </w:r>
    </w:p>
    <w:p>
      <w:r>
        <w:rPr>
          <w:b/>
        </w:rPr>
        <w:t xml:space="preserve">Tulos</w:t>
      </w:r>
    </w:p>
    <w:p>
      <w:r>
        <w:t xml:space="preserve">NN</w:t>
      </w:r>
    </w:p>
    <w:p>
      <w:r>
        <w:rPr>
          <w:b/>
        </w:rPr>
        <w:t xml:space="preserve">Esimerkki 3.3889</w:t>
      </w:r>
    </w:p>
    <w:p>
      <w:r>
        <w:t xml:space="preserve">Mikä on sanan "in" sanan part-of-speech tag seuraavassa kysymyksessä: Mikä on Sveitsin pienimmässä kantonissa sijaitsevan sveitsiläisen kaupungin asukasluku ( ottaen huomioon sen pinta-ala ) ?</w:t>
      </w:r>
    </w:p>
    <w:p>
      <w:r>
        <w:rPr>
          <w:b/>
        </w:rPr>
        <w:t xml:space="preserve">Tulos</w:t>
      </w:r>
    </w:p>
    <w:p>
      <w:r>
        <w:t xml:space="preserve">JJ</w:t>
      </w:r>
    </w:p>
    <w:p>
      <w:r>
        <w:rPr>
          <w:b/>
        </w:rPr>
        <w:t xml:space="preserve">Esimerkki 3.3890</w:t>
      </w:r>
    </w:p>
    <w:p>
      <w:r>
        <w:t xml:space="preserve">Mikä on sanan "the" sanan part-of-speech tag seuraavassa kysymyksessä: Mikä vuonna 1892 valmistunut hotelli on sisällytetty historiallisiin kohteisiin (National Register of Historic Places) vuonna 1996?</w:t>
      </w:r>
    </w:p>
    <w:p>
      <w:r>
        <w:rPr>
          <w:b/>
        </w:rPr>
        <w:t xml:space="preserve">Tulos</w:t>
      </w:r>
    </w:p>
    <w:p>
      <w:r>
        <w:t xml:space="preserve">NN</w:t>
      </w:r>
    </w:p>
    <w:p>
      <w:r>
        <w:rPr>
          <w:b/>
        </w:rPr>
        <w:t xml:space="preserve">Esimerkki 3.3891</w:t>
      </w:r>
    </w:p>
    <w:p>
      <w:r>
        <w:t xml:space="preserve">Mikä on seuraavassa kysymyksessä esiintyvän sanan "originally" part-of-speech tag: Mikä on Bergmanin rooli otsikossa, jonka alun perin omisti Creative Horizons , Inc. ?</w:t>
      </w:r>
    </w:p>
    <w:p>
      <w:r>
        <w:rPr>
          <w:b/>
        </w:rPr>
        <w:t xml:space="preserve">Tulos</w:t>
      </w:r>
    </w:p>
    <w:p>
      <w:r>
        <w:t xml:space="preserve">DT</w:t>
      </w:r>
    </w:p>
    <w:p>
      <w:r>
        <w:rPr>
          <w:b/>
        </w:rPr>
        <w:t xml:space="preserve">Esimerkki 3.3892</w:t>
      </w:r>
    </w:p>
    <w:p>
      <w:r>
        <w:t xml:space="preserve">Mikä on seuraavassa kysymyksessä esiintyvän sanan "pelaaja" sanan part-of-speech tag: Viimeisin Bravesiin liittyvä pelaaja on syntynyt minä kuukautena ?</w:t>
      </w:r>
    </w:p>
    <w:p>
      <w:r>
        <w:rPr>
          <w:b/>
        </w:rPr>
        <w:t xml:space="preserve">Tulos</w:t>
      </w:r>
    </w:p>
    <w:p>
      <w:r>
        <w:t xml:space="preserve">VBN</w:t>
      </w:r>
    </w:p>
    <w:p>
      <w:r>
        <w:rPr>
          <w:b/>
        </w:rPr>
        <w:t xml:space="preserve">Esimerkki 3.3893</w:t>
      </w:r>
    </w:p>
    <w:p>
      <w:r>
        <w:t xml:space="preserve">Mikä on seuraavassa kysymyksessä olevan sanan "Miten" sanan part-of-speech tag: Kuinka paljon Dana Dykhouse lahjoitti South Dakota Staten kotiareenan rakentamiseen ?</w:t>
      </w:r>
    </w:p>
    <w:p>
      <w:r>
        <w:rPr>
          <w:b/>
        </w:rPr>
        <w:t xml:space="preserve">Tulos</w:t>
      </w:r>
    </w:p>
    <w:p>
      <w:r>
        <w:t xml:space="preserve">VBD</w:t>
      </w:r>
    </w:p>
    <w:p>
      <w:r>
        <w:rPr>
          <w:b/>
        </w:rPr>
        <w:t xml:space="preserve">Esimerkki 3.3894</w:t>
      </w:r>
    </w:p>
    <w:p>
      <w:r>
        <w:t xml:space="preserve">Mikä on seuraavassa kysymyksessä olevan sanan "still" sanan part-of-speech tag: Missä sijaitsee Alankomaiden vanhin edelleen toimiva pelinkehittäjä ?</w:t>
      </w:r>
    </w:p>
    <w:p>
      <w:r>
        <w:rPr>
          <w:b/>
        </w:rPr>
        <w:t xml:space="preserve">Tulos</w:t>
      </w:r>
    </w:p>
    <w:p>
      <w:r>
        <w:t xml:space="preserve">WRB</w:t>
      </w:r>
    </w:p>
    <w:p>
      <w:r>
        <w:rPr>
          <w:b/>
        </w:rPr>
        <w:t xml:space="preserve">Esimerkki 3.3895</w:t>
      </w:r>
    </w:p>
    <w:p>
      <w:r>
        <w:t xml:space="preserve">Mikä on seuraavassa kysymyksessä esiintyvän sanan "joka" sanan part-of-speech tag: Minkä aseman FM-taajuus oli numeerisesti korkeampi ? Asema, jonka nimi muutettiin vuonna 1952, vai asema, jonka omistaa Jim Pattison ja joka tekee aikuisten nykyaikaisia ohjelmia ?</w:t>
      </w:r>
    </w:p>
    <w:p>
      <w:r>
        <w:rPr>
          <w:b/>
        </w:rPr>
        <w:t xml:space="preserve">Tulos</w:t>
      </w:r>
    </w:p>
    <w:p>
      <w:r>
        <w:t xml:space="preserve">JJR</w:t>
      </w:r>
    </w:p>
    <w:p>
      <w:r>
        <w:rPr>
          <w:b/>
        </w:rPr>
        <w:t xml:space="preserve">Esimerkki 3.3896</w:t>
      </w:r>
    </w:p>
    <w:p>
      <w:r>
        <w:t xml:space="preserve">Mikä on seuraavassa kysymyksessä olevan sanan "on" sanan part-of-speech tag: Missä yliopistossa kesäkuun ensimmäisen numeron kannessa oleva näyttelijä opiskeli ?</w:t>
      </w:r>
    </w:p>
    <w:p>
      <w:r>
        <w:rPr>
          <w:b/>
        </w:rPr>
        <w:t xml:space="preserve">Tulos</w:t>
      </w:r>
    </w:p>
    <w:p>
      <w:r>
        <w:t xml:space="preserve">NNP</w:t>
      </w:r>
    </w:p>
    <w:p>
      <w:r>
        <w:rPr>
          <w:b/>
        </w:rPr>
        <w:t xml:space="preserve">Esimerkki 3.3897</w:t>
      </w:r>
    </w:p>
    <w:p>
      <w:r>
        <w:t xml:space="preserve">Mikä on sanan "comarca" sanan part-of-speech tag seuraavassa kysymyksessä: Mikä joukkue pelaa rannikkokaupungissa, joka sijaitsee Marina Altan comarcassa ?</w:t>
      </w:r>
    </w:p>
    <w:p>
      <w:r>
        <w:rPr>
          <w:b/>
        </w:rPr>
        <w:t xml:space="preserve">Tulos</w:t>
      </w:r>
    </w:p>
    <w:p>
      <w:r>
        <w:t xml:space="preserve">NNP</w:t>
      </w:r>
    </w:p>
    <w:p>
      <w:r>
        <w:rPr>
          <w:b/>
        </w:rPr>
        <w:t xml:space="preserve">Esimerkki 3.3898</w:t>
      </w:r>
    </w:p>
    <w:p>
      <w:r>
        <w:t xml:space="preserve">Mikä on seuraavassa kysymyksessä olevan sanan "oksat" sanan part-of-speech tag: Mikä on sen kaupungin asukasluku, jossa on rakennus, jossa on kolme hallituksen haaraa ?</w:t>
      </w:r>
    </w:p>
    <w:p>
      <w:r>
        <w:rPr>
          <w:b/>
        </w:rPr>
        <w:t xml:space="preserve">Tulos</w:t>
      </w:r>
    </w:p>
    <w:p>
      <w:r>
        <w:t xml:space="preserve">NN</w:t>
      </w:r>
    </w:p>
    <w:p>
      <w:r>
        <w:rPr>
          <w:b/>
        </w:rPr>
        <w:t xml:space="preserve">Esimerkki 3.3899</w:t>
      </w:r>
    </w:p>
    <w:p>
      <w:r>
        <w:t xml:space="preserve">Mikä on seuraavassa kysymyksessä olevan sanan "above" sanan part-of-speech tag: Mikä on sen laitoksen nimi, jonka sijaintipaikka on noin 750 metriä ( 2 500 ft ) merenpinnan yläpuolella ?</w:t>
      </w:r>
    </w:p>
    <w:p>
      <w:r>
        <w:rPr>
          <w:b/>
        </w:rPr>
        <w:t xml:space="preserve">Tulos</w:t>
      </w:r>
    </w:p>
    <w:p>
      <w:r>
        <w:t xml:space="preserve">CD</w:t>
      </w:r>
    </w:p>
    <w:p>
      <w:r>
        <w:rPr>
          <w:b/>
        </w:rPr>
        <w:t xml:space="preserve">Esimerkki 3.3900</w:t>
      </w:r>
    </w:p>
    <w:p>
      <w:r>
        <w:t xml:space="preserve">Mikä on seuraavassa kysymyksessä olevan sanan "urbanisoitu" sanan part-of-speech tag: Mitkä ihmiset asuttivat ensimmäisenä Floridan 10. kaupungistuneen alueen ?</w:t>
      </w:r>
    </w:p>
    <w:p>
      <w:r>
        <w:rPr>
          <w:b/>
        </w:rPr>
        <w:t xml:space="preserve">Tulos</w:t>
      </w:r>
    </w:p>
    <w:p>
      <w:r>
        <w:t xml:space="preserve">IN</w:t>
      </w:r>
    </w:p>
    <w:p>
      <w:r>
        <w:rPr>
          <w:b/>
        </w:rPr>
        <w:t xml:space="preserve">Esimerkki 3.3901</w:t>
      </w:r>
    </w:p>
    <w:p>
      <w:r>
        <w:t xml:space="preserve">Mikä on seuraavassa kysymyksessä olevan sanan "1885" part-of-speech tag: marraskuuta 1885 syntyneen tiedemiehen mukaan?</w:t>
      </w:r>
    </w:p>
    <w:p>
      <w:r>
        <w:rPr>
          <w:b/>
        </w:rPr>
        <w:t xml:space="preserve">Tulos</w:t>
      </w:r>
    </w:p>
    <w:p>
      <w:r>
        <w:t xml:space="preserve">NN</w:t>
      </w:r>
    </w:p>
    <w:p>
      <w:r>
        <w:rPr>
          <w:b/>
        </w:rPr>
        <w:t xml:space="preserve">Esimerkki 3.3902</w:t>
      </w:r>
    </w:p>
    <w:p>
      <w:r>
        <w:t xml:space="preserve">Mikä on seuraavassa kysymyksessä olevan sanan "Mitä" sanan part-of-speech tag: Mikä on 443 km²:n suuruisen kantonin pääkaupungin keskilämpötila ?</w:t>
      </w:r>
    </w:p>
    <w:p>
      <w:r>
        <w:rPr>
          <w:b/>
        </w:rPr>
        <w:t xml:space="preserve">Tulos</w:t>
      </w:r>
    </w:p>
    <w:p>
      <w:r>
        <w:t xml:space="preserve">DT</w:t>
      </w:r>
    </w:p>
    <w:p>
      <w:r>
        <w:rPr>
          <w:b/>
        </w:rPr>
        <w:t xml:space="preserve">Esimerkki 3.3903</w:t>
      </w:r>
    </w:p>
    <w:p>
      <w:r>
        <w:t xml:space="preserve">Mikä on seuraavassa kysymyksessä olevan sanan "korealainen" puhekielinen tunniste: Kuinka monta perhettä asuu 300-metrisen eteläkorealaisen rakennuksen alueella ?</w:t>
      </w:r>
    </w:p>
    <w:p>
      <w:r>
        <w:rPr>
          <w:b/>
        </w:rPr>
        <w:t xml:space="preserve">Tulos</w:t>
      </w:r>
    </w:p>
    <w:p>
      <w:r>
        <w:t xml:space="preserve">CD</w:t>
      </w:r>
    </w:p>
    <w:p>
      <w:r>
        <w:rPr>
          <w:b/>
        </w:rPr>
        <w:t xml:space="preserve">Esimerkki 3.3904</w:t>
      </w:r>
    </w:p>
    <w:p>
      <w:r>
        <w:t xml:space="preserve">Mikä on seuraavassa kysymyksessä olevan sanan "ja" sanan part-of-speech tag: Missä kilpailussa urheilija kilpaili, joka oli ammattipyöräilijä vuosina 1939-1948 ?</w:t>
      </w:r>
    </w:p>
    <w:p>
      <w:r>
        <w:rPr>
          <w:b/>
        </w:rPr>
        <w:t xml:space="preserve">Tulos</w:t>
      </w:r>
    </w:p>
    <w:p>
      <w:r>
        <w:t xml:space="preserve">IN</w:t>
      </w:r>
    </w:p>
    <w:p>
      <w:r>
        <w:rPr>
          <w:b/>
        </w:rPr>
        <w:t xml:space="preserve">Esimerkki 3.3905</w:t>
      </w:r>
    </w:p>
    <w:p>
      <w:r>
        <w:t xml:space="preserve">Mikä on sanan "a" sanan part-of-speech tag seuraavassa kysymyksessä: Mikä rakennus sijaitsee 4 neliökilometrin ( 1,5 sq mi ) alueella ?</w:t>
      </w:r>
    </w:p>
    <w:p>
      <w:r>
        <w:rPr>
          <w:b/>
        </w:rPr>
        <w:t xml:space="preserve">Tulos</w:t>
      </w:r>
    </w:p>
    <w:p>
      <w:r>
        <w:t xml:space="preserve">NN</w:t>
      </w:r>
    </w:p>
    <w:p>
      <w:r>
        <w:rPr>
          <w:b/>
        </w:rPr>
        <w:t xml:space="preserve">Esimerkki 3.3906</w:t>
      </w:r>
    </w:p>
    <w:p>
      <w:r>
        <w:t xml:space="preserve">Mikä on seuraavassa kysymyksessä esiintyvän sanan "Hawcoat" sanan part-of-speech tag: Mikä paikka sai luomisensa valmiiksi ensimmäisenä ? Se, jossa oli yksi Boroughin vain kolmesta I-luokan rakennuksesta , vai Hawcoatin , Parksiden , Risedalen ja Roosen rajaama paikka, jossa asuu 5 515 ihmistä ?</w:t>
      </w:r>
    </w:p>
    <w:p>
      <w:r>
        <w:rPr>
          <w:b/>
        </w:rPr>
        <w:t xml:space="preserve">Tulos</w:t>
      </w:r>
    </w:p>
    <w:p>
      <w:r>
        <w:t xml:space="preserve">CD</w:t>
      </w:r>
    </w:p>
    <w:p>
      <w:r>
        <w:rPr>
          <w:b/>
        </w:rPr>
        <w:t xml:space="preserve">Esimerkki 3.3907</w:t>
      </w:r>
    </w:p>
    <w:p>
      <w:r>
        <w:t xml:space="preserve">Mikä on seuraavassa kysymyksessä olevan sanan "Miten" sanan part-of-speech tag: Kuinka monta ottelua marraskuussa 2011 järjestetyssä Strikeforce-tapahtumassa oli?</w:t>
      </w:r>
    </w:p>
    <w:p>
      <w:r>
        <w:rPr>
          <w:b/>
        </w:rPr>
        <w:t xml:space="preserve">Tulos</w:t>
      </w:r>
    </w:p>
    <w:p>
      <w:r>
        <w:t xml:space="preserve">NN</w:t>
      </w:r>
    </w:p>
    <w:p>
      <w:r>
        <w:rPr>
          <w:b/>
        </w:rPr>
        <w:t xml:space="preserve">Esimerkki 3.3908</w:t>
      </w:r>
    </w:p>
    <w:p>
      <w:r>
        <w:t xml:space="preserve">Mikä on seuraavassa kysymyksessä olevan sanan "the" sanan part-of-speech tag: Yksi miesten kaksinpelin hopeamitalisteista pelasi minkä Saksan joukkueen joukkueessa ?</w:t>
      </w:r>
    </w:p>
    <w:p>
      <w:r>
        <w:rPr>
          <w:b/>
        </w:rPr>
        <w:t xml:space="preserve">Tulos</w:t>
      </w:r>
    </w:p>
    <w:p>
      <w:r>
        <w:t xml:space="preserve">NNP</w:t>
      </w:r>
    </w:p>
    <w:p>
      <w:r>
        <w:rPr>
          <w:b/>
        </w:rPr>
        <w:t xml:space="preserve">Esimerkki 3.3909</w:t>
      </w:r>
    </w:p>
    <w:p>
      <w:r>
        <w:t xml:space="preserve">Mikä on seuraavassa kysymyksessä olevan sanan "ensimmäinen" sanan part-of-speech tag: Kuka käytti ensimmäisenä termiä, joka viittaa Woodin piirikunnan eteläisimmän historiallisen paikan arkkitehtoniseen tyyliin ?</w:t>
      </w:r>
    </w:p>
    <w:p>
      <w:r>
        <w:rPr>
          <w:b/>
        </w:rPr>
        <w:t xml:space="preserve">Tulos</w:t>
      </w:r>
    </w:p>
    <w:p>
      <w:r>
        <w:t xml:space="preserve">VBD</w:t>
      </w:r>
    </w:p>
    <w:p>
      <w:r>
        <w:rPr>
          <w:b/>
        </w:rPr>
        <w:t xml:space="preserve">Esimerkki 3.3910</w:t>
      </w:r>
    </w:p>
    <w:p>
      <w:r>
        <w:t xml:space="preserve">Mikä on seuraavassa kysymyksessä olevan sanan "the" sanan part-of-speech tag: Mikä on sen kaupungin väkiluku, jossa on eniten juoksijoita ?</w:t>
      </w:r>
    </w:p>
    <w:p>
      <w:r>
        <w:rPr>
          <w:b/>
        </w:rPr>
        <w:t xml:space="preserve">Tulos</w:t>
      </w:r>
    </w:p>
    <w:p>
      <w:r>
        <w:t xml:space="preserve">NNS</w:t>
      </w:r>
    </w:p>
    <w:p>
      <w:r>
        <w:rPr>
          <w:b/>
        </w:rPr>
        <w:t xml:space="preserve">Esimerkki 3.3911</w:t>
      </w:r>
    </w:p>
    <w:p>
      <w:r>
        <w:t xml:space="preserve">Mikä on seuraavassa kysymyksessä olevan sanan "yritys" sanan part-of-speech tag: Kuinka monta lentokoneen liikettä vuonna 2017 oli lentoasemalla, joka on Bombardier Q400 NextGen -lentokoneita käyttävän yrityksen solmukohta tai pääkonttori ?</w:t>
      </w:r>
    </w:p>
    <w:p>
      <w:r>
        <w:rPr>
          <w:b/>
        </w:rPr>
        <w:t xml:space="preserve">Tulos</w:t>
      </w:r>
    </w:p>
    <w:p>
      <w:r>
        <w:t xml:space="preserve">DT</w:t>
      </w:r>
    </w:p>
    <w:p>
      <w:r>
        <w:rPr>
          <w:b/>
        </w:rPr>
        <w:t xml:space="preserve">Esimerkki 3.3912</w:t>
      </w:r>
    </w:p>
    <w:p>
      <w:r>
        <w:t xml:space="preserve">Mikä on seuraavassa kysymyksessä olevan sanan "oli" sanan part-of-speech tag: Nimellä Albert Joseph Brown III syntynyt bostonilainen laulaja julkaisi singlen MJ-albumilta, joka tuotettiin huhtikuusta marraskuuhun 1982 ja jonka budjetti oli kuinka suuri ?</w:t>
      </w:r>
    </w:p>
    <w:p>
      <w:r>
        <w:rPr>
          <w:b/>
        </w:rPr>
        <w:t xml:space="preserve">Tulos</w:t>
      </w:r>
    </w:p>
    <w:p>
      <w:r>
        <w:t xml:space="preserve">CC</w:t>
      </w:r>
    </w:p>
    <w:p>
      <w:r>
        <w:rPr>
          <w:b/>
        </w:rPr>
        <w:t xml:space="preserve">Esimerkki 3.3913</w:t>
      </w:r>
    </w:p>
    <w:p>
      <w:r>
        <w:t xml:space="preserve">Mikä on sanan "alue" sanan part-of-speech tag seuraavassa kysymyksessä: Mikä on sen LGA:n kattama alue ( neliömetreinä ), joka on sen esikaupunkialueen yläpuolella, jonka postitoimisto ryöstettiin vuonna 1937 ?</w:t>
      </w:r>
    </w:p>
    <w:p>
      <w:r>
        <w:rPr>
          <w:b/>
        </w:rPr>
        <w:t xml:space="preserve">Tulos</w:t>
      </w:r>
    </w:p>
    <w:p>
      <w:r>
        <w:t xml:space="preserve">WDT</w:t>
      </w:r>
    </w:p>
    <w:p>
      <w:r>
        <w:rPr>
          <w:b/>
        </w:rPr>
        <w:t xml:space="preserve">Esimerkki 3.3914</w:t>
      </w:r>
    </w:p>
    <w:p>
      <w:r>
        <w:t xml:space="preserve">Mikä on seuraavassa kysymyksessä olevan sanan "the" sanan part-of-speech tag: Kuinka vanha oli kuljettaja, jonka aika oli 2:13.2, kun hän kuoli ?</w:t>
      </w:r>
    </w:p>
    <w:p>
      <w:r>
        <w:rPr>
          <w:b/>
        </w:rPr>
        <w:t xml:space="preserve">Tulos</w:t>
      </w:r>
    </w:p>
    <w:p>
      <w:r>
        <w:t xml:space="preserve">IN</w:t>
      </w:r>
    </w:p>
    <w:p>
      <w:r>
        <w:rPr>
          <w:b/>
        </w:rPr>
        <w:t xml:space="preserve">Esimerkki 3.3915</w:t>
      </w:r>
    </w:p>
    <w:p>
      <w:r>
        <w:t xml:space="preserve">Mikä on seuraavassa kysymyksessä olevan sanan "Mitä" sanan part-of-speech tag: Minkä järjestön puheenjohtajana vuoden 1995 taidevoimistelun MM-kilpailuissa kolmanneksi sijoittunut voimistelija toimii edelleen ?</w:t>
      </w:r>
    </w:p>
    <w:p>
      <w:r>
        <w:rPr>
          <w:b/>
        </w:rPr>
        <w:t xml:space="preserve">Tulos</w:t>
      </w:r>
    </w:p>
    <w:p>
      <w:r>
        <w:t xml:space="preserve">NNP</w:t>
      </w:r>
    </w:p>
    <w:p>
      <w:r>
        <w:rPr>
          <w:b/>
        </w:rPr>
        <w:t xml:space="preserve">Esimerkki 3.3916</w:t>
      </w:r>
    </w:p>
    <w:p>
      <w:r>
        <w:t xml:space="preserve">Mikä on seuraavassa kysymyksessä olevan sanan "on" sanan part-of-speech tag: Mikä on sellaisen radiorajapinnan taajuuskaista, jossa käytetään laajakaistaista koodijako-monikäyttöradiotekniikkaa suuremman spektritehokkuuden tarjoamiseksi ?</w:t>
      </w:r>
    </w:p>
    <w:p>
      <w:r>
        <w:rPr>
          <w:b/>
        </w:rPr>
        <w:t xml:space="preserve">Tulos</w:t>
      </w:r>
    </w:p>
    <w:p>
      <w:r>
        <w:t xml:space="preserve">WP</w:t>
      </w:r>
    </w:p>
    <w:p>
      <w:r>
        <w:rPr>
          <w:b/>
        </w:rPr>
        <w:t xml:space="preserve">Esimerkki 3.3917</w:t>
      </w:r>
    </w:p>
    <w:p>
      <w:r>
        <w:t xml:space="preserve">Mikä on seuraavassa kysymyksessä olevan sanan "the" sanan part-of-speech tag: Milloin alkoi vuonna 1930 käytössä olleen auton alkuperäinen linja ?</w:t>
      </w:r>
    </w:p>
    <w:p>
      <w:r>
        <w:rPr>
          <w:b/>
        </w:rPr>
        <w:t xml:space="preserve">Tulos</w:t>
      </w:r>
    </w:p>
    <w:p>
      <w:r>
        <w:t xml:space="preserve">IN</w:t>
      </w:r>
    </w:p>
    <w:p>
      <w:r>
        <w:rPr>
          <w:b/>
        </w:rPr>
        <w:t xml:space="preserve">Esimerkki 3.3918</w:t>
      </w:r>
    </w:p>
    <w:p>
      <w:r>
        <w:t xml:space="preserve">Mikä on seuraavassa kysymyksessä olevan sanan "paikka" sanan part-of-speech tag: Mikä on sen historiallisen paikan sijainti, joka alun perin kaavoitettiin vuonna 1808 ?</w:t>
      </w:r>
    </w:p>
    <w:p>
      <w:r>
        <w:rPr>
          <w:b/>
        </w:rPr>
        <w:t xml:space="preserve">Tulos</w:t>
      </w:r>
    </w:p>
    <w:p>
      <w:r>
        <w:t xml:space="preserve">IN</w:t>
      </w:r>
    </w:p>
    <w:p>
      <w:r>
        <w:rPr>
          <w:b/>
        </w:rPr>
        <w:t xml:space="preserve">Esimerkki 3.3919</w:t>
      </w:r>
    </w:p>
    <w:p>
      <w:r>
        <w:t xml:space="preserve">Mikä on sanan "lempinimi" sanan part-of-speech tag seuraavassa kysymyksessä: Mikä on sen kaupungin lempinimi, jossa on 600 huoneen majoitusrakennus ?</w:t>
      </w:r>
    </w:p>
    <w:p>
      <w:r>
        <w:rPr>
          <w:b/>
        </w:rPr>
        <w:t xml:space="preserve">Tulos</w:t>
      </w:r>
    </w:p>
    <w:p>
      <w:r>
        <w:t xml:space="preserve">IN</w:t>
      </w:r>
    </w:p>
    <w:p>
      <w:r>
        <w:rPr>
          <w:b/>
        </w:rPr>
        <w:t xml:space="preserve">Esimerkki 3.3920</w:t>
      </w:r>
    </w:p>
    <w:p>
      <w:r>
        <w:t xml:space="preserve">Mikä on sanan "the" sanan part-of-speech tag seuraavassa kysymyksessä: Mikä oli vuonna 2009 Minskistä 74 km koilliseen sijaitsevassa kaupungissa pelaavan joukkueen sijoitus ?</w:t>
      </w:r>
    </w:p>
    <w:p>
      <w:r>
        <w:rPr>
          <w:b/>
        </w:rPr>
        <w:t xml:space="preserve">Tulos</w:t>
      </w:r>
    </w:p>
    <w:p>
      <w:r>
        <w:t xml:space="preserve">IN</w:t>
      </w:r>
    </w:p>
    <w:p>
      <w:r>
        <w:rPr>
          <w:b/>
        </w:rPr>
        <w:t xml:space="preserve">Esimerkki 3.3921</w:t>
      </w:r>
    </w:p>
    <w:p>
      <w:r>
        <w:t xml:space="preserve">Mikä on seuraavassa kysymyksessä olevan sanan "Mitä" sanan part-of-speech tag: Mikä on sen koulun maskotin nimi, joka voitti mestaruuden vuonna 2007 ?</w:t>
      </w:r>
    </w:p>
    <w:p>
      <w:r>
        <w:rPr>
          <w:b/>
        </w:rPr>
        <w:t xml:space="preserve">Tulos</w:t>
      </w:r>
    </w:p>
    <w:p>
      <w:r>
        <w:t xml:space="preserve">NN</w:t>
      </w:r>
    </w:p>
    <w:p>
      <w:r>
        <w:rPr>
          <w:b/>
        </w:rPr>
        <w:t xml:space="preserve">Esimerkki 3.3922</w:t>
      </w:r>
    </w:p>
    <w:p>
      <w:r>
        <w:t xml:space="preserve">Mikä on seuraavassa kysymyksessä olevan sanan "award" sanan part-of-speech tag: Mikä on sen sanomalehden palkintovuosi, joka muutettiin työväenlehdeksi vuoden 1934 jälkeen , jotta se tavoittaisi suuremman yleisön ?</w:t>
      </w:r>
    </w:p>
    <w:p>
      <w:r>
        <w:rPr>
          <w:b/>
        </w:rPr>
        <w:t xml:space="preserve">Tulos</w:t>
      </w:r>
    </w:p>
    <w:p>
      <w:r>
        <w:t xml:space="preserve">DT</w:t>
      </w:r>
    </w:p>
    <w:p>
      <w:r>
        <w:rPr>
          <w:b/>
        </w:rPr>
        <w:t xml:space="preserve">Esimerkki 3.3923</w:t>
      </w:r>
    </w:p>
    <w:p>
      <w:r>
        <w:t xml:space="preserve">Mikä on seuraavassa kysymyksessä olevan sanan "oli" sanan part-of-speech tag: Mikä on vuonna 1951 julkaistun ja Chuck Jonesin ohjaaman elokuvan nimi ?</w:t>
      </w:r>
    </w:p>
    <w:p>
      <w:r>
        <w:rPr>
          <w:b/>
        </w:rPr>
        <w:t xml:space="preserve">Tulos</w:t>
      </w:r>
    </w:p>
    <w:p>
      <w:r>
        <w:t xml:space="preserve">NN</w:t>
      </w:r>
    </w:p>
    <w:p>
      <w:r>
        <w:rPr>
          <w:b/>
        </w:rPr>
        <w:t xml:space="preserve">Esimerkki 3.3924</w:t>
      </w:r>
    </w:p>
    <w:p>
      <w:r>
        <w:t xml:space="preserve">Mikä on seuraavassa kysymyksessä olevan sanan "sport" sanan part-of-speech tag: Minkä vuoden aikana Saksassa julkaistiin nykyaikaiset säännöt lajille, jonka Ranska voitti ?</w:t>
      </w:r>
    </w:p>
    <w:p>
      <w:r>
        <w:rPr>
          <w:b/>
        </w:rPr>
        <w:t xml:space="preserve">Tulos</w:t>
      </w:r>
    </w:p>
    <w:p>
      <w:r>
        <w:t xml:space="preserve">NNP</w:t>
      </w:r>
    </w:p>
    <w:p>
      <w:r>
        <w:rPr>
          <w:b/>
        </w:rPr>
        <w:t xml:space="preserve">Esimerkki 3.3925</w:t>
      </w:r>
    </w:p>
    <w:p>
      <w:r>
        <w:t xml:space="preserve">Mikä on seuraavassa kysymyksessä olevan sanan "the" sanan part-of-speech tag: Minä vuonna Denis Dyackin perustaman yrityksen peli julkaistiin ?</w:t>
      </w:r>
    </w:p>
    <w:p>
      <w:r>
        <w:rPr>
          <w:b/>
        </w:rPr>
        <w:t xml:space="preserve">Tulos</w:t>
      </w:r>
    </w:p>
    <w:p>
      <w:r>
        <w:t xml:space="preserve">VBN</w:t>
      </w:r>
    </w:p>
    <w:p>
      <w:r>
        <w:rPr>
          <w:b/>
        </w:rPr>
        <w:t xml:space="preserve">Esimerkki 3.3926</w:t>
      </w:r>
    </w:p>
    <w:p>
      <w:r>
        <w:t xml:space="preserve">Mikä on seuraavassa kysymyksessä olevan sanan "a" sanan part-of-speech tag: Mikä on sen piirin numero, jonka sijaintipaikan kapasiteetti on 1,02 gigawattia ( 1 025 MW ) ?</w:t>
      </w:r>
    </w:p>
    <w:p>
      <w:r>
        <w:rPr>
          <w:b/>
        </w:rPr>
        <w:t xml:space="preserve">Tulos</w:t>
      </w:r>
    </w:p>
    <w:p>
      <w:r>
        <w:t xml:space="preserve">NN</w:t>
      </w:r>
    </w:p>
    <w:p>
      <w:r>
        <w:rPr>
          <w:b/>
        </w:rPr>
        <w:t xml:space="preserve">Esimerkki 3.3927</w:t>
      </w:r>
    </w:p>
    <w:p>
      <w:r>
        <w:t xml:space="preserve">Mikä on seuraavassa kysymyksessä olevan sanan "30" sanan part-of-speech tag: Mikä rakennus sijaitsee paikassa, jonka pinta-ala on 7 834 hehtaaria ( 30 1⁄4 neliökilometriä ) ?</w:t>
      </w:r>
    </w:p>
    <w:p>
      <w:r>
        <w:rPr>
          <w:b/>
        </w:rPr>
        <w:t xml:space="preserve">Tulos</w:t>
      </w:r>
    </w:p>
    <w:p>
      <w:r>
        <w:t xml:space="preserve">DT</w:t>
      </w:r>
    </w:p>
    <w:p>
      <w:r>
        <w:rPr>
          <w:b/>
        </w:rPr>
        <w:t xml:space="preserve">Esimerkki 3.3928</w:t>
      </w:r>
    </w:p>
    <w:p>
      <w:r>
        <w:t xml:space="preserve">Mikä on seuraavassa kysymyksessä olevan sanan "On" sanan part-of-speech tag: Mistä syytteistä tämä Sudanin kansalainen istui vankilatuomiota , joka vapautettiin yhdessä Associated Pressin Ben Foxin raportoiman henkilön kanssa?</w:t>
      </w:r>
    </w:p>
    <w:p>
      <w:r>
        <w:rPr>
          <w:b/>
        </w:rPr>
        <w:t xml:space="preserve">Tulos</w:t>
      </w:r>
    </w:p>
    <w:p>
      <w:r>
        <w:t xml:space="preserve">VBP</w:t>
      </w:r>
    </w:p>
    <w:p>
      <w:r>
        <w:rPr>
          <w:b/>
        </w:rPr>
        <w:t xml:space="preserve">Esimerkki 3.3929</w:t>
      </w:r>
    </w:p>
    <w:p>
      <w:r>
        <w:t xml:space="preserve">Mikä on sanan "caliber" sanan part-of-speech tag seuraavassa kysymyksessä: Stan Williamson käytti .22 kaliiperin kivääriä haavoittaakseen viittä teini-ikäistä tyttöä Ross Shepherdin ampumavälikohtauksessa vuonna 1959 , jossa koulun värit olivat laivastonsininen ja mikä ?</w:t>
      </w:r>
    </w:p>
    <w:p>
      <w:r>
        <w:rPr>
          <w:b/>
        </w:rPr>
        <w:t xml:space="preserve">Tulos</w:t>
      </w:r>
    </w:p>
    <w:p>
      <w:r>
        <w:t xml:space="preserve">JJ</w:t>
      </w:r>
    </w:p>
    <w:p>
      <w:r>
        <w:rPr>
          <w:b/>
        </w:rPr>
        <w:t xml:space="preserve">Esimerkki 3.3930</w:t>
      </w:r>
    </w:p>
    <w:p>
      <w:r>
        <w:t xml:space="preserve">Mikä on seuraavassa kysymyksessä olevan sanan "When" sanan part-of-speech tag: Milloin NRHP # 75001961 kirjattiin kansalliseen historiallisen paikan rekisteriin ?</w:t>
      </w:r>
    </w:p>
    <w:p>
      <w:r>
        <w:rPr>
          <w:b/>
        </w:rPr>
        <w:t xml:space="preserve">Tulos</w:t>
      </w:r>
    </w:p>
    <w:p>
      <w:r>
        <w:t xml:space="preserve">NNP</w:t>
      </w:r>
    </w:p>
    <w:p>
      <w:r>
        <w:rPr>
          <w:b/>
        </w:rPr>
        <w:t xml:space="preserve">Esimerkki 3.3931</w:t>
      </w:r>
    </w:p>
    <w:p>
      <w:r>
        <w:t xml:space="preserve">Mikä on sanan "dispute" sanan part-of-speech tag seuraavassa kysymyksessä: Mikä on kiista, joka ratkaistaan vuonna alueesta aivan Bulgarian luoteisosassa ?</w:t>
      </w:r>
    </w:p>
    <w:p>
      <w:r>
        <w:rPr>
          <w:b/>
        </w:rPr>
        <w:t xml:space="preserve">Tulos</w:t>
      </w:r>
    </w:p>
    <w:p>
      <w:r>
        <w:t xml:space="preserve">RB</w:t>
      </w:r>
    </w:p>
    <w:p>
      <w:r>
        <w:rPr>
          <w:b/>
        </w:rPr>
        <w:t xml:space="preserve">Esimerkki 3.3932</w:t>
      </w:r>
    </w:p>
    <w:p>
      <w:r>
        <w:t xml:space="preserve">Mikä on seuraavassa kysymyksessä olevan sanan "että" sanan part-of-speech tag: Mikä on sen museon tyyppi, jonka yhteenveto on kuusi kertaa luotu otsikko ?</w:t>
      </w:r>
    </w:p>
    <w:p>
      <w:r>
        <w:rPr>
          <w:b/>
        </w:rPr>
        <w:t xml:space="preserve">Tulos</w:t>
      </w:r>
    </w:p>
    <w:p>
      <w:r>
        <w:t xml:space="preserve">VBZ</w:t>
      </w:r>
    </w:p>
    <w:p>
      <w:r>
        <w:rPr>
          <w:b/>
        </w:rPr>
        <w:t xml:space="preserve">Esimerkki 3.3933</w:t>
      </w:r>
    </w:p>
    <w:p>
      <w:r>
        <w:t xml:space="preserve">Mikä on seuraavassa kysymyksessä olevan sanan "ja" sanan part-of-speech tag: Kuinka monta kanavanippua on palvelulla, jonka UHF-arvo on pienempi kuin 41 ja suurempi kuin 35 ?</w:t>
      </w:r>
    </w:p>
    <w:p>
      <w:r>
        <w:rPr>
          <w:b/>
        </w:rPr>
        <w:t xml:space="preserve">Tulos</w:t>
      </w:r>
    </w:p>
    <w:p>
      <w:r>
        <w:t xml:space="preserve">WRB</w:t>
      </w:r>
    </w:p>
    <w:p>
      <w:r>
        <w:rPr>
          <w:b/>
        </w:rPr>
        <w:t xml:space="preserve">Esimerkki 3.3934</w:t>
      </w:r>
    </w:p>
    <w:p>
      <w:r>
        <w:t xml:space="preserve">Mikä on seuraavassa kysymyksessä esiintyvän sanan "Singing" part-of-speech tag: Mikä oli alkuperäisen luvun sinfonian usein kutsutaan `` America 's Singing Master '' ?</w:t>
      </w:r>
    </w:p>
    <w:p>
      <w:r>
        <w:rPr>
          <w:b/>
        </w:rPr>
        <w:t xml:space="preserve">Tulos</w:t>
      </w:r>
    </w:p>
    <w:p>
      <w:r>
        <w:t xml:space="preserve">RB</w:t>
      </w:r>
    </w:p>
    <w:p>
      <w:r>
        <w:rPr>
          <w:b/>
        </w:rPr>
        <w:t xml:space="preserve">Esimerkki 3.3935</w:t>
      </w:r>
    </w:p>
    <w:p>
      <w:r>
        <w:t xml:space="preserve">Mikä on seuraavassa kysymyksessä olevan sanan "partnered" sanan part-of-speech tag: Mikä hyväntekeväisyysjärjestö on Louisianan turnauksen yhteistyökumppani ?</w:t>
      </w:r>
    </w:p>
    <w:p>
      <w:r>
        <w:rPr>
          <w:b/>
        </w:rPr>
        <w:t xml:space="preserve">Tulos</w:t>
      </w:r>
    </w:p>
    <w:p>
      <w:r>
        <w:t xml:space="preserve">NN</w:t>
      </w:r>
    </w:p>
    <w:p>
      <w:r>
        <w:rPr>
          <w:b/>
        </w:rPr>
        <w:t xml:space="preserve">Esimerkki 3.3936</w:t>
      </w:r>
    </w:p>
    <w:p>
      <w:r>
        <w:t xml:space="preserve">Mikä on seuraavassa kysymyksessä olevan sanan "the" sanan part-of-speech tag: Mikä oli sen albumin nimi, jolla American Idol debytoi ?</w:t>
      </w:r>
    </w:p>
    <w:p>
      <w:r>
        <w:rPr>
          <w:b/>
        </w:rPr>
        <w:t xml:space="preserve">Tulos</w:t>
      </w:r>
    </w:p>
    <w:p>
      <w:r>
        <w:t xml:space="preserve">IN</w:t>
      </w:r>
    </w:p>
    <w:p>
      <w:r>
        <w:rPr>
          <w:b/>
        </w:rPr>
        <w:t xml:space="preserve">Esimerkki 3.3937</w:t>
      </w:r>
    </w:p>
    <w:p>
      <w:r>
        <w:t xml:space="preserve">Mikä on seuraavassa kysymyksessä olevan sanan "21" sanan part-of-speech tag: Mikä NHL:n perustamiseen viittaava nimitys annetaan NHL-joukkueelle, joka on päässyt pudotuspeleihin 21 vuotta peräkkäin ?</w:t>
      </w:r>
    </w:p>
    <w:p>
      <w:r>
        <w:rPr>
          <w:b/>
        </w:rPr>
        <w:t xml:space="preserve">Tulos</w:t>
      </w:r>
    </w:p>
    <w:p>
      <w:r>
        <w:t xml:space="preserve">NN</w:t>
      </w:r>
    </w:p>
    <w:p>
      <w:r>
        <w:rPr>
          <w:b/>
        </w:rPr>
        <w:t xml:space="preserve">Esimerkki 3.3938</w:t>
      </w:r>
    </w:p>
    <w:p>
      <w:r>
        <w:t xml:space="preserve">Mikä on seuraavassa kysymyksessä olevan sanan "kuka" sanan part-of-speech tag: Minä vuonna muodostettiin ryhmä, johon 276 ääntä saanut poliitikko kuuluu ?</w:t>
      </w:r>
    </w:p>
    <w:p>
      <w:r>
        <w:rPr>
          <w:b/>
        </w:rPr>
        <w:t xml:space="preserve">Tulos</w:t>
      </w:r>
    </w:p>
    <w:p>
      <w:r>
        <w:t xml:space="preserve">NN</w:t>
      </w:r>
    </w:p>
    <w:p>
      <w:r>
        <w:rPr>
          <w:b/>
        </w:rPr>
        <w:t xml:space="preserve">Esimerkki 3.3939</w:t>
      </w:r>
    </w:p>
    <w:p>
      <w:r>
        <w:t xml:space="preserve">Mikä on sanan "omistaja" sanan part-of-speech tag seuraavassa kysymyksessä: Missä yliopistossa Indiana Pacersin omistaja opiskeli ?</w:t>
      </w:r>
    </w:p>
    <w:p>
      <w:r>
        <w:rPr>
          <w:b/>
        </w:rPr>
        <w:t xml:space="preserve">Tulos</w:t>
      </w:r>
    </w:p>
    <w:p>
      <w:r>
        <w:t xml:space="preserve">VBD</w:t>
      </w:r>
    </w:p>
    <w:p>
      <w:r>
        <w:rPr>
          <w:b/>
        </w:rPr>
        <w:t xml:space="preserve">Esimerkki 3.3940</w:t>
      </w:r>
    </w:p>
    <w:p>
      <w:r>
        <w:t xml:space="preserve">Mikä on seuraavassa kysymyksessä olevan sanan "klaani" sanan part-of-speech tag: Mikä on sen klaanin nimi, joka asuu suurelta osin alueella, jota palvelee lentokenttä, joka tunnetaan myös nimellä Siyad Barren lentokenttä ja joka sijaitsee Galguduudin alueella ?</w:t>
      </w:r>
    </w:p>
    <w:p>
      <w:r>
        <w:rPr>
          <w:b/>
        </w:rPr>
        <w:t xml:space="preserve">Tulos</w:t>
      </w:r>
    </w:p>
    <w:p>
      <w:r>
        <w:t xml:space="preserve">DT</w:t>
      </w:r>
    </w:p>
    <w:p>
      <w:r>
        <w:rPr>
          <w:b/>
        </w:rPr>
        <w:t xml:space="preserve">Esimerkki 3.3941</w:t>
      </w:r>
    </w:p>
    <w:p>
      <w:r>
        <w:t xml:space="preserve">Mikä on seuraavassa kysymyksessä olevan sanan "many" sanan part-of-speech tag: Kuinka monta ottelua vuonna 1567 perustetussa kaupungissa syntynyt pelaaja pelasi ?</w:t>
      </w:r>
    </w:p>
    <w:p>
      <w:r>
        <w:rPr>
          <w:b/>
        </w:rPr>
        <w:t xml:space="preserve">Tulos</w:t>
      </w:r>
    </w:p>
    <w:p>
      <w:r>
        <w:t xml:space="preserve">CD</w:t>
      </w:r>
    </w:p>
    <w:p>
      <w:r>
        <w:rPr>
          <w:b/>
        </w:rPr>
        <w:t xml:space="preserve">Esimerkki 3.3942</w:t>
      </w:r>
    </w:p>
    <w:p>
      <w:r>
        <w:t xml:space="preserve">Mikä on sanan "1944" sanan part-of-speech tag seuraavassa kysymyksessä: Mihin puolueeseen kuului 19. joulukuuta 1944 syntynyt komissaari ?</w:t>
      </w:r>
    </w:p>
    <w:p>
      <w:r>
        <w:rPr>
          <w:b/>
        </w:rPr>
        <w:t xml:space="preserve">Tulos</w:t>
      </w:r>
    </w:p>
    <w:p>
      <w:r>
        <w:t xml:space="preserve">DT</w:t>
      </w:r>
    </w:p>
    <w:p>
      <w:r>
        <w:rPr>
          <w:b/>
        </w:rPr>
        <w:t xml:space="preserve">Esimerkki 3.3943</w:t>
      </w:r>
    </w:p>
    <w:p>
      <w:r>
        <w:t xml:space="preserve">Mikä on seuraavassa kysymyksessä olevan sanan "BFL" part-of-speech tag: Kuka juhli vuonna 1999 81. kauttaan BFL:ssä ?</w:t>
      </w:r>
    </w:p>
    <w:p>
      <w:r>
        <w:rPr>
          <w:b/>
        </w:rPr>
        <w:t xml:space="preserve">Tulos</w:t>
      </w:r>
    </w:p>
    <w:p>
      <w:r>
        <w:t xml:space="preserve">DT</w:t>
      </w:r>
    </w:p>
    <w:p>
      <w:r>
        <w:rPr>
          <w:b/>
        </w:rPr>
        <w:t xml:space="preserve">Esimerkki 3.3944</w:t>
      </w:r>
    </w:p>
    <w:p>
      <w:r>
        <w:t xml:space="preserve">Mikä on seuraavassa kysymyksessä olevan sanan "oli" sanan part-of-speech tag: Kjell Greden vuonna 1990 ohjaamassa elokuvassa oli päähenkilö, joka teki mitä työtä ?</w:t>
      </w:r>
    </w:p>
    <w:p>
      <w:r>
        <w:rPr>
          <w:b/>
        </w:rPr>
        <w:t xml:space="preserve">Tulos</w:t>
      </w:r>
    </w:p>
    <w:p>
      <w:r>
        <w:t xml:space="preserve">VBN</w:t>
      </w:r>
    </w:p>
    <w:p>
      <w:r>
        <w:rPr>
          <w:b/>
        </w:rPr>
        <w:t xml:space="preserve">Esimerkki 3.3945</w:t>
      </w:r>
    </w:p>
    <w:p>
      <w:r>
        <w:t xml:space="preserve">Mikä on seuraavassa kysymyksessä olevan sanan "Summer" sanan part-of-speech tag: Vuoden 1932 kesäolympialaisissa kilpaili lajissa, jossa oli 23 mieslajia, kultamitalisti oli ensimmäinen mies, joka juoksi miesten 800 metrin juoksun alle minkä ajan?</w:t>
      </w:r>
    </w:p>
    <w:p>
      <w:r>
        <w:rPr>
          <w:b/>
        </w:rPr>
        <w:t xml:space="preserve">Tulos</w:t>
      </w:r>
    </w:p>
    <w:p>
      <w:r>
        <w:t xml:space="preserve">VBD</w:t>
      </w:r>
    </w:p>
    <w:p>
      <w:r>
        <w:rPr>
          <w:b/>
        </w:rPr>
        <w:t xml:space="preserve">Esimerkki 3.3946</w:t>
      </w:r>
    </w:p>
    <w:p>
      <w:r>
        <w:t xml:space="preserve">Mikä on sanan "in" sanan part-of-speech tag seuraavassa kysymyksessä: Minkä väriseksi teki Australiassa vuonna 1962 suositun Working for the Man -kappaleen muusikko keinotekoisesti hiuksensa ?</w:t>
      </w:r>
    </w:p>
    <w:p>
      <w:r>
        <w:rPr>
          <w:b/>
        </w:rPr>
        <w:t xml:space="preserve">Tulos</w:t>
      </w:r>
    </w:p>
    <w:p>
      <w:r>
        <w:t xml:space="preserve">NN</w:t>
      </w:r>
    </w:p>
    <w:p>
      <w:r>
        <w:rPr>
          <w:b/>
        </w:rPr>
        <w:t xml:space="preserve">Esimerkki 3.3947</w:t>
      </w:r>
    </w:p>
    <w:p>
      <w:r>
        <w:t xml:space="preserve">Mikä on sanan "kanssa" part-of-speech tag seuraavassa kysymyksessä: Mikä on 26. marraskuuta 1915 syntyneen henkilön yhteys RMIT:hen ?</w:t>
      </w:r>
    </w:p>
    <w:p>
      <w:r>
        <w:rPr>
          <w:b/>
        </w:rPr>
        <w:t xml:space="preserve">Tulos</w:t>
      </w:r>
    </w:p>
    <w:p>
      <w:r>
        <w:t xml:space="preserve">DT</w:t>
      </w:r>
    </w:p>
    <w:p>
      <w:r>
        <w:rPr>
          <w:b/>
        </w:rPr>
        <w:t xml:space="preserve">Esimerkki 3.3948</w:t>
      </w:r>
    </w:p>
    <w:p>
      <w:r>
        <w:t xml:space="preserve">Mikä on seuraavassa kysymyksessä olevan sanan "vuosi" sanan part-of-speech tag: Minä vuonna tapahtui mestaruuskilpailu, jonka nykyinen mestari on Ronnie O'Sullivan , ?</w:t>
      </w:r>
    </w:p>
    <w:p>
      <w:r>
        <w:rPr>
          <w:b/>
        </w:rPr>
        <w:t xml:space="preserve">Tulos</w:t>
      </w:r>
    </w:p>
    <w:p>
      <w:r>
        <w:t xml:space="preserve">DT</w:t>
      </w:r>
    </w:p>
    <w:p>
      <w:r>
        <w:rPr>
          <w:b/>
        </w:rPr>
        <w:t xml:space="preserve">Esimerkki 3.3949</w:t>
      </w:r>
    </w:p>
    <w:p>
      <w:r>
        <w:t xml:space="preserve">Mikä on sanan "belgialainen" sanan part-of-speech tag seuraavassa kysymyksessä: Mikä on Belgian Grand Prix -kilpailussa vuonna 2002 sijalle 4 sijoittuneen kuljettajan kansallisuus?</w:t>
      </w:r>
    </w:p>
    <w:p>
      <w:r>
        <w:rPr>
          <w:b/>
        </w:rPr>
        <w:t xml:space="preserve">Tulos</w:t>
      </w:r>
    </w:p>
    <w:p>
      <w:r>
        <w:t xml:space="preserve">CD</w:t>
      </w:r>
    </w:p>
    <w:p>
      <w:r>
        <w:rPr>
          <w:b/>
        </w:rPr>
        <w:t xml:space="preserve">Esimerkki 3.3950</w:t>
      </w:r>
    </w:p>
    <w:p>
      <w:r>
        <w:t xml:space="preserve">Mikä on seuraavassa kysymyksessä olevan sanan "Mitä" sanan part-of-speech tag: marraskuuta 1807 syntyneeseen tuomariin liittyvät muistiinpanot ?</w:t>
      </w:r>
    </w:p>
    <w:p>
      <w:r>
        <w:rPr>
          <w:b/>
        </w:rPr>
        <w:t xml:space="preserve">Tulos</w:t>
      </w:r>
    </w:p>
    <w:p>
      <w:r>
        <w:t xml:space="preserve">,</w:t>
      </w:r>
    </w:p>
    <w:p>
      <w:r>
        <w:rPr>
          <w:b/>
        </w:rPr>
        <w:t xml:space="preserve">Esimerkki 3.3951</w:t>
      </w:r>
    </w:p>
    <w:p>
      <w:r>
        <w:t xml:space="preserve">Mikä on seuraavassa kysymyksessä olevan sanan "location" sanan part-of-speech tag: Missä on 449 asukkaan kaupunkiin liittyvän sijainnin pohjoispääte ?</w:t>
      </w:r>
    </w:p>
    <w:p>
      <w:r>
        <w:rPr>
          <w:b/>
        </w:rPr>
        <w:t xml:space="preserve">Tulos</w:t>
      </w:r>
    </w:p>
    <w:p>
      <w:r>
        <w:t xml:space="preserve">DT</w:t>
      </w:r>
    </w:p>
    <w:p>
      <w:r>
        <w:rPr>
          <w:b/>
        </w:rPr>
        <w:t xml:space="preserve">Esimerkki 3.3952</w:t>
      </w:r>
    </w:p>
    <w:p>
      <w:r>
        <w:t xml:space="preserve">Mikä on sanan "of" sanan part-of-speech tag seuraavassa kysymyksessä: Kuinka moneen testiin Australian maajoukkueessa Clive Churchill -mitalisti vuodelta 1986 osallistui ?</w:t>
      </w:r>
    </w:p>
    <w:p>
      <w:r>
        <w:rPr>
          <w:b/>
        </w:rPr>
        <w:t xml:space="preserve">Tulos</w:t>
      </w:r>
    </w:p>
    <w:p>
      <w:r>
        <w:t xml:space="preserve">CD</w:t>
      </w:r>
    </w:p>
    <w:p>
      <w:r>
        <w:rPr>
          <w:b/>
        </w:rPr>
        <w:t xml:space="preserve">Esimerkki 3.3953</w:t>
      </w:r>
    </w:p>
    <w:p>
      <w:r>
        <w:t xml:space="preserve">Mikä on seuraavassa kysymyksessä olevan sanan "position" part-of-speech tag: Mikä on sen jäsenen merkitty asema, jonka katsotaan usein olleen merkittävässä asemassa noitien syytteeseenpanon lopettamisessa Englannin oikeudessa ?</w:t>
      </w:r>
    </w:p>
    <w:p>
      <w:r>
        <w:rPr>
          <w:b/>
        </w:rPr>
        <w:t xml:space="preserve">Tulos</w:t>
      </w:r>
    </w:p>
    <w:p>
      <w:r>
        <w:t xml:space="preserve">WP</w:t>
      </w:r>
    </w:p>
    <w:p>
      <w:r>
        <w:rPr>
          <w:b/>
        </w:rPr>
        <w:t xml:space="preserve">Esimerkki 3.3954</w:t>
      </w:r>
    </w:p>
    <w:p>
      <w:r>
        <w:t xml:space="preserve">Mikä on seuraavassa kysymyksessä olevan sanan "Live" sanan part-of-speech tag: Milloin esiintyi Live with Regis and Kelly -ohjelmassa vieras, jolla on useita sooloalbumeita ?</w:t>
      </w:r>
    </w:p>
    <w:p>
      <w:r>
        <w:rPr>
          <w:b/>
        </w:rPr>
        <w:t xml:space="preserve">Tulos</w:t>
      </w:r>
    </w:p>
    <w:p>
      <w:r>
        <w:t xml:space="preserve">NN</w:t>
      </w:r>
    </w:p>
    <w:p>
      <w:r>
        <w:rPr>
          <w:b/>
        </w:rPr>
        <w:t xml:space="preserve">Esimerkki 3.3955</w:t>
      </w:r>
    </w:p>
    <w:p>
      <w:r>
        <w:t xml:space="preserve">Mikä on seuraavassa kysymyksessä olevan sanan "site" sanan part-of-speech tag: Mikä on se paikka, jonka kunnan tärkein nähtävyys on Ogigahaman ranta ?</w:t>
      </w:r>
    </w:p>
    <w:p>
      <w:r>
        <w:rPr>
          <w:b/>
        </w:rPr>
        <w:t xml:space="preserve">Tulos</w:t>
      </w:r>
    </w:p>
    <w:p>
      <w:r>
        <w:t xml:space="preserve">JJ</w:t>
      </w:r>
    </w:p>
    <w:p>
      <w:r>
        <w:rPr>
          <w:b/>
        </w:rPr>
        <w:t xml:space="preserve">Esimerkki 3.3956</w:t>
      </w:r>
    </w:p>
    <w:p>
      <w:r>
        <w:t xml:space="preserve">Mikä on seuraavassa kysymyksessä olevan sanan "born" sanan part-of-speech tag: Vanhimman koripallokauden , minä vuonna pelaaja on syntynyt ?</w:t>
      </w:r>
    </w:p>
    <w:p>
      <w:r>
        <w:rPr>
          <w:b/>
        </w:rPr>
        <w:t xml:space="preserve">Tulos</w:t>
      </w:r>
    </w:p>
    <w:p>
      <w:r>
        <w:t xml:space="preserve">NN</w:t>
      </w:r>
    </w:p>
    <w:p>
      <w:r>
        <w:rPr>
          <w:b/>
        </w:rPr>
        <w:t xml:space="preserve">Esimerkki 3.3957</w:t>
      </w:r>
    </w:p>
    <w:p>
      <w:r>
        <w:t xml:space="preserve">Mikä on seuraavassa kysymyksessä olevan sanan "on" sanan part-of-speech tag: Mikä on turnaus, jonka voittaja on syntynyt 12. huhtikuuta 1996 ?</w:t>
      </w:r>
    </w:p>
    <w:p>
      <w:r>
        <w:rPr>
          <w:b/>
        </w:rPr>
        <w:t xml:space="preserve">Tulos</w:t>
      </w:r>
    </w:p>
    <w:p>
      <w:r>
        <w:t xml:space="preserve">NN</w:t>
      </w:r>
    </w:p>
    <w:p>
      <w:r>
        <w:rPr>
          <w:b/>
        </w:rPr>
        <w:t xml:space="preserve">Esimerkki 3.3958</w:t>
      </w:r>
    </w:p>
    <w:p>
      <w:r>
        <w:t xml:space="preserve">Mikä on sanan "stadion" sanan part-of-speech tag seuraavassa kysymyksessä: Mikä oli "Tony Macaroni" -nimisen stadionin sijaintikaupungin gaelinkielinen nimi ?</w:t>
      </w:r>
    </w:p>
    <w:p>
      <w:r>
        <w:rPr>
          <w:b/>
        </w:rPr>
        <w:t xml:space="preserve">Tulos</w:t>
      </w:r>
    </w:p>
    <w:p>
      <w:r>
        <w:t xml:space="preserve">WP</w:t>
      </w:r>
    </w:p>
    <w:p>
      <w:r>
        <w:rPr>
          <w:b/>
        </w:rPr>
        <w:t xml:space="preserve">Esimerkki 3.3959</w:t>
      </w:r>
    </w:p>
    <w:p>
      <w:r>
        <w:t xml:space="preserve">Mikä on seuraavassa kysymyksessä olevan sanan "the" sanan part-of-speech tag: Kuka veli, jonka alkuperäinen luku oli Akronin yliopisto, kuoli viimeksi ?</w:t>
      </w:r>
    </w:p>
    <w:p>
      <w:r>
        <w:rPr>
          <w:b/>
        </w:rPr>
        <w:t xml:space="preserve">Tulos</w:t>
      </w:r>
    </w:p>
    <w:p>
      <w:r>
        <w:t xml:space="preserve">NN</w:t>
      </w:r>
    </w:p>
    <w:p>
      <w:r>
        <w:rPr>
          <w:b/>
        </w:rPr>
        <w:t xml:space="preserve">Esimerkki 3.3960</w:t>
      </w:r>
    </w:p>
    <w:p>
      <w:r>
        <w:t xml:space="preserve">Mikä on seuraavassa kysymyksessä esiintyvän sanan "co-starring" sanan part-of-speech tag: Kuka sävelsi elokuvan musiikin ja soundtrackin Raj Chakrabortyn ohjaamaan elokuvaan vuodelta 2011, jonka pääosassa on Dev ?</w:t>
      </w:r>
    </w:p>
    <w:p>
      <w:r>
        <w:rPr>
          <w:b/>
        </w:rPr>
        <w:t xml:space="preserve">Tulos</w:t>
      </w:r>
    </w:p>
    <w:p>
      <w:r>
        <w:t xml:space="preserve">NNP</w:t>
      </w:r>
    </w:p>
    <w:p>
      <w:r>
        <w:rPr>
          <w:b/>
        </w:rPr>
        <w:t xml:space="preserve">Esimerkki 3.3961</w:t>
      </w:r>
    </w:p>
    <w:p>
      <w:r>
        <w:t xml:space="preserve">Mikä on seuraavassa kysymyksessä olevan sanan "on" sanan part-of-speech tag: Mikä on sen osavaltion pinta-ala, joka on Brasilian pienin liittovaltion yksikkö ja ainoa, jossa ei ole kuntia ?</w:t>
      </w:r>
    </w:p>
    <w:p>
      <w:r>
        <w:rPr>
          <w:b/>
        </w:rPr>
        <w:t xml:space="preserve">Tulos</w:t>
      </w:r>
    </w:p>
    <w:p>
      <w:r>
        <w:t xml:space="preserve">NN</w:t>
      </w:r>
    </w:p>
    <w:p>
      <w:r>
        <w:rPr>
          <w:b/>
        </w:rPr>
        <w:t xml:space="preserve">Esimerkki 3.3962</w:t>
      </w:r>
    </w:p>
    <w:p>
      <w:r>
        <w:t xml:space="preserve">Mikä on sanan "historiallisesti" sanan part-of-speech tag seuraavassa kysymyksessä: Mikä on sen laitoksen tiimi, joka on julkinen historiallisesti musta yliopisto ?</w:t>
      </w:r>
    </w:p>
    <w:p>
      <w:r>
        <w:rPr>
          <w:b/>
        </w:rPr>
        <w:t xml:space="preserve">Tulos</w:t>
      </w:r>
    </w:p>
    <w:p>
      <w:r>
        <w:t xml:space="preserve">WDT</w:t>
      </w:r>
    </w:p>
    <w:p>
      <w:r>
        <w:rPr>
          <w:b/>
        </w:rPr>
        <w:t xml:space="preserve">Esimerkki 3.3963</w:t>
      </w:r>
    </w:p>
    <w:p>
      <w:r>
        <w:t xml:space="preserve">Mikä on sanan "a" sanan part-of-speech tag seuraavassa kysymyksessä: Minä vuonna Lathan näytteli romanttisessa komediassa Taye Diggsin rinnalla ?</w:t>
      </w:r>
    </w:p>
    <w:p>
      <w:r>
        <w:rPr>
          <w:b/>
        </w:rPr>
        <w:t xml:space="preserve">Tulos</w:t>
      </w:r>
    </w:p>
    <w:p>
      <w:r>
        <w:t xml:space="preserve">NN</w:t>
      </w:r>
    </w:p>
    <w:p>
      <w:r>
        <w:rPr>
          <w:b/>
        </w:rPr>
        <w:t xml:space="preserve">Esimerkki 3.3964</w:t>
      </w:r>
    </w:p>
    <w:p>
      <w:r>
        <w:t xml:space="preserve">Mikä on sanan "joukkue" part-of-speech tag seuraavassa kysymyksessä: Mikä oli 20. kesäkuuta 1944 syntyneen voittajan joukkue ?</w:t>
      </w:r>
    </w:p>
    <w:p>
      <w:r>
        <w:rPr>
          <w:b/>
        </w:rPr>
        <w:t xml:space="preserve">Tulos</w:t>
      </w:r>
    </w:p>
    <w:p>
      <w:r>
        <w:t xml:space="preserve">NNP</w:t>
      </w:r>
    </w:p>
    <w:p>
      <w:r>
        <w:rPr>
          <w:b/>
        </w:rPr>
        <w:t xml:space="preserve">Esimerkki 3.3965</w:t>
      </w:r>
    </w:p>
    <w:p>
      <w:r>
        <w:t xml:space="preserve">Mikä on sanan "of" sanan part-of-speech tag seuraavassa kysymyksessä: Mikä on Giovanni Morran stadionin sisältävän kaupungin väkiluku ?</w:t>
      </w:r>
    </w:p>
    <w:p>
      <w:r>
        <w:rPr>
          <w:b/>
        </w:rPr>
        <w:t xml:space="preserve">Tulos</w:t>
      </w:r>
    </w:p>
    <w:p>
      <w:r>
        <w:t xml:space="preserve">WP</w:t>
      </w:r>
    </w:p>
    <w:p>
      <w:r>
        <w:rPr>
          <w:b/>
        </w:rPr>
        <w:t xml:space="preserve">Esimerkki 3.3966</w:t>
      </w:r>
    </w:p>
    <w:p>
      <w:r>
        <w:t xml:space="preserve">Mikä on seuraavassa kysymyksessä olevan sanan "Chicago" sanan part-of-speech tag: Millä pelipaikalla Chicagosta kotoisin oleva, Iowa Stateen mennyt pelaaja pelaa ?</w:t>
      </w:r>
    </w:p>
    <w:p>
      <w:r>
        <w:rPr>
          <w:b/>
        </w:rPr>
        <w:t xml:space="preserve">Tulos</w:t>
      </w:r>
    </w:p>
    <w:p>
      <w:r>
        <w:t xml:space="preserve">VBD</w:t>
      </w:r>
    </w:p>
    <w:p>
      <w:r>
        <w:rPr>
          <w:b/>
        </w:rPr>
        <w:t xml:space="preserve">Esimerkki 3.3967</w:t>
      </w:r>
    </w:p>
    <w:p>
      <w:r>
        <w:t xml:space="preserve">Mikä on seuraavassa kysymyksessä olevan sanan "on" sanan part-of-speech tag: Mikä on 25. marraskuuta 1999 avatun koulun oppilasmäärä?</w:t>
      </w:r>
    </w:p>
    <w:p>
      <w:r>
        <w:rPr>
          <w:b/>
        </w:rPr>
        <w:t xml:space="preserve">Tulos</w:t>
      </w:r>
    </w:p>
    <w:p>
      <w:r>
        <w:t xml:space="preserve">WP</w:t>
      </w:r>
    </w:p>
    <w:p>
      <w:r>
        <w:rPr>
          <w:b/>
        </w:rPr>
        <w:t xml:space="preserve">Esimerkki 3.3968</w:t>
      </w:r>
    </w:p>
    <w:p>
      <w:r>
        <w:t xml:space="preserve">Mikä on seuraavassa kysymyksessä olevan sanan "tämä" sanan part-of-speech tag: Mikä on tämän koripalloilijan keskiarvo, joka pelasi tässä yliopistossa koripallojoukkueessa, joka lakkautettiin ja palautettiin vuonna 1983 ?</w:t>
      </w:r>
    </w:p>
    <w:p>
      <w:r>
        <w:rPr>
          <w:b/>
        </w:rPr>
        <w:t xml:space="preserve">Tulos</w:t>
      </w:r>
    </w:p>
    <w:p>
      <w:r>
        <w:t xml:space="preserve">NN</w:t>
      </w:r>
    </w:p>
    <w:p>
      <w:r>
        <w:rPr>
          <w:b/>
        </w:rPr>
        <w:t xml:space="preserve">Esimerkki 3.3969</w:t>
      </w:r>
    </w:p>
    <w:p>
      <w:r>
        <w:t xml:space="preserve">Mikä on sanan "mitalit" sanan part-of-speech tag seuraavassa kysymyksessä: Kuinka monta mitalia tämä maajoukkue , joka hävisi Ranskalle Ruotsissa kamppailun, on voittanut EM-kisoissa?</w:t>
      </w:r>
    </w:p>
    <w:p>
      <w:r>
        <w:rPr>
          <w:b/>
        </w:rPr>
        <w:t xml:space="preserve">Tulos</w:t>
      </w:r>
    </w:p>
    <w:p>
      <w:r>
        <w:t xml:space="preserve">DT</w:t>
      </w:r>
    </w:p>
    <w:p>
      <w:r>
        <w:rPr>
          <w:b/>
        </w:rPr>
        <w:t xml:space="preserve">Esimerkki 3.3970</w:t>
      </w:r>
    </w:p>
    <w:p>
      <w:r>
        <w:t xml:space="preserve">Mikä on sanan "the" sanan part-of-speech tag seuraavassa kysymyksessä: Mikä on neljänneksi eniten voittoja saavuttaneen joukkueen kotiareena ?</w:t>
      </w:r>
    </w:p>
    <w:p>
      <w:r>
        <w:rPr>
          <w:b/>
        </w:rPr>
        <w:t xml:space="preserve">Tulos</w:t>
      </w:r>
    </w:p>
    <w:p>
      <w:r>
        <w:t xml:space="preserve">IN</w:t>
      </w:r>
    </w:p>
    <w:p>
      <w:r>
        <w:rPr>
          <w:b/>
        </w:rPr>
        <w:t xml:space="preserve">Esimerkki 3.3971</w:t>
      </w:r>
    </w:p>
    <w:p>
      <w:r>
        <w:t xml:space="preserve">Mikä on sanan "Sherman" sanan part-of-speech tag seuraavassa kysymyksessä: Kuka palkattiin Jarrett Bushin alkuperäiseen NFL-joukkueeseen Mike Shermanin tilalle ?</w:t>
      </w:r>
    </w:p>
    <w:p>
      <w:r>
        <w:rPr>
          <w:b/>
        </w:rPr>
        <w:t xml:space="preserve">Tulos</w:t>
      </w:r>
    </w:p>
    <w:p>
      <w:r>
        <w:t xml:space="preserve">IN</w:t>
      </w:r>
    </w:p>
    <w:p>
      <w:r>
        <w:rPr>
          <w:b/>
        </w:rPr>
        <w:t xml:space="preserve">Esimerkki 3.3972</w:t>
      </w:r>
    </w:p>
    <w:p>
      <w:r>
        <w:t xml:space="preserve">Mikä on seuraavassa kysymyksessä olevan sanan "Mitä" sanan part-of-speech tag: Mikä on kiistanalainen televiestintäkonserni, joka omistaa Lookout Mountainin lähellä sijaitsevan aseman ?</w:t>
      </w:r>
    </w:p>
    <w:p>
      <w:r>
        <w:rPr>
          <w:b/>
        </w:rPr>
        <w:t xml:space="preserve">Tulos</w:t>
      </w:r>
    </w:p>
    <w:p>
      <w:r>
        <w:t xml:space="preserve">WDT</w:t>
      </w:r>
    </w:p>
    <w:p>
      <w:r>
        <w:rPr>
          <w:b/>
        </w:rPr>
        <w:t xml:space="preserve">Esimerkki 3.3973</w:t>
      </w:r>
    </w:p>
    <w:p>
      <w:r>
        <w:t xml:space="preserve">Mikä on seuraavassa kysymyksessä olevan sanan "on" sanan part-of-speech tag: Huhtikuun yhdentenätoista päivänä vuonna 1971 perustetussa valtiossa on kuinka monta asukasta ?</w:t>
      </w:r>
    </w:p>
    <w:p>
      <w:r>
        <w:rPr>
          <w:b/>
        </w:rPr>
        <w:t xml:space="preserve">Tulos</w:t>
      </w:r>
    </w:p>
    <w:p>
      <w:r>
        <w:t xml:space="preserve">NNP</w:t>
      </w:r>
    </w:p>
    <w:p>
      <w:r>
        <w:rPr>
          <w:b/>
        </w:rPr>
        <w:t xml:space="preserve">Esimerkki 3.3974</w:t>
      </w:r>
    </w:p>
    <w:p>
      <w:r>
        <w:t xml:space="preserve">Mikä on seuraavassa kysymyksessä olevan sanan "on" sanan part-of-speech tag: Mikä oli liittyy varhaisimpaan listautumiseen ?</w:t>
      </w:r>
    </w:p>
    <w:p>
      <w:r>
        <w:rPr>
          <w:b/>
        </w:rPr>
        <w:t xml:space="preserve">Tulos</w:t>
      </w:r>
    </w:p>
    <w:p>
      <w:r>
        <w:t xml:space="preserve">IN</w:t>
      </w:r>
    </w:p>
    <w:p>
      <w:r>
        <w:rPr>
          <w:b/>
        </w:rPr>
        <w:t xml:space="preserve">Esimerkki 3.3975</w:t>
      </w:r>
    </w:p>
    <w:p>
      <w:r>
        <w:t xml:space="preserve">Mikä on seuraavassa kysymyksessä olevan sanan "henkilö" sanan part-of-speech tag: Mikä on sen henkilön nimi, joka ui vuonna 1964 perustetussa seurassa ?</w:t>
      </w:r>
    </w:p>
    <w:p>
      <w:r>
        <w:rPr>
          <w:b/>
        </w:rPr>
        <w:t xml:space="preserve">Tulos</w:t>
      </w:r>
    </w:p>
    <w:p>
      <w:r>
        <w:t xml:space="preserve">CD</w:t>
      </w:r>
    </w:p>
    <w:p>
      <w:r>
        <w:rPr>
          <w:b/>
        </w:rPr>
        <w:t xml:space="preserve">Esimerkki 3.3976</w:t>
      </w:r>
    </w:p>
    <w:p>
      <w:r>
        <w:t xml:space="preserve">Mikä on seuraavassa kysymyksessä olevan sanan "the" sanan part-of-speech tag: Minkä maan 200 suosituinta musiikkialbumia ja EP:tä listaava taulukko on ?</w:t>
      </w:r>
    </w:p>
    <w:p>
      <w:r>
        <w:rPr>
          <w:b/>
        </w:rPr>
        <w:t xml:space="preserve">Tulos</w:t>
      </w:r>
    </w:p>
    <w:p>
      <w:r>
        <w:t xml:space="preserve">VBZ</w:t>
      </w:r>
    </w:p>
    <w:p>
      <w:r>
        <w:rPr>
          <w:b/>
        </w:rPr>
        <w:t xml:space="preserve">Esimerkki 3.3977</w:t>
      </w:r>
    </w:p>
    <w:p>
      <w:r>
        <w:t xml:space="preserve">Mikä on seuraavassa kysymyksessä olevan sanan "the" sanan part-of-speech tag: Kuka suunnitteli alun perin Kansas City Scoutsiksi perustetun joukkueen käyttämän areenan ?</w:t>
      </w:r>
    </w:p>
    <w:p>
      <w:r>
        <w:rPr>
          <w:b/>
        </w:rPr>
        <w:t xml:space="preserve">Tulos</w:t>
      </w:r>
    </w:p>
    <w:p>
      <w:r>
        <w:t xml:space="preserve">IN</w:t>
      </w:r>
    </w:p>
    <w:p>
      <w:r>
        <w:rPr>
          <w:b/>
        </w:rPr>
        <w:t xml:space="preserve">Esimerkki 3.3978</w:t>
      </w:r>
    </w:p>
    <w:p>
      <w:r>
        <w:t xml:space="preserve">Mikä on seuraavassa kysymyksessä olevan sanan "miles" sanan part-of-speech tag: Mikä on sen henkilön nimi, jonka kotipaikka on 31 mailia ( 50 km ) lounaaseen Lontoon keskustasta ?</w:t>
      </w:r>
    </w:p>
    <w:p>
      <w:r>
        <w:rPr>
          <w:b/>
        </w:rPr>
        <w:t xml:space="preserve">Tulos</w:t>
      </w:r>
    </w:p>
    <w:p>
      <w:r>
        <w:t xml:space="preserve">NN</w:t>
      </w:r>
    </w:p>
    <w:p>
      <w:r>
        <w:rPr>
          <w:b/>
        </w:rPr>
        <w:t xml:space="preserve">Esimerkki 3.3979</w:t>
      </w:r>
    </w:p>
    <w:p>
      <w:r>
        <w:t xml:space="preserve">Mikä on sanan "1980" sanan part-of-speech tag seuraavassa kysymyksessä: Mikä oli vuonna 1980 voittaneen henkilön koko nimi ?</w:t>
      </w:r>
    </w:p>
    <w:p>
      <w:r>
        <w:rPr>
          <w:b/>
        </w:rPr>
        <w:t xml:space="preserve">Tulos</w:t>
      </w:r>
    </w:p>
    <w:p>
      <w:r>
        <w:t xml:space="preserve">IN</w:t>
      </w:r>
    </w:p>
    <w:p>
      <w:r>
        <w:rPr>
          <w:b/>
        </w:rPr>
        <w:t xml:space="preserve">Esimerkki 3.3980</w:t>
      </w:r>
    </w:p>
    <w:p>
      <w:r>
        <w:t xml:space="preserve">Mikä on seuraavassa kysymyksessä olevan sanan "Rakkaus" sanan part-of-speech tag: Mikä on We Found Love -yhtyeen laulajan kotikaupunki ?</w:t>
      </w:r>
    </w:p>
    <w:p>
      <w:r>
        <w:rPr>
          <w:b/>
        </w:rPr>
        <w:t xml:space="preserve">Tulos</w:t>
      </w:r>
    </w:p>
    <w:p>
      <w:r>
        <w:t xml:space="preserve">NN</w:t>
      </w:r>
    </w:p>
    <w:p>
      <w:r>
        <w:rPr>
          <w:b/>
        </w:rPr>
        <w:t xml:space="preserve">Esimerkki 3.3981</w:t>
      </w:r>
    </w:p>
    <w:p>
      <w:r>
        <w:t xml:space="preserve">Mikä on sanan "the" sanan part-of-speech tag seuraavassa kysymyksessä: Mikä on vuoden 2004 elokuvan kiinankielinen nimi ?</w:t>
      </w:r>
    </w:p>
    <w:p>
      <w:r>
        <w:rPr>
          <w:b/>
        </w:rPr>
        <w:t xml:space="preserve">Tulos</w:t>
      </w:r>
    </w:p>
    <w:p>
      <w:r>
        <w:t xml:space="preserve">IN</w:t>
      </w:r>
    </w:p>
    <w:p>
      <w:r>
        <w:rPr>
          <w:b/>
        </w:rPr>
        <w:t xml:space="preserve">Esimerkki 3.3982</w:t>
      </w:r>
    </w:p>
    <w:p>
      <w:r>
        <w:t xml:space="preserve">Mikä on sanan "in" sanan part-of-speech tag seuraavassa kysymyksessä: Mikä albumi sisälsi singlen, jota myytiin 445 100 kappaletta Ranskassa vuonna 2005 ?</w:t>
      </w:r>
    </w:p>
    <w:p>
      <w:r>
        <w:rPr>
          <w:b/>
        </w:rPr>
        <w:t xml:space="preserve">Tulos</w:t>
      </w:r>
    </w:p>
    <w:p>
      <w:r>
        <w:t xml:space="preserve">VBD</w:t>
      </w:r>
    </w:p>
    <w:p>
      <w:r>
        <w:rPr>
          <w:b/>
        </w:rPr>
        <w:t xml:space="preserve">Esimerkki 3.3983</w:t>
      </w:r>
    </w:p>
    <w:p>
      <w:r>
        <w:t xml:space="preserve">Mikä on sanan "2" part-of-speech tag seuraavassa kysymyksessä: Kuka oli mestari, kun tulos oli 4-1 ja yksi valmentajista oli syntynyt 2. heinäkuuta 1931 ?</w:t>
      </w:r>
    </w:p>
    <w:p>
      <w:r>
        <w:rPr>
          <w:b/>
        </w:rPr>
        <w:t xml:space="preserve">Tulos</w:t>
      </w:r>
    </w:p>
    <w:p>
      <w:r>
        <w:t xml:space="preserve">VBD</w:t>
      </w:r>
    </w:p>
    <w:p>
      <w:r>
        <w:rPr>
          <w:b/>
        </w:rPr>
        <w:t xml:space="preserve">Esimerkki 3.3984</w:t>
      </w:r>
    </w:p>
    <w:p>
      <w:r>
        <w:t xml:space="preserve">Mikä on seuraavassa kysymyksessä olevan sanan "Ecuador" puhekielinen tunniste: Mikä on sen maakunnan pääkaupungin korkeus, jossa on Ecuadorin suurin vesivoimalaitos ?</w:t>
      </w:r>
    </w:p>
    <w:p>
      <w:r>
        <w:rPr>
          <w:b/>
        </w:rPr>
        <w:t xml:space="preserve">Tulos</w:t>
      </w:r>
    </w:p>
    <w:p>
      <w:r>
        <w:t xml:space="preserve">IN</w:t>
      </w:r>
    </w:p>
    <w:p>
      <w:r>
        <w:rPr>
          <w:b/>
        </w:rPr>
        <w:t xml:space="preserve">Esimerkki 3.3985</w:t>
      </w:r>
    </w:p>
    <w:p>
      <w:r>
        <w:t xml:space="preserve">Mikä on sanan "of" sanan part-of-speech tag seuraavassa kysymyksessä: Wendell Ramosin tähdittämän sarjan vuosiluku ?</w:t>
      </w:r>
    </w:p>
    <w:p>
      <w:r>
        <w:rPr>
          <w:b/>
        </w:rPr>
        <w:t xml:space="preserve">Tulos</w:t>
      </w:r>
    </w:p>
    <w:p>
      <w:r>
        <w:t xml:space="preserve">DT</w:t>
      </w:r>
    </w:p>
    <w:p>
      <w:r>
        <w:rPr>
          <w:b/>
        </w:rPr>
        <w:t xml:space="preserve">Esimerkki 3.3986</w:t>
      </w:r>
    </w:p>
    <w:p>
      <w:r>
        <w:t xml:space="preserve">Mikä on seuraavassa kysymyksessä olevan sanan "rank" part-of-speech tag: Mikä oli sen syntymävuosi, jonka sijoitus oli alhaisin, niiden joukossa, joiden toiminta oli Italiassa?</w:t>
      </w:r>
    </w:p>
    <w:p>
      <w:r>
        <w:rPr>
          <w:b/>
        </w:rPr>
        <w:t xml:space="preserve">Tulos</w:t>
      </w:r>
    </w:p>
    <w:p>
      <w:r>
        <w:t xml:space="preserve">IN</w:t>
      </w:r>
    </w:p>
    <w:p>
      <w:r>
        <w:rPr>
          <w:b/>
        </w:rPr>
        <w:t xml:space="preserve">Esimerkki 3.3987</w:t>
      </w:r>
    </w:p>
    <w:p>
      <w:r>
        <w:t xml:space="preserve">Mikä on seuraavassa kysymyksessä olevan sanan "by" sanan part-of-speech tag: Millä kadulla sijaitsee tämä hammaslääketieteellinen koulu , joka on osa Yhdistyneen kuningaskunnan kolmanneksi suurinta yliopistoa kokonaisilmoittautumisluvultaan?</w:t>
      </w:r>
    </w:p>
    <w:p>
      <w:r>
        <w:rPr>
          <w:b/>
        </w:rPr>
        <w:t xml:space="preserve">Tulos</w:t>
      </w:r>
    </w:p>
    <w:p>
      <w:r>
        <w:t xml:space="preserve">NN</w:t>
      </w:r>
    </w:p>
    <w:p>
      <w:r>
        <w:rPr>
          <w:b/>
        </w:rPr>
        <w:t xml:space="preserve">Esimerkki 3.3988</w:t>
      </w:r>
    </w:p>
    <w:p>
      <w:r>
        <w:t xml:space="preserve">Mikä on sanan "avoimesti" sanan part-of-speech tag seuraavassa kysymyksessä: Minkä vuoden aikana henkilö oli avoimesti homoehdokas, jonka asuinpaikka on paikkakunnalla, jossa yli 70 % yli 25-vuotiaista omistaa kandidaatin tutkinnon ?</w:t>
      </w:r>
    </w:p>
    <w:p>
      <w:r>
        <w:rPr>
          <w:b/>
        </w:rPr>
        <w:t xml:space="preserve">Tulos</w:t>
      </w:r>
    </w:p>
    <w:p>
      <w:r>
        <w:t xml:space="preserve">DT</w:t>
      </w:r>
    </w:p>
    <w:p>
      <w:r>
        <w:rPr>
          <w:b/>
        </w:rPr>
        <w:t xml:space="preserve">Esimerkki 3.3989</w:t>
      </w:r>
    </w:p>
    <w:p>
      <w:r>
        <w:t xml:space="preserve">Mikä on sanan "of" sanan part-of-speech tag seuraavassa kysymyksessä: Mikä on sen juoksijan ammatti, joka juoksi 5000 metrin juoksun ajassa 15.41,58 Euroopan pienten valtioiden kisoissa 2007 ?</w:t>
      </w:r>
    </w:p>
    <w:p>
      <w:r>
        <w:rPr>
          <w:b/>
        </w:rPr>
        <w:t xml:space="preserve">Tulos</w:t>
      </w:r>
    </w:p>
    <w:p>
      <w:r>
        <w:t xml:space="preserve">CD</w:t>
      </w:r>
    </w:p>
    <w:p>
      <w:r>
        <w:rPr>
          <w:b/>
        </w:rPr>
        <w:t xml:space="preserve">Esimerkki 3.3990</w:t>
      </w:r>
    </w:p>
    <w:p>
      <w:r>
        <w:t xml:space="preserve">Mikä on sanan "1985" sanan part-of-speech tag seuraavassa kysymyksessä: Mikä on englanninkielinen käännös elokuvan nimestä vuodelta 1985 ?</w:t>
      </w:r>
    </w:p>
    <w:p>
      <w:r>
        <w:rPr>
          <w:b/>
        </w:rPr>
        <w:t xml:space="preserve">Tulos</w:t>
      </w:r>
    </w:p>
    <w:p>
      <w:r>
        <w:t xml:space="preserve">IN</w:t>
      </w:r>
    </w:p>
    <w:p>
      <w:r>
        <w:rPr>
          <w:b/>
        </w:rPr>
        <w:t xml:space="preserve">Esimerkki 3.3991</w:t>
      </w:r>
    </w:p>
    <w:p>
      <w:r>
        <w:t xml:space="preserve">Mikä on seuraavassa kysymyksessä olevan sanan "a" sanan part-of-speech tag: Mikä on IR:n osakkuusyhtiötä koskevan ranking-luettelon ranskankielinen nimi?</w:t>
      </w:r>
    </w:p>
    <w:p>
      <w:r>
        <w:rPr>
          <w:b/>
        </w:rPr>
        <w:t xml:space="preserve">Tulos</w:t>
      </w:r>
    </w:p>
    <w:p>
      <w:r>
        <w:t xml:space="preserve">JJ</w:t>
      </w:r>
    </w:p>
    <w:p>
      <w:r>
        <w:rPr>
          <w:b/>
        </w:rPr>
        <w:t xml:space="preserve">Esimerkki 3.3992</w:t>
      </w:r>
    </w:p>
    <w:p>
      <w:r>
        <w:t xml:space="preserve">Mikä on seuraavassa kysymyksessä olevan sanan "on" sanan part-of-speech tag: Burlingamessa , Kansasissa sijaitsevan radioaseman omistaa yritys, jonka pääkonttori sijaitsee missä kaupungissa ?</w:t>
      </w:r>
    </w:p>
    <w:p>
      <w:r>
        <w:rPr>
          <w:b/>
        </w:rPr>
        <w:t xml:space="preserve">Tulos</w:t>
      </w:r>
    </w:p>
    <w:p>
      <w:r>
        <w:t xml:space="preserve">NNP</w:t>
      </w:r>
    </w:p>
    <w:p>
      <w:r>
        <w:rPr>
          <w:b/>
        </w:rPr>
        <w:t xml:space="preserve">Esimerkki 3.3993</w:t>
      </w:r>
    </w:p>
    <w:p>
      <w:r>
        <w:t xml:space="preserve">Mikä on seuraavassa kysymyksessä olevan sanan "oli" sanan part-of-speech tag: Kuka Pacific Ocean Blue -albumin kirjoittaja on syntynyt 16. lokakuuta 1948 ?</w:t>
      </w:r>
    </w:p>
    <w:p>
      <w:r>
        <w:rPr>
          <w:b/>
        </w:rPr>
        <w:t xml:space="preserve">Tulos</w:t>
      </w:r>
    </w:p>
    <w:p>
      <w:r>
        <w:t xml:space="preserve">DT</w:t>
      </w:r>
    </w:p>
    <w:p>
      <w:r>
        <w:rPr>
          <w:b/>
        </w:rPr>
        <w:t xml:space="preserve">Esimerkki 3.3994</w:t>
      </w:r>
    </w:p>
    <w:p>
      <w:r>
        <w:t xml:space="preserve">Mikä on sanan "the" sanan part-of-speech tag seuraavassa kysymyksessä: Kuka on sen henkilön puoliso, joka kantoi lippua vuonna 1998 ?</w:t>
      </w:r>
    </w:p>
    <w:p>
      <w:r>
        <w:rPr>
          <w:b/>
        </w:rPr>
        <w:t xml:space="preserve">Tulos</w:t>
      </w:r>
    </w:p>
    <w:p>
      <w:r>
        <w:t xml:space="preserve">VBD</w:t>
      </w:r>
    </w:p>
    <w:p>
      <w:r>
        <w:rPr>
          <w:b/>
        </w:rPr>
        <w:t xml:space="preserve">Esimerkki 3.3995</w:t>
      </w:r>
    </w:p>
    <w:p>
      <w:r>
        <w:t xml:space="preserve">Mikä on sanan "Carl" sanan part-of-speech tag seuraavassa kysymyksessä: Carl Hårlemanin suunnittelema linna valmistui minä vuonna?</w:t>
      </w:r>
    </w:p>
    <w:p>
      <w:r>
        <w:rPr>
          <w:b/>
        </w:rPr>
        <w:t xml:space="preserve">Tulos</w:t>
      </w:r>
    </w:p>
    <w:p>
      <w:r>
        <w:t xml:space="preserve">NN</w:t>
      </w:r>
    </w:p>
    <w:p>
      <w:r>
        <w:rPr>
          <w:b/>
        </w:rPr>
        <w:t xml:space="preserve">Esimerkki 3.3996</w:t>
      </w:r>
    </w:p>
    <w:p>
      <w:r>
        <w:t xml:space="preserve">Mikä on seuraavassa kysymyksessä olevan sanan "lanseerattu" sanan part-of-speech tag: Mikä on vuonna 2005 lanseeratun verkkopohjaisen tekstinkäsittelyohjelman ohjelmistolisenssi ?</w:t>
      </w:r>
    </w:p>
    <w:p>
      <w:r>
        <w:rPr>
          <w:b/>
        </w:rPr>
        <w:t xml:space="preserve">Tulos</w:t>
      </w:r>
    </w:p>
    <w:p>
      <w:r>
        <w:t xml:space="preserve">VBD</w:t>
      </w:r>
    </w:p>
    <w:p>
      <w:r>
        <w:rPr>
          <w:b/>
        </w:rPr>
        <w:t xml:space="preserve">Esimerkki 3.3997</w:t>
      </w:r>
    </w:p>
    <w:p>
      <w:r>
        <w:t xml:space="preserve">Mikä on sanan "of" sanan part-of-speech tag seuraavassa kysymyksessä: Kuka oli 25. lokakuuta 1200 kuolleen valitsijamiehen hissi ?</w:t>
      </w:r>
    </w:p>
    <w:p>
      <w:r>
        <w:rPr>
          <w:b/>
        </w:rPr>
        <w:t xml:space="preserve">Tulos</w:t>
      </w:r>
    </w:p>
    <w:p>
      <w:r>
        <w:t xml:space="preserve">CD</w:t>
      </w:r>
    </w:p>
    <w:p>
      <w:r>
        <w:rPr>
          <w:b/>
        </w:rPr>
        <w:t xml:space="preserve">Esimerkki 3.3998</w:t>
      </w:r>
    </w:p>
    <w:p>
      <w:r>
        <w:t xml:space="preserve">Mikä on sanan "call" sanan part-of-speech tag seuraavassa kysymyksessä: Kuinka monta maata kutsuu itseään tasavallaksi ?</w:t>
      </w:r>
    </w:p>
    <w:p>
      <w:r>
        <w:rPr>
          <w:b/>
        </w:rPr>
        <w:t xml:space="preserve">Tulos</w:t>
      </w:r>
    </w:p>
    <w:p>
      <w:r>
        <w:t xml:space="preserve">WRB</w:t>
      </w:r>
    </w:p>
    <w:p>
      <w:r>
        <w:rPr>
          <w:b/>
        </w:rPr>
        <w:t xml:space="preserve">Esimerkki 3.3999</w:t>
      </w:r>
    </w:p>
    <w:p>
      <w:r>
        <w:t xml:space="preserve">Mikä on seuraavassa kysymyksessä olevan sanan "reilu" sanan part-of-speech tag: Mikä oli maailmanmessuja isännöivän kaupungin studiumin virallinen nimi ?</w:t>
      </w:r>
    </w:p>
    <w:p>
      <w:r>
        <w:rPr>
          <w:b/>
        </w:rPr>
        <w:t xml:space="preserve">Tulos</w:t>
      </w:r>
    </w:p>
    <w:p>
      <w:r>
        <w:t xml:space="preserve">DT</w:t>
      </w:r>
    </w:p>
    <w:p>
      <w:r>
        <w:rPr>
          <w:b/>
        </w:rPr>
        <w:t xml:space="preserve">Esimerkki 3.4000</w:t>
      </w:r>
    </w:p>
    <w:p>
      <w:r>
        <w:t xml:space="preserve">Mikä on seuraavassa kysymyksessä olevan sanan "the" sanan part-of-speech tag: Mikä on sen paikkakunnan kunta, joka on suoraan saman nimisen, paljon suuremman ( väkiluvultaan ) intiaanireservaatin vieressä ?</w:t>
      </w:r>
    </w:p>
    <w:p>
      <w:r>
        <w:rPr>
          <w:b/>
        </w:rPr>
        <w:t xml:space="preserve">Tulos</w:t>
      </w:r>
    </w:p>
    <w:p>
      <w:r>
        <w:t xml:space="preserve">NN</w:t>
      </w:r>
    </w:p>
    <w:p>
      <w:r>
        <w:rPr>
          <w:b/>
        </w:rPr>
        <w:t xml:space="preserve">Esimerkki 3.4001</w:t>
      </w:r>
    </w:p>
    <w:p>
      <w:r>
        <w:t xml:space="preserve">Mikä on seuraavassa kysymyksessä olevan sanan "a" sanan part-of-speech tag: Minkä seuran jäseneksi varhaisin voittaja liittyi vuonna 1990 ?</w:t>
      </w:r>
    </w:p>
    <w:p>
      <w:r>
        <w:rPr>
          <w:b/>
        </w:rPr>
        <w:t xml:space="preserve">Tulos</w:t>
      </w:r>
    </w:p>
    <w:p>
      <w:r>
        <w:t xml:space="preserve">IN</w:t>
      </w:r>
    </w:p>
    <w:p>
      <w:r>
        <w:rPr>
          <w:b/>
        </w:rPr>
        <w:t xml:space="preserve">Esimerkki 3.4002</w:t>
      </w:r>
    </w:p>
    <w:p>
      <w:r>
        <w:t xml:space="preserve">Mikä on seuraavassa kysymyksessä olevan sanan "university" sanan part-of-speech tag: Kuinka moni Marshall-stipendiaatin voittaja on käynyt yliopistossa, jossa Ifeanyi Ohalete opiskeli ?</w:t>
      </w:r>
    </w:p>
    <w:p>
      <w:r>
        <w:rPr>
          <w:b/>
        </w:rPr>
        <w:t xml:space="preserve">Tulos</w:t>
      </w:r>
    </w:p>
    <w:p>
      <w:r>
        <w:t xml:space="preserve">VBD</w:t>
      </w:r>
    </w:p>
    <w:p>
      <w:r>
        <w:rPr>
          <w:b/>
        </w:rPr>
        <w:t xml:space="preserve">Esimerkki 3.4003</w:t>
      </w:r>
    </w:p>
    <w:p>
      <w:r>
        <w:t xml:space="preserve">Mikä on sanan "Niger" sanan part-of-speech tag seuraavassa kysymyksessä: Mikä lentokenttä, jonka kiitotie on 1200 metriä pitkä, sijaitsee Nigerin Maradin alueella ?</w:t>
      </w:r>
    </w:p>
    <w:p>
      <w:r>
        <w:rPr>
          <w:b/>
        </w:rPr>
        <w:t xml:space="preserve">Tulos</w:t>
      </w:r>
    </w:p>
    <w:p>
      <w:r>
        <w:t xml:space="preserve">NNS</w:t>
      </w:r>
    </w:p>
    <w:p>
      <w:r>
        <w:rPr>
          <w:b/>
        </w:rPr>
        <w:t xml:space="preserve">Esimerkki 3.4004</w:t>
      </w:r>
    </w:p>
    <w:p>
      <w:r>
        <w:t xml:space="preserve">Mikä on seuraavassa kysymyksessä olevan sanan "oli" sanan part-of-speech tag: Mikä oli sen vuoren alkuperäinen nimi, jonka GNIS-numero on 7206 ?</w:t>
      </w:r>
    </w:p>
    <w:p>
      <w:r>
        <w:rPr>
          <w:b/>
        </w:rPr>
        <w:t xml:space="preserve">Tulos</w:t>
      </w:r>
    </w:p>
    <w:p>
      <w:r>
        <w:t xml:space="preserve">DT</w:t>
      </w:r>
    </w:p>
    <w:p>
      <w:r>
        <w:rPr>
          <w:b/>
        </w:rPr>
        <w:t xml:space="preserve">Esimerkki 3.4005</w:t>
      </w:r>
    </w:p>
    <w:p>
      <w:r>
        <w:t xml:space="preserve">Mikä on seuraavassa kysymyksessä olevan sanan "built" sanan part-of-speech tag: Mikä kaupunki rakensi uuden lentokentän olympialaisten vuoksi, joissa Etelä-Korean lipunkantajana oli Gu Min-Jeong ?</w:t>
      </w:r>
    </w:p>
    <w:p>
      <w:r>
        <w:rPr>
          <w:b/>
        </w:rPr>
        <w:t xml:space="preserve">Tulos</w:t>
      </w:r>
    </w:p>
    <w:p>
      <w:r>
        <w:t xml:space="preserve">NN</w:t>
      </w:r>
    </w:p>
    <w:p>
      <w:r>
        <w:rPr>
          <w:b/>
        </w:rPr>
        <w:t xml:space="preserve">Esimerkki 3.4006</w:t>
      </w:r>
    </w:p>
    <w:p>
      <w:r>
        <w:t xml:space="preserve">Mikä on seuraavassa kysymyksessä olevan sanan "kuka" sanan part-of-speech tag: Kuka kilpaili tapahtumassa Kansallisessa purjehduskeskuksessa ?</w:t>
      </w:r>
    </w:p>
    <w:p>
      <w:r>
        <w:rPr>
          <w:b/>
        </w:rPr>
        <w:t xml:space="preserve">Tulos</w:t>
      </w:r>
    </w:p>
    <w:p>
      <w:r>
        <w:t xml:space="preserve">NNP</w:t>
      </w:r>
    </w:p>
    <w:p>
      <w:r>
        <w:rPr>
          <w:b/>
        </w:rPr>
        <w:t xml:space="preserve">Esimerkki 3.4007</w:t>
      </w:r>
    </w:p>
    <w:p>
      <w:r>
        <w:t xml:space="preserve">Mikä on sanan "in" sanan part-of-speech tag seuraavassa kysymyksessä: Mikä on sen kaupungin asukasluku, johon George Nigg Senior ja Paul Schaffran rakensivat vuonna 1897 työmaan ?</w:t>
      </w:r>
    </w:p>
    <w:p>
      <w:r>
        <w:rPr>
          <w:b/>
        </w:rPr>
        <w:t xml:space="preserve">Tulos</w:t>
      </w:r>
    </w:p>
    <w:p>
      <w:r>
        <w:t xml:space="preserve">NNP</w:t>
      </w:r>
    </w:p>
    <w:p>
      <w:r>
        <w:rPr>
          <w:b/>
        </w:rPr>
        <w:t xml:space="preserve">Esimerkki 3.4008</w:t>
      </w:r>
    </w:p>
    <w:p>
      <w:r>
        <w:t xml:space="preserve">Mikä on sanan "providing" sanan part-of-speech tag seuraavassa kysymyksessä: Milloin G-linjan palveluja tarjoava asema avattiin ?</w:t>
      </w:r>
    </w:p>
    <w:p>
      <w:r>
        <w:rPr>
          <w:b/>
        </w:rPr>
        <w:t xml:space="preserve">Tulos</w:t>
      </w:r>
    </w:p>
    <w:p>
      <w:r>
        <w:t xml:space="preserve">WRB</w:t>
      </w:r>
    </w:p>
    <w:p>
      <w:r>
        <w:rPr>
          <w:b/>
        </w:rPr>
        <w:t xml:space="preserve">Esimerkki 3.4009</w:t>
      </w:r>
    </w:p>
    <w:p>
      <w:r>
        <w:t xml:space="preserve">Mikä on seuraavassa kysymyksessä olevan sanan "sen" sanan part-of-speech tag: Mikä paikka tuli historialliseksi sen ilmailuhistorian vuoksi ja sen kaupungissa sijaitsee Wright State University ?</w:t>
      </w:r>
    </w:p>
    <w:p>
      <w:r>
        <w:rPr>
          <w:b/>
        </w:rPr>
        <w:t xml:space="preserve">Tulos</w:t>
      </w:r>
    </w:p>
    <w:p>
      <w:r>
        <w:t xml:space="preserve">VBD</w:t>
      </w:r>
    </w:p>
    <w:p>
      <w:r>
        <w:rPr>
          <w:b/>
        </w:rPr>
        <w:t xml:space="preserve">Esimerkki 3.4010</w:t>
      </w:r>
    </w:p>
    <w:p>
      <w:r>
        <w:t xml:space="preserve">Mikä on seuraavassa kysymyksessä olevan sanan "whose" sanan part-of-speech tag: Mikä oli sen kuorma-auton kuorma, jonka alustan rakensi muun muassa Ward LaFrance Truck Corporation ?</w:t>
      </w:r>
    </w:p>
    <w:p>
      <w:r>
        <w:rPr>
          <w:b/>
        </w:rPr>
        <w:t xml:space="preserve">Tulos</w:t>
      </w:r>
    </w:p>
    <w:p>
      <w:r>
        <w:t xml:space="preserve">NN</w:t>
      </w:r>
    </w:p>
    <w:p>
      <w:r>
        <w:rPr>
          <w:b/>
        </w:rPr>
        <w:t xml:space="preserve">Esimerkki 3.4011</w:t>
      </w:r>
    </w:p>
    <w:p>
      <w:r>
        <w:t xml:space="preserve">Mikä on sanan "``" sanan part-of-speech tag seuraavassa kysymyksessä: Kuka oli tuottaja vuonna 2012 ilmestyneessä elokuvassa, jossa Chris Pine esitti Franklin `` FDR '' Fosteria ?</w:t>
      </w:r>
    </w:p>
    <w:p>
      <w:r>
        <w:rPr>
          <w:b/>
        </w:rPr>
        <w:t xml:space="preserve">Tulos</w:t>
      </w:r>
    </w:p>
    <w:p>
      <w:r>
        <w:t xml:space="preserve">NNP</w:t>
      </w:r>
    </w:p>
    <w:p>
      <w:r>
        <w:rPr>
          <w:b/>
        </w:rPr>
        <w:t xml:space="preserve">Esimerkki 3.4012</w:t>
      </w:r>
    </w:p>
    <w:p>
      <w:r>
        <w:t xml:space="preserve">Mikä on seuraavassa kysymyksessä olevan sanan "vanhin" sanan part-of-speech tag: Minkä Yhdysvaltain presidentin palveluksessa Sigma Chi -järjestön vanhin jäsen työskenteli?</w:t>
      </w:r>
    </w:p>
    <w:p>
      <w:r>
        <w:rPr>
          <w:b/>
        </w:rPr>
        <w:t xml:space="preserve">Tulos</w:t>
      </w:r>
    </w:p>
    <w:p>
      <w:r>
        <w:t xml:space="preserve">DT</w:t>
      </w:r>
    </w:p>
    <w:p>
      <w:r>
        <w:rPr>
          <w:b/>
        </w:rPr>
        <w:t xml:space="preserve">Esimerkki 3.4013</w:t>
      </w:r>
    </w:p>
    <w:p>
      <w:r>
        <w:t xml:space="preserve">Mikä on seuraavassa kysymyksessä olevan sanan "the" sanan part-of-speech tag: Milloin perustettiin joukkue, joka pelaa kotiotteluita Ibaguéssa sijaitsevalla stadionilla ?</w:t>
      </w:r>
    </w:p>
    <w:p>
      <w:r>
        <w:rPr>
          <w:b/>
        </w:rPr>
        <w:t xml:space="preserve">Tulos</w:t>
      </w:r>
    </w:p>
    <w:p>
      <w:r>
        <w:t xml:space="preserve">NN</w:t>
      </w:r>
    </w:p>
    <w:p>
      <w:r>
        <w:rPr>
          <w:b/>
        </w:rPr>
        <w:t xml:space="preserve">Esimerkki 3.4014</w:t>
      </w:r>
    </w:p>
    <w:p>
      <w:r>
        <w:t xml:space="preserve">Mikä on seuraavassa kysymyksessä olevan sanan "kuka" sanan part-of-speech tag: Kuka ohjasi tämän toimintatrillerielokuvan, johon Naaka Mukka -kappaleesta tunnettu intialainen muusikko sävelsi musiikin ?</w:t>
      </w:r>
    </w:p>
    <w:p>
      <w:r>
        <w:rPr>
          <w:b/>
        </w:rPr>
        <w:t xml:space="preserve">Tulos</w:t>
      </w:r>
    </w:p>
    <w:p>
      <w:r>
        <w:t xml:space="preserve">NN</w:t>
      </w:r>
    </w:p>
    <w:p>
      <w:r>
        <w:rPr>
          <w:b/>
        </w:rPr>
        <w:t xml:space="preserve">Esimerkki 3.4015</w:t>
      </w:r>
    </w:p>
    <w:p>
      <w:r>
        <w:t xml:space="preserve">Mikä on sanan "of" sanan part-of-speech tag seuraavassa kysymyksessä: Kuinka monta tappiota International Canoe Hall of Fameen vihityllä henkilöllä on ?</w:t>
      </w:r>
    </w:p>
    <w:p>
      <w:r>
        <w:rPr>
          <w:b/>
        </w:rPr>
        <w:t xml:space="preserve">Tulos</w:t>
      </w:r>
    </w:p>
    <w:p>
      <w:r>
        <w:t xml:space="preserve">NNP</w:t>
      </w:r>
    </w:p>
    <w:p>
      <w:r>
        <w:rPr>
          <w:b/>
        </w:rPr>
        <w:t xml:space="preserve">Esimerkki 3.4016</w:t>
      </w:r>
    </w:p>
    <w:p>
      <w:r>
        <w:t xml:space="preserve">Mikä on seuraavassa kysymyksessä olevan sanan "The" sanan part-of-speech tag: Missä rakennuksessa sijaitsevista studioista lähetetään matalimmalla taajuudella toimiva radioasema ?</w:t>
      </w:r>
    </w:p>
    <w:p>
      <w:r>
        <w:rPr>
          <w:b/>
        </w:rPr>
        <w:t xml:space="preserve">Tulos</w:t>
      </w:r>
    </w:p>
    <w:p>
      <w:r>
        <w:t xml:space="preserve">NN</w:t>
      </w:r>
    </w:p>
    <w:p>
      <w:r>
        <w:rPr>
          <w:b/>
        </w:rPr>
        <w:t xml:space="preserve">Esimerkki 3.4017</w:t>
      </w:r>
    </w:p>
    <w:p>
      <w:r>
        <w:t xml:space="preserve">Mikä on seuraavassa kysymyksessä olevan sanan "the" sanan part-of-speech tag: Kuka edelsi Gail Goestenkorsia naisten koripallovalmentajana yliopistossa, jossa Kamie Ethridge opiskeli ?</w:t>
      </w:r>
    </w:p>
    <w:p>
      <w:r>
        <w:rPr>
          <w:b/>
        </w:rPr>
        <w:t xml:space="preserve">Tulos</w:t>
      </w:r>
    </w:p>
    <w:p>
      <w:r>
        <w:t xml:space="preserve">IN</w:t>
      </w:r>
    </w:p>
    <w:p>
      <w:r>
        <w:rPr>
          <w:b/>
        </w:rPr>
        <w:t xml:space="preserve">Esimerkki 3.4018</w:t>
      </w:r>
    </w:p>
    <w:p>
      <w:r>
        <w:t xml:space="preserve">Mikä on seuraavassa kysymyksessä olevan sanan "missä" sanan part-of-speech tag: Missä osavaltiossa on kaupunki, jossa 200 metrin rintauinti uitiin ensimmäisen kerran ajassa 2.22,92 ?</w:t>
      </w:r>
    </w:p>
    <w:p>
      <w:r>
        <w:rPr>
          <w:b/>
        </w:rPr>
        <w:t xml:space="preserve">Tulos</w:t>
      </w:r>
    </w:p>
    <w:p>
      <w:r>
        <w:t xml:space="preserve">IN</w:t>
      </w:r>
    </w:p>
    <w:p>
      <w:r>
        <w:rPr>
          <w:b/>
        </w:rPr>
        <w:t xml:space="preserve">Esimerkki 3.4019</w:t>
      </w:r>
    </w:p>
    <w:p>
      <w:r>
        <w:t xml:space="preserve">Mikä on seuraavassa kysymyksessä olevan sanan "&amp;" sanan part-of-speech tag: Minä vuonna Bracewell LLP:n luonut mies valmistui Texas A &amp; M -yliopistosta ?</w:t>
      </w:r>
    </w:p>
    <w:p>
      <w:r>
        <w:rPr>
          <w:b/>
        </w:rPr>
        <w:t xml:space="preserve">Tulos</w:t>
      </w:r>
    </w:p>
    <w:p>
      <w:r>
        <w:t xml:space="preserve">NNP</w:t>
      </w:r>
    </w:p>
    <w:p>
      <w:r>
        <w:rPr>
          <w:b/>
        </w:rPr>
        <w:t xml:space="preserve">Esimerkki 3.4020</w:t>
      </w:r>
    </w:p>
    <w:p>
      <w:r>
        <w:t xml:space="preserve">Mikä on seuraavassa kysymyksessä olevan sanan "kuka" sanan part-of-speech tag: Kuinka moni kiistanalaisissa vaaleissa hävinneistä vapaana olevista elossa oli 1900-luvulle asti ?</w:t>
      </w:r>
    </w:p>
    <w:p>
      <w:r>
        <w:rPr>
          <w:b/>
        </w:rPr>
        <w:t xml:space="preserve">Tulos</w:t>
      </w:r>
    </w:p>
    <w:p>
      <w:r>
        <w:t xml:space="preserve">TO</w:t>
      </w:r>
    </w:p>
    <w:p>
      <w:r>
        <w:rPr>
          <w:b/>
        </w:rPr>
        <w:t xml:space="preserve">Esimerkki 3.4021</w:t>
      </w:r>
    </w:p>
    <w:p>
      <w:r>
        <w:t xml:space="preserve">Mikä on seuraavassa kysymyksessä olevan sanan "Mitä" sanan part-of-speech tag: Mikä on tämän maan väkirikkain kaupunki, josta Trevor George Smith Jr. on kotoisin ?</w:t>
      </w:r>
    </w:p>
    <w:p>
      <w:r>
        <w:rPr>
          <w:b/>
        </w:rPr>
        <w:t xml:space="preserve">Tulos</w:t>
      </w:r>
    </w:p>
    <w:p>
      <w:r>
        <w:t xml:space="preserve">VBZ</w:t>
      </w:r>
    </w:p>
    <w:p>
      <w:r>
        <w:rPr>
          <w:b/>
        </w:rPr>
        <w:t xml:space="preserve">Esimerkki 3.4022</w:t>
      </w:r>
    </w:p>
    <w:p>
      <w:r>
        <w:t xml:space="preserve">Mikä on seuraavassa kysymyksessä olevan sanan "henkilö" sanan part-of-speech tag: Kuka on Scott Ticknorin salkun vastuuhenkilö ?</w:t>
      </w:r>
    </w:p>
    <w:p>
      <w:r>
        <w:rPr>
          <w:b/>
        </w:rPr>
        <w:t xml:space="preserve">Tulos</w:t>
      </w:r>
    </w:p>
    <w:p>
      <w:r>
        <w:t xml:space="preserve">NNP</w:t>
      </w:r>
    </w:p>
    <w:p>
      <w:r>
        <w:rPr>
          <w:b/>
        </w:rPr>
        <w:t xml:space="preserve">Esimerkki 3.4023</w:t>
      </w:r>
    </w:p>
    <w:p>
      <w:r>
        <w:t xml:space="preserve">Mikä on seuraavassa kysymyksessä olevan sanan "When" sanan part-of-speech tag: Milloin 44 mailin päässä Thiruvananthapuramista sijaitseva asutus lakkautettiin ?</w:t>
      </w:r>
    </w:p>
    <w:p>
      <w:r>
        <w:rPr>
          <w:b/>
        </w:rPr>
        <w:t xml:space="preserve">Tulos</w:t>
      </w:r>
    </w:p>
    <w:p>
      <w:r>
        <w:t xml:space="preserve">VBD</w:t>
      </w:r>
    </w:p>
    <w:p>
      <w:r>
        <w:rPr>
          <w:b/>
        </w:rPr>
        <w:t xml:space="preserve">Esimerkki 3.4024</w:t>
      </w:r>
    </w:p>
    <w:p>
      <w:r>
        <w:t xml:space="preserve">Mikä on sanan "United" sanan part-of-speech tag seuraavassa kysymyksessä: Mikä on sen kaupungin järjestelmän nimi, joka on Alamedan piirikunnan , Kalifornian , Yhdysvaltojen suurin kaupunki ja piirikunnan pääkaupunki?</w:t>
      </w:r>
    </w:p>
    <w:p>
      <w:r>
        <w:rPr>
          <w:b/>
        </w:rPr>
        <w:t xml:space="preserve">Tulos</w:t>
      </w:r>
    </w:p>
    <w:p>
      <w:r>
        <w:t xml:space="preserve">DT</w:t>
      </w:r>
    </w:p>
    <w:p>
      <w:r>
        <w:rPr>
          <w:b/>
        </w:rPr>
        <w:t xml:space="preserve">Esimerkki 3.4025</w:t>
      </w:r>
    </w:p>
    <w:p>
      <w:r>
        <w:t xml:space="preserve">Mikä on seuraavassa kysymyksessä olevan sanan "Miten" sanan part-of-speech tag: Kuinka paljon suurempi on Durangon osavaltio kuin osavaltio, jonka pääkaupunki on Ciudad Victoria ?</w:t>
      </w:r>
    </w:p>
    <w:p>
      <w:r>
        <w:rPr>
          <w:b/>
        </w:rPr>
        <w:t xml:space="preserve">Tulos</w:t>
      </w:r>
    </w:p>
    <w:p>
      <w:r>
        <w:t xml:space="preserve">DT</w:t>
      </w:r>
    </w:p>
    <w:p>
      <w:r>
        <w:rPr>
          <w:b/>
        </w:rPr>
        <w:t xml:space="preserve">Esimerkki 3.4026</w:t>
      </w:r>
    </w:p>
    <w:p>
      <w:r>
        <w:t xml:space="preserve">Mikä on seuraavassa kysymyksessä olevan sanan "tekee" sanan part-of-speech tag: Millä stadionilla pelaa seura, jonka suurin saavutus on sen kaksi kertaa peräkkäin voittama Copa Perú -mestaruus ?</w:t>
      </w:r>
    </w:p>
    <w:p>
      <w:r>
        <w:rPr>
          <w:b/>
        </w:rPr>
        <w:t xml:space="preserve">Tulos</w:t>
      </w:r>
    </w:p>
    <w:p>
      <w:r>
        <w:t xml:space="preserve">WP$</w:t>
      </w:r>
    </w:p>
    <w:p>
      <w:r>
        <w:rPr>
          <w:b/>
        </w:rPr>
        <w:t xml:space="preserve">Esimerkki 3.4027</w:t>
      </w:r>
    </w:p>
    <w:p>
      <w:r>
        <w:t xml:space="preserve">Mikä on seuraavassa kysymyksessä olevan sanan "titles" part-of-speech tag: Kuinka monta titteliä Englannin voittaja on yhteensä voittanut ?</w:t>
      </w:r>
    </w:p>
    <w:p>
      <w:r>
        <w:rPr>
          <w:b/>
        </w:rPr>
        <w:t xml:space="preserve">Tulos</w:t>
      </w:r>
    </w:p>
    <w:p>
      <w:r>
        <w:t xml:space="preserve">WRB</w:t>
      </w:r>
    </w:p>
    <w:p>
      <w:r>
        <w:rPr>
          <w:b/>
        </w:rPr>
        <w:t xml:space="preserve">Esimerkki 3.4028</w:t>
      </w:r>
    </w:p>
    <w:p>
      <w:r>
        <w:t xml:space="preserve">Mikä on seuraavassa kysymyksessä olevan sanan "Atari" sanan part-of-speech tag: Minä vuonna Atari julkaisi enintään neljälle pelaajalle tarkoitetun pelin, jolla oli 250 miljoonaa pelaajaa yli 200 maassa ?</w:t>
      </w:r>
    </w:p>
    <w:p>
      <w:r>
        <w:rPr>
          <w:b/>
        </w:rPr>
        <w:t xml:space="preserve">Tulos</w:t>
      </w:r>
    </w:p>
    <w:p>
      <w:r>
        <w:t xml:space="preserve">IN</w:t>
      </w:r>
    </w:p>
    <w:p>
      <w:r>
        <w:rPr>
          <w:b/>
        </w:rPr>
        <w:t xml:space="preserve">Esimerkki 3.4029</w:t>
      </w:r>
    </w:p>
    <w:p>
      <w:r>
        <w:t xml:space="preserve">Mikä on seuraavassa kysymyksessä olevan sanan "a" sanan part-of-speech tag: Kenen hallinnon aikana huomattavana runoilijana mainetta niittäneestä paronista tehtiin sotaministeri ?</w:t>
      </w:r>
    </w:p>
    <w:p>
      <w:r>
        <w:rPr>
          <w:b/>
        </w:rPr>
        <w:t xml:space="preserve">Tulos</w:t>
      </w:r>
    </w:p>
    <w:p>
      <w:r>
        <w:t xml:space="preserve">WP$</w:t>
      </w:r>
    </w:p>
    <w:p>
      <w:r>
        <w:rPr>
          <w:b/>
        </w:rPr>
        <w:t xml:space="preserve">Esimerkki 3.4030</w:t>
      </w:r>
    </w:p>
    <w:p>
      <w:r>
        <w:t xml:space="preserve">Mikä on seuraavassa kysymyksessä olevan sanan "major" part-of-speech tag: Vuoden pelaajaksi aikaisintaan tullut juniori pelasi kuinka monessa joukkueessa major-liigauransa aikana ?</w:t>
      </w:r>
    </w:p>
    <w:p>
      <w:r>
        <w:rPr>
          <w:b/>
        </w:rPr>
        <w:t xml:space="preserve">Tulos</w:t>
      </w:r>
    </w:p>
    <w:p>
      <w:r>
        <w:t xml:space="preserve">IN</w:t>
      </w:r>
    </w:p>
    <w:p>
      <w:r>
        <w:rPr>
          <w:b/>
        </w:rPr>
        <w:t xml:space="preserve">Esimerkki 3.4031</w:t>
      </w:r>
    </w:p>
    <w:p>
      <w:r>
        <w:t xml:space="preserve">Mikä on seuraavassa kysymyksessä olevan sanan "," sanan part-of-speech tag: Kuka oli Saint Paulissa , Minnesotassa sijaitsevan yliopiston jäsen?</w:t>
      </w:r>
    </w:p>
    <w:p>
      <w:r>
        <w:rPr>
          <w:b/>
        </w:rPr>
        <w:t xml:space="preserve">Tulos</w:t>
      </w:r>
    </w:p>
    <w:p>
      <w:r>
        <w:t xml:space="preserve">WP</w:t>
      </w:r>
    </w:p>
    <w:p>
      <w:r>
        <w:rPr>
          <w:b/>
        </w:rPr>
        <w:t xml:space="preserve">Esimerkki 3.4032</w:t>
      </w:r>
    </w:p>
    <w:p>
      <w:r>
        <w:t xml:space="preserve">Mikä on seuraavassa kysymyksessä olevan sanan "valmentajat" sanan part-of-speech tag: Kuka oli sen koulun ensimmäinen presidentti, jossa Joe Conlin valmentaa jalkapalloa ?</w:t>
      </w:r>
    </w:p>
    <w:p>
      <w:r>
        <w:rPr>
          <w:b/>
        </w:rPr>
        <w:t xml:space="preserve">Tulos</w:t>
      </w:r>
    </w:p>
    <w:p>
      <w:r>
        <w:t xml:space="preserve">IN</w:t>
      </w:r>
    </w:p>
    <w:p>
      <w:r>
        <w:rPr>
          <w:b/>
        </w:rPr>
        <w:t xml:space="preserve">Esimerkki 3.4033</w:t>
      </w:r>
    </w:p>
    <w:p>
      <w:r>
        <w:t xml:space="preserve">Mikä on seuraavassa kysymyksessä olevan sanan "105" sanan part-of-speech tag: Minkä vuoden aikana syntyi valmistunut, joka toimi 105 edustajan ja nelivuotiskauden lainsäätäjänä ?</w:t>
      </w:r>
    </w:p>
    <w:p>
      <w:r>
        <w:rPr>
          <w:b/>
        </w:rPr>
        <w:t xml:space="preserve">Tulos</w:t>
      </w:r>
    </w:p>
    <w:p>
      <w:r>
        <w:t xml:space="preserve">NN</w:t>
      </w:r>
    </w:p>
    <w:p>
      <w:r>
        <w:rPr>
          <w:b/>
        </w:rPr>
        <w:t xml:space="preserve">Esimerkki 3.4034</w:t>
      </w:r>
    </w:p>
    <w:p>
      <w:r>
        <w:t xml:space="preserve">Mikä on seuraavassa kysymyksessä olevan sanan "treaty" sanan part-of-speech tag: Minä vuonna hyväksyttiin eurooppalainen sopimus, jolla suojellaan ja edistetään historiallisia alueellisia kieliä ja vähemmistökieliä Euroopassa ja joka on osa turkkilaisten perustuslaillista tunnustamista maassa, jossa turkkilaiset muodostavat noin 0,15 prosenttia väestöstä?</w:t>
      </w:r>
    </w:p>
    <w:p>
      <w:r>
        <w:rPr>
          <w:b/>
        </w:rPr>
        <w:t xml:space="preserve">Tulos</w:t>
      </w:r>
    </w:p>
    <w:p>
      <w:r>
        <w:t xml:space="preserve">IN</w:t>
      </w:r>
    </w:p>
    <w:p>
      <w:r>
        <w:rPr>
          <w:b/>
        </w:rPr>
        <w:t xml:space="preserve">Esimerkki 3.4035</w:t>
      </w:r>
    </w:p>
    <w:p>
      <w:r>
        <w:t xml:space="preserve">Mikä on sanan "2017" sanan part-of-speech tag seuraavassa kysymyksessä: Bharatiya Janaata -puolueen vuonna 2017 nimitetty ehdokas oli ensimmäinen mikä ?</w:t>
      </w:r>
    </w:p>
    <w:p>
      <w:r>
        <w:rPr>
          <w:b/>
        </w:rPr>
        <w:t xml:space="preserve">Tulos</w:t>
      </w:r>
    </w:p>
    <w:p>
      <w:r>
        <w:t xml:space="preserve">WP</w:t>
      </w:r>
    </w:p>
    <w:p>
      <w:r>
        <w:rPr>
          <w:b/>
        </w:rPr>
        <w:t xml:space="preserve">Esimerkki 3.4036</w:t>
      </w:r>
    </w:p>
    <w:p>
      <w:r>
        <w:t xml:space="preserve">Mikä on seuraavassa kysymyksessä olevan sanan "paljon" sanan part-of-speech tag: Kuinka paljon tilaa suihkukoneille on Kabardino-Balkarian tasavallan pääkaupungin terminaalialueella ?</w:t>
      </w:r>
    </w:p>
    <w:p>
      <w:r>
        <w:rPr>
          <w:b/>
        </w:rPr>
        <w:t xml:space="preserve">Tulos</w:t>
      </w:r>
    </w:p>
    <w:p>
      <w:r>
        <w:t xml:space="preserve">NN</w:t>
      </w:r>
    </w:p>
    <w:p>
      <w:r>
        <w:rPr>
          <w:b/>
        </w:rPr>
        <w:t xml:space="preserve">Esimerkki 3.4037</w:t>
      </w:r>
    </w:p>
    <w:p>
      <w:r>
        <w:t xml:space="preserve">Mikä on seuraavassa kysymyksessä esiintyvän sanan "urheilija" puhekielinen tunniste: Kuka urheilija voitti saman mitalin vuoden 2012 nuorten talviolympialaisissa ja vuoden 2014 talviolympialaisissa ?</w:t>
      </w:r>
    </w:p>
    <w:p>
      <w:r>
        <w:rPr>
          <w:b/>
        </w:rPr>
        <w:t xml:space="preserve">Tulos</w:t>
      </w:r>
    </w:p>
    <w:p>
      <w:r>
        <w:t xml:space="preserve">DT</w:t>
      </w:r>
    </w:p>
    <w:p>
      <w:r>
        <w:rPr>
          <w:b/>
        </w:rPr>
        <w:t xml:space="preserve">Esimerkki 3.4038</w:t>
      </w:r>
    </w:p>
    <w:p>
      <w:r>
        <w:t xml:space="preserve">Mikä on seuraavassa kysymyksessä olevan sanan "the" sanan part-of-speech tag: Kuka taiteilija loi hahmon, jonka ääninäyttelijä oli Desmond Milesin ääni ?</w:t>
      </w:r>
    </w:p>
    <w:p>
      <w:r>
        <w:rPr>
          <w:b/>
        </w:rPr>
        <w:t xml:space="preserve">Tulos</w:t>
      </w:r>
    </w:p>
    <w:p>
      <w:r>
        <w:t xml:space="preserve">VBD</w:t>
      </w:r>
    </w:p>
    <w:p>
      <w:r>
        <w:rPr>
          <w:b/>
        </w:rPr>
        <w:t xml:space="preserve">Esimerkki 3.4039</w:t>
      </w:r>
    </w:p>
    <w:p>
      <w:r>
        <w:t xml:space="preserve">Mikä on sanan "the" sanan part-of-speech tag seuraavassa kysymyksessä: Mikä on 28. joulukuuta 1962 syntyneen Pariskunta 1:n alkuperäinen lähetyspäivä ?</w:t>
      </w:r>
    </w:p>
    <w:p>
      <w:r>
        <w:rPr>
          <w:b/>
        </w:rPr>
        <w:t xml:space="preserve">Tulos</w:t>
      </w:r>
    </w:p>
    <w:p>
      <w:r>
        <w:t xml:space="preserve">CD</w:t>
      </w:r>
    </w:p>
    <w:p>
      <w:r>
        <w:rPr>
          <w:b/>
        </w:rPr>
        <w:t xml:space="preserve">Esimerkki 3.4040</w:t>
      </w:r>
    </w:p>
    <w:p>
      <w:r>
        <w:t xml:space="preserve">Mikä on seuraavassa kysymyksessä olevan sanan "Mitä" sanan part-of-speech tag: Mitä yhdisteitä elimistö käyttää B6-vitamiinista ?</w:t>
      </w:r>
    </w:p>
    <w:p>
      <w:r>
        <w:rPr>
          <w:b/>
        </w:rPr>
        <w:t xml:space="preserve">Tulos</w:t>
      </w:r>
    </w:p>
    <w:p>
      <w:r>
        <w:t xml:space="preserve">NN</w:t>
      </w:r>
    </w:p>
    <w:p>
      <w:r>
        <w:rPr>
          <w:b/>
        </w:rPr>
        <w:t xml:space="preserve">Esimerkki 3.4041</w:t>
      </w:r>
    </w:p>
    <w:p>
      <w:r>
        <w:t xml:space="preserve">Mikä on seuraavassa kysymyksessä olevan sanan "to" sanan part-of-speech tag: Millä sanonnalla arkkitehti Marion Mahony kuvasi Baldwin streetin kirkon tyyliä, joka merkittiin vuonna 1989 National Register of Historic Places -luetteloon ?</w:t>
      </w:r>
    </w:p>
    <w:p>
      <w:r>
        <w:rPr>
          <w:b/>
        </w:rPr>
        <w:t xml:space="preserve">Tulos</w:t>
      </w:r>
    </w:p>
    <w:p>
      <w:r>
        <w:t xml:space="preserve">NNP</w:t>
      </w:r>
    </w:p>
    <w:p>
      <w:r>
        <w:rPr>
          <w:b/>
        </w:rPr>
        <w:t xml:space="preserve">Esimerkki 3.4042</w:t>
      </w:r>
    </w:p>
    <w:p>
      <w:r>
        <w:t xml:space="preserve">Mikä on seuraavassa kysymyksessä olevan sanan "an" puhekielinen tunniste: Minkä roolin Richard Dreyfuss näytteli teoksessa, joka on amerikkalainen komediasarja, jonka pääosassa on Debbie Watson ?</w:t>
      </w:r>
    </w:p>
    <w:p>
      <w:r>
        <w:rPr>
          <w:b/>
        </w:rPr>
        <w:t xml:space="preserve">Tulos</w:t>
      </w:r>
    </w:p>
    <w:p>
      <w:r>
        <w:t xml:space="preserve">NN</w:t>
      </w:r>
    </w:p>
    <w:p>
      <w:r>
        <w:rPr>
          <w:b/>
        </w:rPr>
        <w:t xml:space="preserve">Esimerkki 3.4043</w:t>
      </w:r>
    </w:p>
    <w:p>
      <w:r>
        <w:t xml:space="preserve">Mikä on sanan "of" sanan part-of-speech tag seuraavassa kysymyksessä: Mitä kaupunginosaa edusti poliitikko, joka oli Coamon entinen pormestari ?</w:t>
      </w:r>
    </w:p>
    <w:p>
      <w:r>
        <w:rPr>
          <w:b/>
        </w:rPr>
        <w:t xml:space="preserve">Tulos</w:t>
      </w:r>
    </w:p>
    <w:p>
      <w:r>
        <w:t xml:space="preserve">NN</w:t>
      </w:r>
    </w:p>
    <w:p>
      <w:r>
        <w:rPr>
          <w:b/>
        </w:rPr>
        <w:t xml:space="preserve">Esimerkki 3.4044</w:t>
      </w:r>
    </w:p>
    <w:p>
      <w:r>
        <w:t xml:space="preserve">Mikä on seuraavassa kysymyksessä olevan sanan "luonnos" sanan part-of-speech tag: Minkä entisen Vikingin draft-pelaajan poika pelaa tällä hetkellä Saintsissa ?</w:t>
      </w:r>
    </w:p>
    <w:p>
      <w:r>
        <w:rPr>
          <w:b/>
        </w:rPr>
        <w:t xml:space="preserve">Tulos</w:t>
      </w:r>
    </w:p>
    <w:p>
      <w:r>
        <w:t xml:space="preserve">DT</w:t>
      </w:r>
    </w:p>
    <w:p>
      <w:r>
        <w:rPr>
          <w:b/>
        </w:rPr>
        <w:t xml:space="preserve">Esimerkki 3.4045</w:t>
      </w:r>
    </w:p>
    <w:p>
      <w:r>
        <w:t xml:space="preserve">Mikä on seuraavassa kysymyksessä olevan sanan "at" sanan part-of-speech tag: Kuinka monissa olympialaisissa vuoden 1992 olympialaisissa kelkkailun brnoze-mitalisti kilpaili ?</w:t>
      </w:r>
    </w:p>
    <w:p>
      <w:r>
        <w:rPr>
          <w:b/>
        </w:rPr>
        <w:t xml:space="preserve">Tulos</w:t>
      </w:r>
    </w:p>
    <w:p>
      <w:r>
        <w:t xml:space="preserve">NN</w:t>
      </w:r>
    </w:p>
    <w:p>
      <w:r>
        <w:rPr>
          <w:b/>
        </w:rPr>
        <w:t xml:space="preserve">Esimerkki 3.4046</w:t>
      </w:r>
    </w:p>
    <w:p>
      <w:r>
        <w:t xml:space="preserve">Mikä on seuraavassa kysymyksessä olevan sanan "other" sanan part-of-speech tag: Mikä järvi on itäisen Azerbaidžanin kaupungin vieressä, jossa on vähemmän ihmisiä kuin Aharissa, mutta enemmän kuin muissa kaupungeissa ?</w:t>
      </w:r>
    </w:p>
    <w:p>
      <w:r>
        <w:rPr>
          <w:b/>
        </w:rPr>
        <w:t xml:space="preserve">Tulos</w:t>
      </w:r>
    </w:p>
    <w:p>
      <w:r>
        <w:t xml:space="preserve">NNS</w:t>
      </w:r>
    </w:p>
    <w:p>
      <w:r>
        <w:rPr>
          <w:b/>
        </w:rPr>
        <w:t xml:space="preserve">Esimerkki 3.4047</w:t>
      </w:r>
    </w:p>
    <w:p>
      <w:r>
        <w:t xml:space="preserve">Mikä on sanan "2009" sanan part-of-speech tag seuraavassa kysymyksessä: Kuinka monen vuoden aikana julkaistiin vuoden 2009 nimike ?</w:t>
      </w:r>
    </w:p>
    <w:p>
      <w:r>
        <w:rPr>
          <w:b/>
        </w:rPr>
        <w:t xml:space="preserve">Tulos</w:t>
      </w:r>
    </w:p>
    <w:p>
      <w:r>
        <w:t xml:space="preserve">NNS</w:t>
      </w:r>
    </w:p>
    <w:p>
      <w:r>
        <w:rPr>
          <w:b/>
        </w:rPr>
        <w:t xml:space="preserve">Esimerkki 3.4048</w:t>
      </w:r>
    </w:p>
    <w:p>
      <w:r>
        <w:t xml:space="preserve">Mikä on seuraavassa kysymyksessä olevan sanan "the" sanan part-of-speech tag: Minkä tapahtuman vuoksi Uuden-Seelannin toiseksi vanhimmassa asutetussa kaupungissa sijaitsevaa stadionia parannettiin ?</w:t>
      </w:r>
    </w:p>
    <w:p>
      <w:r>
        <w:rPr>
          <w:b/>
        </w:rPr>
        <w:t xml:space="preserve">Tulos</w:t>
      </w:r>
    </w:p>
    <w:p>
      <w:r>
        <w:t xml:space="preserve">NNP</w:t>
      </w:r>
    </w:p>
    <w:p>
      <w:r>
        <w:rPr>
          <w:b/>
        </w:rPr>
        <w:t xml:space="preserve">Esimerkki 3.4049</w:t>
      </w:r>
    </w:p>
    <w:p>
      <w:r>
        <w:t xml:space="preserve">Mikä on seuraavassa kysymyksessä olevan sanan "oli" sanan part-of-speech tag: Bryan Lloyd Danielsonin esittämä naamioitunut painija oli henkilö, jota hän käytti painiessaan japanilaisessa promootiossa, jonka kotipaikka oli ?</w:t>
      </w:r>
    </w:p>
    <w:p>
      <w:r>
        <w:rPr>
          <w:b/>
        </w:rPr>
        <w:t xml:space="preserve">Tulos</w:t>
      </w:r>
    </w:p>
    <w:p>
      <w:r>
        <w:t xml:space="preserve">DT</w:t>
      </w:r>
    </w:p>
    <w:p>
      <w:r>
        <w:rPr>
          <w:b/>
        </w:rPr>
        <w:t xml:space="preserve">Esimerkki 3.4050</w:t>
      </w:r>
    </w:p>
    <w:p>
      <w:r>
        <w:t xml:space="preserve">Mikä on seuraavassa kysymyksessä olevan sanan "system" part-of-speech tag: Kuinka monta romanialaista kanavaa lähettää 39 UHF-järjestelmän kautta ?</w:t>
      </w:r>
    </w:p>
    <w:p>
      <w:r>
        <w:rPr>
          <w:b/>
        </w:rPr>
        <w:t xml:space="preserve">Tulos</w:t>
      </w:r>
    </w:p>
    <w:p>
      <w:r>
        <w:t xml:space="preserve">WRB</w:t>
      </w:r>
    </w:p>
    <w:p>
      <w:r>
        <w:rPr>
          <w:b/>
        </w:rPr>
        <w:t xml:space="preserve">Esimerkki 3.4051</w:t>
      </w:r>
    </w:p>
    <w:p>
      <w:r>
        <w:t xml:space="preserve">Mikä on sanan "Encompassing" sanan part-of-speech tag seuraavassa kysymyksessä: Mikä on ydinpohjainen tilastoalue, jonka yhdistetty tilastoalue Encompassing on esimerkki ystävyyskaupungeista maantieteellisen läheisyyden merkityksessä ?</w:t>
      </w:r>
    </w:p>
    <w:p>
      <w:r>
        <w:rPr>
          <w:b/>
        </w:rPr>
        <w:t xml:space="preserve">Tulos</w:t>
      </w:r>
    </w:p>
    <w:p>
      <w:r>
        <w:t xml:space="preserve">DT</w:t>
      </w:r>
    </w:p>
    <w:p>
      <w:r>
        <w:rPr>
          <w:b/>
        </w:rPr>
        <w:t xml:space="preserve">Esimerkki 3.4052</w:t>
      </w:r>
    </w:p>
    <w:p>
      <w:r>
        <w:t xml:space="preserve">Mikä on seuraavassa kysymyksessä olevan sanan "the" sanan part-of-speech tag: Kuinka syvä on syvin kohta jaloissa järvessä, jonka on merkinnyt Feature, joka on maassa, jossa on viisi suurta itsehallintoaluetta ?</w:t>
      </w:r>
    </w:p>
    <w:p>
      <w:r>
        <w:rPr>
          <w:b/>
        </w:rPr>
        <w:t xml:space="preserve">Tulos</w:t>
      </w:r>
    </w:p>
    <w:p>
      <w:r>
        <w:t xml:space="preserve">VBZ</w:t>
      </w:r>
    </w:p>
    <w:p>
      <w:r>
        <w:rPr>
          <w:b/>
        </w:rPr>
        <w:t xml:space="preserve">Esimerkki 3.4053</w:t>
      </w:r>
    </w:p>
    <w:p>
      <w:r>
        <w:t xml:space="preserve">Mikä on seuraavassa kysymyksessä olevan sanan "main" sanan part-of-speech tag: Mitkä ovat Cartoon Planetilla ja Boomerangilla esitetyn ohjelman päähenkilöiden nimet ?</w:t>
      </w:r>
    </w:p>
    <w:p>
      <w:r>
        <w:rPr>
          <w:b/>
        </w:rPr>
        <w:t xml:space="preserve">Tulos</w:t>
      </w:r>
    </w:p>
    <w:p>
      <w:r>
        <w:t xml:space="preserve">NNS</w:t>
      </w:r>
    </w:p>
    <w:p>
      <w:r>
        <w:rPr>
          <w:b/>
        </w:rPr>
        <w:t xml:space="preserve">Esimerkki 3.4054</w:t>
      </w:r>
    </w:p>
    <w:p>
      <w:r>
        <w:t xml:space="preserve">Mikä on seuraavassa kysymyksessä olevan sanan "the" sanan part-of-speech tag: Kuka lupasi kunnostaa Sydneyn Pikku-Italiassa sijaitsevan seuran kotikentän ?</w:t>
      </w:r>
    </w:p>
    <w:p>
      <w:r>
        <w:rPr>
          <w:b/>
        </w:rPr>
        <w:t xml:space="preserve">Tulos</w:t>
      </w:r>
    </w:p>
    <w:p>
      <w:r>
        <w:t xml:space="preserve">POS</w:t>
      </w:r>
    </w:p>
    <w:p>
      <w:r>
        <w:rPr>
          <w:b/>
        </w:rPr>
        <w:t xml:space="preserve">Esimerkki 3.4055</w:t>
      </w:r>
    </w:p>
    <w:p>
      <w:r>
        <w:t xml:space="preserve">Mikä on seuraavassa kysymyksessä olevan sanan "the" sanan part-of-speech tag: Mikä on sen koulun vuosikurssi, jonka postinumero on 2015 ?</w:t>
      </w:r>
    </w:p>
    <w:p>
      <w:r>
        <w:rPr>
          <w:b/>
        </w:rPr>
        <w:t xml:space="preserve">Tulos</w:t>
      </w:r>
    </w:p>
    <w:p>
      <w:r>
        <w:t xml:space="preserve">NN</w:t>
      </w:r>
    </w:p>
    <w:p>
      <w:r>
        <w:rPr>
          <w:b/>
        </w:rPr>
        <w:t xml:space="preserve">Esimerkki 3.4056</w:t>
      </w:r>
    </w:p>
    <w:p>
      <w:r>
        <w:t xml:space="preserve">Mikä on seuraavassa kysymyksessä olevan sanan "whose" sanan part-of-speech tag: Kuinka monta Grammy-palkintoa voitti artisti, jonka albumi äänitettiin The Power Station ja The Hit Factory -levy-yhtiöissä New Yorkissa ?</w:t>
      </w:r>
    </w:p>
    <w:p>
      <w:r>
        <w:rPr>
          <w:b/>
        </w:rPr>
        <w:t xml:space="preserve">Tulos</w:t>
      </w:r>
    </w:p>
    <w:p>
      <w:r>
        <w:t xml:space="preserve">NNP</w:t>
      </w:r>
    </w:p>
    <w:p>
      <w:r>
        <w:rPr>
          <w:b/>
        </w:rPr>
        <w:t xml:space="preserve">Esimerkki 3.4057</w:t>
      </w:r>
    </w:p>
    <w:p>
      <w:r>
        <w:t xml:space="preserve">Mikä on seuraavassa kysymyksessä olevan sanan "Where" sanan part-of-speech tag: Mistä maailman nuorin johtaja on kotoisin ?</w:t>
      </w:r>
    </w:p>
    <w:p>
      <w:r>
        <w:rPr>
          <w:b/>
        </w:rPr>
        <w:t xml:space="preserve">Tulos</w:t>
      </w:r>
    </w:p>
    <w:p>
      <w:r>
        <w:t xml:space="preserve">POS</w:t>
      </w:r>
    </w:p>
    <w:p>
      <w:r>
        <w:rPr>
          <w:b/>
        </w:rPr>
        <w:t xml:space="preserve">Esimerkki 3.4058</w:t>
      </w:r>
    </w:p>
    <w:p>
      <w:r>
        <w:t xml:space="preserve">Mikä on sanan "of" sanan part-of-speech tag seuraavassa kysymyksessä: Mikä on sen rakennuksen sijainti, jota on kuvattu yhdeksi merkittävimmistä arkeologisista kohteista, joita on koskaan kaivettu Brittein saarilla ?</w:t>
      </w:r>
    </w:p>
    <w:p>
      <w:r>
        <w:rPr>
          <w:b/>
        </w:rPr>
        <w:t xml:space="preserve">Tulos</w:t>
      </w:r>
    </w:p>
    <w:p>
      <w:r>
        <w:t xml:space="preserve">NN</w:t>
      </w:r>
    </w:p>
    <w:p>
      <w:r>
        <w:rPr>
          <w:b/>
        </w:rPr>
        <w:t xml:space="preserve">Esimerkki 3.4059</w:t>
      </w:r>
    </w:p>
    <w:p>
      <w:r>
        <w:t xml:space="preserve">Mikä on seuraavassa kysymyksessä olevan sanan "31" sanan part-of-speech tag: Mikä kansallisuus liittyy 31. joulukuuta 1378 syntyneeseen hissukseen ?</w:t>
      </w:r>
    </w:p>
    <w:p>
      <w:r>
        <w:rPr>
          <w:b/>
        </w:rPr>
        <w:t xml:space="preserve">Tulos</w:t>
      </w:r>
    </w:p>
    <w:p>
      <w:r>
        <w:t xml:space="preserve">IN</w:t>
      </w:r>
    </w:p>
    <w:p>
      <w:r>
        <w:rPr>
          <w:b/>
        </w:rPr>
        <w:t xml:space="preserve">Esimerkki 3.4060</w:t>
      </w:r>
    </w:p>
    <w:p>
      <w:r>
        <w:t xml:space="preserve">Mikä on seuraavassa kysymyksessä olevan sanan "many" sanan part-of-speech tag: Kuinka monta puistoa nimettiin uudelleen ?</w:t>
      </w:r>
    </w:p>
    <w:p>
      <w:r>
        <w:rPr>
          <w:b/>
        </w:rPr>
        <w:t xml:space="preserve">Tulos</w:t>
      </w:r>
    </w:p>
    <w:p>
      <w:r>
        <w:t xml:space="preserve">VBN</w:t>
      </w:r>
    </w:p>
    <w:p>
      <w:r>
        <w:rPr>
          <w:b/>
        </w:rPr>
        <w:t xml:space="preserve">Esimerkki 3.4061</w:t>
      </w:r>
    </w:p>
    <w:p>
      <w:r>
        <w:t xml:space="preserve">Mikä on seuraavassa kysymyksessä olevan sanan "olivat" sanan part-of-speech tag: Keitä olivat René Clairin vuonna 1955 ohjaaman elokuvan tähdet ?</w:t>
      </w:r>
    </w:p>
    <w:p>
      <w:r>
        <w:rPr>
          <w:b/>
        </w:rPr>
        <w:t xml:space="preserve">Tulos</w:t>
      </w:r>
    </w:p>
    <w:p>
      <w:r>
        <w:t xml:space="preserve">NN</w:t>
      </w:r>
    </w:p>
    <w:p>
      <w:r>
        <w:rPr>
          <w:b/>
        </w:rPr>
        <w:t xml:space="preserve">Esimerkki 3.4062</w:t>
      </w:r>
    </w:p>
    <w:p>
      <w:r>
        <w:t xml:space="preserve">Mikä on seuraavassa kysymyksessä olevan sanan "the" sanan part-of-speech tag: Minkä vuoden aikana kuoli vuoden 1960 tulokas ?</w:t>
      </w:r>
    </w:p>
    <w:p>
      <w:r>
        <w:rPr>
          <w:b/>
        </w:rPr>
        <w:t xml:space="preserve">Tulos</w:t>
      </w:r>
    </w:p>
    <w:p>
      <w:r>
        <w:t xml:space="preserve">NN</w:t>
      </w:r>
    </w:p>
    <w:p>
      <w:r>
        <w:rPr>
          <w:b/>
        </w:rPr>
        <w:t xml:space="preserve">Esimerkki 3.4063</w:t>
      </w:r>
    </w:p>
    <w:p>
      <w:r>
        <w:t xml:space="preserve">Mikä on seuraavassa kysymyksessä olevan sanan "the" sanan part-of-speech tag: Minä vuonna Washingtonin osavaltion senaattiin valittiin maatalous-, vesi- ja maaseudun talouskehitysvaliokunnan puheenjohtaja ?</w:t>
      </w:r>
    </w:p>
    <w:p>
      <w:r>
        <w:rPr>
          <w:b/>
        </w:rPr>
        <w:t xml:space="preserve">Tulos</w:t>
      </w:r>
    </w:p>
    <w:p>
      <w:r>
        <w:t xml:space="preserve">NNP</w:t>
      </w:r>
    </w:p>
    <w:p>
      <w:r>
        <w:rPr>
          <w:b/>
        </w:rPr>
        <w:t xml:space="preserve">Esimerkki 3.4064</w:t>
      </w:r>
    </w:p>
    <w:p>
      <w:r>
        <w:t xml:space="preserve">Mikä on seuraavassa kysymyksessä olevan sanan "valmentaja" sanan part-of-speech tag: Kuinka monta joukkuetta kuuluu yhdistykseen, jolla on Dream Teamin päävalmentajan mukaan nimetty palkinto ?</w:t>
      </w:r>
    </w:p>
    <w:p>
      <w:r>
        <w:rPr>
          <w:b/>
        </w:rPr>
        <w:t xml:space="preserve">Tulos</w:t>
      </w:r>
    </w:p>
    <w:p>
      <w:r>
        <w:t xml:space="preserve">DT</w:t>
      </w:r>
    </w:p>
    <w:p>
      <w:r>
        <w:rPr>
          <w:b/>
        </w:rPr>
        <w:t xml:space="preserve">Esimerkki 3.4065</w:t>
      </w:r>
    </w:p>
    <w:p>
      <w:r>
        <w:t xml:space="preserve">Mikä on seuraavassa kysymyksessä olevan sanan "formula" sanan part-of-speech tag: Missä paikassa ( s ) tapahtui tapahtuma ( s ), joka koski epäorgaanista yhdistettä, jonka kaava on NH4ClO4 ?</w:t>
      </w:r>
    </w:p>
    <w:p>
      <w:r>
        <w:rPr>
          <w:b/>
        </w:rPr>
        <w:t xml:space="preserve">Tulos</w:t>
      </w:r>
    </w:p>
    <w:p>
      <w:r>
        <w:t xml:space="preserve">PRP</w:t>
      </w:r>
    </w:p>
    <w:p>
      <w:r>
        <w:rPr>
          <w:b/>
        </w:rPr>
        <w:t xml:space="preserve">Esimerkki 3.4066</w:t>
      </w:r>
    </w:p>
    <w:p>
      <w:r>
        <w:t xml:space="preserve">Mikä on seuraavassa kysymyksessä olevan sanan "oli" sanan part-of-speech tag: Mikä on sen kylän asukasluku, jossa sijaitsi historiallinen kirkko, jota kutsutaan myös 'Punaiseksi kirkoksi' ?</w:t>
      </w:r>
    </w:p>
    <w:p>
      <w:r>
        <w:rPr>
          <w:b/>
        </w:rPr>
        <w:t xml:space="preserve">Tulos</w:t>
      </w:r>
    </w:p>
    <w:p>
      <w:r>
        <w:t xml:space="preserve">NN</w:t>
      </w:r>
    </w:p>
    <w:p>
      <w:r>
        <w:rPr>
          <w:b/>
        </w:rPr>
        <w:t xml:space="preserve">Esimerkki 3.4067</w:t>
      </w:r>
    </w:p>
    <w:p>
      <w:r>
        <w:t xml:space="preserve">Mikä on sanan "Geyer" sanan part-of-speech tag seuraavassa kysymyksessä: Kuka oli sen ohjelman vastaava tuottaja, jossa Dean Geyer esiintyi ensimmäisen kerran ?</w:t>
      </w:r>
    </w:p>
    <w:p>
      <w:r>
        <w:rPr>
          <w:b/>
        </w:rPr>
        <w:t xml:space="preserve">Tulos</w:t>
      </w:r>
    </w:p>
    <w:p>
      <w:r>
        <w:t xml:space="preserve">VBD</w:t>
      </w:r>
    </w:p>
    <w:p>
      <w:r>
        <w:rPr>
          <w:b/>
        </w:rPr>
        <w:t xml:space="preserve">Esimerkki 3.4068</w:t>
      </w:r>
    </w:p>
    <w:p>
      <w:r>
        <w:t xml:space="preserve">Mikä on seuraavassa kysymyksessä olevan sanan "the" sanan part-of-speech tag: Mikä on eniten rahaa ansaitsevan henkilön arabiankielinen nimi ?</w:t>
      </w:r>
    </w:p>
    <w:p>
      <w:r>
        <w:rPr>
          <w:b/>
        </w:rPr>
        <w:t xml:space="preserve">Tulos</w:t>
      </w:r>
    </w:p>
    <w:p>
      <w:r>
        <w:t xml:space="preserve">WP</w:t>
      </w:r>
    </w:p>
    <w:p>
      <w:r>
        <w:rPr>
          <w:b/>
        </w:rPr>
        <w:t xml:space="preserve">Esimerkki 3.4069</w:t>
      </w:r>
    </w:p>
    <w:p>
      <w:r>
        <w:t xml:space="preserve">Mikä on seuraavassa kysymyksessä olevan sanan "Miten" sanan part-of-speech tag: Kuinka monta sanaa sisältää näytelmä, jossa Megan Dodds näytteli Ofeliaa vuonna 1999 ?</w:t>
      </w:r>
    </w:p>
    <w:p>
      <w:r>
        <w:rPr>
          <w:b/>
        </w:rPr>
        <w:t xml:space="preserve">Tulos</w:t>
      </w:r>
    </w:p>
    <w:p>
      <w:r>
        <w:t xml:space="preserve">NNP</w:t>
      </w:r>
    </w:p>
    <w:p>
      <w:r>
        <w:rPr>
          <w:b/>
        </w:rPr>
        <w:t xml:space="preserve">Esimerkki 3.4070</w:t>
      </w:r>
    </w:p>
    <w:p>
      <w:r>
        <w:t xml:space="preserve">Mikä on seuraavassa kysymyksessä olevan sanan "many" sanan part-of-speech tag: Pienten laivojen risteilyvarustamolla, jonka pääkonttori sijaitsee 50 osavaltiosta koostuvassa maassa , on kuinka monta risteilyalusta?</w:t>
      </w:r>
    </w:p>
    <w:p>
      <w:r>
        <w:rPr>
          <w:b/>
        </w:rPr>
        <w:t xml:space="preserve">Tulos</w:t>
      </w:r>
    </w:p>
    <w:p>
      <w:r>
        <w:t xml:space="preserve">PRP$</w:t>
      </w:r>
    </w:p>
    <w:p>
      <w:r>
        <w:rPr>
          <w:b/>
        </w:rPr>
        <w:t xml:space="preserve">Esimerkki 3.4071</w:t>
      </w:r>
    </w:p>
    <w:p>
      <w:r>
        <w:t xml:space="preserve">Mikä on sanan "2009" sanan part-of-speech tag seuraavassa kysymyksessä: Kuinka monta lentokonetta nousi tai laskeutui vuonna 2012 lentokentälle, jolla oli 65 372 012 lentäjää vuonna 2009 ?</w:t>
      </w:r>
    </w:p>
    <w:p>
      <w:r>
        <w:rPr>
          <w:b/>
        </w:rPr>
        <w:t xml:space="preserve">Tulos</w:t>
      </w:r>
    </w:p>
    <w:p>
      <w:r>
        <w:t xml:space="preserve">IN</w:t>
      </w:r>
    </w:p>
    <w:p>
      <w:r>
        <w:rPr>
          <w:b/>
        </w:rPr>
        <w:t xml:space="preserve">Esimerkki 3.4072</w:t>
      </w:r>
    </w:p>
    <w:p>
      <w:r>
        <w:t xml:space="preserve">Mikä on seuraavassa kysymyksessä olevan sanan "on" sanan part-of-speech tag: Mikä rakenne on prefektuurissa, jonka maantieteellinen pinta-ala on 4 017 km² ?</w:t>
      </w:r>
    </w:p>
    <w:p>
      <w:r>
        <w:rPr>
          <w:b/>
        </w:rPr>
        <w:t xml:space="preserve">Tulos</w:t>
      </w:r>
    </w:p>
    <w:p>
      <w:r>
        <w:t xml:space="preserve">CD</w:t>
      </w:r>
    </w:p>
    <w:p>
      <w:r>
        <w:rPr>
          <w:b/>
        </w:rPr>
        <w:t xml:space="preserve">Esimerkki 3.4073</w:t>
      </w:r>
    </w:p>
    <w:p>
      <w:r>
        <w:t xml:space="preserve">Mikä on sanan "in" sanan part-of-speech tag seuraavassa kysymyksessä: Mitä tarkoittaa Rammenaussa syntyneen saksalaisen kasvitieteilijän luokittelema apinan suku ?</w:t>
      </w:r>
    </w:p>
    <w:p>
      <w:r>
        <w:rPr>
          <w:b/>
        </w:rPr>
        <w:t xml:space="preserve">Tulos</w:t>
      </w:r>
    </w:p>
    <w:p>
      <w:r>
        <w:t xml:space="preserve">NN</w:t>
      </w:r>
    </w:p>
    <w:p>
      <w:r>
        <w:rPr>
          <w:b/>
        </w:rPr>
        <w:t xml:space="preserve">Esimerkki 3.4074</w:t>
      </w:r>
    </w:p>
    <w:p>
      <w:r>
        <w:t xml:space="preserve">Mikä on seuraavassa kysymyksessä olevan sanan "as" sanan part-of-speech tag: Mikä on Jamesin rooli otsikossa, jonka pääosassa Clare Holman näyttelee oikeuslääketieteen patologia tohtori Laura Hobsonia ?</w:t>
      </w:r>
    </w:p>
    <w:p>
      <w:r>
        <w:rPr>
          <w:b/>
        </w:rPr>
        <w:t xml:space="preserve">Tulos</w:t>
      </w:r>
    </w:p>
    <w:p>
      <w:r>
        <w:t xml:space="preserve">NN</w:t>
      </w:r>
    </w:p>
    <w:p>
      <w:r>
        <w:rPr>
          <w:b/>
        </w:rPr>
        <w:t xml:space="preserve">Esimerkki 3.4075</w:t>
      </w:r>
    </w:p>
    <w:p>
      <w:r>
        <w:t xml:space="preserve">Mikä on seuraavassa kysymyksessä olevan sanan "the" sanan part-of-speech tag: Kuka suunnitteli Eftelingin huvipuistossa vuonna 2012 avatun nähtävyyden suihkulähteet ?</w:t>
      </w:r>
    </w:p>
    <w:p>
      <w:r>
        <w:rPr>
          <w:b/>
        </w:rPr>
        <w:t xml:space="preserve">Tulos</w:t>
      </w:r>
    </w:p>
    <w:p>
      <w:r>
        <w:t xml:space="preserve">VBG</w:t>
      </w:r>
    </w:p>
    <w:p>
      <w:r>
        <w:rPr>
          <w:b/>
        </w:rPr>
        <w:t xml:space="preserve">Esimerkki 3.4076</w:t>
      </w:r>
    </w:p>
    <w:p>
      <w:r>
        <w:t xml:space="preserve">Mikä on seuraavassa kysymyksessä olevan sanan "lisätty" sanan part-of-speech tag: Missä osavaltiossa vuonna 1908 rekisteriin lisätty laulaja syntyi ?</w:t>
      </w:r>
    </w:p>
    <w:p>
      <w:r>
        <w:rPr>
          <w:b/>
        </w:rPr>
        <w:t xml:space="preserve">Tulos</w:t>
      </w:r>
    </w:p>
    <w:p>
      <w:r>
        <w:t xml:space="preserve">CD</w:t>
      </w:r>
    </w:p>
    <w:p>
      <w:r>
        <w:rPr>
          <w:b/>
        </w:rPr>
        <w:t xml:space="preserve">Esimerkki 3.4077</w:t>
      </w:r>
    </w:p>
    <w:p>
      <w:r>
        <w:t xml:space="preserve">Mikä on seuraavassa kysymyksessä olevan sanan "on" sanan part-of-speech tag: Mikä on sen osavaltion alue, jonka talous on Brasilian toiseksi suurin ?</w:t>
      </w:r>
    </w:p>
    <w:p>
      <w:r>
        <w:rPr>
          <w:b/>
        </w:rPr>
        <w:t xml:space="preserve">Tulos</w:t>
      </w:r>
    </w:p>
    <w:p>
      <w:r>
        <w:t xml:space="preserve">IN</w:t>
      </w:r>
    </w:p>
    <w:p>
      <w:r>
        <w:rPr>
          <w:b/>
        </w:rPr>
        <w:t xml:space="preserve">Esimerkki 3.4078</w:t>
      </w:r>
    </w:p>
    <w:p>
      <w:r>
        <w:t xml:space="preserve">Mikä on sanan "the" sanan part-of-speech tag seuraavassa kysymyksessä: Mikä vuori toimii New Castleen palveluja tarjoavan kauttakulkujärjestelmän sijainnin symbolina ?</w:t>
      </w:r>
    </w:p>
    <w:p>
      <w:r>
        <w:rPr>
          <w:b/>
        </w:rPr>
        <w:t xml:space="preserve">Tulos</w:t>
      </w:r>
    </w:p>
    <w:p>
      <w:r>
        <w:t xml:space="preserve">NNS</w:t>
      </w:r>
    </w:p>
    <w:p>
      <w:r>
        <w:rPr>
          <w:b/>
        </w:rPr>
        <w:t xml:space="preserve">Esimerkki 3.4079</w:t>
      </w:r>
    </w:p>
    <w:p>
      <w:r>
        <w:t xml:space="preserve">Mikä on seuraavassa kysymyksessä olevan sanan "korkeampi" sanan part-of-speech tag: Minä vuonna henkilö, jonka korkein hyppy 1970-luvulla on korkeampi kuin Rosemarie Ackermannin korkein hyppy vuonna 1974, voitti kultaa olympialaisissa ?</w:t>
      </w:r>
    </w:p>
    <w:p>
      <w:r>
        <w:rPr>
          <w:b/>
        </w:rPr>
        <w:t xml:space="preserve">Tulos</w:t>
      </w:r>
    </w:p>
    <w:p>
      <w:r>
        <w:t xml:space="preserve">NN</w:t>
      </w:r>
    </w:p>
    <w:p>
      <w:r>
        <w:rPr>
          <w:b/>
        </w:rPr>
        <w:t xml:space="preserve">Esimerkki 3.4080</w:t>
      </w:r>
    </w:p>
    <w:p>
      <w:r>
        <w:t xml:space="preserve">Mikä on sanan "Rico" sanan part-of-speech tag seuraavassa kysymyksessä: Mikä on espanjankielinen nimi kumppanuusyritykselle, joka on vesiyhtiö ja Puerto Ricon valtion omistama yhtiö, joka vastaa veden laadusta , vesihuollosta ja vesihuollosta Puerto Ricossa ?</w:t>
      </w:r>
    </w:p>
    <w:p>
      <w:r>
        <w:rPr>
          <w:b/>
        </w:rPr>
        <w:t xml:space="preserve">Tulos</w:t>
      </w:r>
    </w:p>
    <w:p>
      <w:r>
        <w:t xml:space="preserve">NN</w:t>
      </w:r>
    </w:p>
    <w:p>
      <w:r>
        <w:rPr>
          <w:b/>
        </w:rPr>
        <w:t xml:space="preserve">Esimerkki 3.4081</w:t>
      </w:r>
    </w:p>
    <w:p>
      <w:r>
        <w:t xml:space="preserve">Mikä on seuraavassa kysymyksessä olevan sanan "oli" sanan part-of-speech tag: Minä vuonna rakennettiin stadion, jossa pelattiin Malesian FA Cupin loppuottelu vuonna 2007 ja joka on yksi Malesian stadioneista, joiden kapasiteetti on 30 000 ?</w:t>
      </w:r>
    </w:p>
    <w:p>
      <w:r>
        <w:rPr>
          <w:b/>
        </w:rPr>
        <w:t xml:space="preserve">Tulos</w:t>
      </w:r>
    </w:p>
    <w:p>
      <w:r>
        <w:t xml:space="preserve">NNS</w:t>
      </w:r>
    </w:p>
    <w:p>
      <w:r>
        <w:rPr>
          <w:b/>
        </w:rPr>
        <w:t xml:space="preserve">Esimerkki 3.4082</w:t>
      </w:r>
    </w:p>
    <w:p>
      <w:r>
        <w:t xml:space="preserve">Mikä on sanan "the" sanan part-of-speech tag seuraavassa kysymyksessä: Mikä oli vuoden 1952 talviolympialaisten hopeamitalistin syntymäkaupunki ?</w:t>
      </w:r>
    </w:p>
    <w:p>
      <w:r>
        <w:rPr>
          <w:b/>
        </w:rPr>
        <w:t xml:space="preserve">Tulos</w:t>
      </w:r>
    </w:p>
    <w:p>
      <w:r>
        <w:t xml:space="preserve">NN</w:t>
      </w:r>
    </w:p>
    <w:p>
      <w:r>
        <w:rPr>
          <w:b/>
        </w:rPr>
        <w:t xml:space="preserve">Esimerkki 3.4083</w:t>
      </w:r>
    </w:p>
    <w:p>
      <w:r>
        <w:t xml:space="preserve">Mikä on seuraavassa kysymyksessä olevan sanan "kuka" sanan part-of-speech tag: Mikä on sen henkilön tieteenala, joka on yksi niistä harvoista naisista, jotka ovat Kanadan 100 suurimman yrityksen johdossa ?</w:t>
      </w:r>
    </w:p>
    <w:p>
      <w:r>
        <w:rPr>
          <w:b/>
        </w:rPr>
        <w:t xml:space="preserve">Tulos</w:t>
      </w:r>
    </w:p>
    <w:p>
      <w:r>
        <w:t xml:space="preserve">IN</w:t>
      </w:r>
    </w:p>
    <w:p>
      <w:r>
        <w:rPr>
          <w:b/>
        </w:rPr>
        <w:t xml:space="preserve">Esimerkki 3.4084</w:t>
      </w:r>
    </w:p>
    <w:p>
      <w:r>
        <w:t xml:space="preserve">Mikä on seuraavassa kysymyksessä olevan sanan "Mohd" puheosamerkintä: Fanien keskuudessa , mikä on se joukkue, josta Mohd Azmi Muslim siirtyi ?</w:t>
      </w:r>
    </w:p>
    <w:p>
      <w:r>
        <w:rPr>
          <w:b/>
        </w:rPr>
        <w:t xml:space="preserve">Tulos</w:t>
      </w:r>
    </w:p>
    <w:p>
      <w:r>
        <w:t xml:space="preserve">IN</w:t>
      </w:r>
    </w:p>
    <w:p>
      <w:r>
        <w:rPr>
          <w:b/>
        </w:rPr>
        <w:t xml:space="preserve">Esimerkki 3.4085</w:t>
      </w:r>
    </w:p>
    <w:p>
      <w:r>
        <w:t xml:space="preserve">Mikä on seuraavassa kysymyksessä esiintyvän sanan "constituency" part-of-speech tag: Kuka oli ehdokkaana vaalipiirissä, joka nimettiin uudelleen Copelandiksi vuoden 1983 parlamenttivaaleissa ?</w:t>
      </w:r>
    </w:p>
    <w:p>
      <w:r>
        <w:rPr>
          <w:b/>
        </w:rPr>
        <w:t xml:space="preserve">Tulos</w:t>
      </w:r>
    </w:p>
    <w:p>
      <w:r>
        <w:t xml:space="preserve">JJ</w:t>
      </w:r>
    </w:p>
    <w:p>
      <w:r>
        <w:rPr>
          <w:b/>
        </w:rPr>
        <w:t xml:space="preserve">Esimerkki 3.4086</w:t>
      </w:r>
    </w:p>
    <w:p>
      <w:r>
        <w:t xml:space="preserve">Mikä on sanan "Tuğba" sanan part-of-speech tag seuraavassa kysymyksessä: Mikä on Tuğba Karakaya-Koyuncun kotimaan Anatolian ja Euroopan alueen välissä ?</w:t>
      </w:r>
    </w:p>
    <w:p>
      <w:r>
        <w:rPr>
          <w:b/>
        </w:rPr>
        <w:t xml:space="preserve">Tulos</w:t>
      </w:r>
    </w:p>
    <w:p>
      <w:r>
        <w:t xml:space="preserve">DT</w:t>
      </w:r>
    </w:p>
    <w:p>
      <w:r>
        <w:rPr>
          <w:b/>
        </w:rPr>
        <w:t xml:space="preserve">Esimerkki 3.4087</w:t>
      </w:r>
    </w:p>
    <w:p>
      <w:r>
        <w:t xml:space="preserve">Mikä on seuraavassa kysymyksessä olevan sanan "on" sanan part-of-speech tag: Missä piirikunnassa Anderson Arena sijaitsee ?</w:t>
      </w:r>
    </w:p>
    <w:p>
      <w:r>
        <w:rPr>
          <w:b/>
        </w:rPr>
        <w:t xml:space="preserve">Tulos</w:t>
      </w:r>
    </w:p>
    <w:p>
      <w:r>
        <w:t xml:space="preserve">VBN</w:t>
      </w:r>
    </w:p>
    <w:p>
      <w:r>
        <w:rPr>
          <w:b/>
        </w:rPr>
        <w:t xml:space="preserve">Esimerkki 3.4088</w:t>
      </w:r>
    </w:p>
    <w:p>
      <w:r>
        <w:t xml:space="preserve">Mikä on seuraavassa kysymyksessä olevan sanan "Lagoon" sanan part-of-speech tag: Mikä kansanryhmä asui alueella, jossa Hawksbury Lagoon sijaitsee, ennen kuin eurooppalaiset saapuivat Uuteen-Seelantiin ?</w:t>
      </w:r>
    </w:p>
    <w:p>
      <w:r>
        <w:rPr>
          <w:b/>
        </w:rPr>
        <w:t xml:space="preserve">Tulos</w:t>
      </w:r>
    </w:p>
    <w:p>
      <w:r>
        <w:t xml:space="preserve">NN</w:t>
      </w:r>
    </w:p>
    <w:p>
      <w:r>
        <w:rPr>
          <w:b/>
        </w:rPr>
        <w:t xml:space="preserve">Esimerkki 3.4089</w:t>
      </w:r>
    </w:p>
    <w:p>
      <w:r>
        <w:t xml:space="preserve">Mikä on seuraavassa kysymyksessä olevan sanan "kuka" sanan part-of-speech tag: Kuka kuului Siim Kallaksen perustamaan järjestöön ?</w:t>
      </w:r>
    </w:p>
    <w:p>
      <w:r>
        <w:rPr>
          <w:b/>
        </w:rPr>
        <w:t xml:space="preserve">Tulos</w:t>
      </w:r>
    </w:p>
    <w:p>
      <w:r>
        <w:t xml:space="preserve">DT</w:t>
      </w:r>
    </w:p>
    <w:p>
      <w:r>
        <w:rPr>
          <w:b/>
        </w:rPr>
        <w:t xml:space="preserve">Esimerkki 3.4090</w:t>
      </w:r>
    </w:p>
    <w:p>
      <w:r>
        <w:t xml:space="preserve">Mikä on sanan "United" sanan part-of-speech tag seuraavassa kysymyksessä: Kuka oli paras tanssija tanssityylissä, joka syntyi Yhdysvalloissa afroamerikkalaisista 1930-luvun alussa ?</w:t>
      </w:r>
    </w:p>
    <w:p>
      <w:r>
        <w:rPr>
          <w:b/>
        </w:rPr>
        <w:t xml:space="preserve">Tulos</w:t>
      </w:r>
    </w:p>
    <w:p>
      <w:r>
        <w:t xml:space="preserve">IN</w:t>
      </w:r>
    </w:p>
    <w:p>
      <w:r>
        <w:rPr>
          <w:b/>
        </w:rPr>
        <w:t xml:space="preserve">Esimerkki 3.4091</w:t>
      </w:r>
    </w:p>
    <w:p>
      <w:r>
        <w:t xml:space="preserve">Mikä on seuraavassa kysymyksessä olevan sanan "elokuva" sanan part-of-speech tag: Missä kaupungissa kuvattiin elokuva, joka voitti parhaan naispääosan Keralan osavaltion elokuvapalkinnon neljäkymmentäkolmannella vuosikerralla ?</w:t>
      </w:r>
    </w:p>
    <w:p>
      <w:r>
        <w:rPr>
          <w:b/>
        </w:rPr>
        <w:t xml:space="preserve">Tulos</w:t>
      </w:r>
    </w:p>
    <w:p>
      <w:r>
        <w:t xml:space="preserve">IN</w:t>
      </w:r>
    </w:p>
    <w:p>
      <w:r>
        <w:rPr>
          <w:b/>
        </w:rPr>
        <w:t xml:space="preserve">Esimerkki 3.4092</w:t>
      </w:r>
    </w:p>
    <w:p>
      <w:r>
        <w:t xml:space="preserve">Mikä on seuraavassa kysymyksessä olevan sanan "Platinum" sanan part-of-speech tag: Mikä on sen ainoan albumin artisti ja nimi, joka sai platinasertifikaatin vuonna 2007 ?</w:t>
      </w:r>
    </w:p>
    <w:p>
      <w:r>
        <w:rPr>
          <w:b/>
        </w:rPr>
        <w:t xml:space="preserve">Tulos</w:t>
      </w:r>
    </w:p>
    <w:p>
      <w:r>
        <w:t xml:space="preserve">NN</w:t>
      </w:r>
    </w:p>
    <w:p>
      <w:r>
        <w:rPr>
          <w:b/>
        </w:rPr>
        <w:t xml:space="preserve">Esimerkki 3.4093</w:t>
      </w:r>
    </w:p>
    <w:p>
      <w:r>
        <w:t xml:space="preserve">Mikä on seuraavassa kysymyksessä olevan sanan "ohjattu" sanan part-of-speech tag: Kuka on kirjoittanut Jan Svěrákin ohjaaman elokuvan, joka esitetään 69. Oscar-gaalassa parhaan vieraskielisen elokuvan palkinnon saajaksi ?</w:t>
      </w:r>
    </w:p>
    <w:p>
      <w:r>
        <w:rPr>
          <w:b/>
        </w:rPr>
        <w:t xml:space="preserve">Tulos</w:t>
      </w:r>
    </w:p>
    <w:p>
      <w:r>
        <w:t xml:space="preserve">NN</w:t>
      </w:r>
    </w:p>
    <w:p>
      <w:r>
        <w:rPr>
          <w:b/>
        </w:rPr>
        <w:t xml:space="preserve">Esimerkki 3.4094</w:t>
      </w:r>
    </w:p>
    <w:p>
      <w:r>
        <w:t xml:space="preserve">Mikä on seuraavassa kysymyksessä olevan sanan "Ontario" puhekielen osa-tunniste: , 6. ja 7. kierroksen valinnoilla varustettujen joukkueiden osalta , mikä joukkue sijaitsee Ontariossa ?</w:t>
      </w:r>
    </w:p>
    <w:p>
      <w:r>
        <w:rPr>
          <w:b/>
        </w:rPr>
        <w:t xml:space="preserve">Tulos</w:t>
      </w:r>
    </w:p>
    <w:p>
      <w:r>
        <w:t xml:space="preserve">NNS</w:t>
      </w:r>
    </w:p>
    <w:p>
      <w:r>
        <w:rPr>
          <w:b/>
        </w:rPr>
        <w:t xml:space="preserve">Esimerkki 3.4095</w:t>
      </w:r>
    </w:p>
    <w:p>
      <w:r>
        <w:t xml:space="preserve">Mikä on seuraavassa kysymyksessä olevan sanan "the" sanan part-of-speech tag: Mikä kaupunki on lähellä Atlanta Blazen stadionia ?</w:t>
      </w:r>
    </w:p>
    <w:p>
      <w:r>
        <w:rPr>
          <w:b/>
        </w:rPr>
        <w:t xml:space="preserve">Tulos</w:t>
      </w:r>
    </w:p>
    <w:p>
      <w:r>
        <w:t xml:space="preserve">NN</w:t>
      </w:r>
    </w:p>
    <w:p>
      <w:r>
        <w:rPr>
          <w:b/>
        </w:rPr>
        <w:t xml:space="preserve">Esimerkki 3.4096</w:t>
      </w:r>
    </w:p>
    <w:p>
      <w:r>
        <w:t xml:space="preserve">Mikä on seuraavassa kysymyksessä olevan sanan "the" sanan part-of-speech tag: Mikä on sen kaupungin väkiluku, joka on tärkeä hindujen pyhiinvaelluskaupunki ?</w:t>
      </w:r>
    </w:p>
    <w:p>
      <w:r>
        <w:rPr>
          <w:b/>
        </w:rPr>
        <w:t xml:space="preserve">Tulos</w:t>
      </w:r>
    </w:p>
    <w:p>
      <w:r>
        <w:t xml:space="preserve">IN</w:t>
      </w:r>
    </w:p>
    <w:p>
      <w:r>
        <w:rPr>
          <w:b/>
        </w:rPr>
        <w:t xml:space="preserve">Esimerkki 3.4097</w:t>
      </w:r>
    </w:p>
    <w:p>
      <w:r>
        <w:t xml:space="preserve">Mikä on seuraavassa kysymyksessä olevan sanan "Mitä" sanan part-of-speech tag: Mikä on sen pelaajan syntymävuosi, joka hankittiin myöhemmin Penn FC:ksi nimetystä seurasta ?</w:t>
      </w:r>
    </w:p>
    <w:p>
      <w:r>
        <w:rPr>
          <w:b/>
        </w:rPr>
        <w:t xml:space="preserve">Tulos</w:t>
      </w:r>
    </w:p>
    <w:p>
      <w:r>
        <w:t xml:space="preserve">VBD</w:t>
      </w:r>
    </w:p>
    <w:p>
      <w:r>
        <w:rPr>
          <w:b/>
        </w:rPr>
        <w:t xml:space="preserve">Esimerkki 3.4098</w:t>
      </w:r>
    </w:p>
    <w:p>
      <w:r>
        <w:t xml:space="preserve">Mikä on sanan "kapteeni" sanan part-of-speech tag seuraavassa kysymyksessä: Kuka oli Mirpur Cricket Stadiumilla pelaavan joukkueen kapteeni ?</w:t>
      </w:r>
    </w:p>
    <w:p>
      <w:r>
        <w:rPr>
          <w:b/>
        </w:rPr>
        <w:t xml:space="preserve">Tulos</w:t>
      </w:r>
    </w:p>
    <w:p>
      <w:r>
        <w:t xml:space="preserve">IN</w:t>
      </w:r>
    </w:p>
    <w:p>
      <w:r>
        <w:rPr>
          <w:b/>
        </w:rPr>
        <w:t xml:space="preserve">Esimerkki 3.4099</w:t>
      </w:r>
    </w:p>
    <w:p>
      <w:r>
        <w:t xml:space="preserve">Mikä on seuraavassa kysymyksessä olevan sanan "populated" part-of-speech tag: Mikä sota ajoi intiaanit pois Floridan 13:nneksi tiheimmin asutulta alueelta ?</w:t>
      </w:r>
    </w:p>
    <w:p>
      <w:r>
        <w:rPr>
          <w:b/>
        </w:rPr>
        <w:t xml:space="preserve">Tulos</w:t>
      </w:r>
    </w:p>
    <w:p>
      <w:r>
        <w:t xml:space="preserve">NN</w:t>
      </w:r>
    </w:p>
    <w:p>
      <w:r>
        <w:rPr>
          <w:b/>
        </w:rPr>
        <w:t xml:space="preserve">Esimerkki 3.4100</w:t>
      </w:r>
    </w:p>
    <w:p>
      <w:r>
        <w:t xml:space="preserve">Mikä on seuraavassa kysymyksessä esiintyvän sanan "Saarland" puhekielinen tunniste: Minkä lajin voitti lipunkantajana toiminut urheilija, kun Saarland teki olympiadebyyttinsä ?</w:t>
      </w:r>
    </w:p>
    <w:p>
      <w:r>
        <w:rPr>
          <w:b/>
        </w:rPr>
        <w:t xml:space="preserve">Tulos</w:t>
      </w:r>
    </w:p>
    <w:p>
      <w:r>
        <w:t xml:space="preserve">VBD</w:t>
      </w:r>
    </w:p>
    <w:p>
      <w:r>
        <w:rPr>
          <w:b/>
        </w:rPr>
        <w:t xml:space="preserve">Esimerkki 3.4101</w:t>
      </w:r>
    </w:p>
    <w:p>
      <w:r>
        <w:t xml:space="preserve">Mikä on seuraavassa kysymyksessä olevan sanan "voitti" sanan part-of-speech tag: Minkä palkinnon on voittanut kymmenen vuotta peräkkäin keskus, jossa de Havilland Beavereja , Ottereita ja Twin Ottereita lentävä lentoyhtiö sijaitsee?</w:t>
      </w:r>
    </w:p>
    <w:p>
      <w:r>
        <w:rPr>
          <w:b/>
        </w:rPr>
        <w:t xml:space="preserve">Tulos</w:t>
      </w:r>
    </w:p>
    <w:p>
      <w:r>
        <w:t xml:space="preserve">FW</w:t>
      </w:r>
    </w:p>
    <w:p>
      <w:r>
        <w:rPr>
          <w:b/>
        </w:rPr>
        <w:t xml:space="preserve">Esimerkki 3.4102</w:t>
      </w:r>
    </w:p>
    <w:p>
      <w:r>
        <w:t xml:space="preserve">Mikä on seuraavassa kysymyksessä olevan sanan "from" sanan part-of-speech tag: Milloin Austinin joukkue perustettiin ?</w:t>
      </w:r>
    </w:p>
    <w:p>
      <w:r>
        <w:rPr>
          <w:b/>
        </w:rPr>
        <w:t xml:space="preserve">Tulos</w:t>
      </w:r>
    </w:p>
    <w:p>
      <w:r>
        <w:t xml:space="preserve">NNP</w:t>
      </w:r>
    </w:p>
    <w:p>
      <w:r>
        <w:rPr>
          <w:b/>
        </w:rPr>
        <w:t xml:space="preserve">Esimerkki 3.4103</w:t>
      </w:r>
    </w:p>
    <w:p>
      <w:r>
        <w:t xml:space="preserve">Mikä on seuraavassa kysymyksessä olevan sanan "kriketti" sanan part-of-speech tag: Mikä krikettistadion sijaitsee Etelä-Afrikan kolmanneksi väkirikkaimmassa kaupungissa ?</w:t>
      </w:r>
    </w:p>
    <w:p>
      <w:r>
        <w:rPr>
          <w:b/>
        </w:rPr>
        <w:t xml:space="preserve">Tulos</w:t>
      </w:r>
    </w:p>
    <w:p>
      <w:r>
        <w:t xml:space="preserve">RBS</w:t>
      </w:r>
    </w:p>
    <w:p>
      <w:r>
        <w:rPr>
          <w:b/>
        </w:rPr>
        <w:t xml:space="preserve">Esimerkki 3.4104</w:t>
      </w:r>
    </w:p>
    <w:p>
      <w:r>
        <w:t xml:space="preserve">Mikä on seuraavassa kysymyksessä olevan sanan "play" sanan part-of-speech tag: Kuinka monta kautta Detroit Lionsin vuonna 2012 allekirjoittama Boise Staten pelaaja pelasi NFL:ssä ?</w:t>
      </w:r>
    </w:p>
    <w:p>
      <w:r>
        <w:rPr>
          <w:b/>
        </w:rPr>
        <w:t xml:space="preserve">Tulos</w:t>
      </w:r>
    </w:p>
    <w:p>
      <w:r>
        <w:t xml:space="preserve">CD</w:t>
      </w:r>
    </w:p>
    <w:p>
      <w:r>
        <w:rPr>
          <w:b/>
        </w:rPr>
        <w:t xml:space="preserve">Esimerkki 3.4105</w:t>
      </w:r>
    </w:p>
    <w:p>
      <w:r>
        <w:t xml:space="preserve">Mikä on seuraavassa kysymyksessä olevan sanan "maalivahdit" puhekielinen tunniste: Minä vuonna NHL:n All-Star Skills Competition -kilpailussa oli mukana pelaaja, joka oli yksi liigan 1990-luvun ja 2000-luvun alun menestyneimmistä maalivahdeista ?</w:t>
      </w:r>
    </w:p>
    <w:p>
      <w:r>
        <w:rPr>
          <w:b/>
        </w:rPr>
        <w:t xml:space="preserve">Tulos</w:t>
      </w:r>
    </w:p>
    <w:p>
      <w:r>
        <w:t xml:space="preserve">IN</w:t>
      </w:r>
    </w:p>
    <w:p>
      <w:r>
        <w:rPr>
          <w:b/>
        </w:rPr>
        <w:t xml:space="preserve">Esimerkki 3.4106</w:t>
      </w:r>
    </w:p>
    <w:p>
      <w:r>
        <w:t xml:space="preserve">Mikä on seuraavassa kysymyksessä olevan sanan "spartalaiset" sanan part-of-speech tag: Mitä turvetta San Jose State Spartansin kotistadionilla on ?</w:t>
      </w:r>
    </w:p>
    <w:p>
      <w:r>
        <w:rPr>
          <w:b/>
        </w:rPr>
        <w:t xml:space="preserve">Tulos</w:t>
      </w:r>
    </w:p>
    <w:p>
      <w:r>
        <w:t xml:space="preserve">WP</w:t>
      </w:r>
    </w:p>
    <w:p>
      <w:r>
        <w:rPr>
          <w:b/>
        </w:rPr>
        <w:t xml:space="preserve">Esimerkki 3.4107</w:t>
      </w:r>
    </w:p>
    <w:p>
      <w:r>
        <w:t xml:space="preserve">Mikä on seuraavassa kysymyksessä olevan sanan "liiga" sanan part-of-speech tag: Minkä ikäinen oli yhdeksän kautta HV71:ssä Ruotsin ykkösliigassa pelannut pelaaja kuollessaan ?</w:t>
      </w:r>
    </w:p>
    <w:p>
      <w:r>
        <w:rPr>
          <w:b/>
        </w:rPr>
        <w:t xml:space="preserve">Tulos</w:t>
      </w:r>
    </w:p>
    <w:p>
      <w:r>
        <w:t xml:space="preserve">NNP</w:t>
      </w:r>
    </w:p>
    <w:p>
      <w:r>
        <w:rPr>
          <w:b/>
        </w:rPr>
        <w:t xml:space="preserve">Esimerkki 3.4108</w:t>
      </w:r>
    </w:p>
    <w:p>
      <w:r>
        <w:t xml:space="preserve">Mikä on seuraavassa kysymyksessä olevan sanan "oli" sanan part-of-speech tag: Missä kuussa kaksi pronssimitalia voittanut urheilija syntyi ?</w:t>
      </w:r>
    </w:p>
    <w:p>
      <w:r>
        <w:rPr>
          <w:b/>
        </w:rPr>
        <w:t xml:space="preserve">Tulos</w:t>
      </w:r>
    </w:p>
    <w:p>
      <w:r>
        <w:t xml:space="preserve">VBN</w:t>
      </w:r>
    </w:p>
    <w:p>
      <w:r>
        <w:rPr>
          <w:b/>
        </w:rPr>
        <w:t xml:space="preserve">Esimerkki 3.4109</w:t>
      </w:r>
    </w:p>
    <w:p>
      <w:r>
        <w:t xml:space="preserve">Mikä on sanan "tier" sanan part-of-speech tag seuraavassa kysymyksessä: Mikä on Mark Wilsonin tällä hetkellä johtaman joukkueen viimeinen nimi ( 4. taso ) ?</w:t>
      </w:r>
    </w:p>
    <w:p>
      <w:r>
        <w:rPr>
          <w:b/>
        </w:rPr>
        <w:t xml:space="preserve">Tulos</w:t>
      </w:r>
    </w:p>
    <w:p>
      <w:r>
        <w:t xml:space="preserve">IN</w:t>
      </w:r>
    </w:p>
    <w:p>
      <w:r>
        <w:rPr>
          <w:b/>
        </w:rPr>
        <w:t xml:space="preserve">Esimerkki 3.4110</w:t>
      </w:r>
    </w:p>
    <w:p>
      <w:r>
        <w:t xml:space="preserve">Mikä on sanan "the" sanan part-of-speech tag seuraavassa kysymyksessä: Tukholman olympialaisissa 1912 uintiurheilussa kilpailleista urheilijoista kuka urheilija kuoli aikaisintaan ?</w:t>
      </w:r>
    </w:p>
    <w:p>
      <w:r>
        <w:rPr>
          <w:b/>
        </w:rPr>
        <w:t xml:space="preserve">Tulos</w:t>
      </w:r>
    </w:p>
    <w:p>
      <w:r>
        <w:t xml:space="preserve">IN</w:t>
      </w:r>
    </w:p>
    <w:p>
      <w:r>
        <w:rPr>
          <w:b/>
        </w:rPr>
        <w:t xml:space="preserve">Esimerkki 3.4111</w:t>
      </w:r>
    </w:p>
    <w:p>
      <w:r>
        <w:t xml:space="preserve">Mikä on sanan "of" sanan part-of-speech tag seuraavassa kysymyksessä: Minkälainen yhteisö on kaupunki tai kaupunki historiallinen paikka, joka on heiluva riippusilta ?</w:t>
      </w:r>
    </w:p>
    <w:p>
      <w:r>
        <w:rPr>
          <w:b/>
        </w:rPr>
        <w:t xml:space="preserve">Tulos</w:t>
      </w:r>
    </w:p>
    <w:p>
      <w:r>
        <w:t xml:space="preserve">NN</w:t>
      </w:r>
    </w:p>
    <w:p>
      <w:r>
        <w:rPr>
          <w:b/>
        </w:rPr>
        <w:t xml:space="preserve">Esimerkki 3.4112</w:t>
      </w:r>
    </w:p>
    <w:p>
      <w:r>
        <w:t xml:space="preserve">Mikä on seuraavassa kysymyksessä olevan sanan "whose" sanan part-of-speech tag: Milloin ajoi viimeisen kerran juna, jonka hankinnan ja käyttöönoton myötä höyryvetoiset maakuntien matkustajajunat ja sekajunat hävisivät ?</w:t>
      </w:r>
    </w:p>
    <w:p>
      <w:r>
        <w:rPr>
          <w:b/>
        </w:rPr>
        <w:t xml:space="preserve">Tulos</w:t>
      </w:r>
    </w:p>
    <w:p>
      <w:r>
        <w:t xml:space="preserve">WRB</w:t>
      </w:r>
    </w:p>
    <w:p>
      <w:r>
        <w:rPr>
          <w:b/>
        </w:rPr>
        <w:t xml:space="preserve">Esimerkki 3.4113</w:t>
      </w:r>
    </w:p>
    <w:p>
      <w:r>
        <w:t xml:space="preserve">Mikä on seuraavassa kysymyksessä olevan sanan "," sanan part-of-speech tag: Pelaajista 's kanssa kauden vielä 20-luvulla , kuka oli menestynein osalta lyöntikeskiarvo ja osumien määrä ?</w:t>
      </w:r>
    </w:p>
    <w:p>
      <w:r>
        <w:rPr>
          <w:b/>
        </w:rPr>
        <w:t xml:space="preserve">Tulos</w:t>
      </w:r>
    </w:p>
    <w:p>
      <w:r>
        <w:t xml:space="preserve">IN</w:t>
      </w:r>
    </w:p>
    <w:p>
      <w:r>
        <w:rPr>
          <w:b/>
        </w:rPr>
        <w:t xml:space="preserve">Esimerkki 3.4114</w:t>
      </w:r>
    </w:p>
    <w:p>
      <w:r>
        <w:t xml:space="preserve">Mikä on seuraavassa kysymyksessä olevan sanan "suunnilleen" sanan part-of-speech tag: Mitkä ovat sen rakennuksen muistiinpanot, jonka maassa on noin 340 saarta ?</w:t>
      </w:r>
    </w:p>
    <w:p>
      <w:r>
        <w:rPr>
          <w:b/>
        </w:rPr>
        <w:t xml:space="preserve">Tulos</w:t>
      </w:r>
    </w:p>
    <w:p>
      <w:r>
        <w:t xml:space="preserve">NN</w:t>
      </w:r>
    </w:p>
    <w:p>
      <w:r>
        <w:rPr>
          <w:b/>
        </w:rPr>
        <w:t xml:space="preserve">Esimerkki 3.4115</w:t>
      </w:r>
    </w:p>
    <w:p>
      <w:r>
        <w:t xml:space="preserve">Mikä on sanan "bordered" part-of-speech tag seuraavassa kysymyksessä: Kuka henkilö, joka kuoli vuonna 2003 , oli notability, joka oli rajanaapurina Etelä-Dakota , Iowa ja Missouri ?</w:t>
      </w:r>
    </w:p>
    <w:p>
      <w:r>
        <w:rPr>
          <w:b/>
        </w:rPr>
        <w:t xml:space="preserve">Tulos</w:t>
      </w:r>
    </w:p>
    <w:p>
      <w:r>
        <w:t xml:space="preserve">IN</w:t>
      </w:r>
    </w:p>
    <w:p>
      <w:r>
        <w:rPr>
          <w:b/>
        </w:rPr>
        <w:t xml:space="preserve">Esimerkki 3.4116</w:t>
      </w:r>
    </w:p>
    <w:p>
      <w:r>
        <w:t xml:space="preserve">Mikä on seuraavassa kysymyksessä olevan sanan "the" sanan part-of-speech tag: Olympiajoukkueessa olleelle pelaajalle , mikä on sen seuran tunnuslause, jossa hän pelasi ennen Cardiffia ?</w:t>
      </w:r>
    </w:p>
    <w:p>
      <w:r>
        <w:rPr>
          <w:b/>
        </w:rPr>
        <w:t xml:space="preserve">Tulos</w:t>
      </w:r>
    </w:p>
    <w:p>
      <w:r>
        <w:t xml:space="preserve">VBZ</w:t>
      </w:r>
    </w:p>
    <w:p>
      <w:r>
        <w:rPr>
          <w:b/>
        </w:rPr>
        <w:t xml:space="preserve">Esimerkki 3.4117</w:t>
      </w:r>
    </w:p>
    <w:p>
      <w:r>
        <w:t xml:space="preserve">Mikä on sanan "zone" sanan part-of-speech tag seuraavassa kysymyksessä: Tähtitieteellisen luettelon kohde, joka on numeroitu välille 196-198, on millä vyöhykkeellä ?</w:t>
      </w:r>
    </w:p>
    <w:p>
      <w:r>
        <w:rPr>
          <w:b/>
        </w:rPr>
        <w:t xml:space="preserve">Tulos</w:t>
      </w:r>
    </w:p>
    <w:p>
      <w:r>
        <w:t xml:space="preserve">IN</w:t>
      </w:r>
    </w:p>
    <w:p>
      <w:r>
        <w:rPr>
          <w:b/>
        </w:rPr>
        <w:t xml:space="preserve">Esimerkki 3.4118</w:t>
      </w:r>
    </w:p>
    <w:p>
      <w:r>
        <w:t xml:space="preserve">Mikä on sanan "Washington" sanan part-of-speech tag seuraavassa kysymyksessä: Missä osavaltiossa Washington Redskinsin stadion sijaitsee ?</w:t>
      </w:r>
    </w:p>
    <w:p>
      <w:r>
        <w:rPr>
          <w:b/>
        </w:rPr>
        <w:t xml:space="preserve">Tulos</w:t>
      </w:r>
    </w:p>
    <w:p>
      <w:r>
        <w:t xml:space="preserve">NN</w:t>
      </w:r>
    </w:p>
    <w:p>
      <w:r>
        <w:rPr>
          <w:b/>
        </w:rPr>
        <w:t xml:space="preserve">Esimerkki 3.4119</w:t>
      </w:r>
    </w:p>
    <w:p>
      <w:r>
        <w:t xml:space="preserve">Mikä on seuraavassa kysymyksessä olevan sanan "Beginning" sanan part-of-speech tag: Mikä näyttelijä aloitti uransa vaudevillessä ja näytteli mykkäelokuvassa, jossa käytettiin stop-motion-animaatiota?</w:t>
      </w:r>
    </w:p>
    <w:p>
      <w:r>
        <w:rPr>
          <w:b/>
        </w:rPr>
        <w:t xml:space="preserve">Tulos</w:t>
      </w:r>
    </w:p>
    <w:p>
      <w:r>
        <w:t xml:space="preserve">IN</w:t>
      </w:r>
    </w:p>
    <w:p>
      <w:r>
        <w:rPr>
          <w:b/>
        </w:rPr>
        <w:t xml:space="preserve">Esimerkki 3.4120</w:t>
      </w:r>
    </w:p>
    <w:p>
      <w:r>
        <w:t xml:space="preserve">Mikä on seuraavassa kysymyksessä olevan sanan "Néill" puhejäsenmerkki: Mikä on Uí Néillin valtauksia menestyksekkäästi torjuneeseen sukunimeen liittyvä perustamisajankohta ?</w:t>
      </w:r>
    </w:p>
    <w:p>
      <w:r>
        <w:rPr>
          <w:b/>
        </w:rPr>
        <w:t xml:space="preserve">Tulos</w:t>
      </w:r>
    </w:p>
    <w:p>
      <w:r>
        <w:t xml:space="preserve">TO</w:t>
      </w:r>
    </w:p>
    <w:p>
      <w:r>
        <w:rPr>
          <w:b/>
        </w:rPr>
        <w:t xml:space="preserve">Esimerkki 3.4121</w:t>
      </w:r>
    </w:p>
    <w:p>
      <w:r>
        <w:t xml:space="preserve">Mikä on seuraavassa kysymyksessä olevan sanan "kirjoittaminen" sanan part-of-speech tag: Kuinka monta ihmistä oli vastuussa vuoden 2004 supersankarielokuvan kirjoittamisesta ?</w:t>
      </w:r>
    </w:p>
    <w:p>
      <w:r>
        <w:rPr>
          <w:b/>
        </w:rPr>
        <w:t xml:space="preserve">Tulos</w:t>
      </w:r>
    </w:p>
    <w:p>
      <w:r>
        <w:t xml:space="preserve">WRB</w:t>
      </w:r>
    </w:p>
    <w:p>
      <w:r>
        <w:rPr>
          <w:b/>
        </w:rPr>
        <w:t xml:space="preserve">Esimerkki 3.4122</w:t>
      </w:r>
    </w:p>
    <w:p>
      <w:r>
        <w:t xml:space="preserve">Mikä on seuraavassa kysymyksessä olevan sanan "National" sanan part-of-speech tag: Kuinka monta aloitusta oli pelaajalla, joka voitti National League Rookie of the Year -palkinnon vuonna 1990 ?</w:t>
      </w:r>
    </w:p>
    <w:p>
      <w:r>
        <w:rPr>
          <w:b/>
        </w:rPr>
        <w:t xml:space="preserve">Tulos</w:t>
      </w:r>
    </w:p>
    <w:p>
      <w:r>
        <w:t xml:space="preserve">WP</w:t>
      </w:r>
    </w:p>
    <w:p>
      <w:r>
        <w:rPr>
          <w:b/>
        </w:rPr>
        <w:t xml:space="preserve">Esimerkki 3.4123</w:t>
      </w:r>
    </w:p>
    <w:p>
      <w:r>
        <w:t xml:space="preserve">Mikä on seuraavassa kysymyksessä olevan sanan "on" sanan part-of-speech tag: Mikä on sen alumnin nimi, joka esiintyi rahoitussuunnittelija Marty Byrdestä kertovassa televisiosarjassa ?</w:t>
      </w:r>
    </w:p>
    <w:p>
      <w:r>
        <w:rPr>
          <w:b/>
        </w:rPr>
        <w:t xml:space="preserve">Tulos</w:t>
      </w:r>
    </w:p>
    <w:p>
      <w:r>
        <w:t xml:space="preserve">NNP</w:t>
      </w:r>
    </w:p>
    <w:p>
      <w:r>
        <w:rPr>
          <w:b/>
        </w:rPr>
        <w:t xml:space="preserve">Esimerkki 3.4124</w:t>
      </w:r>
    </w:p>
    <w:p>
      <w:r>
        <w:t xml:space="preserve">Mikä on sanan "provided" sanan part-of-speech tag seuraavassa kysymyksessä: Mikä yliopisto tarjosi olympialaisten pelipaikan, jossa on Quarry Golf Course ?</w:t>
      </w:r>
    </w:p>
    <w:p>
      <w:r>
        <w:rPr>
          <w:b/>
        </w:rPr>
        <w:t xml:space="preserve">Tulos</w:t>
      </w:r>
    </w:p>
    <w:p>
      <w:r>
        <w:t xml:space="preserve">DT</w:t>
      </w:r>
    </w:p>
    <w:p>
      <w:r>
        <w:rPr>
          <w:b/>
        </w:rPr>
        <w:t xml:space="preserve">Esimerkki 3.4125</w:t>
      </w:r>
    </w:p>
    <w:p>
      <w:r>
        <w:t xml:space="preserve">Mikä on seuraavassa kysymyksessä olevan sanan "on" sanan part-of-speech tag: Mikä on Dneprin vesivoimalaitoksesta tunnetun kaupungin joukkue ?</w:t>
      </w:r>
    </w:p>
    <w:p>
      <w:r>
        <w:rPr>
          <w:b/>
        </w:rPr>
        <w:t xml:space="preserve">Tulos</w:t>
      </w:r>
    </w:p>
    <w:p>
      <w:r>
        <w:t xml:space="preserve">NNP</w:t>
      </w:r>
    </w:p>
    <w:p>
      <w:r>
        <w:rPr>
          <w:b/>
        </w:rPr>
        <w:t xml:space="preserve">Esimerkki 3.4126</w:t>
      </w:r>
    </w:p>
    <w:p>
      <w:r>
        <w:t xml:space="preserve">Mikä on seuraavassa kysymyksessä olevan sanan "oli" sanan part-of-speech tag: TE-asemassa olevista pelaajista , kuka oli nuorin ?</w:t>
      </w:r>
    </w:p>
    <w:p>
      <w:r>
        <w:rPr>
          <w:b/>
        </w:rPr>
        <w:t xml:space="preserve">Tulos</w:t>
      </w:r>
    </w:p>
    <w:p>
      <w:r>
        <w:t xml:space="preserve">NNS</w:t>
      </w:r>
    </w:p>
    <w:p>
      <w:r>
        <w:rPr>
          <w:b/>
        </w:rPr>
        <w:t xml:space="preserve">Esimerkki 3.4127</w:t>
      </w:r>
    </w:p>
    <w:p>
      <w:r>
        <w:t xml:space="preserve">Mikä on seuraavassa kysymyksessä olevan sanan "oli" sanan part-of-speech tag: Minä vuonna järjestettiin boutti, jossa musiikkiartisti syntyi 23. maaliskuuta 1976 ?</w:t>
      </w:r>
    </w:p>
    <w:p>
      <w:r>
        <w:rPr>
          <w:b/>
        </w:rPr>
        <w:t xml:space="preserve">Tulos</w:t>
      </w:r>
    </w:p>
    <w:p>
      <w:r>
        <w:t xml:space="preserve">NNP</w:t>
      </w:r>
    </w:p>
    <w:p>
      <w:r>
        <w:rPr>
          <w:b/>
        </w:rPr>
        <w:t xml:space="preserve">Esimerkki 3.4128</w:t>
      </w:r>
    </w:p>
    <w:p>
      <w:r>
        <w:t xml:space="preserve">Mikä on seuraavassa kysymyksessä olevan sanan "on" sanan part-of-speech tag: Mikä on sen kirjailijan genre, joka on voittanut kolme Governor General 's Awards -palkintoa kaunokirjallisuudestaan ?</w:t>
      </w:r>
    </w:p>
    <w:p>
      <w:r>
        <w:rPr>
          <w:b/>
        </w:rPr>
        <w:t xml:space="preserve">Tulos</w:t>
      </w:r>
    </w:p>
    <w:p>
      <w:r>
        <w:t xml:space="preserve">NNP</w:t>
      </w:r>
    </w:p>
    <w:p>
      <w:r>
        <w:rPr>
          <w:b/>
        </w:rPr>
        <w:t xml:space="preserve">Esimerkki 3.4129</w:t>
      </w:r>
    </w:p>
    <w:p>
      <w:r>
        <w:t xml:space="preserve">Mikä on seuraavassa kysymyksessä olevan sanan "ohjattu" sanan part-of-speech tag: Mikä oli Shigesato Itoin kirjoittaman ja ohjaaman pelin soundtrack-merkki ?</w:t>
      </w:r>
    </w:p>
    <w:p>
      <w:r>
        <w:rPr>
          <w:b/>
        </w:rPr>
        <w:t xml:space="preserve">Tulos</w:t>
      </w:r>
    </w:p>
    <w:p>
      <w:r>
        <w:t xml:space="preserve">VBD</w:t>
      </w:r>
    </w:p>
    <w:p>
      <w:r>
        <w:rPr>
          <w:b/>
        </w:rPr>
        <w:t xml:space="preserve">Esimerkki 3.4130</w:t>
      </w:r>
    </w:p>
    <w:p>
      <w:r>
        <w:t xml:space="preserve">Mikä on seuraavassa kysymyksessä esiintyvän sanan "played" sanan part-of-speech tag: Mikä oli nimi, kun Jin Chao-chun näytteli Kiinan Tang-dynastian eunukin virkamiestä ?</w:t>
      </w:r>
    </w:p>
    <w:p>
      <w:r>
        <w:rPr>
          <w:b/>
        </w:rPr>
        <w:t xml:space="preserve">Tulos</w:t>
      </w:r>
    </w:p>
    <w:p>
      <w:r>
        <w:t xml:space="preserve">WP</w:t>
      </w:r>
    </w:p>
    <w:p>
      <w:r>
        <w:rPr>
          <w:b/>
        </w:rPr>
        <w:t xml:space="preserve">Esimerkki 3.4131</w:t>
      </w:r>
    </w:p>
    <w:p>
      <w:r>
        <w:t xml:space="preserve">Mikä on sanan "kuoli" sanan part-of-speech tag seuraavassa kysymyksessä: Minkä koulun puolustaja kuoli vuonna 2015 ?</w:t>
      </w:r>
    </w:p>
    <w:p>
      <w:r>
        <w:rPr>
          <w:b/>
        </w:rPr>
        <w:t xml:space="preserve">Tulos</w:t>
      </w:r>
    </w:p>
    <w:p>
      <w:r>
        <w:t xml:space="preserve">NN</w:t>
      </w:r>
    </w:p>
    <w:p>
      <w:r>
        <w:rPr>
          <w:b/>
        </w:rPr>
        <w:t xml:space="preserve">Esimerkki 3.4132</w:t>
      </w:r>
    </w:p>
    <w:p>
      <w:r>
        <w:t xml:space="preserve">Mikä on sanan "nimi" sanan part-of-speech tag seuraavassa kysymyksessä: Mikä on tämän valtakunnallisen tien latvialainen nimi, joka on osa tätä 1690 km pitkää eurooppalaista reittiä ?</w:t>
      </w:r>
    </w:p>
    <w:p>
      <w:r>
        <w:rPr>
          <w:b/>
        </w:rPr>
        <w:t xml:space="preserve">Tulos</w:t>
      </w:r>
    </w:p>
    <w:p>
      <w:r>
        <w:t xml:space="preserve">IN</w:t>
      </w:r>
    </w:p>
    <w:p>
      <w:r>
        <w:rPr>
          <w:b/>
        </w:rPr>
        <w:t xml:space="preserve">Esimerkki 3.4133</w:t>
      </w:r>
    </w:p>
    <w:p>
      <w:r>
        <w:t xml:space="preserve">Mikä on sanan "head" sanan part-of-speech tag seuraavassa kysymyksessä: Vuoden 2015 jälkeisillä kausilla , minkä koulun baseballin päävalmentaja on tällä hetkellä Monte Lee ?</w:t>
      </w:r>
    </w:p>
    <w:p>
      <w:r>
        <w:rPr>
          <w:b/>
        </w:rPr>
        <w:t xml:space="preserve">Tulos</w:t>
      </w:r>
    </w:p>
    <w:p>
      <w:r>
        <w:t xml:space="preserve">NN</w:t>
      </w:r>
    </w:p>
    <w:p>
      <w:r>
        <w:rPr>
          <w:b/>
        </w:rPr>
        <w:t xml:space="preserve">Esimerkki 3.4134</w:t>
      </w:r>
    </w:p>
    <w:p>
      <w:r>
        <w:t xml:space="preserve">Mikä on seuraavassa kysymyksessä esiintyvän sanan "produced" part-of-speech tag: Minkä tuotteen valmistaa yritys, joka sijaitsee osoitteessa 1095 Avenue of the Americas Manhattanilla ?</w:t>
      </w:r>
    </w:p>
    <w:p>
      <w:r>
        <w:rPr>
          <w:b/>
        </w:rPr>
        <w:t xml:space="preserve">Tulos</w:t>
      </w:r>
    </w:p>
    <w:p>
      <w:r>
        <w:t xml:space="preserve">IN</w:t>
      </w:r>
    </w:p>
    <w:p>
      <w:r>
        <w:rPr>
          <w:b/>
        </w:rPr>
        <w:t xml:space="preserve">Esimerkki 3.4135</w:t>
      </w:r>
    </w:p>
    <w:p>
      <w:r>
        <w:t xml:space="preserve">Mikä on seuraavassa kysymyksessä olevan sanan "palkinnot" sanan part-of-speech tag: Missä Sundance-elokuvafestivaalin osassa Amor Hakkarin elokuva vuodelta 2010 kilpaili palkinnoista ?</w:t>
      </w:r>
    </w:p>
    <w:p>
      <w:r>
        <w:rPr>
          <w:b/>
        </w:rPr>
        <w:t xml:space="preserve">Tulos</w:t>
      </w:r>
    </w:p>
    <w:p>
      <w:r>
        <w:t xml:space="preserve">NNP</w:t>
      </w:r>
    </w:p>
    <w:p>
      <w:r>
        <w:rPr>
          <w:b/>
        </w:rPr>
        <w:t xml:space="preserve">Esimerkki 3.4136</w:t>
      </w:r>
    </w:p>
    <w:p>
      <w:r>
        <w:t xml:space="preserve">Mikä on sanan "Hockey" sanan part-of-speech tag seuraavassa kysymyksessä: Missä ammattilaisliigassa vuosien 2014-15 Atlantic Hockeyn paras puolustava hyökkääjä pelaa tällä hetkellä ?</w:t>
      </w:r>
    </w:p>
    <w:p>
      <w:r>
        <w:rPr>
          <w:b/>
        </w:rPr>
        <w:t xml:space="preserve">Tulos</w:t>
      </w:r>
    </w:p>
    <w:p>
      <w:r>
        <w:t xml:space="preserve">IN</w:t>
      </w:r>
    </w:p>
    <w:p>
      <w:r>
        <w:rPr>
          <w:b/>
        </w:rPr>
        <w:t xml:space="preserve">Esimerkki 3.4137</w:t>
      </w:r>
    </w:p>
    <w:p>
      <w:r>
        <w:t xml:space="preserve">Mikä on seuraavassa kysymyksessä esiintyvän sanan "joka" sanan part-of-speech tag: Mikä oli BBC:n kiinteistön entinen tarkoitus, jossa toimi BBC Radio 1 ja BBC 1Xtra ?</w:t>
      </w:r>
    </w:p>
    <w:p>
      <w:r>
        <w:rPr>
          <w:b/>
        </w:rPr>
        <w:t xml:space="preserve">Tulos</w:t>
      </w:r>
    </w:p>
    <w:p>
      <w:r>
        <w:t xml:space="preserve">CC</w:t>
      </w:r>
    </w:p>
    <w:p>
      <w:r>
        <w:rPr>
          <w:b/>
        </w:rPr>
        <w:t xml:space="preserve">Esimerkki 3.4138</w:t>
      </w:r>
    </w:p>
    <w:p>
      <w:r>
        <w:t xml:space="preserve">Mikä on sanan "," sanan part-of-speech tag seuraavassa kysymyksessä: Silvio Caiozzin ohjaamasta elokuvasta , mikä näyttelijä voitti Volpi-cupin ?</w:t>
      </w:r>
    </w:p>
    <w:p>
      <w:r>
        <w:rPr>
          <w:b/>
        </w:rPr>
        <w:t xml:space="preserve">Tulos</w:t>
      </w:r>
    </w:p>
    <w:p>
      <w:r>
        <w:t xml:space="preserve">NNP</w:t>
      </w:r>
    </w:p>
    <w:p>
      <w:r>
        <w:rPr>
          <w:b/>
        </w:rPr>
        <w:t xml:space="preserve">Esimerkki 3.4139</w:t>
      </w:r>
    </w:p>
    <w:p>
      <w:r>
        <w:t xml:space="preserve">Mikä on seuraavassa kysymyksessä olevan sanan "Mitä" sanan part-of-speech tag: Mitkä muistiinpanot on sidottu suteen elokuvasta, joka oli valtava lipputulohitti , joka tuotti maailmanlaajuisesti 424,2 miljoonaa dollaria ?</w:t>
      </w:r>
    </w:p>
    <w:p>
      <w:r>
        <w:rPr>
          <w:b/>
        </w:rPr>
        <w:t xml:space="preserve">Tulos</w:t>
      </w:r>
    </w:p>
    <w:p>
      <w:r>
        <w:t xml:space="preserve">DT</w:t>
      </w:r>
    </w:p>
    <w:p>
      <w:r>
        <w:rPr>
          <w:b/>
        </w:rPr>
        <w:t xml:space="preserve">Esimerkki 3.4140</w:t>
      </w:r>
    </w:p>
    <w:p>
      <w:r>
        <w:t xml:space="preserve">Mikä on seuraavassa kysymyksessä esiintyvän sanan "joka" sanan part-of-speech tag: Missä osavaltiossa oli enemmän voittajia ? Se, joka sijaitsee maan keski-länsiosassa ja rajoittuu Tocantinsin osavaltioon, vai maan viidenneksi väkirikkain ja pinta-alaltaan yhdeksänneksi suurin osavaltio ?</w:t>
      </w:r>
    </w:p>
    <w:p>
      <w:r>
        <w:rPr>
          <w:b/>
        </w:rPr>
        <w:t xml:space="preserve">Tulos</w:t>
      </w:r>
    </w:p>
    <w:p>
      <w:r>
        <w:t xml:space="preserve">NNP</w:t>
      </w:r>
    </w:p>
    <w:p>
      <w:r>
        <w:rPr>
          <w:b/>
        </w:rPr>
        <w:t xml:space="preserve">Esimerkki 3.4141</w:t>
      </w:r>
    </w:p>
    <w:p>
      <w:r>
        <w:t xml:space="preserve">Mikä on sanan "monikäyttöinen" part-of-speech tag seuraavassa kysymyksessä: Kuka on CAA:n mestari, joka on 6 426-paikkainen monitoimiareena ?</w:t>
      </w:r>
    </w:p>
    <w:p>
      <w:r>
        <w:rPr>
          <w:b/>
        </w:rPr>
        <w:t xml:space="preserve">Tulos</w:t>
      </w:r>
    </w:p>
    <w:p>
      <w:r>
        <w:t xml:space="preserve">VBZ</w:t>
      </w:r>
    </w:p>
    <w:p>
      <w:r>
        <w:rPr>
          <w:b/>
        </w:rPr>
        <w:t xml:space="preserve">Esimerkki 3.4142</w:t>
      </w:r>
    </w:p>
    <w:p>
      <w:r>
        <w:t xml:space="preserve">Mikä on sanan "1991" sanan part-of-speech tag seuraavassa kysymyksessä: Vuoden 1991 väestönlaskennan mukaan 48 667 asukkaan kaupunginosassa asuu mikä olympiamitalisti ?</w:t>
      </w:r>
    </w:p>
    <w:p>
      <w:r>
        <w:rPr>
          <w:b/>
        </w:rPr>
        <w:t xml:space="preserve">Tulos</w:t>
      </w:r>
    </w:p>
    <w:p>
      <w:r>
        <w:t xml:space="preserve">IN</w:t>
      </w:r>
    </w:p>
    <w:p>
      <w:r>
        <w:rPr>
          <w:b/>
        </w:rPr>
        <w:t xml:space="preserve">Esimerkki 3.4143</w:t>
      </w:r>
    </w:p>
    <w:p>
      <w:r>
        <w:t xml:space="preserve">Mikä on seuraavassa kysymyksessä olevan sanan "years" sanan part-of-speech tag: Kuinka monta vuotta vuoden 1985 biathlonin maailmanmestari oli Neuvostoliiton joukkueessa ?</w:t>
      </w:r>
    </w:p>
    <w:p>
      <w:r>
        <w:rPr>
          <w:b/>
        </w:rPr>
        <w:t xml:space="preserve">Tulos</w:t>
      </w:r>
    </w:p>
    <w:p>
      <w:r>
        <w:t xml:space="preserve">CD</w:t>
      </w:r>
    </w:p>
    <w:p>
      <w:r>
        <w:rPr>
          <w:b/>
        </w:rPr>
        <w:t xml:space="preserve">Esimerkki 3.4144</w:t>
      </w:r>
    </w:p>
    <w:p>
      <w:r>
        <w:t xml:space="preserve">Mikä on seuraavassa kysymyksessä olevan sanan "Mitä" sanan part-of-speech tag: Mikä oli kutsumerkkiä XETAR lähettävän kaupungin väkiluku vuonna 2010 ?</w:t>
      </w:r>
    </w:p>
    <w:p>
      <w:r>
        <w:rPr>
          <w:b/>
        </w:rPr>
        <w:t xml:space="preserve">Tulos</w:t>
      </w:r>
    </w:p>
    <w:p>
      <w:r>
        <w:t xml:space="preserve">VBZ</w:t>
      </w:r>
    </w:p>
    <w:p>
      <w:r>
        <w:rPr>
          <w:b/>
        </w:rPr>
        <w:t xml:space="preserve">Esimerkki 3.4145</w:t>
      </w:r>
    </w:p>
    <w:p>
      <w:r>
        <w:t xml:space="preserve">Mikä on seuraavassa kysymyksessä olevan sanan "Award" sanan part-of-speech tag: Kuka kehitti sarjan, josta Jodelle Ferland oli ehdolla vuoden 2005 Young Artist Award -palkinnon saajaksi ?</w:t>
      </w:r>
    </w:p>
    <w:p>
      <w:r>
        <w:rPr>
          <w:b/>
        </w:rPr>
        <w:t xml:space="preserve">Tulos</w:t>
      </w:r>
    </w:p>
    <w:p>
      <w:r>
        <w:t xml:space="preserve">WDT</w:t>
      </w:r>
    </w:p>
    <w:p>
      <w:r>
        <w:rPr>
          <w:b/>
        </w:rPr>
        <w:t xml:space="preserve">Esimerkki 3.4146</w:t>
      </w:r>
    </w:p>
    <w:p>
      <w:r>
        <w:t xml:space="preserve">Mikä on seuraavassa kysymyksessä olevan sanan "pants" sanan part-of-speech tag: Mihin joukkueeseen kuulut, jos sinulla on mustat housut ?</w:t>
      </w:r>
    </w:p>
    <w:p>
      <w:r>
        <w:rPr>
          <w:b/>
        </w:rPr>
        <w:t xml:space="preserve">Tulos</w:t>
      </w:r>
    </w:p>
    <w:p>
      <w:r>
        <w:t xml:space="preserve">WP</w:t>
      </w:r>
    </w:p>
    <w:p>
      <w:r>
        <w:rPr>
          <w:b/>
        </w:rPr>
        <w:t xml:space="preserve">Esimerkki 3.4147</w:t>
      </w:r>
    </w:p>
    <w:p>
      <w:r>
        <w:t xml:space="preserve">Mikä on seuraavassa kysymyksessä olevan sanan "the" sanan part-of-speech tag: Mikä on Allenin saareen kuuluvan kunnan väkiluku ?</w:t>
      </w:r>
    </w:p>
    <w:p>
      <w:r>
        <w:rPr>
          <w:b/>
        </w:rPr>
        <w:t xml:space="preserve">Tulos</w:t>
      </w:r>
    </w:p>
    <w:p>
      <w:r>
        <w:t xml:space="preserve">WP</w:t>
      </w:r>
    </w:p>
    <w:p>
      <w:r>
        <w:rPr>
          <w:b/>
        </w:rPr>
        <w:t xml:space="preserve">Esimerkki 3.4148</w:t>
      </w:r>
    </w:p>
    <w:p>
      <w:r>
        <w:t xml:space="preserve">Mikä on seuraavassa kysymyksessä olevan sanan "mikä" sanan part-of-speech tag: Minkä joukkueen kanssa Campeonato Paulistan vuoden 2012 kakkonen fuusioitui vuonna 2019 ?</w:t>
      </w:r>
    </w:p>
    <w:p>
      <w:r>
        <w:rPr>
          <w:b/>
        </w:rPr>
        <w:t xml:space="preserve">Tulos</w:t>
      </w:r>
    </w:p>
    <w:p>
      <w:r>
        <w:t xml:space="preserve">NN</w:t>
      </w:r>
    </w:p>
    <w:p>
      <w:r>
        <w:rPr>
          <w:b/>
        </w:rPr>
        <w:t xml:space="preserve">Esimerkki 3.4149</w:t>
      </w:r>
    </w:p>
    <w:p>
      <w:r>
        <w:t xml:space="preserve">Mikä on seuraavassa kysymyksessä olevan sanan "ruled" part-of-speech tag: Mikä dynastia hallitsi perustamisvaiheessa tätä maakuntaa, jonka bruttokansantuote on verrattavissa kansakuntaan, jonka pääkaupunki on Belgrad ?</w:t>
      </w:r>
    </w:p>
    <w:p>
      <w:r>
        <w:rPr>
          <w:b/>
        </w:rPr>
        <w:t xml:space="preserve">Tulos</w:t>
      </w:r>
    </w:p>
    <w:p>
      <w:r>
        <w:t xml:space="preserve">PRP$</w:t>
      </w:r>
    </w:p>
    <w:p>
      <w:r>
        <w:rPr>
          <w:b/>
        </w:rPr>
        <w:t xml:space="preserve">Esimerkki 3.4150</w:t>
      </w:r>
    </w:p>
    <w:p>
      <w:r>
        <w:t xml:space="preserve">Mikä on seuraavassa kysymyksessä olevan sanan "kuka" sanan part-of-speech tag: Minkä vuoden aikana perustettiin koulu, joka nyt osallistuu President 's Athletic Conferenceen ?</w:t>
      </w:r>
    </w:p>
    <w:p>
      <w:r>
        <w:rPr>
          <w:b/>
        </w:rPr>
        <w:t xml:space="preserve">Tulos</w:t>
      </w:r>
    </w:p>
    <w:p>
      <w:r>
        <w:t xml:space="preserve">DT</w:t>
      </w:r>
    </w:p>
    <w:p>
      <w:r>
        <w:rPr>
          <w:b/>
        </w:rPr>
        <w:t xml:space="preserve">Esimerkki 3.4151</w:t>
      </w:r>
    </w:p>
    <w:p>
      <w:r>
        <w:t xml:space="preserve">Mikä on seuraavassa kysymyksessä olevan sanan "released" sanan part-of-speech tag: Missä sijaitsee yritys, joka kehitti Aksys-pelin, joka julkaistiin ensimmäisen kerran 5. maaliskuuta 2013 ?</w:t>
      </w:r>
    </w:p>
    <w:p>
      <w:r>
        <w:rPr>
          <w:b/>
        </w:rPr>
        <w:t xml:space="preserve">Tulos</w:t>
      </w:r>
    </w:p>
    <w:p>
      <w:r>
        <w:t xml:space="preserve">DT</w:t>
      </w:r>
    </w:p>
    <w:p>
      <w:r>
        <w:rPr>
          <w:b/>
        </w:rPr>
        <w:t xml:space="preserve">Esimerkki 3.4152</w:t>
      </w:r>
    </w:p>
    <w:p>
      <w:r>
        <w:t xml:space="preserve">Mikä on seuraavassa kysymyksessä olevan sanan "oli" sanan part-of-speech tag: Kuka kirjoitti tämän mangasarjan, josta tehtiin animesarja, joka esitettiin Japanin suurimman mediakonsernin omistamassa verkossa?</w:t>
      </w:r>
    </w:p>
    <w:p>
      <w:r>
        <w:rPr>
          <w:b/>
        </w:rPr>
        <w:t xml:space="preserve">Tulos</w:t>
      </w:r>
    </w:p>
    <w:p>
      <w:r>
        <w:t xml:space="preserve">IN</w:t>
      </w:r>
    </w:p>
    <w:p>
      <w:r>
        <w:rPr>
          <w:b/>
        </w:rPr>
        <w:t xml:space="preserve">Esimerkki 3.4153</w:t>
      </w:r>
    </w:p>
    <w:p>
      <w:r>
        <w:t xml:space="preserve">Mikä on sanan "for" sanan part-of-speech tag seuraavassa kysymyksessä: Mitkä vuodet edustavat lopputalvesta 1866 syntyneen pelaajan kansainvälistä uraa ?</w:t>
      </w:r>
    </w:p>
    <w:p>
      <w:r>
        <w:rPr>
          <w:b/>
        </w:rPr>
        <w:t xml:space="preserve">Tulos</w:t>
      </w:r>
    </w:p>
    <w:p>
      <w:r>
        <w:t xml:space="preserve">NN</w:t>
      </w:r>
    </w:p>
    <w:p>
      <w:r>
        <w:rPr>
          <w:b/>
        </w:rPr>
        <w:t xml:space="preserve">Esimerkki 3.4154</w:t>
      </w:r>
    </w:p>
    <w:p>
      <w:r>
        <w:t xml:space="preserve">Mikä on sanan "NHL" sanan part-of-speech tag seuraavassa kysymyksessä: Mikä joukkue varasi kanadalaisen pelaajan vuoden 1995 NHL:n varaustilaisuudessa ?</w:t>
      </w:r>
    </w:p>
    <w:p>
      <w:r>
        <w:rPr>
          <w:b/>
        </w:rPr>
        <w:t xml:space="preserve">Tulos</w:t>
      </w:r>
    </w:p>
    <w:p>
      <w:r>
        <w:t xml:space="preserve">CD</w:t>
      </w:r>
    </w:p>
    <w:p>
      <w:r>
        <w:rPr>
          <w:b/>
        </w:rPr>
        <w:t xml:space="preserve">Esimerkki 3.4155</w:t>
      </w:r>
    </w:p>
    <w:p>
      <w:r>
        <w:t xml:space="preserve">Mikä on seuraavassa kysymyksessä olevan sanan "the" sanan part-of-speech tag: Mikä on sen seuran kotistadionin kapasiteetti, johon 26. kesäkuuta 1983 syntynyt jalkapalloilija liittyi vuonna 2007 ?</w:t>
      </w:r>
    </w:p>
    <w:p>
      <w:r>
        <w:rPr>
          <w:b/>
        </w:rPr>
        <w:t xml:space="preserve">Tulos</w:t>
      </w:r>
    </w:p>
    <w:p>
      <w:r>
        <w:t xml:space="preserve">IN</w:t>
      </w:r>
    </w:p>
    <w:p>
      <w:r>
        <w:rPr>
          <w:b/>
        </w:rPr>
        <w:t xml:space="preserve">Esimerkki 3.4156</w:t>
      </w:r>
    </w:p>
    <w:p>
      <w:r>
        <w:t xml:space="preserve">Mikä on sanan "voittaja" sanan part-of-speech tag seuraavassa kysymyksessä: Kuka oli voittaja, kun yksi vastaehdokkaista oli Yhdysvaltain edustajainhuoneen 50. puhemies vuosina 1995-1999 ?</w:t>
      </w:r>
    </w:p>
    <w:p>
      <w:r>
        <w:rPr>
          <w:b/>
        </w:rPr>
        <w:t xml:space="preserve">Tulos</w:t>
      </w:r>
    </w:p>
    <w:p>
      <w:r>
        <w:t xml:space="preserve">CD</w:t>
      </w:r>
    </w:p>
    <w:p>
      <w:r>
        <w:rPr>
          <w:b/>
        </w:rPr>
        <w:t xml:space="preserve">Esimerkki 3.4157</w:t>
      </w:r>
    </w:p>
    <w:p>
      <w:r>
        <w:t xml:space="preserve">Mikä on seuraavassa kysymyksessä olevan sanan "henkilö" sanan part-of-speech tag: Mikä on tuloksen henkilö, joka on syntynyt nimellä Patrick Martin ?</w:t>
      </w:r>
    </w:p>
    <w:p>
      <w:r>
        <w:rPr>
          <w:b/>
        </w:rPr>
        <w:t xml:space="preserve">Tulos</w:t>
      </w:r>
    </w:p>
    <w:p>
      <w:r>
        <w:t xml:space="preserve">NNP</w:t>
      </w:r>
    </w:p>
    <w:p>
      <w:r>
        <w:rPr>
          <w:b/>
        </w:rPr>
        <w:t xml:space="preserve">Esimerkki 3.4158</w:t>
      </w:r>
    </w:p>
    <w:p>
      <w:r>
        <w:t xml:space="preserve">Mikä on seuraavassa kysymyksessä olevan sanan "että" sanan part-of-speech tag: Missä on 36 UHF:ää käyttävän operaattorin pääkonttori ?</w:t>
      </w:r>
    </w:p>
    <w:p>
      <w:r>
        <w:rPr>
          <w:b/>
        </w:rPr>
        <w:t xml:space="preserve">Tulos</w:t>
      </w:r>
    </w:p>
    <w:p>
      <w:r>
        <w:t xml:space="preserve">VBZ</w:t>
      </w:r>
    </w:p>
    <w:p>
      <w:r>
        <w:rPr>
          <w:b/>
        </w:rPr>
        <w:t xml:space="preserve">Esimerkki 3.4159</w:t>
      </w:r>
    </w:p>
    <w:p>
      <w:r>
        <w:t xml:space="preserve">Mikä on seuraavassa kysymyksessä olevan sanan "kaksi" sanan part-of-speech tag: Mitä hahmoa Tom Sturridge näytteli elokuvassa, joka kuvattiin kahdessa eri paikassa Utahissa ?</w:t>
      </w:r>
    </w:p>
    <w:p>
      <w:r>
        <w:rPr>
          <w:b/>
        </w:rPr>
        <w:t xml:space="preserve">Tulos</w:t>
      </w:r>
    </w:p>
    <w:p>
      <w:r>
        <w:t xml:space="preserve">NN</w:t>
      </w:r>
    </w:p>
    <w:p>
      <w:r>
        <w:rPr>
          <w:b/>
        </w:rPr>
        <w:t xml:space="preserve">Esimerkki 3.4160</w:t>
      </w:r>
    </w:p>
    <w:p>
      <w:r>
        <w:t xml:space="preserve">Mikä on seuraavassa kysymyksessä olevan sanan "on" sanan part-of-speech tag: Mikä on kesäkuun 1991 henkilön nykyinen titteli ?</w:t>
      </w:r>
    </w:p>
    <w:p>
      <w:r>
        <w:rPr>
          <w:b/>
        </w:rPr>
        <w:t xml:space="preserve">Tulos</w:t>
      </w:r>
    </w:p>
    <w:p>
      <w:r>
        <w:t xml:space="preserve">JJ</w:t>
      </w:r>
    </w:p>
    <w:p>
      <w:r>
        <w:rPr>
          <w:b/>
        </w:rPr>
        <w:t xml:space="preserve">Esimerkki 3.4161</w:t>
      </w:r>
    </w:p>
    <w:p>
      <w:r>
        <w:t xml:space="preserve">Mikä on seuraavassa kysymyksessä olevan sanan "delayed" part-of-speech tag: Kiista Kiinan kanssa viivästytti padon rakentamista minkä joen sivujokeen ?</w:t>
      </w:r>
    </w:p>
    <w:p>
      <w:r>
        <w:rPr>
          <w:b/>
        </w:rPr>
        <w:t xml:space="preserve">Tulos</w:t>
      </w:r>
    </w:p>
    <w:p>
      <w:r>
        <w:t xml:space="preserve">IN</w:t>
      </w:r>
    </w:p>
    <w:p>
      <w:r>
        <w:rPr>
          <w:b/>
        </w:rPr>
        <w:t xml:space="preserve">Esimerkki 3.4162</w:t>
      </w:r>
    </w:p>
    <w:p>
      <w:r>
        <w:t xml:space="preserve">Mikä on seuraavassa kysymyksessä olevan sanan "väestö" sanan part-of-speech tag: Sijaitsee lähellä Mt . Namsan , Soulin museo sijaitsee Soulin pienimmässä kaupunginosassa, jonka väkiluku oli vuonna 2013 kuinka suuri ?</w:t>
      </w:r>
    </w:p>
    <w:p>
      <w:r>
        <w:rPr>
          <w:b/>
        </w:rPr>
        <w:t xml:space="preserve">Tulos</w:t>
      </w:r>
    </w:p>
    <w:p>
      <w:r>
        <w:t xml:space="preserve">WRB</w:t>
      </w:r>
    </w:p>
    <w:p>
      <w:r>
        <w:rPr>
          <w:b/>
        </w:rPr>
        <w:t xml:space="preserve">Esimerkki 3.4163</w:t>
      </w:r>
    </w:p>
    <w:p>
      <w:r>
        <w:t xml:space="preserve">Mikä on seuraavassa kysymyksessä olevan sanan "did" sanan part-of-speech tag: Mikä oli Suranne Jonesin rooli séancea esittävässä performanssissa ?</w:t>
      </w:r>
    </w:p>
    <w:p>
      <w:r>
        <w:rPr>
          <w:b/>
        </w:rPr>
        <w:t xml:space="preserve">Tulos</w:t>
      </w:r>
    </w:p>
    <w:p>
      <w:r>
        <w:t xml:space="preserve">NNP</w:t>
      </w:r>
    </w:p>
    <w:p>
      <w:r>
        <w:rPr>
          <w:b/>
        </w:rPr>
        <w:t xml:space="preserve">Esimerkki 3.4164</w:t>
      </w:r>
    </w:p>
    <w:p>
      <w:r>
        <w:t xml:space="preserve">Mikä on seuraavassa kysymyksessä olevan sanan "vuosi" sanan part-of-speech tag: Mikä on Viidakkokirjan kirjoittajan syntymävuosi ?</w:t>
      </w:r>
    </w:p>
    <w:p>
      <w:r>
        <w:rPr>
          <w:b/>
        </w:rPr>
        <w:t xml:space="preserve">Tulos</w:t>
      </w:r>
    </w:p>
    <w:p>
      <w:r>
        <w:t xml:space="preserve">IN</w:t>
      </w:r>
    </w:p>
    <w:p>
      <w:r>
        <w:rPr>
          <w:b/>
        </w:rPr>
        <w:t xml:space="preserve">Esimerkki 3.4165</w:t>
      </w:r>
    </w:p>
    <w:p>
      <w:r>
        <w:t xml:space="preserve">Mikä on seuraavassa kysymyksessä olevan sanan "When" sanan part-of-speech tag: Milloin chileläinen kaupunki, jossa on stadion, johon mahtuu 19 000 pääkaupunkilaista ?</w:t>
      </w:r>
    </w:p>
    <w:p>
      <w:r>
        <w:rPr>
          <w:b/>
        </w:rPr>
        <w:t xml:space="preserve">Tulos</w:t>
      </w:r>
    </w:p>
    <w:p>
      <w:r>
        <w:t xml:space="preserve">VB</w:t>
      </w:r>
    </w:p>
    <w:p>
      <w:r>
        <w:rPr>
          <w:b/>
        </w:rPr>
        <w:t xml:space="preserve">Esimerkki 3.4166</w:t>
      </w:r>
    </w:p>
    <w:p>
      <w:r>
        <w:t xml:space="preserve">Mikä on sanan "at" sanan part-of-speech tag seuraavassa kysymyksessä: Mikä on vuoden 2004 kesäolympialaisten naisten 57 kg:n judon kultamitalistin kotikaupunki?</w:t>
      </w:r>
    </w:p>
    <w:p>
      <w:r>
        <w:rPr>
          <w:b/>
        </w:rPr>
        <w:t xml:space="preserve">Tulos</w:t>
      </w:r>
    </w:p>
    <w:p>
      <w:r>
        <w:t xml:space="preserve">NNP</w:t>
      </w:r>
    </w:p>
    <w:p>
      <w:r>
        <w:rPr>
          <w:b/>
        </w:rPr>
        <w:t xml:space="preserve">Esimerkki 3.4167</w:t>
      </w:r>
    </w:p>
    <w:p>
      <w:r>
        <w:t xml:space="preserve">Mikä on sanan "isä" sanan part-of-speech tag seuraavassa kysymyksessä: Mikä on sen isän DOD, jota joskus luullaan Origenekseksi ?</w:t>
      </w:r>
    </w:p>
    <w:p>
      <w:r>
        <w:rPr>
          <w:b/>
        </w:rPr>
        <w:t xml:space="preserve">Tulos</w:t>
      </w:r>
    </w:p>
    <w:p>
      <w:r>
        <w:t xml:space="preserve">IN</w:t>
      </w:r>
    </w:p>
    <w:p>
      <w:r>
        <w:rPr>
          <w:b/>
        </w:rPr>
        <w:t xml:space="preserve">Esimerkki 3.4168</w:t>
      </w:r>
    </w:p>
    <w:p>
      <w:r>
        <w:t xml:space="preserve">Mikä on seuraavassa kysymyksessä olevan sanan "principal" sanan part-of-speech tag: Mitä kauppoja Yhdysvalloissa omistaa yritys, joka on merkitty sivustoksi, jossa kaksi pääkieliä ovat gwich'in ja englanti ?</w:t>
      </w:r>
    </w:p>
    <w:p>
      <w:r>
        <w:rPr>
          <w:b/>
        </w:rPr>
        <w:t xml:space="preserve">Tulos</w:t>
      </w:r>
    </w:p>
    <w:p>
      <w:r>
        <w:t xml:space="preserve">VBP</w:t>
      </w:r>
    </w:p>
    <w:p>
      <w:r>
        <w:rPr>
          <w:b/>
        </w:rPr>
        <w:t xml:space="preserve">Esimerkki 3.4169</w:t>
      </w:r>
    </w:p>
    <w:p>
      <w:r>
        <w:t xml:space="preserve">Mikä on sanan "Fame" sanan part-of-speech tag seuraavassa kysymyksessä: Missä yliopistossa Cantonissa , Ohiossa sijaitseva Hall of Fameen kuuluva pelaaja opiskeli ?</w:t>
      </w:r>
    </w:p>
    <w:p>
      <w:r>
        <w:rPr>
          <w:b/>
        </w:rPr>
        <w:t xml:space="preserve">Tulos</w:t>
      </w:r>
    </w:p>
    <w:p>
      <w:r>
        <w:t xml:space="preserve">IN</w:t>
      </w:r>
    </w:p>
    <w:p>
      <w:r>
        <w:rPr>
          <w:b/>
        </w:rPr>
        <w:t xml:space="preserve">Esimerkki 3.4170</w:t>
      </w:r>
    </w:p>
    <w:p>
      <w:r>
        <w:t xml:space="preserve">Mikä on seuraavassa kysymyksessä olevan sanan "oli" sanan part-of-speech tag: Milloin perustettiin kolmen ammattikorkeakoulun yhdistämisen tuloksena syntynyt yliopisto ?</w:t>
      </w:r>
    </w:p>
    <w:p>
      <w:r>
        <w:rPr>
          <w:b/>
        </w:rPr>
        <w:t xml:space="preserve">Tulos</w:t>
      </w:r>
    </w:p>
    <w:p>
      <w:r>
        <w:t xml:space="preserve">DT</w:t>
      </w:r>
    </w:p>
    <w:p>
      <w:r>
        <w:rPr>
          <w:b/>
        </w:rPr>
        <w:t xml:space="preserve">Esimerkki 3.4171</w:t>
      </w:r>
    </w:p>
    <w:p>
      <w:r>
        <w:t xml:space="preserve">Mikä on seuraavassa kysymyksessä olevan sanan "the" sanan part-of-speech tag: Mikä on sen maan kokonaispinta-ala, joka on esittänyt kuusi kertaa Oscar-ehdokkaana olleen ohjaajan ?</w:t>
      </w:r>
    </w:p>
    <w:p>
      <w:r>
        <w:rPr>
          <w:b/>
        </w:rPr>
        <w:t xml:space="preserve">Tulos</w:t>
      </w:r>
    </w:p>
    <w:p>
      <w:r>
        <w:t xml:space="preserve">WP</w:t>
      </w:r>
    </w:p>
    <w:p>
      <w:r>
        <w:rPr>
          <w:b/>
        </w:rPr>
        <w:t xml:space="preserve">Esimerkki 3.4172</w:t>
      </w:r>
    </w:p>
    <w:p>
      <w:r>
        <w:t xml:space="preserve">Mikä on seuraavassa kysymyksessä olevan sanan "elokuva" sanan part-of-speech tag: Minkä televisioelokuvan ohjasi Futurama-sarjan Mutantit kapinoivat -jakson ohjaaja ?</w:t>
      </w:r>
    </w:p>
    <w:p>
      <w:r>
        <w:rPr>
          <w:b/>
        </w:rPr>
        <w:t xml:space="preserve">Tulos</w:t>
      </w:r>
    </w:p>
    <w:p>
      <w:r>
        <w:t xml:space="preserve">JJ</w:t>
      </w:r>
    </w:p>
    <w:p>
      <w:r>
        <w:rPr>
          <w:b/>
        </w:rPr>
        <w:t xml:space="preserve">Esimerkki 3.4173</w:t>
      </w:r>
    </w:p>
    <w:p>
      <w:r>
        <w:t xml:space="preserve">Mikä on sanan "pounds" sanan part-of-speech tag seuraavassa kysymyksessä: Kuinka monta liigamestaruutta jalkapalloseura, jonka vuoden 2009 tulot olivat alle 268,9 mutta yli 210,9 miljoonaa puntaa, voitti 1930-luvulla ?</w:t>
      </w:r>
    </w:p>
    <w:p>
      <w:r>
        <w:rPr>
          <w:b/>
        </w:rPr>
        <w:t xml:space="preserve">Tulos</w:t>
      </w:r>
    </w:p>
    <w:p>
      <w:r>
        <w:t xml:space="preserve">VBD</w:t>
      </w:r>
    </w:p>
    <w:p>
      <w:r>
        <w:rPr>
          <w:b/>
        </w:rPr>
        <w:t xml:space="preserve">Esimerkki 3.4174</w:t>
      </w:r>
    </w:p>
    <w:p>
      <w:r>
        <w:t xml:space="preserve">Mikä on sanan "nimi" sanan part-of-speech tag seuraavassa kysymyksessä: Mikä on sen urheilijan nimi, joka käy koulua, jossa on maailman suurin Ernest Hemingway -kokoelma ?</w:t>
      </w:r>
    </w:p>
    <w:p>
      <w:r>
        <w:rPr>
          <w:b/>
        </w:rPr>
        <w:t xml:space="preserve">Tulos</w:t>
      </w:r>
    </w:p>
    <w:p>
      <w:r>
        <w:t xml:space="preserve">VBZ</w:t>
      </w:r>
    </w:p>
    <w:p>
      <w:r>
        <w:rPr>
          <w:b/>
        </w:rPr>
        <w:t xml:space="preserve">Esimerkki 3.4175</w:t>
      </w:r>
    </w:p>
    <w:p>
      <w:r>
        <w:t xml:space="preserve">Mikä on seuraavassa kysymyksessä olevan sanan "?" sanan part-of-speech tag: Mikä kirkko oli varhaisimmillaan ? Tunnettiinko se myös nimellä Faith Temple Baptist Church , vai vuonna 1999 kansalliseen historiallisiin kohteisiin (National Register of Historic Places) merkitty kirkko ?</w:t>
      </w:r>
    </w:p>
    <w:p>
      <w:r>
        <w:rPr>
          <w:b/>
        </w:rPr>
        <w:t xml:space="preserve">Tulos</w:t>
      </w:r>
    </w:p>
    <w:p>
      <w:r>
        <w:t xml:space="preserve">DT</w:t>
      </w:r>
    </w:p>
    <w:p>
      <w:r>
        <w:rPr>
          <w:b/>
        </w:rPr>
        <w:t xml:space="preserve">Esimerkki 3.4176</w:t>
      </w:r>
    </w:p>
    <w:p>
      <w:r>
        <w:t xml:space="preserve">Mikä on sanan "1983" sanan part-of-speech tag seuraavassa kysymyksessä: Kuinka monta mitalia yhteensä voitti pyöräilijä , joka on syntynyt 31. lokakuuta 1983 Hoornissa , ja joka kilpaili kesän 2012 olympialaisissa ?</w:t>
      </w:r>
    </w:p>
    <w:p>
      <w:r>
        <w:rPr>
          <w:b/>
        </w:rPr>
        <w:t xml:space="preserve">Tulos</w:t>
      </w:r>
    </w:p>
    <w:p>
      <w:r>
        <w:t xml:space="preserve">VBD</w:t>
      </w:r>
    </w:p>
    <w:p>
      <w:r>
        <w:rPr>
          <w:b/>
        </w:rPr>
        <w:t xml:space="preserve">Esimerkki 3.4177</w:t>
      </w:r>
    </w:p>
    <w:p>
      <w:r>
        <w:t xml:space="preserve">Mikä on seuraavassa kysymyksessä olevan sanan "suunnilleen" sanan part-of-speech tag: Mikä on kanavan numero, jonka kaupunki sijaitsee noin 68 mailia ( 109 km ) Miamin keskustasta pohjoiseen ?</w:t>
      </w:r>
    </w:p>
    <w:p>
      <w:r>
        <w:rPr>
          <w:b/>
        </w:rPr>
        <w:t xml:space="preserve">Tulos</w:t>
      </w:r>
    </w:p>
    <w:p>
      <w:r>
        <w:t xml:space="preserve">DT</w:t>
      </w:r>
    </w:p>
    <w:p>
      <w:r>
        <w:rPr>
          <w:b/>
        </w:rPr>
        <w:t xml:space="preserve">Esimerkki 3.4178</w:t>
      </w:r>
    </w:p>
    <w:p>
      <w:r>
        <w:t xml:space="preserve">Mikä on seuraavassa kysymyksessä olevan sanan "the" sanan part-of-speech tag: Kuka oli komennossa toimintapaikalla sen luettelossa olevan jäsenen kohdalla, jonka titteli käännetään kirjaimellisesti tarkoittamaan venepalvelijaa ?</w:t>
      </w:r>
    </w:p>
    <w:p>
      <w:r>
        <w:rPr>
          <w:b/>
        </w:rPr>
        <w:t xml:space="preserve">Tulos</w:t>
      </w:r>
    </w:p>
    <w:p>
      <w:r>
        <w:t xml:space="preserve">VBD</w:t>
      </w:r>
    </w:p>
    <w:p>
      <w:r>
        <w:rPr>
          <w:b/>
        </w:rPr>
        <w:t xml:space="preserve">Esimerkki 3.4179</w:t>
      </w:r>
    </w:p>
    <w:p>
      <w:r>
        <w:t xml:space="preserve">Mikä on sanan "for" sanan part-of-speech tag seuraavassa kysymyksessä: Mikä oli edellinen peli, jonka kehitti ryhmä, joka loi vuoden 2002 pelin, joka tehtiin samalle alustalle kuin peli, joka julkaistiin toisen kerran A Link Between Worlds -julkaisun kunniaksi?</w:t>
      </w:r>
    </w:p>
    <w:p>
      <w:r>
        <w:rPr>
          <w:b/>
        </w:rPr>
        <w:t xml:space="preserve">Tulos</w:t>
      </w:r>
    </w:p>
    <w:p>
      <w:r>
        <w:t xml:space="preserve">DT</w:t>
      </w:r>
    </w:p>
    <w:p>
      <w:r>
        <w:rPr>
          <w:b/>
        </w:rPr>
        <w:t xml:space="preserve">Esimerkki 3.4180</w:t>
      </w:r>
    </w:p>
    <w:p>
      <w:r>
        <w:t xml:space="preserve">Mikä on seuraavassa kysymyksessä olevan sanan "vuosi" sanan part-of-speech tag: Mikä on varhaisin vuosi, jolloin Ruotsista peräisin olevaa sääntöä käytettiin ?</w:t>
      </w:r>
    </w:p>
    <w:p>
      <w:r>
        <w:rPr>
          <w:b/>
        </w:rPr>
        <w:t xml:space="preserve">Tulos</w:t>
      </w:r>
    </w:p>
    <w:p>
      <w:r>
        <w:t xml:space="preserve">IN</w:t>
      </w:r>
    </w:p>
    <w:p>
      <w:r>
        <w:rPr>
          <w:b/>
        </w:rPr>
        <w:t xml:space="preserve">Esimerkki 3.4181</w:t>
      </w:r>
    </w:p>
    <w:p>
      <w:r>
        <w:t xml:space="preserve">Mikä on seuraavassa kysymyksessä olevan sanan "kit" sanan part-of-speech tag: Kuka on 8 liigamestaruutta ja 3 Suomen Cupia voittaneen seuran varustevalmistaja ?</w:t>
      </w:r>
    </w:p>
    <w:p>
      <w:r>
        <w:rPr>
          <w:b/>
        </w:rPr>
        <w:t xml:space="preserve">Tulos</w:t>
      </w:r>
    </w:p>
    <w:p>
      <w:r>
        <w:t xml:space="preserve">DT</w:t>
      </w:r>
    </w:p>
    <w:p>
      <w:r>
        <w:rPr>
          <w:b/>
        </w:rPr>
        <w:t xml:space="preserve">Esimerkki 3.4182</w:t>
      </w:r>
    </w:p>
    <w:p>
      <w:r>
        <w:t xml:space="preserve">Mikä on seuraavassa kysymyksessä olevan sanan "toukokuu" sanan part-of-speech tag: Mikä oli 18. toukokuuta 1971 luetellun historiallisen kohteen vuoden 2010 väestönlaskennan väkiluku ?</w:t>
      </w:r>
    </w:p>
    <w:p>
      <w:r>
        <w:rPr>
          <w:b/>
        </w:rPr>
        <w:t xml:space="preserve">Tulos</w:t>
      </w:r>
    </w:p>
    <w:p>
      <w:r>
        <w:t xml:space="preserve">,</w:t>
      </w:r>
    </w:p>
    <w:p>
      <w:r>
        <w:rPr>
          <w:b/>
        </w:rPr>
        <w:t xml:space="preserve">Esimerkki 3.4183</w:t>
      </w:r>
    </w:p>
    <w:p>
      <w:r>
        <w:t xml:space="preserve">Mikä on seuraavassa kysymyksessä olevan sanan "with" sanan part-of-speech tag: Mikä on 13. kesäkuuta 1946 syntyneen henkilön yhteys RMIT:hen ?</w:t>
      </w:r>
    </w:p>
    <w:p>
      <w:r>
        <w:rPr>
          <w:b/>
        </w:rPr>
        <w:t xml:space="preserve">Tulos</w:t>
      </w:r>
    </w:p>
    <w:p>
      <w:r>
        <w:t xml:space="preserve">NNP</w:t>
      </w:r>
    </w:p>
    <w:p>
      <w:r>
        <w:rPr>
          <w:b/>
        </w:rPr>
        <w:t xml:space="preserve">Esimerkki 3.4184</w:t>
      </w:r>
    </w:p>
    <w:p>
      <w:r>
        <w:t xml:space="preserve">Mikä on seuraavassa kysymyksessä olevan sanan "on" sanan part-of-speech tag: Mikä on se paikkatyyppi, jonka kunnan kokonaispinta-ala on 129,91 km2 ?</w:t>
      </w:r>
    </w:p>
    <w:p>
      <w:r>
        <w:rPr>
          <w:b/>
        </w:rPr>
        <w:t xml:space="preserve">Tulos</w:t>
      </w:r>
    </w:p>
    <w:p>
      <w:r>
        <w:t xml:space="preserve">DT</w:t>
      </w:r>
    </w:p>
    <w:p>
      <w:r>
        <w:rPr>
          <w:b/>
        </w:rPr>
        <w:t xml:space="preserve">Esimerkki 3.4185</w:t>
      </w:r>
    </w:p>
    <w:p>
      <w:r>
        <w:t xml:space="preserve">Mikä on seuraavassa kysymyksessä olevan sanan "ihmiset" sanan part-of-speech tag: Kuinka monta ihmistä on luonut otsikon, jonka muistiinpanojen kokonaisuus on 27. jakso yhteensä ?</w:t>
      </w:r>
    </w:p>
    <w:p>
      <w:r>
        <w:rPr>
          <w:b/>
        </w:rPr>
        <w:t xml:space="preserve">Tulos</w:t>
      </w:r>
    </w:p>
    <w:p>
      <w:r>
        <w:t xml:space="preserve">WRB</w:t>
      </w:r>
    </w:p>
    <w:p>
      <w:r>
        <w:rPr>
          <w:b/>
        </w:rPr>
        <w:t xml:space="preserve">Esimerkki 3.4186</w:t>
      </w:r>
    </w:p>
    <w:p>
      <w:r>
        <w:t xml:space="preserve">Mikä on sanan "the" sanan part-of-speech tag seuraavassa kysymyksessä: Keitä nuoria jockeja hevosen Oil Capitol valmentaja kehitti ?</w:t>
      </w:r>
    </w:p>
    <w:p>
      <w:r>
        <w:rPr>
          <w:b/>
        </w:rPr>
        <w:t xml:space="preserve">Tulos</w:t>
      </w:r>
    </w:p>
    <w:p>
      <w:r>
        <w:t xml:space="preserve">NNS</w:t>
      </w:r>
    </w:p>
    <w:p>
      <w:r>
        <w:rPr>
          <w:b/>
        </w:rPr>
        <w:t xml:space="preserve">Esimerkki 3.4187</w:t>
      </w:r>
    </w:p>
    <w:p>
      <w:r>
        <w:t xml:space="preserve">Mikä on seuraavassa kysymyksessä esiintyvän sanan "löytää uudelleen" sanan part-of-speech tag: Kuinka monen vuoden kuluttua Anwar Hajher vieraili kotimaassaan löytääkseen maansa uudelleen ?</w:t>
      </w:r>
    </w:p>
    <w:p>
      <w:r>
        <w:rPr>
          <w:b/>
        </w:rPr>
        <w:t xml:space="preserve">Tulos</w:t>
      </w:r>
    </w:p>
    <w:p>
      <w:r>
        <w:t xml:space="preserve">PRP$</w:t>
      </w:r>
    </w:p>
    <w:p>
      <w:r>
        <w:rPr>
          <w:b/>
        </w:rPr>
        <w:t xml:space="preserve">Esimerkki 3.4188</w:t>
      </w:r>
    </w:p>
    <w:p>
      <w:r>
        <w:t xml:space="preserve">Mikä on sanan "of" sanan part-of-speech tag seuraavassa kysymyksessä: Mikä on Paraíban osavaltion pääkaupungissa sijaitsevan stadionin kapasiteetti ?</w:t>
      </w:r>
    </w:p>
    <w:p>
      <w:r>
        <w:rPr>
          <w:b/>
        </w:rPr>
        <w:t xml:space="preserve">Tulos</w:t>
      </w:r>
    </w:p>
    <w:p>
      <w:r>
        <w:t xml:space="preserve">NNP</w:t>
      </w:r>
    </w:p>
    <w:p>
      <w:r>
        <w:rPr>
          <w:b/>
        </w:rPr>
        <w:t xml:space="preserve">Esimerkki 3.4189</w:t>
      </w:r>
    </w:p>
    <w:p>
      <w:r>
        <w:t xml:space="preserve">Mikä on seuraavassa kysymyksessä olevan sanan "the" sanan part-of-speech tag: Kuinka monta kilometriä lounaaseen on District of Columbia kaupungista, jossa sijaitsee Coppin State University ?</w:t>
      </w:r>
    </w:p>
    <w:p>
      <w:r>
        <w:rPr>
          <w:b/>
        </w:rPr>
        <w:t xml:space="preserve">Tulos</w:t>
      </w:r>
    </w:p>
    <w:p>
      <w:r>
        <w:t xml:space="preserve">WDT</w:t>
      </w:r>
    </w:p>
    <w:p>
      <w:r>
        <w:rPr>
          <w:b/>
        </w:rPr>
        <w:t xml:space="preserve">Esimerkki 3.4190</w:t>
      </w:r>
    </w:p>
    <w:p>
      <w:r>
        <w:t xml:space="preserve">Mikä on seuraavassa kysymyksessä olevan sanan "with" sanan part-of-speech tag: Minkä joen varrella sijaitsee asukasluvultaan suurin kaupunki ?</w:t>
      </w:r>
    </w:p>
    <w:p>
      <w:r>
        <w:rPr>
          <w:b/>
        </w:rPr>
        <w:t xml:space="preserve">Tulos</w:t>
      </w:r>
    </w:p>
    <w:p>
      <w:r>
        <w:t xml:space="preserve">JJS</w:t>
      </w:r>
    </w:p>
    <w:p>
      <w:r>
        <w:rPr>
          <w:b/>
        </w:rPr>
        <w:t xml:space="preserve">Esimerkki 3.4191</w:t>
      </w:r>
    </w:p>
    <w:p>
      <w:r>
        <w:t xml:space="preserve">Mikä on seuraavassa kysymyksessä olevan sanan "mitä" sanan part-of-speech tag: Mistä maakunnasta löydettiin Cucutenin aarre ?</w:t>
      </w:r>
    </w:p>
    <w:p>
      <w:r>
        <w:rPr>
          <w:b/>
        </w:rPr>
        <w:t xml:space="preserve">Tulos</w:t>
      </w:r>
    </w:p>
    <w:p>
      <w:r>
        <w:t xml:space="preserve">NNP</w:t>
      </w:r>
    </w:p>
    <w:p>
      <w:r>
        <w:rPr>
          <w:b/>
        </w:rPr>
        <w:t xml:space="preserve">Esimerkki 3.4192</w:t>
      </w:r>
    </w:p>
    <w:p>
      <w:r>
        <w:t xml:space="preserve">Mikä on seuraavassa kysymyksessä olevan sanan "tie" sanan part-of-speech tag: Millä tiellä sijaitsee stadion, jonka kapasiteetti on pienin ?</w:t>
      </w:r>
    </w:p>
    <w:p>
      <w:r>
        <w:rPr>
          <w:b/>
        </w:rPr>
        <w:t xml:space="preserve">Tulos</w:t>
      </w:r>
    </w:p>
    <w:p>
      <w:r>
        <w:t xml:space="preserve">WP</w:t>
      </w:r>
    </w:p>
    <w:p>
      <w:r>
        <w:rPr>
          <w:b/>
        </w:rPr>
        <w:t xml:space="preserve">Esimerkki 3.4193</w:t>
      </w:r>
    </w:p>
    <w:p>
      <w:r>
        <w:t xml:space="preserve">Mikä on sanan "vähittäiskauppa" sanan part-of-speech tag seuraavassa kysymyksessä: Kummalla kauppanimellä on vähemmän myymälöitä ? suomalainen vähittäiskauppakonserni, jonka pääkonttori sijaitsee Ruskeasuolla , vai ketju, jolla on 10 000 myymälää eri puolilla Eurooppaa ja Yhdysvaltoja ?</w:t>
      </w:r>
    </w:p>
    <w:p>
      <w:r>
        <w:rPr>
          <w:b/>
        </w:rPr>
        <w:t xml:space="preserve">Tulos</w:t>
      </w:r>
    </w:p>
    <w:p>
      <w:r>
        <w:t xml:space="preserve">CC</w:t>
      </w:r>
    </w:p>
    <w:p>
      <w:r>
        <w:rPr>
          <w:b/>
        </w:rPr>
        <w:t xml:space="preserve">Esimerkki 3.4194</w:t>
      </w:r>
    </w:p>
    <w:p>
      <w:r>
        <w:t xml:space="preserve">Mikä on seuraavassa kysymyksessä olevan sanan "type" sanan part-of-speech tag: Minkä tyyppinen elokuva oli tämä ranskalais-italialainen elokuva, jonka pääosassa näyttelijä tunnetaan roolistaan elokuvassa Mune : Guardian of the Moon ( 2014 ) ?</w:t>
      </w:r>
    </w:p>
    <w:p>
      <w:r>
        <w:rPr>
          <w:b/>
        </w:rPr>
        <w:t xml:space="preserve">Tulos</w:t>
      </w:r>
    </w:p>
    <w:p>
      <w:r>
        <w:t xml:space="preserve">DT</w:t>
      </w:r>
    </w:p>
    <w:p>
      <w:r>
        <w:rPr>
          <w:b/>
        </w:rPr>
        <w:t xml:space="preserve">Esimerkki 3.4195</w:t>
      </w:r>
    </w:p>
    <w:p>
      <w:r>
        <w:t xml:space="preserve">Mikä on sanan "a" sanan part-of-speech tag seuraavassa kysymyksessä: Mihin kaupunkiin sijoittuu tämä mangasarja , jonka on luonut Maailman alkio -nimisestä sarjasta tunnettu mangataiteilija ?</w:t>
      </w:r>
    </w:p>
    <w:p>
      <w:r>
        <w:rPr>
          <w:b/>
        </w:rPr>
        <w:t xml:space="preserve">Tulos</w:t>
      </w:r>
    </w:p>
    <w:p>
      <w:r>
        <w:t xml:space="preserve">NN</w:t>
      </w:r>
    </w:p>
    <w:p>
      <w:r>
        <w:rPr>
          <w:b/>
        </w:rPr>
        <w:t xml:space="preserve">Esimerkki 3.4196</w:t>
      </w:r>
    </w:p>
    <w:p>
      <w:r>
        <w:t xml:space="preserve">Mikä on seuraavassa kysymyksessä olevan sanan "station" sanan part-of-speech tag: Minä vuonna 10 viikossa valmistunut asema otettiin käyttöön ?</w:t>
      </w:r>
    </w:p>
    <w:p>
      <w:r>
        <w:rPr>
          <w:b/>
        </w:rPr>
        <w:t xml:space="preserve">Tulos</w:t>
      </w:r>
    </w:p>
    <w:p>
      <w:r>
        <w:t xml:space="preserve">CD</w:t>
      </w:r>
    </w:p>
    <w:p>
      <w:r>
        <w:rPr>
          <w:b/>
        </w:rPr>
        <w:t xml:space="preserve">Esimerkki 3.4197</w:t>
      </w:r>
    </w:p>
    <w:p>
      <w:r>
        <w:t xml:space="preserve">Mikä on seuraavassa kysymyksessä olevan sanan "on" sanan part-of-speech tag: Mikä on Coloradon osavaltiossa opiskelleen pelaajan koko nimi ?</w:t>
      </w:r>
    </w:p>
    <w:p>
      <w:r>
        <w:rPr>
          <w:b/>
        </w:rPr>
        <w:t xml:space="preserve">Tulos</w:t>
      </w:r>
    </w:p>
    <w:p>
      <w:r>
        <w:t xml:space="preserve">DT</w:t>
      </w:r>
    </w:p>
    <w:p>
      <w:r>
        <w:rPr>
          <w:b/>
        </w:rPr>
        <w:t xml:space="preserve">Esimerkki 3.4198</w:t>
      </w:r>
    </w:p>
    <w:p>
      <w:r>
        <w:t xml:space="preserve">Mikä on seuraavassa kysymyksessä olevan sanan "on" sanan part-of-speech tag: Mikä maa on E.ON Climate and Renewables North America -yhtiön rakentama ja hallinnoima tuulipuisto?</w:t>
      </w:r>
    </w:p>
    <w:p>
      <w:r>
        <w:rPr>
          <w:b/>
        </w:rPr>
        <w:t xml:space="preserve">Tulos</w:t>
      </w:r>
    </w:p>
    <w:p>
      <w:r>
        <w:t xml:space="preserve">NNP</w:t>
      </w:r>
    </w:p>
    <w:p>
      <w:r>
        <w:rPr>
          <w:b/>
        </w:rPr>
        <w:t xml:space="preserve">Esimerkki 3.4199</w:t>
      </w:r>
    </w:p>
    <w:p>
      <w:r>
        <w:t xml:space="preserve">Mikä on seuraavassa kysymyksessä esiintyvän sanan "sequel" part-of-speech tag: Mikä on vuoden 2004 neljäntenä kuukautena julkaistun mangasarjan jatko-osan nimi ?</w:t>
      </w:r>
    </w:p>
    <w:p>
      <w:r>
        <w:rPr>
          <w:b/>
        </w:rPr>
        <w:t xml:space="preserve">Tulos</w:t>
      </w:r>
    </w:p>
    <w:p>
      <w:r>
        <w:t xml:space="preserve">IN</w:t>
      </w:r>
    </w:p>
    <w:p>
      <w:r>
        <w:rPr>
          <w:b/>
        </w:rPr>
        <w:t xml:space="preserve">Esimerkki 3.4200</w:t>
      </w:r>
    </w:p>
    <w:p>
      <w:r>
        <w:t xml:space="preserve">Mikä on seuraavassa kysymyksessä olevan sanan "ja" sanan part-of-speech tag: Mikä on sen figuurin ikä, jonka sijaintipaikka 'suurin kaupunki ja historiallinen pääkaupunki on Wrocław ?</w:t>
      </w:r>
    </w:p>
    <w:p>
      <w:r>
        <w:rPr>
          <w:b/>
        </w:rPr>
        <w:t xml:space="preserve">Tulos</w:t>
      </w:r>
    </w:p>
    <w:p>
      <w:r>
        <w:t xml:space="preserve">NN</w:t>
      </w:r>
    </w:p>
    <w:p>
      <w:r>
        <w:rPr>
          <w:b/>
        </w:rPr>
        <w:t xml:space="preserve">Esimerkki 3.4201</w:t>
      </w:r>
    </w:p>
    <w:p>
      <w:r>
        <w:t xml:space="preserve">Mikä on sanan "the" sanan part-of-speech tag seuraavassa kysymyksessä: Milloin vuonna 1988 kunnioitettu pelaaja kuoli ?</w:t>
      </w:r>
    </w:p>
    <w:p>
      <w:r>
        <w:rPr>
          <w:b/>
        </w:rPr>
        <w:t xml:space="preserve">Tulos</w:t>
      </w:r>
    </w:p>
    <w:p>
      <w:r>
        <w:t xml:space="preserve">WRB</w:t>
      </w:r>
    </w:p>
    <w:p>
      <w:r>
        <w:rPr>
          <w:b/>
        </w:rPr>
        <w:t xml:space="preserve">Esimerkki 3.4202</w:t>
      </w:r>
    </w:p>
    <w:p>
      <w:r>
        <w:t xml:space="preserve">Mikä on seuraavassa kysymyksessä olevan sanan "vuosi" sanan part-of-speech tag: Minä vuonna Länsirannikolle värvätty henkilö värvättiin uudelleen ?</w:t>
      </w:r>
    </w:p>
    <w:p>
      <w:r>
        <w:rPr>
          <w:b/>
        </w:rPr>
        <w:t xml:space="preserve">Tulos</w:t>
      </w:r>
    </w:p>
    <w:p>
      <w:r>
        <w:t xml:space="preserve">DT</w:t>
      </w:r>
    </w:p>
    <w:p>
      <w:r>
        <w:rPr>
          <w:b/>
        </w:rPr>
        <w:t xml:space="preserve">Esimerkki 3.4203</w:t>
      </w:r>
    </w:p>
    <w:p>
      <w:r>
        <w:t xml:space="preserve">Mikä on seuraavassa kysymyksessä olevan sanan "from" sanan part-of-speech tag: Mikä on Saksan siirtomaana vuosina 1884-1915 olleen maakunnan väkiluvun huippuarvo ?</w:t>
      </w:r>
    </w:p>
    <w:p>
      <w:r>
        <w:rPr>
          <w:b/>
        </w:rPr>
        <w:t xml:space="preserve">Tulos</w:t>
      </w:r>
    </w:p>
    <w:p>
      <w:r>
        <w:t xml:space="preserve">DT</w:t>
      </w:r>
    </w:p>
    <w:p>
      <w:r>
        <w:rPr>
          <w:b/>
        </w:rPr>
        <w:t xml:space="preserve">Esimerkki 3.4204</w:t>
      </w:r>
    </w:p>
    <w:p>
      <w:r>
        <w:t xml:space="preserve">Mikä on seuraavassa kysymyksessä olevan sanan "Mitä" sanan part-of-speech tag: Mikä on sen elokuvan nimi, jonka ohjaaja puhuu sujuvasti englantia , mandariinia ja kantonin kieltä ?</w:t>
      </w:r>
    </w:p>
    <w:p>
      <w:r>
        <w:rPr>
          <w:b/>
        </w:rPr>
        <w:t xml:space="preserve">Tulos</w:t>
      </w:r>
    </w:p>
    <w:p>
      <w:r>
        <w:t xml:space="preserve">,</w:t>
      </w:r>
    </w:p>
    <w:p>
      <w:r>
        <w:rPr>
          <w:b/>
        </w:rPr>
        <w:t xml:space="preserve">Esimerkki 3.4205</w:t>
      </w:r>
    </w:p>
    <w:p>
      <w:r>
        <w:t xml:space="preserve">Mikä on seuraavassa kysymyksessä olevan sanan "War" sanan part-of-speech tag: Mikä on Yhdysvaltain merijalkaväessä Espanjan ja Amerikan sodan aikana palvelleen sotamiehen, kunniamitalin saaneen sotilaan toimintapaikka ?</w:t>
      </w:r>
    </w:p>
    <w:p>
      <w:r>
        <w:rPr>
          <w:b/>
        </w:rPr>
        <w:t xml:space="preserve">Tulos</w:t>
      </w:r>
    </w:p>
    <w:p>
      <w:r>
        <w:t xml:space="preserve">JJ</w:t>
      </w:r>
    </w:p>
    <w:p>
      <w:r>
        <w:rPr>
          <w:b/>
        </w:rPr>
        <w:t xml:space="preserve">Esimerkki 3.4206</w:t>
      </w:r>
    </w:p>
    <w:p>
      <w:r>
        <w:t xml:space="preserve">Mikä on seuraavassa kysymyksessä olevan sanan "mitä" sanan part-of-speech tag: Mikä on Ridley Scottin ohjaaman elokuvan nimi niistä elokuvan nimistä, joiden sijat alkavat `` Associate '' ?</w:t>
      </w:r>
    </w:p>
    <w:p>
      <w:r>
        <w:rPr>
          <w:b/>
        </w:rPr>
        <w:t xml:space="preserve">Tulos</w:t>
      </w:r>
    </w:p>
    <w:p>
      <w:r>
        <w:t xml:space="preserve">DT</w:t>
      </w:r>
    </w:p>
    <w:p>
      <w:r>
        <w:rPr>
          <w:b/>
        </w:rPr>
        <w:t xml:space="preserve">Esimerkki 3.4207</w:t>
      </w:r>
    </w:p>
    <w:p>
      <w:r>
        <w:t xml:space="preserve">Mikä on sanan "of" sanan part-of-speech tag seuraavassa kysymyksessä: Mikä on M &amp; M:n valmistajan vuotuinen brutto?</w:t>
      </w:r>
    </w:p>
    <w:p>
      <w:r>
        <w:rPr>
          <w:b/>
        </w:rPr>
        <w:t xml:space="preserve">Tulos</w:t>
      </w:r>
    </w:p>
    <w:p>
      <w:r>
        <w:t xml:space="preserve">DT</w:t>
      </w:r>
    </w:p>
    <w:p>
      <w:r>
        <w:rPr>
          <w:b/>
        </w:rPr>
        <w:t xml:space="preserve">Esimerkki 3.4208</w:t>
      </w:r>
    </w:p>
    <w:p>
      <w:r>
        <w:t xml:space="preserve">Mikä on seuraavassa kysymyksessä olevan sanan "on" sanan part-of-speech tag: Kuinka monta kieltä puhuvat Fort-de-Francen katedraalin kotiseudun asukkaat?</w:t>
      </w:r>
    </w:p>
    <w:p>
      <w:r>
        <w:rPr>
          <w:b/>
        </w:rPr>
        <w:t xml:space="preserve">Tulos</w:t>
      </w:r>
    </w:p>
    <w:p>
      <w:r>
        <w:t xml:space="preserve">WDT</w:t>
      </w:r>
    </w:p>
    <w:p>
      <w:r>
        <w:rPr>
          <w:b/>
        </w:rPr>
        <w:t xml:space="preserve">Esimerkki 3.4209</w:t>
      </w:r>
    </w:p>
    <w:p>
      <w:r>
        <w:t xml:space="preserve">Mikä on seuraavassa kysymyksessä olevan sanan "henkilö" sanan part-of-speech tag: Mikä on oopperabaritonina toimineen henkilön luku ?</w:t>
      </w:r>
    </w:p>
    <w:p>
      <w:r>
        <w:rPr>
          <w:b/>
        </w:rPr>
        <w:t xml:space="preserve">Tulos</w:t>
      </w:r>
    </w:p>
    <w:p>
      <w:r>
        <w:t xml:space="preserve">JJ</w:t>
      </w:r>
    </w:p>
    <w:p>
      <w:r>
        <w:rPr>
          <w:b/>
        </w:rPr>
        <w:t xml:space="preserve">Esimerkki 3.4210</w:t>
      </w:r>
    </w:p>
    <w:p>
      <w:r>
        <w:t xml:space="preserve">Mikä on seuraavassa kysymyksessä olevan sanan "from" sanan part-of-speech tag: Bramley Buffaloesin ja Coventry Bearsin sijaintipaikoista kumpi on kauempana Lontoosta?</w:t>
      </w:r>
    </w:p>
    <w:p>
      <w:r>
        <w:rPr>
          <w:b/>
        </w:rPr>
        <w:t xml:space="preserve">Tulos</w:t>
      </w:r>
    </w:p>
    <w:p>
      <w:r>
        <w:t xml:space="preserve">WDT</w:t>
      </w:r>
    </w:p>
    <w:p>
      <w:r>
        <w:rPr>
          <w:b/>
        </w:rPr>
        <w:t xml:space="preserve">Esimerkki 3.4211</w:t>
      </w:r>
    </w:p>
    <w:p>
      <w:r>
        <w:t xml:space="preserve">Mikä on seuraavassa kysymyksessä olevan sanan "did" sanan part-of-speech tag: Millä lentokoneella tämä ilmavoimien akatemiasta valmistunut lensi toisen Indokiinan sodan aikana ?</w:t>
      </w:r>
    </w:p>
    <w:p>
      <w:r>
        <w:rPr>
          <w:b/>
        </w:rPr>
        <w:t xml:space="preserve">Tulos</w:t>
      </w:r>
    </w:p>
    <w:p>
      <w:r>
        <w:t xml:space="preserve">IN</w:t>
      </w:r>
    </w:p>
    <w:p>
      <w:r>
        <w:rPr>
          <w:b/>
        </w:rPr>
        <w:t xml:space="preserve">Esimerkki 3.4212</w:t>
      </w:r>
    </w:p>
    <w:p>
      <w:r>
        <w:t xml:space="preserve">Mikä on seuraavassa kysymyksessä olevan sanan "teksti" puhekielinen tunniste: PIM-sovellukset, joiden ohjelmistolisenssien nimenä on portmanteau , jota käytetään tekstin tallentamiseen ja hakemiseen , voivat viedä tekstiä mihin kahteen muotoon ?</w:t>
      </w:r>
    </w:p>
    <w:p>
      <w:r>
        <w:rPr>
          <w:b/>
        </w:rPr>
        <w:t xml:space="preserve">Tulos</w:t>
      </w:r>
    </w:p>
    <w:p>
      <w:r>
        <w:t xml:space="preserve">IN</w:t>
      </w:r>
    </w:p>
    <w:p>
      <w:r>
        <w:rPr>
          <w:b/>
        </w:rPr>
        <w:t xml:space="preserve">Esimerkki 3.4213</w:t>
      </w:r>
    </w:p>
    <w:p>
      <w:r>
        <w:t xml:space="preserve">Mikä on seuraavassa kysymyksessä olevan sanan "born" sanan part-of-speech tag: Mikä on sen joukkueen nimi, jonka manageri on syntynyt 5. helmikuuta 1971 ?</w:t>
      </w:r>
    </w:p>
    <w:p>
      <w:r>
        <w:rPr>
          <w:b/>
        </w:rPr>
        <w:t xml:space="preserve">Tulos</w:t>
      </w:r>
    </w:p>
    <w:p>
      <w:r>
        <w:t xml:space="preserve">WP$</w:t>
      </w:r>
    </w:p>
    <w:p>
      <w:r>
        <w:rPr>
          <w:b/>
        </w:rPr>
        <w:t xml:space="preserve">Esimerkki 3.4214</w:t>
      </w:r>
    </w:p>
    <w:p>
      <w:r>
        <w:t xml:space="preserve">Mikä on seuraavassa kysymyksessä olevan sanan "about" sanan part-of-speech tag: Milloin päättyi komedia Brooklynista kotoisin olevasta viisastelevasta Manhattanin sihteeristä ?</w:t>
      </w:r>
    </w:p>
    <w:p>
      <w:r>
        <w:rPr>
          <w:b/>
        </w:rPr>
        <w:t xml:space="preserve">Tulos</w:t>
      </w:r>
    </w:p>
    <w:p>
      <w:r>
        <w:t xml:space="preserve">NN</w:t>
      </w:r>
    </w:p>
    <w:p>
      <w:r>
        <w:rPr>
          <w:b/>
        </w:rPr>
        <w:t xml:space="preserve">Esimerkki 3.4215</w:t>
      </w:r>
    </w:p>
    <w:p>
      <w:r>
        <w:t xml:space="preserve">Mikä on seuraavassa kysymyksessä esiintyvän sanan "numero" sanan part-of-speech tag: Mikä on Westmeathin kreivikunnassa sijaitsevan kansallisen muistomerkin numero ?</w:t>
      </w:r>
    </w:p>
    <w:p>
      <w:r>
        <w:rPr>
          <w:b/>
        </w:rPr>
        <w:t xml:space="preserve">Tulos</w:t>
      </w:r>
    </w:p>
    <w:p>
      <w:r>
        <w:t xml:space="preserve">DT</w:t>
      </w:r>
    </w:p>
    <w:p>
      <w:r>
        <w:rPr>
          <w:b/>
        </w:rPr>
        <w:t xml:space="preserve">Esimerkki 3.4216</w:t>
      </w:r>
    </w:p>
    <w:p>
      <w:r>
        <w:t xml:space="preserve">Mikä on sanan "for" sanan part-of-speech tag seuraavassa kysymyksessä: Mikä on korkein mitali, jonka henkilö, joka sai 38 pistettä foxtrotista Strictly Come Dancingin kymmenennellä kaudella, on saavuttanut olympialaisissa ?</w:t>
      </w:r>
    </w:p>
    <w:p>
      <w:r>
        <w:rPr>
          <w:b/>
        </w:rPr>
        <w:t xml:space="preserve">Tulos</w:t>
      </w:r>
    </w:p>
    <w:p>
      <w:r>
        <w:t xml:space="preserve">DT</w:t>
      </w:r>
    </w:p>
    <w:p>
      <w:r>
        <w:rPr>
          <w:b/>
        </w:rPr>
        <w:t xml:space="preserve">Esimerkki 3.4217</w:t>
      </w:r>
    </w:p>
    <w:p>
      <w:r>
        <w:t xml:space="preserve">Mikä on seuraavassa kysymyksessä olevan sanan "Japani" sanan part-of-speech tag: Kuka on syyskuun alussa pelatun Japanin golfkiertueen vuoden 2007 turnauksen nimikkosponsori ?</w:t>
      </w:r>
    </w:p>
    <w:p>
      <w:r>
        <w:rPr>
          <w:b/>
        </w:rPr>
        <w:t xml:space="preserve">Tulos</w:t>
      </w:r>
    </w:p>
    <w:p>
      <w:r>
        <w:t xml:space="preserve">WP</w:t>
      </w:r>
    </w:p>
    <w:p>
      <w:r>
        <w:rPr>
          <w:b/>
        </w:rPr>
        <w:t xml:space="preserve">Esimerkki 3.4218</w:t>
      </w:r>
    </w:p>
    <w:p>
      <w:r>
        <w:t xml:space="preserve">Mikä on seuraavassa kysymyksessä olevan sanan "did" sanan part-of-speech tag: Minä vuonna Varietén johtaja kuoli ?</w:t>
      </w:r>
    </w:p>
    <w:p>
      <w:r>
        <w:rPr>
          <w:b/>
        </w:rPr>
        <w:t xml:space="preserve">Tulos</w:t>
      </w:r>
    </w:p>
    <w:p>
      <w:r>
        <w:t xml:space="preserve">NN</w:t>
      </w:r>
    </w:p>
    <w:p>
      <w:r>
        <w:rPr>
          <w:b/>
        </w:rPr>
        <w:t xml:space="preserve">Esimerkki 3.4219</w:t>
      </w:r>
    </w:p>
    <w:p>
      <w:r>
        <w:t xml:space="preserve">Mikä on sanan "for" sanan part-of-speech tag seuraavassa kysymyksessä: Ehdokas, joka pyrki parlamenttiin vuonna 1832 perustetussa kaksijäsenisessä vaalipiirissä , joka kuitenkin jaettiin kahteen yksijäseniseen jaostoon vuonna 1950 , kävi collegea missä ?</w:t>
      </w:r>
    </w:p>
    <w:p>
      <w:r>
        <w:rPr>
          <w:b/>
        </w:rPr>
        <w:t xml:space="preserve">Tulos</w:t>
      </w:r>
    </w:p>
    <w:p>
      <w:r>
        <w:t xml:space="preserve">VBD</w:t>
      </w:r>
    </w:p>
    <w:p>
      <w:r>
        <w:rPr>
          <w:b/>
        </w:rPr>
        <w:t xml:space="preserve">Esimerkki 3.4220</w:t>
      </w:r>
    </w:p>
    <w:p>
      <w:r>
        <w:t xml:space="preserve">Mikä on sanan "Between" sanan part-of-speech tag seuraavassa kysymyksessä: Korkkiruuvin valmistajan ja Woodstock Expressin valmistajan välillä, kumpi perustettiin ensin?</w:t>
      </w:r>
    </w:p>
    <w:p>
      <w:r>
        <w:rPr>
          <w:b/>
        </w:rPr>
        <w:t xml:space="preserve">Tulos</w:t>
      </w:r>
    </w:p>
    <w:p>
      <w:r>
        <w:t xml:space="preserve">WDT</w:t>
      </w:r>
    </w:p>
    <w:p>
      <w:r>
        <w:rPr>
          <w:b/>
        </w:rPr>
        <w:t xml:space="preserve">Esimerkki 3.4221</w:t>
      </w:r>
    </w:p>
    <w:p>
      <w:r>
        <w:t xml:space="preserve">Mikä on seuraavassa kysymyksessä esiintyvän sanan "joka" sanan part-of-speech tag: Mikä aikakauslehti sisällytti vuoden 2005 All-Time 100 Movies -julkaisuunsa vuoden 1936 elokuvan, jossa Greta Garbo näytteli Marguerite Gautieria ?</w:t>
      </w:r>
    </w:p>
    <w:p>
      <w:r>
        <w:rPr>
          <w:b/>
        </w:rPr>
        <w:t xml:space="preserve">Tulos</w:t>
      </w:r>
    </w:p>
    <w:p>
      <w:r>
        <w:t xml:space="preserve">IN</w:t>
      </w:r>
    </w:p>
    <w:p>
      <w:r>
        <w:rPr>
          <w:b/>
        </w:rPr>
        <w:t xml:space="preserve">Esimerkki 3.4222</w:t>
      </w:r>
    </w:p>
    <w:p>
      <w:r>
        <w:t xml:space="preserve">Mikä on sanan "belonging" sanan part-of-speech tag seuraavassa kysymyksessä: Missä maanosassa sijaitsee Ranskalle kuuluva avaruusasema, joka on laukaistu 3 kertaa ja epäonnistunut 2 kertaa vuonna 1971 ?</w:t>
      </w:r>
    </w:p>
    <w:p>
      <w:r>
        <w:rPr>
          <w:b/>
        </w:rPr>
        <w:t xml:space="preserve">Tulos</w:t>
      </w:r>
    </w:p>
    <w:p>
      <w:r>
        <w:t xml:space="preserve">CC</w:t>
      </w:r>
    </w:p>
    <w:p>
      <w:r>
        <w:rPr>
          <w:b/>
        </w:rPr>
        <w:t xml:space="preserve">Esimerkki 3.4223</w:t>
      </w:r>
    </w:p>
    <w:p>
      <w:r>
        <w:t xml:space="preserve">Mikä on seuraavassa kysymyksessä olevan sanan "the" sanan part-of-speech tag: Uuden-Seelannin Pohjoissaarella sijaitsevan Aucklandin alueen länsirannikolla sijaitsevassa rannikkoyhteisössä on kuinka monta järveä ?</w:t>
      </w:r>
    </w:p>
    <w:p>
      <w:r>
        <w:rPr>
          <w:b/>
        </w:rPr>
        <w:t xml:space="preserve">Tulos</w:t>
      </w:r>
    </w:p>
    <w:p>
      <w:r>
        <w:t xml:space="preserve">JJ</w:t>
      </w:r>
    </w:p>
    <w:p>
      <w:r>
        <w:rPr>
          <w:b/>
        </w:rPr>
        <w:t xml:space="preserve">Esimerkki 3.4224</w:t>
      </w:r>
    </w:p>
    <w:p>
      <w:r>
        <w:t xml:space="preserve">Mikä on seuraavassa kysymyksessä olevan sanan "many" sanan part-of-speech tag: Kuinka monta vuoden 2012 Sporting Kansas Cityn pelaajaa ei tällä hetkellä pelaa jalkapalloseurassa ?</w:t>
      </w:r>
    </w:p>
    <w:p>
      <w:r>
        <w:rPr>
          <w:b/>
        </w:rPr>
        <w:t xml:space="preserve">Tulos</w:t>
      </w:r>
    </w:p>
    <w:p>
      <w:r>
        <w:t xml:space="preserve">VBG</w:t>
      </w:r>
    </w:p>
    <w:p>
      <w:r>
        <w:rPr>
          <w:b/>
        </w:rPr>
        <w:t xml:space="preserve">Esimerkki 3.4225</w:t>
      </w:r>
    </w:p>
    <w:p>
      <w:r>
        <w:t xml:space="preserve">Mikä on seuraavassa kysymyksessä olevan sanan "vuosi" sanan part-of-speech tag: Minä vuonna David James Walkerin setä syntyi ?</w:t>
      </w:r>
    </w:p>
    <w:p>
      <w:r>
        <w:rPr>
          <w:b/>
        </w:rPr>
        <w:t xml:space="preserve">Tulos</w:t>
      </w:r>
    </w:p>
    <w:p>
      <w:r>
        <w:t xml:space="preserve">NNP</w:t>
      </w:r>
    </w:p>
    <w:p>
      <w:r>
        <w:rPr>
          <w:b/>
        </w:rPr>
        <w:t xml:space="preserve">Esimerkki 3.4226</w:t>
      </w:r>
    </w:p>
    <w:p>
      <w:r>
        <w:t xml:space="preserve">Mikä on seuraavassa kysymyksessä olevan sanan "involves" sanan part-of-speech tag: Chris Pye-Smithin keilailutyyliin kuuluu mikä variaatio , johon kuuluu vähemmän kääntyminen ja korkeampi pomppiminen krikettikentällä ?</w:t>
      </w:r>
    </w:p>
    <w:p>
      <w:r>
        <w:rPr>
          <w:b/>
        </w:rPr>
        <w:t xml:space="preserve">Tulos</w:t>
      </w:r>
    </w:p>
    <w:p>
      <w:r>
        <w:t xml:space="preserve">NN</w:t>
      </w:r>
    </w:p>
    <w:p>
      <w:r>
        <w:rPr>
          <w:b/>
        </w:rPr>
        <w:t xml:space="preserve">Esimerkki 3.4227</w:t>
      </w:r>
    </w:p>
    <w:p>
      <w:r>
        <w:t xml:space="preserve">Mikä on seuraavassa kysymyksessä olevan sanan "the" sanan part-of-speech tag: Mikä on sen miehen nimi, joka edusti piiriä, jonka asukasluku vuonna 2008 oli 20 370 ?</w:t>
      </w:r>
    </w:p>
    <w:p>
      <w:r>
        <w:rPr>
          <w:b/>
        </w:rPr>
        <w:t xml:space="preserve">Tulos</w:t>
      </w:r>
    </w:p>
    <w:p>
      <w:r>
        <w:t xml:space="preserve">VBD</w:t>
      </w:r>
    </w:p>
    <w:p>
      <w:r>
        <w:rPr>
          <w:b/>
        </w:rPr>
        <w:t xml:space="preserve">Esimerkki 3.4228</w:t>
      </w:r>
    </w:p>
    <w:p>
      <w:r>
        <w:t xml:space="preserve">Mikä on seuraavassa kysymyksessä olevan sanan "on" sanan part-of-speech tag: Mikä M-aseman pelaaja on vanhin ?</w:t>
      </w:r>
    </w:p>
    <w:p>
      <w:r>
        <w:rPr>
          <w:b/>
        </w:rPr>
        <w:t xml:space="preserve">Tulos</w:t>
      </w:r>
    </w:p>
    <w:p>
      <w:r>
        <w:t xml:space="preserve">NN</w:t>
      </w:r>
    </w:p>
    <w:p>
      <w:r>
        <w:rPr>
          <w:b/>
        </w:rPr>
        <w:t xml:space="preserve">Esimerkki 3.4229</w:t>
      </w:r>
    </w:p>
    <w:p>
      <w:r>
        <w:t xml:space="preserve">Mikä on sanan "in" sanan part-of-speech tag seuraavassa kysymyksessä: Mikä korkeakoulu sijaitsee samassa kaupungissa kuin Alexander Harkin Store ?</w:t>
      </w:r>
    </w:p>
    <w:p>
      <w:r>
        <w:rPr>
          <w:b/>
        </w:rPr>
        <w:t xml:space="preserve">Tulos</w:t>
      </w:r>
    </w:p>
    <w:p>
      <w:r>
        <w:t xml:space="preserve">WP</w:t>
      </w:r>
    </w:p>
    <w:p>
      <w:r>
        <w:rPr>
          <w:b/>
        </w:rPr>
        <w:t xml:space="preserve">Esimerkki 3.4230</w:t>
      </w:r>
    </w:p>
    <w:p>
      <w:r>
        <w:t xml:space="preserve">Mikä on sanan "St." sanan part-of-speech tag seuraavassa kysymyksessä: Missä kaupungissa sijaitsee tämä yli 10 000 opiskelijan julkinen yliopisto, joka osallistuu konferenssiin, jonka pääkonttori sijaitsee St. Louisissa ?</w:t>
      </w:r>
    </w:p>
    <w:p>
      <w:r>
        <w:rPr>
          <w:b/>
        </w:rPr>
        <w:t xml:space="preserve">Tulos</w:t>
      </w:r>
    </w:p>
    <w:p>
      <w:r>
        <w:t xml:space="preserve">NNS</w:t>
      </w:r>
    </w:p>
    <w:p>
      <w:r>
        <w:rPr>
          <w:b/>
        </w:rPr>
        <w:t xml:space="preserve">Esimerkki 3.4231</w:t>
      </w:r>
    </w:p>
    <w:p>
      <w:r>
        <w:t xml:space="preserve">Mikä on seuraavassa kysymyksessä olevan sanan "1" sanan part-of-speech tag: Mikä oli Barryn yliopiston opiskelijan, joka oli 7 ft 1 in pitkä ja 325 kiloa painava, merkitsevyys ?</w:t>
      </w:r>
    </w:p>
    <w:p>
      <w:r>
        <w:rPr>
          <w:b/>
        </w:rPr>
        <w:t xml:space="preserve">Tulos</w:t>
      </w:r>
    </w:p>
    <w:p>
      <w:r>
        <w:t xml:space="preserve">WP</w:t>
      </w:r>
    </w:p>
    <w:p>
      <w:r>
        <w:rPr>
          <w:b/>
        </w:rPr>
        <w:t xml:space="preserve">Esimerkki 3.4232</w:t>
      </w:r>
    </w:p>
    <w:p>
      <w:r>
        <w:t xml:space="preserve">Mikä on seuraavassa kysymyksessä olevan sanan "the" sanan part-of-speech tag: Missä vaalipiireissä tämä Missourin suurimmasta kaupungista kotoisin oleva poliitikko toimi ennen Missourin senaattiin pääsyä ?</w:t>
      </w:r>
    </w:p>
    <w:p>
      <w:r>
        <w:rPr>
          <w:b/>
        </w:rPr>
        <w:t xml:space="preserve">Tulos</w:t>
      </w:r>
    </w:p>
    <w:p>
      <w:r>
        <w:t xml:space="preserve">NNP</w:t>
      </w:r>
    </w:p>
    <w:p>
      <w:r>
        <w:rPr>
          <w:b/>
        </w:rPr>
        <w:t xml:space="preserve">Esimerkki 3.4233</w:t>
      </w:r>
    </w:p>
    <w:p>
      <w:r>
        <w:t xml:space="preserve">Mikä on sanan "hosted" sanan part-of-speech tag seuraavassa kysymyksessä: Kuinka monta VIPS-loungea on KSW 47 -tapahtuman isännöineessä tapahtumapaikassa? X-Warriors ?</w:t>
      </w:r>
    </w:p>
    <w:p>
      <w:r>
        <w:rPr>
          <w:b/>
        </w:rPr>
        <w:t xml:space="preserve">Tulos</w:t>
      </w:r>
    </w:p>
    <w:p>
      <w:r>
        <w:t xml:space="preserve">DT</w:t>
      </w:r>
    </w:p>
    <w:p>
      <w:r>
        <w:rPr>
          <w:b/>
        </w:rPr>
        <w:t xml:space="preserve">Esimerkki 3.4234</w:t>
      </w:r>
    </w:p>
    <w:p>
      <w:r>
        <w:t xml:space="preserve">Mikä on sanan "the" sanan part-of-speech tag seuraavassa kysymyksessä: Mikä oli Deanen dekaanikuntaan ja Boltonin arkkidiakoniaan kuuluvan kirkon valmistumisvuosi ?</w:t>
      </w:r>
    </w:p>
    <w:p>
      <w:r>
        <w:rPr>
          <w:b/>
        </w:rPr>
        <w:t xml:space="preserve">Tulos</w:t>
      </w:r>
    </w:p>
    <w:p>
      <w:r>
        <w:t xml:space="preserve">IN</w:t>
      </w:r>
    </w:p>
    <w:p>
      <w:r>
        <w:rPr>
          <w:b/>
        </w:rPr>
        <w:t xml:space="preserve">Esimerkki 3.4235</w:t>
      </w:r>
    </w:p>
    <w:p>
      <w:r>
        <w:t xml:space="preserve">Mikä on seuraavassa kysymyksessä olevan sanan "että" sanan part-of-speech tag: Missä kunnassa sijaitsee koulu, joka on nimetty italialaisen pyhimyksen mukaan, joka tunnetaan omistautumisestaan nuorison kouluttamiseen ja puolustamiseen sekä koti-koulu-kirkko-leikkikenttä -kasvatusmallistaan ?</w:t>
      </w:r>
    </w:p>
    <w:p>
      <w:r>
        <w:rPr>
          <w:b/>
        </w:rPr>
        <w:t xml:space="preserve">Tulos</w:t>
      </w:r>
    </w:p>
    <w:p>
      <w:r>
        <w:t xml:space="preserve">IN</w:t>
      </w:r>
    </w:p>
    <w:p>
      <w:r>
        <w:rPr>
          <w:b/>
        </w:rPr>
        <w:t xml:space="preserve">Esimerkki 3.4236</w:t>
      </w:r>
    </w:p>
    <w:p>
      <w:r>
        <w:t xml:space="preserve">Mikä on sanan "äiti" sanan part-of-speech tag seuraavassa kysymyksessä: Mikä on sen vangin nykyinen olinpaikka, joka on tuomittu Floridassa asuvan kolmen lapsen äidin Cheryl Ann Commesson murhasta vuonna 1989 sekä hänen 6-vuotiaan poikapuolensa kidnappauksesta Choctaw'ssa, Oklahomassa sijaitsevasta peruskoulusta?</w:t>
      </w:r>
    </w:p>
    <w:p>
      <w:r>
        <w:rPr>
          <w:b/>
        </w:rPr>
        <w:t xml:space="preserve">Tulos</w:t>
      </w:r>
    </w:p>
    <w:p>
      <w:r>
        <w:t xml:space="preserve">IN</w:t>
      </w:r>
    </w:p>
    <w:p>
      <w:r>
        <w:rPr>
          <w:b/>
        </w:rPr>
        <w:t xml:space="preserve">Esimerkki 3.4237</w:t>
      </w:r>
    </w:p>
    <w:p>
      <w:r>
        <w:t xml:space="preserve">Mikä on seuraavassa kysymyksessä olevan sanan "the" sanan part-of-speech tag: Mikä on Euroopan korkein vapaasti seisova rakennelma kaupungissa, jossa Anna Mushkina juoksi 1500 metriä ajassa 5.18,2 ?</w:t>
      </w:r>
    </w:p>
    <w:p>
      <w:r>
        <w:rPr>
          <w:b/>
        </w:rPr>
        <w:t xml:space="preserve">Tulos</w:t>
      </w:r>
    </w:p>
    <w:p>
      <w:r>
        <w:t xml:space="preserve">NN</w:t>
      </w:r>
    </w:p>
    <w:p>
      <w:r>
        <w:rPr>
          <w:b/>
        </w:rPr>
        <w:t xml:space="preserve">Esimerkki 3.4238</w:t>
      </w:r>
    </w:p>
    <w:p>
      <w:r>
        <w:t xml:space="preserve">Mikä on seuraavassa kysymyksessä olevan sanan "ja" sanan part-of-speech tag: Mikä merenkulkumuseo rakennettiin vuonna 1960 ja sijaitsee Hullin kaupungissa ?</w:t>
      </w:r>
    </w:p>
    <w:p>
      <w:r>
        <w:rPr>
          <w:b/>
        </w:rPr>
        <w:t xml:space="preserve">Tulos</w:t>
      </w:r>
    </w:p>
    <w:p>
      <w:r>
        <w:t xml:space="preserve">IN</w:t>
      </w:r>
    </w:p>
    <w:p>
      <w:r>
        <w:rPr>
          <w:b/>
        </w:rPr>
        <w:t xml:space="preserve">Esimerkki 3.4239</w:t>
      </w:r>
    </w:p>
    <w:p>
      <w:r>
        <w:t xml:space="preserve">Mikä on seuraavassa kysymyksessä olevan sanan "vanhin" sanan part-of-speech tag: Minkä vanhimman arvonimen saa yliopisto, joka perusti arkkitehtuurikoulun vuonna 1224 ?</w:t>
      </w:r>
    </w:p>
    <w:p>
      <w:r>
        <w:rPr>
          <w:b/>
        </w:rPr>
        <w:t xml:space="preserve">Tulos</w:t>
      </w:r>
    </w:p>
    <w:p>
      <w:r>
        <w:t xml:space="preserve">DT</w:t>
      </w:r>
    </w:p>
    <w:p>
      <w:r>
        <w:rPr>
          <w:b/>
        </w:rPr>
        <w:t xml:space="preserve">Esimerkki 3.4240</w:t>
      </w:r>
    </w:p>
    <w:p>
      <w:r>
        <w:t xml:space="preserve">Mikä on seuraavassa kysymyksessä esiintyvän sanan "predominantly" part-of-speech tag: Keitä ovat pääosia elokuvassa, joka on kuvattu dravidian kielellä, jota puhuvat pääasiassa Karnatakan asukkaat ?</w:t>
      </w:r>
    </w:p>
    <w:p>
      <w:r>
        <w:rPr>
          <w:b/>
        </w:rPr>
        <w:t xml:space="preserve">Tulos</w:t>
      </w:r>
    </w:p>
    <w:p>
      <w:r>
        <w:t xml:space="preserve">WP</w:t>
      </w:r>
    </w:p>
    <w:p>
      <w:r>
        <w:rPr>
          <w:b/>
        </w:rPr>
        <w:t xml:space="preserve">Esimerkki 3.4241</w:t>
      </w:r>
    </w:p>
    <w:p>
      <w:r>
        <w:t xml:space="preserve">Mikä on seuraavassa kysymyksessä olevan sanan "aloittaa" sanan part-of-speech tag: Milloin Richards Streetillä sijaitsevan paikan rakentaminen alkoi ?</w:t>
      </w:r>
    </w:p>
    <w:p>
      <w:r>
        <w:rPr>
          <w:b/>
        </w:rPr>
        <w:t xml:space="preserve">Tulos</w:t>
      </w:r>
    </w:p>
    <w:p>
      <w:r>
        <w:t xml:space="preserve">DT</w:t>
      </w:r>
    </w:p>
    <w:p>
      <w:r>
        <w:rPr>
          <w:b/>
        </w:rPr>
        <w:t xml:space="preserve">Esimerkki 3.4242</w:t>
      </w:r>
    </w:p>
    <w:p>
      <w:r>
        <w:t xml:space="preserve">Mikä on seuraavassa kysymyksessä olevan sanan "the" sanan part-of-speech tag: Niistä ohjaajista, jotka ovat saaneet 5 Goya-ehdokkuutta parhaasta ohjauksesta , minkä lehden on perustanut ohjaaja, joka on vanhin ?</w:t>
      </w:r>
    </w:p>
    <w:p>
      <w:r>
        <w:rPr>
          <w:b/>
        </w:rPr>
        <w:t xml:space="preserve">Tulos</w:t>
      </w:r>
    </w:p>
    <w:p>
      <w:r>
        <w:t xml:space="preserve">NNP</w:t>
      </w:r>
    </w:p>
    <w:p>
      <w:r>
        <w:rPr>
          <w:b/>
        </w:rPr>
        <w:t xml:space="preserve">Esimerkki 3.4243</w:t>
      </w:r>
    </w:p>
    <w:p>
      <w:r>
        <w:t xml:space="preserve">Mikä on seuraavassa kysymyksessä olevan sanan "aikana" sanan part-of-speech tag: Missä olympialaisissa tämä koripallomaajoukkue kilpaili ensimmäisen kerran , joka osallistuu myös koripallon EM-kisoihin ja esiintyi viimeksi vuonna , jolloin Peja Stojaković oli MVP ?</w:t>
      </w:r>
    </w:p>
    <w:p>
      <w:r>
        <w:rPr>
          <w:b/>
        </w:rPr>
        <w:t xml:space="preserve">Tulos</w:t>
      </w:r>
    </w:p>
    <w:p>
      <w:r>
        <w:t xml:space="preserve">WDT</w:t>
      </w:r>
    </w:p>
    <w:p>
      <w:r>
        <w:rPr>
          <w:b/>
        </w:rPr>
        <w:t xml:space="preserve">Esimerkki 3.4244</w:t>
      </w:r>
    </w:p>
    <w:p>
      <w:r>
        <w:t xml:space="preserve">Mikä on sanan "the" part-of-speech tag seuraavassa kysymyksessä: Mikä on tapahtumapaikka venue chapman lecturer born 4/20/1955 ?</w:t>
      </w:r>
    </w:p>
    <w:p>
      <w:r>
        <w:rPr>
          <w:b/>
        </w:rPr>
        <w:t xml:space="preserve">Tulos</w:t>
      </w:r>
    </w:p>
    <w:p>
      <w:r>
        <w:t xml:space="preserve">CD</w:t>
      </w:r>
    </w:p>
    <w:p>
      <w:r>
        <w:rPr>
          <w:b/>
        </w:rPr>
        <w:t xml:space="preserve">Esimerkki 3.4245</w:t>
      </w:r>
    </w:p>
    <w:p>
      <w:r>
        <w:t xml:space="preserve">Mikä on seuraavassa kysymyksessä olevan sanan "city" sanan osa-alkuinen tunniste: Mikä on liiga, jonka kaupungista tuli virallisesti kaupunki vuonna 1979 ?</w:t>
      </w:r>
    </w:p>
    <w:p>
      <w:r>
        <w:rPr>
          <w:b/>
        </w:rPr>
        <w:t xml:space="preserve">Tulos</w:t>
      </w:r>
    </w:p>
    <w:p>
      <w:r>
        <w:t xml:space="preserve">WP</w:t>
      </w:r>
    </w:p>
    <w:p>
      <w:r>
        <w:rPr>
          <w:b/>
        </w:rPr>
        <w:t xml:space="preserve">Esimerkki 3.4246</w:t>
      </w:r>
    </w:p>
    <w:p>
      <w:r>
        <w:t xml:space="preserve">Mikä on sanan "of" sanan part-of-speech tag seuraavassa kysymyksessä: Mikä on koulun voittojen prosenttiosuus, jonka kampuksen tiloihin kuuluu 101 821-paikkainen Bryant-Denny Stadium ?</w:t>
      </w:r>
    </w:p>
    <w:p>
      <w:r>
        <w:rPr>
          <w:b/>
        </w:rPr>
        <w:t xml:space="preserve">Tulos</w:t>
      </w:r>
    </w:p>
    <w:p>
      <w:r>
        <w:t xml:space="preserve">VBZ</w:t>
      </w:r>
    </w:p>
    <w:p>
      <w:r>
        <w:rPr>
          <w:b/>
        </w:rPr>
        <w:t xml:space="preserve">Esimerkki 3.4247</w:t>
      </w:r>
    </w:p>
    <w:p>
      <w:r>
        <w:t xml:space="preserve">Mikä on seuraavassa kysymyksessä olevan sanan "Miten" sanan part-of-speech tag: Kuinka monta huvipuistoa on vuoden 2005 parhaassa huvipuistossa ?</w:t>
      </w:r>
    </w:p>
    <w:p>
      <w:r>
        <w:rPr>
          <w:b/>
        </w:rPr>
        <w:t xml:space="preserve">Tulos</w:t>
      </w:r>
    </w:p>
    <w:p>
      <w:r>
        <w:t xml:space="preserve">JJS</w:t>
      </w:r>
    </w:p>
    <w:p>
      <w:r>
        <w:rPr>
          <w:b/>
        </w:rPr>
        <w:t xml:space="preserve">Esimerkki 3.4248</w:t>
      </w:r>
    </w:p>
    <w:p>
      <w:r>
        <w:t xml:space="preserve">Mikä on sanan "in" sanan part-of-speech tag seuraavassa kysymyksessä: Missä sijaitsee Toykon pääkonttori yritykselle, jolla on 1 Moto3-moottoripyöräilyn mestaruus ja 9 kumulatiivista rakentajan mestaruutta Grand Prix -moottoripyöräilyssä ?</w:t>
      </w:r>
    </w:p>
    <w:p>
      <w:r>
        <w:rPr>
          <w:b/>
        </w:rPr>
        <w:t xml:space="preserve">Tulos</w:t>
      </w:r>
    </w:p>
    <w:p>
      <w:r>
        <w:t xml:space="preserve">JJ</w:t>
      </w:r>
    </w:p>
    <w:p>
      <w:r>
        <w:rPr>
          <w:b/>
        </w:rPr>
        <w:t xml:space="preserve">Esimerkki 3.4249</w:t>
      </w:r>
    </w:p>
    <w:p>
      <w:r>
        <w:t xml:space="preserve">Mikä on seuraavassa kysymyksessä olevan sanan "oli" sanan part-of-speech tag: Minkä musiikkiyhtyeen ohjasi tämä pianisti ja pop-kapellimestari, joka sai The Recording Academyn jakamat palkinnot ?</w:t>
      </w:r>
    </w:p>
    <w:p>
      <w:r>
        <w:rPr>
          <w:b/>
        </w:rPr>
        <w:t xml:space="preserve">Tulos</w:t>
      </w:r>
    </w:p>
    <w:p>
      <w:r>
        <w:t xml:space="preserve">NNP</w:t>
      </w:r>
    </w:p>
    <w:p>
      <w:r>
        <w:rPr>
          <w:b/>
        </w:rPr>
        <w:t xml:space="preserve">Esimerkki 3.4250</w:t>
      </w:r>
    </w:p>
    <w:p>
      <w:r>
        <w:t xml:space="preserve">Mikä on seuraavassa kysymyksessä esiintyvän sanan "numero" sanan part-of-speech tag: Kuka sai mitalin numero kaksikymmentäkaksi olympialaisissa, joissa Mike Tebulo kantoi Malawin lippua ?</w:t>
      </w:r>
    </w:p>
    <w:p>
      <w:r>
        <w:rPr>
          <w:b/>
        </w:rPr>
        <w:t xml:space="preserve">Tulos</w:t>
      </w:r>
    </w:p>
    <w:p>
      <w:r>
        <w:t xml:space="preserve">IN</w:t>
      </w:r>
    </w:p>
    <w:p>
      <w:r>
        <w:rPr>
          <w:b/>
        </w:rPr>
        <w:t xml:space="preserve">Esimerkki 3.4251</w:t>
      </w:r>
    </w:p>
    <w:p>
      <w:r>
        <w:t xml:space="preserve">Mikä on sanan "anestesia" sanan part-of-speech tag seuraavassa kysymyksessä: Maasta, jonka pääkaupunki on Sofia , IWF:n painonnoston maailmanmestaruuskilpailujen kertakaikkinen voittaja kuoli minä vuonna anestesian aiheuttamiin komplikaatioihin ?</w:t>
      </w:r>
    </w:p>
    <w:p>
      <w:r>
        <w:rPr>
          <w:b/>
        </w:rPr>
        <w:t xml:space="preserve">Tulos</w:t>
      </w:r>
    </w:p>
    <w:p>
      <w:r>
        <w:t xml:space="preserve">DT</w:t>
      </w:r>
    </w:p>
    <w:p>
      <w:r>
        <w:rPr>
          <w:b/>
        </w:rPr>
        <w:t xml:space="preserve">Esimerkki 3.4252</w:t>
      </w:r>
    </w:p>
    <w:p>
      <w:r>
        <w:t xml:space="preserve">Mikä on seuraavassa kysymyksessä olevan sanan "eleven" sanan part-of-speech tag: Millä joukkueilla on enemmän mestaruuksia NBA:ssa kuin joukkueella, joka on ollut NBA:n finaaleissa yksitoista kertaa ?</w:t>
      </w:r>
    </w:p>
    <w:p>
      <w:r>
        <w:rPr>
          <w:b/>
        </w:rPr>
        <w:t xml:space="preserve">Tulos</w:t>
      </w:r>
    </w:p>
    <w:p>
      <w:r>
        <w:t xml:space="preserve">JJ</w:t>
      </w:r>
    </w:p>
    <w:p>
      <w:r>
        <w:rPr>
          <w:b/>
        </w:rPr>
        <w:t xml:space="preserve">Esimerkki 3.4253</w:t>
      </w:r>
    </w:p>
    <w:p>
      <w:r>
        <w:t xml:space="preserve">Mikä on sanan "in" sanan part-of-speech tag seuraavassa kysymyksessä: Mikä on sen kaupungin asukasluku, johon rakennus on rakennettu vuonna 1911 ?</w:t>
      </w:r>
    </w:p>
    <w:p>
      <w:r>
        <w:rPr>
          <w:b/>
        </w:rPr>
        <w:t xml:space="preserve">Tulos</w:t>
      </w:r>
    </w:p>
    <w:p>
      <w:r>
        <w:t xml:space="preserve">NN</w:t>
      </w:r>
    </w:p>
    <w:p>
      <w:r>
        <w:rPr>
          <w:b/>
        </w:rPr>
        <w:t xml:space="preserve">Esimerkki 3.4254</w:t>
      </w:r>
    </w:p>
    <w:p>
      <w:r>
        <w:t xml:space="preserve">Mikä on seuraavassa kysymyksessä olevan sanan "AT" sanan part-of-speech tag: AT &amp; T Stadiumin NFL-joukkue liittyi NFL:ään minä vuonna ?</w:t>
      </w:r>
    </w:p>
    <w:p>
      <w:r>
        <w:rPr>
          <w:b/>
        </w:rPr>
        <w:t xml:space="preserve">Tulos</w:t>
      </w:r>
    </w:p>
    <w:p>
      <w:r>
        <w:t xml:space="preserve">CC</w:t>
      </w:r>
    </w:p>
    <w:p>
      <w:r>
        <w:rPr>
          <w:b/>
        </w:rPr>
        <w:t xml:space="preserve">Esimerkki 3.4255</w:t>
      </w:r>
    </w:p>
    <w:p>
      <w:r>
        <w:t xml:space="preserve">Mikä on seuraavassa kysymyksessä olevan sanan "tekee" sanan part-of-speech tag: Missä seurassa Kreikan pronssimitalisti esiintyy ?</w:t>
      </w:r>
    </w:p>
    <w:p>
      <w:r>
        <w:rPr>
          <w:b/>
        </w:rPr>
        <w:t xml:space="preserve">Tulos</w:t>
      </w:r>
    </w:p>
    <w:p>
      <w:r>
        <w:t xml:space="preserve">DT</w:t>
      </w:r>
    </w:p>
    <w:p>
      <w:r>
        <w:rPr>
          <w:b/>
        </w:rPr>
        <w:t xml:space="preserve">Esimerkki 3.4256</w:t>
      </w:r>
    </w:p>
    <w:p>
      <w:r>
        <w:t xml:space="preserve">Mikä on seuraavassa kysymyksessä olevan sanan "jalkapallo" puhekielinen tunniste: Kuka sen jalkapalloseuran, jonka vuoden 2008 tulot ovat vähiten pienemmät kuin Chelsean, manageri oli siellä pisimpään töissä ?</w:t>
      </w:r>
    </w:p>
    <w:p>
      <w:r>
        <w:rPr>
          <w:b/>
        </w:rPr>
        <w:t xml:space="preserve">Tulos</w:t>
      </w:r>
    </w:p>
    <w:p>
      <w:r>
        <w:t xml:space="preserve">JJS</w:t>
      </w:r>
    </w:p>
    <w:p>
      <w:r>
        <w:rPr>
          <w:b/>
        </w:rPr>
        <w:t xml:space="preserve">Esimerkki 3.4257</w:t>
      </w:r>
    </w:p>
    <w:p>
      <w:r>
        <w:t xml:space="preserve">Mikä on seuraavassa kysymyksessä olevan sanan "ei" sanan part-of-speech tag: Niistä turnauksista, joissa ei ollut kultamitaleita , mikä niistä järjestettiin maassa, joka varmisti 4-vuotisen sopimuksen tapahtuman isännöinnistä ?</w:t>
      </w:r>
    </w:p>
    <w:p>
      <w:r>
        <w:rPr>
          <w:b/>
        </w:rPr>
        <w:t xml:space="preserve">Tulos</w:t>
      </w:r>
    </w:p>
    <w:p>
      <w:r>
        <w:t xml:space="preserve">JJ</w:t>
      </w:r>
    </w:p>
    <w:p>
      <w:r>
        <w:rPr>
          <w:b/>
        </w:rPr>
        <w:t xml:space="preserve">Esimerkki 3.4258</w:t>
      </w:r>
    </w:p>
    <w:p>
      <w:r>
        <w:t xml:space="preserve">Mikä on sanan "veli" part-of-speech tag seuraavassa kysymyksessä: Mikä on 9. syyskuuta 1962 syntyneen veljen alkuperäinen luku ?</w:t>
      </w:r>
    </w:p>
    <w:p>
      <w:r>
        <w:rPr>
          <w:b/>
        </w:rPr>
        <w:t xml:space="preserve">Tulos</w:t>
      </w:r>
    </w:p>
    <w:p>
      <w:r>
        <w:t xml:space="preserve">DT</w:t>
      </w:r>
    </w:p>
    <w:p>
      <w:r>
        <w:rPr>
          <w:b/>
        </w:rPr>
        <w:t xml:space="preserve">Esimerkki 3.4259</w:t>
      </w:r>
    </w:p>
    <w:p>
      <w:r>
        <w:t xml:space="preserve">Mikä on sanan "of" sanan part-of-speech tag seuraavassa kysymyksessä: Turnauksessa, jonka rahapalkinto oli 300 000 Yhdysvaltain dollaria vuonna 2009 , voittaja , syntynyt vuonna 1971 , oli kuusinkertainen mestari millä kiertueella ?</w:t>
      </w:r>
    </w:p>
    <w:p>
      <w:r>
        <w:rPr>
          <w:b/>
        </w:rPr>
        <w:t xml:space="preserve">Tulos</w:t>
      </w:r>
    </w:p>
    <w:p>
      <w:r>
        <w:t xml:space="preserve">,</w:t>
      </w:r>
    </w:p>
    <w:p>
      <w:r>
        <w:rPr>
          <w:b/>
        </w:rPr>
        <w:t xml:space="preserve">Esimerkki 3.4260</w:t>
      </w:r>
    </w:p>
    <w:p>
      <w:r>
        <w:t xml:space="preserve">Mikä on seuraavassa kysymyksessä olevan sanan "vanhin" sanan part-of-speech tag: Kuka johti vanhinta kirkkoa alkuperäisenä arkkipiispana ?</w:t>
      </w:r>
    </w:p>
    <w:p>
      <w:r>
        <w:rPr>
          <w:b/>
        </w:rPr>
        <w:t xml:space="preserve">Tulos</w:t>
      </w:r>
    </w:p>
    <w:p>
      <w:r>
        <w:t xml:space="preserve">WP</w:t>
      </w:r>
    </w:p>
    <w:p>
      <w:r>
        <w:rPr>
          <w:b/>
        </w:rPr>
        <w:t xml:space="preserve">Esimerkki 3.4261</w:t>
      </w:r>
    </w:p>
    <w:p>
      <w:r>
        <w:t xml:space="preserve">Mikä on seuraavassa kysymyksessä olevan sanan "että" sanan part-of-speech tag: Kuinka monta nidettä julkaistiin otsikosta, joka perustuu Clampin kirjoittamaan dōjinshiin , mutta päätti lisätä sarjaan synkkiä yhteiskunnallisia teemoja lukujen pituuden vuoksi ?</w:t>
      </w:r>
    </w:p>
    <w:p>
      <w:r>
        <w:rPr>
          <w:b/>
        </w:rPr>
        <w:t xml:space="preserve">Tulos</w:t>
      </w:r>
    </w:p>
    <w:p>
      <w:r>
        <w:t xml:space="preserve">WRB</w:t>
      </w:r>
    </w:p>
    <w:p>
      <w:r>
        <w:rPr>
          <w:b/>
        </w:rPr>
        <w:t xml:space="preserve">Esimerkki 3.4262</w:t>
      </w:r>
    </w:p>
    <w:p>
      <w:r>
        <w:t xml:space="preserve">Mikä on seuraavassa kysymyksessä olevan sanan "että" sanan part-of-speech tag: Mikä on sen aseen kaliiperi, joka valmistettiin vuosina 1861-1862 Yhdysvaltain sisällissodan aikana ?</w:t>
      </w:r>
    </w:p>
    <w:p>
      <w:r>
        <w:rPr>
          <w:b/>
        </w:rPr>
        <w:t xml:space="preserve">Tulos</w:t>
      </w:r>
    </w:p>
    <w:p>
      <w:r>
        <w:t xml:space="preserve">DT</w:t>
      </w:r>
    </w:p>
    <w:p>
      <w:r>
        <w:rPr>
          <w:b/>
        </w:rPr>
        <w:t xml:space="preserve">Esimerkki 3.4263</w:t>
      </w:r>
    </w:p>
    <w:p>
      <w:r>
        <w:t xml:space="preserve">Mikä on seuraavassa kysymyksessä olevan sanan "with" sanan part-of-speech tag: Kuka alkuperäisistä kuudesta on voittanut Stanley Cupin useimmin , viimeksi vuonna 08 ?</w:t>
      </w:r>
    </w:p>
    <w:p>
      <w:r>
        <w:rPr>
          <w:b/>
        </w:rPr>
        <w:t xml:space="preserve">Tulos</w:t>
      </w:r>
    </w:p>
    <w:p>
      <w:r>
        <w:t xml:space="preserve">JJ</w:t>
      </w:r>
    </w:p>
    <w:p>
      <w:r>
        <w:rPr>
          <w:b/>
        </w:rPr>
        <w:t xml:space="preserve">Esimerkki 3.4264</w:t>
      </w:r>
    </w:p>
    <w:p>
      <w:r>
        <w:t xml:space="preserve">Mikä on seuraavassa kysymyksessä olevan sanan "että" sanan part-of-speech tag: Mitä politiikkaa käsiteltiin ABC1-kanavalla 16. helmikuuta 1996 ensiesityksensä tehneessä ohjelmassa ?</w:t>
      </w:r>
    </w:p>
    <w:p>
      <w:r>
        <w:rPr>
          <w:b/>
        </w:rPr>
        <w:t xml:space="preserve">Tulos</w:t>
      </w:r>
    </w:p>
    <w:p>
      <w:r>
        <w:t xml:space="preserve">IN</w:t>
      </w:r>
    </w:p>
    <w:p>
      <w:r>
        <w:rPr>
          <w:b/>
        </w:rPr>
        <w:t xml:space="preserve">Esimerkki 3.4265</w:t>
      </w:r>
    </w:p>
    <w:p>
      <w:r>
        <w:t xml:space="preserve">Mikä on sanan "of" sanan part-of-speech tag seuraavassa kysymyksessä: Mihin yhtälöön liittyy tämä energian yksikkö, jota Crawley Courtissa Crawleyn kylässä sijaitseva yritys käyttää erottamaan kanavansa ?</w:t>
      </w:r>
    </w:p>
    <w:p>
      <w:r>
        <w:rPr>
          <w:b/>
        </w:rPr>
        <w:t xml:space="preserve">Tulos</w:t>
      </w:r>
    </w:p>
    <w:p>
      <w:r>
        <w:t xml:space="preserve">NNP</w:t>
      </w:r>
    </w:p>
    <w:p>
      <w:r>
        <w:rPr>
          <w:b/>
        </w:rPr>
        <w:t xml:space="preserve">Esimerkki 3.4266</w:t>
      </w:r>
    </w:p>
    <w:p>
      <w:r>
        <w:t xml:space="preserve">Mikä on seuraavassa kysymyksessä olevan sanan "on" sanan part-of-speech tag: Mikä on sen pelaajan nimi, joka on aiemmin pelannut seurassa, joka on voittanut Challenge Cupin neljä kertaa ?</w:t>
      </w:r>
    </w:p>
    <w:p>
      <w:r>
        <w:rPr>
          <w:b/>
        </w:rPr>
        <w:t xml:space="preserve">Tulos</w:t>
      </w:r>
    </w:p>
    <w:p>
      <w:r>
        <w:t xml:space="preserve">DT</w:t>
      </w:r>
    </w:p>
    <w:p>
      <w:r>
        <w:rPr>
          <w:b/>
        </w:rPr>
        <w:t xml:space="preserve">Esimerkki 3.4267</w:t>
      </w:r>
    </w:p>
    <w:p>
      <w:r>
        <w:t xml:space="preserve">Mikä on seuraavassa kysymyksessä olevan sanan "kuka" sanan part-of-speech tag: Kuka sävelsi musiikin ohjaajalle, joka perusti oman Bommarillu Vari -nimisen tuotantotalon ja jonka elokuva pyöri elokuvateattereissa 350 päivää ?</w:t>
      </w:r>
    </w:p>
    <w:p>
      <w:r>
        <w:rPr>
          <w:b/>
        </w:rPr>
        <w:t xml:space="preserve">Tulos</w:t>
      </w:r>
    </w:p>
    <w:p>
      <w:r>
        <w:t xml:space="preserve">VBN</w:t>
      </w:r>
    </w:p>
    <w:p>
      <w:r>
        <w:rPr>
          <w:b/>
        </w:rPr>
        <w:t xml:space="preserve">Esimerkki 3.4268</w:t>
      </w:r>
    </w:p>
    <w:p>
      <w:r>
        <w:t xml:space="preserve">Mikä on seuraavassa kysymyksessä olevan sanan "oli" sanan part-of-speech tag: Mikä on nimi, jonka ohjaaja syntyi 17. marraskuuta 1945 ?</w:t>
      </w:r>
    </w:p>
    <w:p>
      <w:r>
        <w:rPr>
          <w:b/>
        </w:rPr>
        <w:t xml:space="preserve">Tulos</w:t>
      </w:r>
    </w:p>
    <w:p>
      <w:r>
        <w:t xml:space="preserve">VBN</w:t>
      </w:r>
    </w:p>
    <w:p>
      <w:r>
        <w:rPr>
          <w:b/>
        </w:rPr>
        <w:t xml:space="preserve">Esimerkki 3.4269</w:t>
      </w:r>
    </w:p>
    <w:p>
      <w:r>
        <w:t xml:space="preserve">Mikä on sanan "of" sanan part-of-speech tag seuraavassa kysymyksessä: Kuka oli edellisen senaattorin kuvernööri, joka siirtyi hänen alaisuuteensa ?</w:t>
      </w:r>
    </w:p>
    <w:p>
      <w:r>
        <w:rPr>
          <w:b/>
        </w:rPr>
        <w:t xml:space="preserve">Tulos</w:t>
      </w:r>
    </w:p>
    <w:p>
      <w:r>
        <w:t xml:space="preserve">DT</w:t>
      </w:r>
    </w:p>
    <w:p>
      <w:r>
        <w:rPr>
          <w:b/>
        </w:rPr>
        <w:t xml:space="preserve">Esimerkki 3.4270</w:t>
      </w:r>
    </w:p>
    <w:p>
      <w:r>
        <w:t xml:space="preserve">Mikä on seuraavassa kysymyksessä olevan sanan "middle" sanan part-of-speech tag: Mikä oli WCF:n Hall of Fameen vuonna 1978 valitun keskimmäinen nimi ?</w:t>
      </w:r>
    </w:p>
    <w:p>
      <w:r>
        <w:rPr>
          <w:b/>
        </w:rPr>
        <w:t xml:space="preserve">Tulos</w:t>
      </w:r>
    </w:p>
    <w:p>
      <w:r>
        <w:t xml:space="preserve">VBD</w:t>
      </w:r>
    </w:p>
    <w:p>
      <w:r>
        <w:rPr>
          <w:b/>
        </w:rPr>
        <w:t xml:space="preserve">Esimerkki 3.4271</w:t>
      </w:r>
    </w:p>
    <w:p>
      <w:r>
        <w:t xml:space="preserve">Mikä on sanan "of" sanan part-of-speech tag seuraavassa kysymyksessä: Mikä NFL-joukkue varasi pelaajan, joka voitti palkinnon pelaamalla koulun joukkueessa, jonka lempinimi on Cradle of Coaches ?</w:t>
      </w:r>
    </w:p>
    <w:p>
      <w:r>
        <w:rPr>
          <w:b/>
        </w:rPr>
        <w:t xml:space="preserve">Tulos</w:t>
      </w:r>
    </w:p>
    <w:p>
      <w:r>
        <w:t xml:space="preserve">NNP</w:t>
      </w:r>
    </w:p>
    <w:p>
      <w:r>
        <w:rPr>
          <w:b/>
        </w:rPr>
        <w:t xml:space="preserve">Esimerkki 3.4272</w:t>
      </w:r>
    </w:p>
    <w:p>
      <w:r>
        <w:t xml:space="preserve">Mikä on seuraavassa kysymyksessä olevan sanan "most" part-of-speech tag: Perun kymmenenneksi väkirikkaimmassa kaupungissa sijaitseva joukkue sekoitetaan usein mihin toiseen joukkueeseen ?</w:t>
      </w:r>
    </w:p>
    <w:p>
      <w:r>
        <w:rPr>
          <w:b/>
        </w:rPr>
        <w:t xml:space="preserve">Tulos</w:t>
      </w:r>
    </w:p>
    <w:p>
      <w:r>
        <w:t xml:space="preserve">NN</w:t>
      </w:r>
    </w:p>
    <w:p>
      <w:r>
        <w:rPr>
          <w:b/>
        </w:rPr>
        <w:t xml:space="preserve">Esimerkki 3.4273</w:t>
      </w:r>
    </w:p>
    <w:p>
      <w:r>
        <w:t xml:space="preserve">Mikä on seuraavassa kysymyksessä olevan sanan "play" sanan part-of-speech tag: Kuinka monta kautta Yankeesin valitsema shortstop pelasi ?</w:t>
      </w:r>
    </w:p>
    <w:p>
      <w:r>
        <w:rPr>
          <w:b/>
        </w:rPr>
        <w:t xml:space="preserve">Tulos</w:t>
      </w:r>
    </w:p>
    <w:p>
      <w:r>
        <w:t xml:space="preserve">WRB</w:t>
      </w:r>
    </w:p>
    <w:p>
      <w:r>
        <w:rPr>
          <w:b/>
        </w:rPr>
        <w:t xml:space="preserve">Esimerkki 3.4274</w:t>
      </w:r>
    </w:p>
    <w:p>
      <w:r>
        <w:t xml:space="preserve">Mikä on seuraavassa kysymyksessä olevan sanan "districts" part-of-speech tag: Kuinka moneen piiriin Gosheniin liittyvä valtuusto on jaettu ?</w:t>
      </w:r>
    </w:p>
    <w:p>
      <w:r>
        <w:rPr>
          <w:b/>
        </w:rPr>
        <w:t xml:space="preserve">Tulos</w:t>
      </w:r>
    </w:p>
    <w:p>
      <w:r>
        <w:t xml:space="preserve">VBN</w:t>
      </w:r>
    </w:p>
    <w:p>
      <w:r>
        <w:rPr>
          <w:b/>
        </w:rPr>
        <w:t xml:space="preserve">Esimerkki 3.4275</w:t>
      </w:r>
    </w:p>
    <w:p>
      <w:r>
        <w:t xml:space="preserve">Mikä on sanan "Rodgers" sanan part-of-speech tag seuraavassa kysymyksessä: Missä Aaron Rodgersin joukkue pelaa ?</w:t>
      </w:r>
    </w:p>
    <w:p>
      <w:r>
        <w:rPr>
          <w:b/>
        </w:rPr>
        <w:t xml:space="preserve">Tulos</w:t>
      </w:r>
    </w:p>
    <w:p>
      <w:r>
        <w:t xml:space="preserve">POS</w:t>
      </w:r>
    </w:p>
    <w:p>
      <w:r>
        <w:rPr>
          <w:b/>
        </w:rPr>
        <w:t xml:space="preserve">Esimerkki 3.4276</w:t>
      </w:r>
    </w:p>
    <w:p>
      <w:r>
        <w:t xml:space="preserve">Mikä on seuraavassa kysymyksessä olevan sanan "aiemmin" sanan part-of-speech tag: Mikä on sen aineen kemiallinen kaava, joka liittyy toksikologin ilmiantoon yritystä vastaan, joka oli aiemmin yksi Seven Sisters -ryhmästä, joka hallitsi maailmanlaajuista öljyteollisuutta 1940-luvun puolivälistä 1970-luvulle saakka ?</w:t>
      </w:r>
    </w:p>
    <w:p>
      <w:r>
        <w:rPr>
          <w:b/>
        </w:rPr>
        <w:t xml:space="preserve">Tulos</w:t>
      </w:r>
    </w:p>
    <w:p>
      <w:r>
        <w:t xml:space="preserve">NN</w:t>
      </w:r>
    </w:p>
    <w:p>
      <w:r>
        <w:rPr>
          <w:b/>
        </w:rPr>
        <w:t xml:space="preserve">Esimerkki 3.4277</w:t>
      </w:r>
    </w:p>
    <w:p>
      <w:r>
        <w:t xml:space="preserve">Mikä on seuraavassa kysymyksessä olevan sanan "the" sanan part-of-speech tag: Kuinka monta kotimaista pokaalia on voittanut jalkapalloseura, jonka vuoden 2007 liikevaihto oli vähiten suurempi kuin Bayern Münchenin ?</w:t>
      </w:r>
    </w:p>
    <w:p>
      <w:r>
        <w:rPr>
          <w:b/>
        </w:rPr>
        <w:t xml:space="preserve">Tulos</w:t>
      </w:r>
    </w:p>
    <w:p>
      <w:r>
        <w:t xml:space="preserve">NNP</w:t>
      </w:r>
    </w:p>
    <w:p>
      <w:r>
        <w:rPr>
          <w:b/>
        </w:rPr>
        <w:t xml:space="preserve">Esimerkki 3.4278</w:t>
      </w:r>
    </w:p>
    <w:p>
      <w:r>
        <w:t xml:space="preserve">Mikä on seuraavassa kysymyksessä olevan sanan "valmentaja" sanan part-of-speech tag: Kuinka monta kertaa valmentaja, jolla on 9 finaalipaikka Euroliigassa, on valittu Italian liigan parhaaksi valmentajaksi ?</w:t>
      </w:r>
    </w:p>
    <w:p>
      <w:r>
        <w:rPr>
          <w:b/>
        </w:rPr>
        <w:t xml:space="preserve">Tulos</w:t>
      </w:r>
    </w:p>
    <w:p>
      <w:r>
        <w:t xml:space="preserve">VBD</w:t>
      </w:r>
    </w:p>
    <w:p>
      <w:r>
        <w:rPr>
          <w:b/>
        </w:rPr>
        <w:t xml:space="preserve">Esimerkki 3.4279</w:t>
      </w:r>
    </w:p>
    <w:p>
      <w:r>
        <w:t xml:space="preserve">Mikä on sanan "brittiläinen" sanan part-of-speech tag seuraavassa kysymyksessä: Montako Oscar-ehdokkuutta sai elokuva, jossa brittiläinen olympialaisluistelija näyttelee itseään ?</w:t>
      </w:r>
    </w:p>
    <w:p>
      <w:r>
        <w:rPr>
          <w:b/>
        </w:rPr>
        <w:t xml:space="preserve">Tulos</w:t>
      </w:r>
    </w:p>
    <w:p>
      <w:r>
        <w:t xml:space="preserve">WRB</w:t>
      </w:r>
    </w:p>
    <w:p>
      <w:r>
        <w:rPr>
          <w:b/>
        </w:rPr>
        <w:t xml:space="preserve">Esimerkki 3.4280</w:t>
      </w:r>
    </w:p>
    <w:p>
      <w:r>
        <w:t xml:space="preserve">Mikä on seuraavassa kysymyksessä olevan sanan "paso" part-of-speech tag: Kuka on sen tanssijan veli, joka sai alhaisimmat pisteet paso doblessa Tanssii tähtien kanssa -ohjelman 5. kaudella ?</w:t>
      </w:r>
    </w:p>
    <w:p>
      <w:r>
        <w:rPr>
          <w:b/>
        </w:rPr>
        <w:t xml:space="preserve">Tulos</w:t>
      </w:r>
    </w:p>
    <w:p>
      <w:r>
        <w:t xml:space="preserve">VBG</w:t>
      </w:r>
    </w:p>
    <w:p>
      <w:r>
        <w:rPr>
          <w:b/>
        </w:rPr>
        <w:t xml:space="preserve">Esimerkki 3.4281</w:t>
      </w:r>
    </w:p>
    <w:p>
      <w:r>
        <w:t xml:space="preserve">Mikä on seuraavassa kysymyksessä olevan sanan "21" sanan part-of-speech tag: Minä vuonna perustettiin tämä levy-yhtiö, joka levytti tämän 21-vuotiaana Pariisiin muuttaneen säveltäjän teoksia?</w:t>
      </w:r>
    </w:p>
    <w:p>
      <w:r>
        <w:rPr>
          <w:b/>
        </w:rPr>
        <w:t xml:space="preserve">Tulos</w:t>
      </w:r>
    </w:p>
    <w:p>
      <w:r>
        <w:t xml:space="preserve">DT</w:t>
      </w:r>
    </w:p>
    <w:p>
      <w:r>
        <w:rPr>
          <w:b/>
        </w:rPr>
        <w:t xml:space="preserve">Esimerkki 3.4282</w:t>
      </w:r>
    </w:p>
    <w:p>
      <w:r>
        <w:t xml:space="preserve">Mikä on seuraavassa kysymyksessä olevan sanan "on" sanan part-of-speech tag: Missä kaupungissa sijaitsee historiallinen paikka, joka merkittiin vuonna 1982 kansalliseen historiallisiin kohteisiin vuonna 1982 ?</w:t>
      </w:r>
    </w:p>
    <w:p>
      <w:r>
        <w:rPr>
          <w:b/>
        </w:rPr>
        <w:t xml:space="preserve">Tulos</w:t>
      </w:r>
    </w:p>
    <w:p>
      <w:r>
        <w:t xml:space="preserve">CD</w:t>
      </w:r>
    </w:p>
    <w:p>
      <w:r>
        <w:rPr>
          <w:b/>
        </w:rPr>
        <w:t xml:space="preserve">Esimerkki 3.4283</w:t>
      </w:r>
    </w:p>
    <w:p>
      <w:r>
        <w:t xml:space="preserve">Mikä on seuraavassa kysymyksessä olevan sanan "the" sanan part-of-speech tag: Minkä viruksen parissa vuonna 1976 palkinnon voittanut henkilö työskenteli ?</w:t>
      </w:r>
    </w:p>
    <w:p>
      <w:r>
        <w:rPr>
          <w:b/>
        </w:rPr>
        <w:t xml:space="preserve">Tulos</w:t>
      </w:r>
    </w:p>
    <w:p>
      <w:r>
        <w:t xml:space="preserve">WP</w:t>
      </w:r>
    </w:p>
    <w:p>
      <w:r>
        <w:rPr>
          <w:b/>
        </w:rPr>
        <w:t xml:space="preserve">Esimerkki 3.4284</w:t>
      </w:r>
    </w:p>
    <w:p>
      <w:r>
        <w:t xml:space="preserve">Mikä on seuraavassa kysymyksessä olevan sanan "Edmonton" sanan part-of-speech tag: Edmontonissa , Fort St. Johnissa , Calgaryssa ja Vancouverissa sijaitsevia yksityisiä terminaaleja ?</w:t>
      </w:r>
    </w:p>
    <w:p>
      <w:r>
        <w:rPr>
          <w:b/>
        </w:rPr>
        <w:t xml:space="preserve">Tulos</w:t>
      </w:r>
    </w:p>
    <w:p>
      <w:r>
        <w:t xml:space="preserve">NN</w:t>
      </w:r>
    </w:p>
    <w:p>
      <w:r>
        <w:rPr>
          <w:b/>
        </w:rPr>
        <w:t xml:space="preserve">Esimerkki 3.4285</w:t>
      </w:r>
    </w:p>
    <w:p>
      <w:r>
        <w:t xml:space="preserve">Mikä on seuraavassa kysymyksessä olevan sanan "attend" sanan part-of-speech tag: Missä yliopistossa Seedhi Baatin juontaja vuonna 2009 opiskeli?</w:t>
      </w:r>
    </w:p>
    <w:p>
      <w:r>
        <w:rPr>
          <w:b/>
        </w:rPr>
        <w:t xml:space="preserve">Tulos</w:t>
      </w:r>
    </w:p>
    <w:p>
      <w:r>
        <w:t xml:space="preserve">NNP</w:t>
      </w:r>
    </w:p>
    <w:p>
      <w:r>
        <w:rPr>
          <w:b/>
        </w:rPr>
        <w:t xml:space="preserve">Esimerkki 3.4286</w:t>
      </w:r>
    </w:p>
    <w:p>
      <w:r>
        <w:t xml:space="preserve">Mikä on seuraavassa kysymyksessä olevan sanan "on" sanan part-of-speech tag: Mikä on Budapestin vanhimman stadionin kapasiteetti ?</w:t>
      </w:r>
    </w:p>
    <w:p>
      <w:r>
        <w:rPr>
          <w:b/>
        </w:rPr>
        <w:t xml:space="preserve">Tulos</w:t>
      </w:r>
    </w:p>
    <w:p>
      <w:r>
        <w:t xml:space="preserve">NNP</w:t>
      </w:r>
    </w:p>
    <w:p>
      <w:r>
        <w:rPr>
          <w:b/>
        </w:rPr>
        <w:t xml:space="preserve">Esimerkki 3.4287</w:t>
      </w:r>
    </w:p>
    <w:p>
      <w:r>
        <w:t xml:space="preserve">Mikä on seuraavassa kysymyksessä olevan sanan "Championships" part-of-speech tag: Minkä mitalin Moskovan vuoden 1980 olympialaisten hopeamitalisti miesten 65 kg:n judossa voitti vuoden 1979 sambon MM-kilpailuissa ?</w:t>
      </w:r>
    </w:p>
    <w:p>
      <w:r>
        <w:rPr>
          <w:b/>
        </w:rPr>
        <w:t xml:space="preserve">Tulos</w:t>
      </w:r>
    </w:p>
    <w:p>
      <w:r>
        <w:t xml:space="preserve">DT</w:t>
      </w:r>
    </w:p>
    <w:p>
      <w:r>
        <w:rPr>
          <w:b/>
        </w:rPr>
        <w:t xml:space="preserve">Esimerkki 3.4288</w:t>
      </w:r>
    </w:p>
    <w:p>
      <w:r>
        <w:t xml:space="preserve">Mikä on seuraavassa kysymyksessä olevan sanan "että" sanan part-of-speech tag: Skotlannin cupin finaalin 2006 voittaneen joukkueen kapteenina toiminut pelaaja sai ennätyssuuren allekirjoituspalkkion liittyäkseen seuraan, joka voitti Tottenham Hotspurin voittamalla minkä pokaalin ?</w:t>
      </w:r>
    </w:p>
    <w:p>
      <w:r>
        <w:rPr>
          <w:b/>
        </w:rPr>
        <w:t xml:space="preserve">Tulos</w:t>
      </w:r>
    </w:p>
    <w:p>
      <w:r>
        <w:t xml:space="preserve">NN</w:t>
      </w:r>
    </w:p>
    <w:p>
      <w:r>
        <w:rPr>
          <w:b/>
        </w:rPr>
        <w:t xml:space="preserve">Esimerkki 3.4289</w:t>
      </w:r>
    </w:p>
    <w:p>
      <w:r>
        <w:t xml:space="preserve">Mikä on sanan "a" sanan part-of-speech tag seuraavassa kysymyksessä: Mistä oli kotoisin yhtye, joka oli ehdolla vuoden 1997 Juno-palkinnon saajaksi ?</w:t>
      </w:r>
    </w:p>
    <w:p>
      <w:r>
        <w:rPr>
          <w:b/>
        </w:rPr>
        <w:t xml:space="preserve">Tulos</w:t>
      </w:r>
    </w:p>
    <w:p>
      <w:r>
        <w:t xml:space="preserve">NNP</w:t>
      </w:r>
    </w:p>
    <w:p>
      <w:r>
        <w:rPr>
          <w:b/>
        </w:rPr>
        <w:t xml:space="preserve">Esimerkki 3.4290</w:t>
      </w:r>
    </w:p>
    <w:p>
      <w:r>
        <w:t xml:space="preserve">Mikä on seuraavassa kysymyksessä olevan sanan "oli" sanan part-of-speech tag: Minä vuonna syntyi Major League Baseballin vuoden 1961 laajennetun draftin 42. valinta ?</w:t>
      </w:r>
    </w:p>
    <w:p>
      <w:r>
        <w:rPr>
          <w:b/>
        </w:rPr>
        <w:t xml:space="preserve">Tulos</w:t>
      </w:r>
    </w:p>
    <w:p>
      <w:r>
        <w:t xml:space="preserve">NN</w:t>
      </w:r>
    </w:p>
    <w:p>
      <w:r>
        <w:rPr>
          <w:b/>
        </w:rPr>
        <w:t xml:space="preserve">Esimerkki 3.4291</w:t>
      </w:r>
    </w:p>
    <w:p>
      <w:r>
        <w:t xml:space="preserve">Mikä on seuraavassa kysymyksessä olevan sanan "by" sanan part-of-speech tag: Mikä on sen koulun omistaman venevajan nimi, jonka urheilujoukkueet tunnetaan nimellä Huskies ?</w:t>
      </w:r>
    </w:p>
    <w:p>
      <w:r>
        <w:rPr>
          <w:b/>
        </w:rPr>
        <w:t xml:space="preserve">Tulos</w:t>
      </w:r>
    </w:p>
    <w:p>
      <w:r>
        <w:t xml:space="preserve">NN</w:t>
      </w:r>
    </w:p>
    <w:p>
      <w:r>
        <w:rPr>
          <w:b/>
        </w:rPr>
        <w:t xml:space="preserve">Esimerkki 3.4292</w:t>
      </w:r>
    </w:p>
    <w:p>
      <w:r>
        <w:t xml:space="preserve">Mikä on seuraavassa kysymyksessä olevan sanan "the" sanan part-of-speech tag: Mikä on sen joukkueen tunnus, jonka maa koostuu 12 osavaltiosta, jotka rajoittuvat idässä Saksaan , etelässä Belgiaan ja luoteessa Pohjanmereen ?</w:t>
      </w:r>
    </w:p>
    <w:p>
      <w:r>
        <w:rPr>
          <w:b/>
        </w:rPr>
        <w:t xml:space="preserve">Tulos</w:t>
      </w:r>
    </w:p>
    <w:p>
      <w:r>
        <w:t xml:space="preserve">NN</w:t>
      </w:r>
    </w:p>
    <w:p>
      <w:r>
        <w:rPr>
          <w:b/>
        </w:rPr>
        <w:t xml:space="preserve">Esimerkki 3.4293</w:t>
      </w:r>
    </w:p>
    <w:p>
      <w:r>
        <w:t xml:space="preserve">Mikä on seuraavassa kysymyksessä esiintyvän sanan "vastaanotettu" sanan part-of-speech tag: Emilio Bizzi on väitellyt tohtoriksi mistä yliopistosta?</w:t>
      </w:r>
    </w:p>
    <w:p>
      <w:r>
        <w:rPr>
          <w:b/>
        </w:rPr>
        <w:t xml:space="preserve">Tulos</w:t>
      </w:r>
    </w:p>
    <w:p>
      <w:r>
        <w:t xml:space="preserve">NNP</w:t>
      </w:r>
    </w:p>
    <w:p>
      <w:r>
        <w:rPr>
          <w:b/>
        </w:rPr>
        <w:t xml:space="preserve">Esimerkki 3.4294</w:t>
      </w:r>
    </w:p>
    <w:p>
      <w:r>
        <w:t xml:space="preserve">Mikä on seuraavassa kysymyksessä olevan sanan "Miten" sanan part-of-speech tag: Kuinka monta NL:n MVP-palkintoa vuoden 2002 palkittu sai ?</w:t>
      </w:r>
    </w:p>
    <w:p>
      <w:r>
        <w:rPr>
          <w:b/>
        </w:rPr>
        <w:t xml:space="preserve">Tulos</w:t>
      </w:r>
    </w:p>
    <w:p>
      <w:r>
        <w:t xml:space="preserve">NNS</w:t>
      </w:r>
    </w:p>
    <w:p>
      <w:r>
        <w:rPr>
          <w:b/>
        </w:rPr>
        <w:t xml:space="preserve">Esimerkki 3.4295</w:t>
      </w:r>
    </w:p>
    <w:p>
      <w:r>
        <w:t xml:space="preserve">Mikä on seuraavassa kysymyksessä olevan sanan "seikkailu" sanan part-of-speech tag: Mikä oli vuonna 1970 ilmestyneen elokuvan nimi, joka perustuu italialaisen seikkailu- ja tieteiskirjallisista tarinoistaan tunnetun kirjailijan romaaniin ?</w:t>
      </w:r>
    </w:p>
    <w:p>
      <w:r>
        <w:rPr>
          <w:b/>
        </w:rPr>
        <w:t xml:space="preserve">Tulos</w:t>
      </w:r>
    </w:p>
    <w:p>
      <w:r>
        <w:t xml:space="preserve">IN</w:t>
      </w:r>
    </w:p>
    <w:p>
      <w:r>
        <w:rPr>
          <w:b/>
        </w:rPr>
        <w:t xml:space="preserve">Esimerkki 3.4296</w:t>
      </w:r>
    </w:p>
    <w:p>
      <w:r>
        <w:t xml:space="preserve">Mikä on seuraavassa kysymyksessä olevan sanan "hours" part-of-speech tag: Millä linjalla on asema, joka on ohituspysäkkiasema, jota Z-juna palvelee ruuhka-aikoina ?</w:t>
      </w:r>
    </w:p>
    <w:p>
      <w:r>
        <w:rPr>
          <w:b/>
        </w:rPr>
        <w:t xml:space="preserve">Tulos</w:t>
      </w:r>
    </w:p>
    <w:p>
      <w:r>
        <w:t xml:space="preserve">VBZ</w:t>
      </w:r>
    </w:p>
    <w:p>
      <w:r>
        <w:rPr>
          <w:b/>
        </w:rPr>
        <w:t xml:space="preserve">Esimerkki 3.4297</w:t>
      </w:r>
    </w:p>
    <w:p>
      <w:r>
        <w:t xml:space="preserve">Mikä on sanan "of" sanan part-of-speech tag seuraavassa kysymyksessä: Milloin tohtori Everett Ward nimitettiin presidentiksi Waken piirikunnan pääkaupungin yliopistossa Yhdysvalloissa ?</w:t>
      </w:r>
    </w:p>
    <w:p>
      <w:r>
        <w:rPr>
          <w:b/>
        </w:rPr>
        <w:t xml:space="preserve">Tulos</w:t>
      </w:r>
    </w:p>
    <w:p>
      <w:r>
        <w:t xml:space="preserve">NNP</w:t>
      </w:r>
    </w:p>
    <w:p>
      <w:r>
        <w:rPr>
          <w:b/>
        </w:rPr>
        <w:t xml:space="preserve">Esimerkki 3.4298</w:t>
      </w:r>
    </w:p>
    <w:p>
      <w:r>
        <w:t xml:space="preserve">Mikä on sanan "sijaitsee" part-of-speech tag seuraavassa kysymyksessä: Mikä on sen merkin sijainti, joka sijaitsee samannimisellä saarella, joka on noin 1,5 mailia ( 2,4 km ) pitkä ja 0,5 mailia ( 0,80 km ) leveä ?</w:t>
      </w:r>
    </w:p>
    <w:p>
      <w:r>
        <w:rPr>
          <w:b/>
        </w:rPr>
        <w:t xml:space="preserve">Tulos</w:t>
      </w:r>
    </w:p>
    <w:p>
      <w:r>
        <w:t xml:space="preserve">RB</w:t>
      </w:r>
    </w:p>
    <w:p>
      <w:r>
        <w:rPr>
          <w:b/>
        </w:rPr>
        <w:t xml:space="preserve">Esimerkki 3.4299</w:t>
      </w:r>
    </w:p>
    <w:p>
      <w:r>
        <w:t xml:space="preserve">Mikä on seuraavassa kysymyksessä olevan sanan "on" sanan part-of-speech tag: Mikä on sen pelaajan nimi, jonka pelipaikan Amerikan liiga otti käyttöön vuonna 1973 ?</w:t>
      </w:r>
    </w:p>
    <w:p>
      <w:r>
        <w:rPr>
          <w:b/>
        </w:rPr>
        <w:t xml:space="preserve">Tulos</w:t>
      </w:r>
    </w:p>
    <w:p>
      <w:r>
        <w:t xml:space="preserve">DT</w:t>
      </w:r>
    </w:p>
    <w:p>
      <w:r>
        <w:rPr>
          <w:b/>
        </w:rPr>
        <w:t xml:space="preserve">Esimerkki 3.4300</w:t>
      </w:r>
    </w:p>
    <w:p>
      <w:r>
        <w:t xml:space="preserve">Mikä on seuraavassa kysymyksessä olevan sanan "että" sanan part-of-speech tag: Kuinka monta muistomerkkiä, jotka liittyvät Kanadan osallistumiseen Korean sotaan ja joiden kartan sijainti päättyy 4:ään, muistavat nimenomaan huhtikuussa 1951 käytyä taistelua?</w:t>
      </w:r>
    </w:p>
    <w:p>
      <w:r>
        <w:rPr>
          <w:b/>
        </w:rPr>
        <w:t xml:space="preserve">Tulos</w:t>
      </w:r>
    </w:p>
    <w:p>
      <w:r>
        <w:t xml:space="preserve">VBG</w:t>
      </w:r>
    </w:p>
    <w:p>
      <w:r>
        <w:rPr>
          <w:b/>
        </w:rPr>
        <w:t xml:space="preserve">Esimerkki 3.4301</w:t>
      </w:r>
    </w:p>
    <w:p>
      <w:r>
        <w:t xml:space="preserve">Mikä on seuraavassa kysymyksessä olevan sanan "the" sanan part-of-speech tag: Mikä on Karibialla sijaitsevan Ranskan merentakaisen merentakaisen aluekokonaisuuden koodi ?</w:t>
      </w:r>
    </w:p>
    <w:p>
      <w:r>
        <w:rPr>
          <w:b/>
        </w:rPr>
        <w:t xml:space="preserve">Tulos</w:t>
      </w:r>
    </w:p>
    <w:p>
      <w:r>
        <w:t xml:space="preserve">JJ</w:t>
      </w:r>
    </w:p>
    <w:p>
      <w:r>
        <w:rPr>
          <w:b/>
        </w:rPr>
        <w:t xml:space="preserve">Esimerkki 3.4302</w:t>
      </w:r>
    </w:p>
    <w:p>
      <w:r>
        <w:t xml:space="preserve">Mikä on sanan "the" sanan part-of-speech tag seuraavassa kysymyksessä: Millä niemimaalla sijaitsee maa, jossa Léridan voimistelija sijaitsee ?</w:t>
      </w:r>
    </w:p>
    <w:p>
      <w:r>
        <w:rPr>
          <w:b/>
        </w:rPr>
        <w:t xml:space="preserve">Tulos</w:t>
      </w:r>
    </w:p>
    <w:p>
      <w:r>
        <w:t xml:space="preserve">IN</w:t>
      </w:r>
    </w:p>
    <w:p>
      <w:r>
        <w:rPr>
          <w:b/>
        </w:rPr>
        <w:t xml:space="preserve">Esimerkki 3.4303</w:t>
      </w:r>
    </w:p>
    <w:p>
      <w:r>
        <w:t xml:space="preserve">Mikä on seuraavassa kysymyksessä olevan sanan "the" sanan part-of-speech tag: Kuka on englanniksi lähetettävän koulutusverkoston toimitusjohtaja ?</w:t>
      </w:r>
    </w:p>
    <w:p>
      <w:r>
        <w:rPr>
          <w:b/>
        </w:rPr>
        <w:t xml:space="preserve">Tulos</w:t>
      </w:r>
    </w:p>
    <w:p>
      <w:r>
        <w:t xml:space="preserve">NNP</w:t>
      </w:r>
    </w:p>
    <w:p>
      <w:r>
        <w:rPr>
          <w:b/>
        </w:rPr>
        <w:t xml:space="preserve">Esimerkki 3.4304</w:t>
      </w:r>
    </w:p>
    <w:p>
      <w:r>
        <w:t xml:space="preserve">Mikä on sanan "," sanan part-of-speech tag seuraavassa kysymyksessä: Scott Hooperin autotallin ja James Turk Griffithin talon välillä , kumpi on pidempi?</w:t>
      </w:r>
    </w:p>
    <w:p>
      <w:r>
        <w:rPr>
          <w:b/>
        </w:rPr>
        <w:t xml:space="preserve">Tulos</w:t>
      </w:r>
    </w:p>
    <w:p>
      <w:r>
        <w:t xml:space="preserve">NNP</w:t>
      </w:r>
    </w:p>
    <w:p>
      <w:r>
        <w:rPr>
          <w:b/>
        </w:rPr>
        <w:t xml:space="preserve">Esimerkki 3.4305</w:t>
      </w:r>
    </w:p>
    <w:p>
      <w:r>
        <w:t xml:space="preserve">Mikä on seuraavassa kysymyksessä olevan sanan "amerikkalainen" sanan part-of-speech tag: Kuka oli American Linen merkittävin presidentti ?</w:t>
      </w:r>
    </w:p>
    <w:p>
      <w:r>
        <w:rPr>
          <w:b/>
        </w:rPr>
        <w:t xml:space="preserve">Tulos</w:t>
      </w:r>
    </w:p>
    <w:p>
      <w:r>
        <w:t xml:space="preserve">RBS</w:t>
      </w:r>
    </w:p>
    <w:p>
      <w:r>
        <w:rPr>
          <w:b/>
        </w:rPr>
        <w:t xml:space="preserve">Esimerkki 3.4306</w:t>
      </w:r>
    </w:p>
    <w:p>
      <w:r>
        <w:t xml:space="preserve">Mikä on seuraavassa kysymyksessä olevan sanan "state" sanan part-of-speech tag: Missä osavaltiossa sijaitsi hänen sisarensa, jonka sukunimi on Buggs , alkuperäinen sisarjärjestö?</w:t>
      </w:r>
    </w:p>
    <w:p>
      <w:r>
        <w:rPr>
          <w:b/>
        </w:rPr>
        <w:t xml:space="preserve">Tulos</w:t>
      </w:r>
    </w:p>
    <w:p>
      <w:r>
        <w:t xml:space="preserve">DT</w:t>
      </w:r>
    </w:p>
    <w:p>
      <w:r>
        <w:rPr>
          <w:b/>
        </w:rPr>
        <w:t xml:space="preserve">Esimerkki 3.4307</w:t>
      </w:r>
    </w:p>
    <w:p>
      <w:r>
        <w:t xml:space="preserve">Mikä on seuraavassa kysymyksessä olevan sanan "Coaster" part-of-speech tag: Kuinka paljon maata on puistossa, jossa on `` Paras sisäilmassa oleva köysiratalaite '' ?</w:t>
      </w:r>
    </w:p>
    <w:p>
      <w:r>
        <w:rPr>
          <w:b/>
        </w:rPr>
        <w:t xml:space="preserve">Tulos</w:t>
      </w:r>
    </w:p>
    <w:p>
      <w:r>
        <w:t xml:space="preserve">NN</w:t>
      </w:r>
    </w:p>
    <w:p>
      <w:r>
        <w:rPr>
          <w:b/>
        </w:rPr>
        <w:t xml:space="preserve">Esimerkki 3.4308</w:t>
      </w:r>
    </w:p>
    <w:p>
      <w:r>
        <w:t xml:space="preserve">Mikä on seuraavassa kysymyksessä olevan sanan "28" sanan part-of-speech tag: Minkä palkinnon 28. toukokuuta ensi-iltansa saanut show voitti ?</w:t>
      </w:r>
    </w:p>
    <w:p>
      <w:r>
        <w:rPr>
          <w:b/>
        </w:rPr>
        <w:t xml:space="preserve">Tulos</w:t>
      </w:r>
    </w:p>
    <w:p>
      <w:r>
        <w:t xml:space="preserve">NN</w:t>
      </w:r>
    </w:p>
    <w:p>
      <w:r>
        <w:rPr>
          <w:b/>
        </w:rPr>
        <w:t xml:space="preserve">Esimerkki 3.4309</w:t>
      </w:r>
    </w:p>
    <w:p>
      <w:r>
        <w:t xml:space="preserve">Mikä on seuraavassa kysymyksessä olevan sanan "by" sanan part-of-speech tag: Minkä tyyppinen oli brittiläisen Fordin vuosina 1950-1972 valmistama auto ?</w:t>
      </w:r>
    </w:p>
    <w:p>
      <w:r>
        <w:rPr>
          <w:b/>
        </w:rPr>
        <w:t xml:space="preserve">Tulos</w:t>
      </w:r>
    </w:p>
    <w:p>
      <w:r>
        <w:t xml:space="preserve">WDT</w:t>
      </w:r>
    </w:p>
    <w:p>
      <w:r>
        <w:rPr>
          <w:b/>
        </w:rPr>
        <w:t xml:space="preserve">Esimerkki 3.4310</w:t>
      </w:r>
    </w:p>
    <w:p>
      <w:r>
        <w:t xml:space="preserve">Mikä on seuraavassa kysymyksessä olevan sanan "city" sanan osa-alkuinen tunniste: Mikä on sen joukkueen kaupunki, jonka stadion on nimetty José do Rego Macielin mukaan ?</w:t>
      </w:r>
    </w:p>
    <w:p>
      <w:r>
        <w:rPr>
          <w:b/>
        </w:rPr>
        <w:t xml:space="preserve">Tulos</w:t>
      </w:r>
    </w:p>
    <w:p>
      <w:r>
        <w:t xml:space="preserve">DT</w:t>
      </w:r>
    </w:p>
    <w:p>
      <w:r>
        <w:rPr>
          <w:b/>
        </w:rPr>
        <w:t xml:space="preserve">Esimerkki 3.4311</w:t>
      </w:r>
    </w:p>
    <w:p>
      <w:r>
        <w:t xml:space="preserve">Mikä on seuraavassa kysymyksessä esiintyvän sanan "hurrialainen" sanan part-of-speech tag: Mikä on 18. dynastian kuningattaren hurrialainen nimi ?</w:t>
      </w:r>
    </w:p>
    <w:p>
      <w:r>
        <w:rPr>
          <w:b/>
        </w:rPr>
        <w:t xml:space="preserve">Tulos</w:t>
      </w:r>
    </w:p>
    <w:p>
      <w:r>
        <w:t xml:space="preserve">DT</w:t>
      </w:r>
    </w:p>
    <w:p>
      <w:r>
        <w:rPr>
          <w:b/>
        </w:rPr>
        <w:t xml:space="preserve">Esimerkki 3.4312</w:t>
      </w:r>
    </w:p>
    <w:p>
      <w:r>
        <w:t xml:space="preserve">Mikä on seuraavassa kysymyksessä olevan sanan "missä" sanan part-of-speech tag: Entinen Haukat ja 8. Atlantin jääkiekkoturnauksen MVP-palkinnon voittaja on tällä hetkellä kapteeni ja kouluttaja missä ?</w:t>
      </w:r>
    </w:p>
    <w:p>
      <w:r>
        <w:rPr>
          <w:b/>
        </w:rPr>
        <w:t xml:space="preserve">Tulos</w:t>
      </w:r>
    </w:p>
    <w:p>
      <w:r>
        <w:t xml:space="preserve">DT</w:t>
      </w:r>
    </w:p>
    <w:p>
      <w:r>
        <w:rPr>
          <w:b/>
        </w:rPr>
        <w:t xml:space="preserve">Esimerkki 3.4313</w:t>
      </w:r>
    </w:p>
    <w:p>
      <w:r>
        <w:t xml:space="preserve">Mikä on seuraavassa kysymyksessä esiintyvän sanan "eurooppalainen" sanan part-of-speech tag: Mairead McGuinness on ollut heinäkuusta 2004 lähtien Euroopan parlamentin jäsen Irlannista minkä vaalipiirin edustajana?</w:t>
      </w:r>
    </w:p>
    <w:p>
      <w:r>
        <w:rPr>
          <w:b/>
        </w:rPr>
        <w:t xml:space="preserve">Tulos</w:t>
      </w:r>
    </w:p>
    <w:p>
      <w:r>
        <w:t xml:space="preserve">NN</w:t>
      </w:r>
    </w:p>
    <w:p>
      <w:r>
        <w:rPr>
          <w:b/>
        </w:rPr>
        <w:t xml:space="preserve">Esimerkki 3.4314</w:t>
      </w:r>
    </w:p>
    <w:p>
      <w:r>
        <w:t xml:space="preserve">Mikä on sanan "kuolema" sanan part-of-speech tag seuraavassa kysymyksessä: Missä tuomioistuimessa toimi tuomari, jolla oli yhteyksiä siihen, kenestä tulisi Yhdysvaltain 30. presidentti presidentti Hardingin kuoltua vuonna 1923 ?</w:t>
      </w:r>
    </w:p>
    <w:p>
      <w:r>
        <w:rPr>
          <w:b/>
        </w:rPr>
        <w:t xml:space="preserve">Tulos</w:t>
      </w:r>
    </w:p>
    <w:p>
      <w:r>
        <w:t xml:space="preserve">MD</w:t>
      </w:r>
    </w:p>
    <w:p>
      <w:r>
        <w:rPr>
          <w:b/>
        </w:rPr>
        <w:t xml:space="preserve">Esimerkki 3.4315</w:t>
      </w:r>
    </w:p>
    <w:p>
      <w:r>
        <w:t xml:space="preserve">Mikä on seuraavassa kysymyksessä olevan sanan "2000" sanan part-of-speech tag: Mikä on vuoden 2000 olympialaisten pyöräilypaikkana toimineen paikan kapasiteetti ?</w:t>
      </w:r>
    </w:p>
    <w:p>
      <w:r>
        <w:rPr>
          <w:b/>
        </w:rPr>
        <w:t xml:space="preserve">Tulos</w:t>
      </w:r>
    </w:p>
    <w:p>
      <w:r>
        <w:t xml:space="preserve">WDT</w:t>
      </w:r>
    </w:p>
    <w:p>
      <w:r>
        <w:rPr>
          <w:b/>
        </w:rPr>
        <w:t xml:space="preserve">Esimerkki 3.4316</w:t>
      </w:r>
    </w:p>
    <w:p>
      <w:r>
        <w:t xml:space="preserve">Mikä on seuraavassa kysymyksessä olevan sanan "oli" sanan part-of-speech tag: Alejandro Muñoz Morenon adoptiopoika oli ensimmäinen meksikolainen painija, joka voitti mitä ?</w:t>
      </w:r>
    </w:p>
    <w:p>
      <w:r>
        <w:rPr>
          <w:b/>
        </w:rPr>
        <w:t xml:space="preserve">Tulos</w:t>
      </w:r>
    </w:p>
    <w:p>
      <w:r>
        <w:t xml:space="preserve">TO</w:t>
      </w:r>
    </w:p>
    <w:p>
      <w:r>
        <w:rPr>
          <w:b/>
        </w:rPr>
        <w:t xml:space="preserve">Esimerkki 3.4317</w:t>
      </w:r>
    </w:p>
    <w:p>
      <w:r>
        <w:t xml:space="preserve">Mikä on seuraavassa kysymyksessä olevan sanan "the" sanan part-of-speech tag: Mikä johti vuoden 2009 Tippeligaenissa Lyse Energin sponsoroiman ja Fortuna Düsseldorfin nykyisen managerin johtaman joukkueen kapteenin lopettamiseen ?</w:t>
      </w:r>
    </w:p>
    <w:p>
      <w:r>
        <w:rPr>
          <w:b/>
        </w:rPr>
        <w:t xml:space="preserve">Tulos</w:t>
      </w:r>
    </w:p>
    <w:p>
      <w:r>
        <w:t xml:space="preserve">NNP</w:t>
      </w:r>
    </w:p>
    <w:p>
      <w:r>
        <w:rPr>
          <w:b/>
        </w:rPr>
        <w:t xml:space="preserve">Esimerkki 3.4318</w:t>
      </w:r>
    </w:p>
    <w:p>
      <w:r>
        <w:t xml:space="preserve">Mikä on seuraavassa kysymyksessä olevan sanan "Sylhet" sanan part-of-speech tag: Mikä Bangladeshin koulu sijaitsee Sylhetissä ?</w:t>
      </w:r>
    </w:p>
    <w:p>
      <w:r>
        <w:rPr>
          <w:b/>
        </w:rPr>
        <w:t xml:space="preserve">Tulos</w:t>
      </w:r>
    </w:p>
    <w:p>
      <w:r>
        <w:t xml:space="preserve">JJ</w:t>
      </w:r>
    </w:p>
    <w:p>
      <w:r>
        <w:rPr>
          <w:b/>
        </w:rPr>
        <w:t xml:space="preserve">Esimerkki 3.4319</w:t>
      </w:r>
    </w:p>
    <w:p>
      <w:r>
        <w:t xml:space="preserve">Mikä on sanan "the" sanan part-of-speech tag seuraavassa kysymyksessä: Minkä lahden rannikolla on kaupunki, jossa sijaitsee Santa Cruzin historiallinen maamerkki Superintendent 's Office ?</w:t>
      </w:r>
    </w:p>
    <w:p>
      <w:r>
        <w:rPr>
          <w:b/>
        </w:rPr>
        <w:t xml:space="preserve">Tulos</w:t>
      </w:r>
    </w:p>
    <w:p>
      <w:r>
        <w:t xml:space="preserve">IN</w:t>
      </w:r>
    </w:p>
    <w:p>
      <w:r>
        <w:rPr>
          <w:b/>
        </w:rPr>
        <w:t xml:space="preserve">Esimerkki 3.4320</w:t>
      </w:r>
    </w:p>
    <w:p>
      <w:r>
        <w:t xml:space="preserve">Mikä on seuraavassa kysymyksessä olevan sanan "most" part-of-speech tag: Mikä legenda innoitti Euroopan kolmanneksi suosituimmassa huvipuistossa sijaitsevaa vuoristorataa?</w:t>
      </w:r>
    </w:p>
    <w:p>
      <w:r>
        <w:rPr>
          <w:b/>
        </w:rPr>
        <w:t xml:space="preserve">Tulos</w:t>
      </w:r>
    </w:p>
    <w:p>
      <w:r>
        <w:t xml:space="preserve">NNP</w:t>
      </w:r>
    </w:p>
    <w:p>
      <w:r>
        <w:rPr>
          <w:b/>
        </w:rPr>
        <w:t xml:space="preserve">Esimerkki 3.4321</w:t>
      </w:r>
    </w:p>
    <w:p>
      <w:r>
        <w:t xml:space="preserve">Mikä on sanan "Zane" sanan part-of-speech tag seuraavassa kysymyksessä: Kuka ohjasi elokuvan, jonka pääosassa oli Billy Zane ?</w:t>
      </w:r>
    </w:p>
    <w:p>
      <w:r>
        <w:rPr>
          <w:b/>
        </w:rPr>
        <w:t xml:space="preserve">Tulos</w:t>
      </w:r>
    </w:p>
    <w:p>
      <w:r>
        <w:t xml:space="preserve">WDT</w:t>
      </w:r>
    </w:p>
    <w:p>
      <w:r>
        <w:rPr>
          <w:b/>
        </w:rPr>
        <w:t xml:space="preserve">Esimerkki 3.4322</w:t>
      </w:r>
    </w:p>
    <w:p>
      <w:r>
        <w:t xml:space="preserve">Mikä on seuraavassa kysymyksessä olevan sanan "," sanan part-of-speech tag: Wisconsinin 100. vaalikaudella piirin 5 edustaja työskenteli missä asumiseen liittyvässä ammatissa?</w:t>
      </w:r>
    </w:p>
    <w:p>
      <w:r>
        <w:rPr>
          <w:b/>
        </w:rPr>
        <w:t xml:space="preserve">Tulos</w:t>
      </w:r>
    </w:p>
    <w:p>
      <w:r>
        <w:t xml:space="preserve">VBG</w:t>
      </w:r>
    </w:p>
    <w:p>
      <w:r>
        <w:rPr>
          <w:b/>
        </w:rPr>
        <w:t xml:space="preserve">Esimerkki 3.4323</w:t>
      </w:r>
    </w:p>
    <w:p>
      <w:r>
        <w:t xml:space="preserve">Mikä on seuraavassa kysymyksessä olevan sanan "he" sanan part-of-speech tag: Mikä on julkaisijan nimi pelille, jossa pelaajan on tarkoitus eliminoida Tuntematon Älykäs Mekanisoitu Laji ( UIMS ) ennen kuin se tuhoaa Maan ?</w:t>
      </w:r>
    </w:p>
    <w:p>
      <w:r>
        <w:rPr>
          <w:b/>
        </w:rPr>
        <w:t xml:space="preserve">Tulos</w:t>
      </w:r>
    </w:p>
    <w:p>
      <w:r>
        <w:t xml:space="preserve">VBP</w:t>
      </w:r>
    </w:p>
    <w:p>
      <w:r>
        <w:rPr>
          <w:b/>
        </w:rPr>
        <w:t xml:space="preserve">Esimerkki 3.4324</w:t>
      </w:r>
    </w:p>
    <w:p>
      <w:r>
        <w:t xml:space="preserve">Mikä on sanan "for" sanan part-of-speech tag seuraavassa kysymyksessä: Vapausdivisioonan stadioneista, joiden kapasiteetti on alle 7000, minkä stadionin nimitysoikeudet olivat kalleimmat?</w:t>
      </w:r>
    </w:p>
    <w:p>
      <w:r>
        <w:rPr>
          <w:b/>
        </w:rPr>
        <w:t xml:space="preserve">Tulos</w:t>
      </w:r>
    </w:p>
    <w:p>
      <w:r>
        <w:t xml:space="preserve">VBG</w:t>
      </w:r>
    </w:p>
    <w:p>
      <w:r>
        <w:rPr>
          <w:b/>
        </w:rPr>
        <w:t xml:space="preserve">Esimerkki 3.4325</w:t>
      </w:r>
    </w:p>
    <w:p>
      <w:r>
        <w:t xml:space="preserve">Mikä on seuraavassa kysymyksessä olevan sanan "sukupolvi" sanan part-of-speech tag: Mikä on sen mallimerkinnän AAR-pyöräjärjestys, joka oli ensimmäinen ns. toisen sukupolven EMD-dieselveturi ?</w:t>
      </w:r>
    </w:p>
    <w:p>
      <w:r>
        <w:rPr>
          <w:b/>
        </w:rPr>
        <w:t xml:space="preserve">Tulos</w:t>
      </w:r>
    </w:p>
    <w:p>
      <w:r>
        <w:t xml:space="preserve">JJ</w:t>
      </w:r>
    </w:p>
    <w:p>
      <w:r>
        <w:rPr>
          <w:b/>
        </w:rPr>
        <w:t xml:space="preserve">Esimerkki 3.4326</w:t>
      </w:r>
    </w:p>
    <w:p>
      <w:r>
        <w:t xml:space="preserve">Mikä on seuraavassa kysymyksessä olevan sanan "Network" sanan part-of-speech tag: Ketä ryhmää seuraa 22. helmikuuta 2011 Seven Network -kanavalla ensiesityksensä tehnyt sarja, jossa he työskentelevät ravintoloissa ?</w:t>
      </w:r>
    </w:p>
    <w:p>
      <w:r>
        <w:rPr>
          <w:b/>
        </w:rPr>
        <w:t xml:space="preserve">Tulos</w:t>
      </w:r>
    </w:p>
    <w:p>
      <w:r>
        <w:t xml:space="preserve">VBD</w:t>
      </w:r>
    </w:p>
    <w:p>
      <w:r>
        <w:rPr>
          <w:b/>
        </w:rPr>
        <w:t xml:space="preserve">Esimerkki 3.4327</w:t>
      </w:r>
    </w:p>
    <w:p>
      <w:r>
        <w:t xml:space="preserve">Mikä on seuraavassa kysymyksessä olevan sanan "whose" sanan part-of-speech tag: Mikä on sen komponentin nimi, jonka GUI on ilmainen ja avoimen lähdekoodin widget-työkalupakki graafisten käyttöliittymien luomiseen ?</w:t>
      </w:r>
    </w:p>
    <w:p>
      <w:r>
        <w:rPr>
          <w:b/>
        </w:rPr>
        <w:t xml:space="preserve">Tulos</w:t>
      </w:r>
    </w:p>
    <w:p>
      <w:r>
        <w:t xml:space="preserve">JJ</w:t>
      </w:r>
    </w:p>
    <w:p>
      <w:r>
        <w:rPr>
          <w:b/>
        </w:rPr>
        <w:t xml:space="preserve">Esimerkki 3.4328</w:t>
      </w:r>
    </w:p>
    <w:p>
      <w:r>
        <w:t xml:space="preserve">Mikä on seuraavassa kysymyksessä olevan sanan "sisältää" sanan part-of-speech tag: Kuinka monta galleriaa sisältyy NYC:ssä sijaitsevaan yhteisöön, joka sisältää Tiibet-talon ?</w:t>
      </w:r>
    </w:p>
    <w:p>
      <w:r>
        <w:rPr>
          <w:b/>
        </w:rPr>
        <w:t xml:space="preserve">Tulos</w:t>
      </w:r>
    </w:p>
    <w:p>
      <w:r>
        <w:t xml:space="preserve">NN</w:t>
      </w:r>
    </w:p>
    <w:p>
      <w:r>
        <w:rPr>
          <w:b/>
        </w:rPr>
        <w:t xml:space="preserve">Esimerkki 3.4329</w:t>
      </w:r>
    </w:p>
    <w:p>
      <w:r>
        <w:t xml:space="preserve">Mikä on sanan "bands" part-of-speech tag seuraavassa kysymyksessä: Kuinka moni vuonna 2010 albumin tuottaneista yhtyeistä on New Yorkista?</w:t>
      </w:r>
    </w:p>
    <w:p>
      <w:r>
        <w:rPr>
          <w:b/>
        </w:rPr>
        <w:t xml:space="preserve">Tulos</w:t>
      </w:r>
    </w:p>
    <w:p>
      <w:r>
        <w:t xml:space="preserve">WDT</w:t>
      </w:r>
    </w:p>
    <w:p>
      <w:r>
        <w:rPr>
          <w:b/>
        </w:rPr>
        <w:t xml:space="preserve">Esimerkki 3.4330</w:t>
      </w:r>
    </w:p>
    <w:p>
      <w:r>
        <w:t xml:space="preserve">Mikä on seuraavassa kysymyksessä esiintyvän sanan "joka" sanan part-of-speech tag: Missä kaupungissa sijaitsee areena, johon mahtuu 30-35 tuhatta ihmistä ?</w:t>
      </w:r>
    </w:p>
    <w:p>
      <w:r>
        <w:rPr>
          <w:b/>
        </w:rPr>
        <w:t xml:space="preserve">Tulos</w:t>
      </w:r>
    </w:p>
    <w:p>
      <w:r>
        <w:t xml:space="preserve">IN</w:t>
      </w:r>
    </w:p>
    <w:p>
      <w:r>
        <w:rPr>
          <w:b/>
        </w:rPr>
        <w:t xml:space="preserve">Esimerkki 3.4331</w:t>
      </w:r>
    </w:p>
    <w:p>
      <w:r>
        <w:t xml:space="preserve">Mikä on seuraavassa kysymyksessä olevan sanan "tämä" sanan part-of-speech tag: Missä koulussa sijaitsee tämä historiallinen rakennus kaupungissa, jossa oli 23 712 asukasta vuonna 2010 ?</w:t>
      </w:r>
    </w:p>
    <w:p>
      <w:r>
        <w:rPr>
          <w:b/>
        </w:rPr>
        <w:t xml:space="preserve">Tulos</w:t>
      </w:r>
    </w:p>
    <w:p>
      <w:r>
        <w:t xml:space="preserve">NN</w:t>
      </w:r>
    </w:p>
    <w:p>
      <w:r>
        <w:rPr>
          <w:b/>
        </w:rPr>
        <w:t xml:space="preserve">Esimerkki 3.4332</w:t>
      </w:r>
    </w:p>
    <w:p>
      <w:r>
        <w:t xml:space="preserve">Mikä on seuraavassa kysymyksessä olevan sanan "pääkaupunki" sanan part-of-speech tag: Mikä on sen maan pääkaupunki, jonka vastaava urheilija sai erytropoietiinin käyttökiellon ?</w:t>
      </w:r>
    </w:p>
    <w:p>
      <w:r>
        <w:rPr>
          <w:b/>
        </w:rPr>
        <w:t xml:space="preserve">Tulos</w:t>
      </w:r>
    </w:p>
    <w:p>
      <w:r>
        <w:t xml:space="preserve">DT</w:t>
      </w:r>
    </w:p>
    <w:p>
      <w:r>
        <w:rPr>
          <w:b/>
        </w:rPr>
        <w:t xml:space="preserve">Esimerkki 3.4333</w:t>
      </w:r>
    </w:p>
    <w:p>
      <w:r>
        <w:t xml:space="preserve">Mikä on seuraavassa kysymyksessä olevan sanan "union" part-of-speech tag: Mikä kaupunki oli vapaasatama ennen Espanjan liittymistä unioniin vuonna 1986 ja sen pääkaupunki oli Kastilian kuningaskunnan merkittävä kaupunki ?</w:t>
      </w:r>
    </w:p>
    <w:p>
      <w:r>
        <w:rPr>
          <w:b/>
        </w:rPr>
        <w:t xml:space="preserve">Tulos</w:t>
      </w:r>
    </w:p>
    <w:p>
      <w:r>
        <w:t xml:space="preserve">DT</w:t>
      </w:r>
    </w:p>
    <w:p>
      <w:r>
        <w:rPr>
          <w:b/>
        </w:rPr>
        <w:t xml:space="preserve">Esimerkki 3.4334</w:t>
      </w:r>
    </w:p>
    <w:p>
      <w:r>
        <w:t xml:space="preserve">Mikä on sanan "sistrariam" sanan part-of-speech tag seuraavassa kysymyksessä: Kuinka monella tapahtumapaikalla on nimi, joka juontuu latinankielisestä lauseesta ad petram sistrariam ?</w:t>
      </w:r>
    </w:p>
    <w:p>
      <w:r>
        <w:rPr>
          <w:b/>
        </w:rPr>
        <w:t xml:space="preserve">Tulos</w:t>
      </w:r>
    </w:p>
    <w:p>
      <w:r>
        <w:t xml:space="preserve">WRB</w:t>
      </w:r>
    </w:p>
    <w:p>
      <w:r>
        <w:rPr>
          <w:b/>
        </w:rPr>
        <w:t xml:space="preserve">Esimerkki 3.4335</w:t>
      </w:r>
    </w:p>
    <w:p>
      <w:r>
        <w:t xml:space="preserve">Mikä on seuraavassa kysymyksessä olevan sanan "the" sanan part-of-speech tag: Kuinka monta vuotta Albert Dockin Edwardin paviljongin rakentamisen jälkeen se lopulta suljettiin ?</w:t>
      </w:r>
    </w:p>
    <w:p>
      <w:r>
        <w:rPr>
          <w:b/>
        </w:rPr>
        <w:t xml:space="preserve">Tulos</w:t>
      </w:r>
    </w:p>
    <w:p>
      <w:r>
        <w:t xml:space="preserve">VBG</w:t>
      </w:r>
    </w:p>
    <w:p>
      <w:r>
        <w:rPr>
          <w:b/>
        </w:rPr>
        <w:t xml:space="preserve">Esimerkki 3.4336</w:t>
      </w:r>
    </w:p>
    <w:p>
      <w:r>
        <w:t xml:space="preserve">Mikä on seuraavassa kysymyksessä olevan sanan "the" sanan part-of-speech tag: Minkä toimialan yritys sijaitsee Delaware-joen vastakkaisella puolella Philadelphiaa ?</w:t>
      </w:r>
    </w:p>
    <w:p>
      <w:r>
        <w:rPr>
          <w:b/>
        </w:rPr>
        <w:t xml:space="preserve">Tulos</w:t>
      </w:r>
    </w:p>
    <w:p>
      <w:r>
        <w:t xml:space="preserve">IN</w:t>
      </w:r>
    </w:p>
    <w:p>
      <w:r>
        <w:rPr>
          <w:b/>
        </w:rPr>
        <w:t xml:space="preserve">Esimerkki 3.4337</w:t>
      </w:r>
    </w:p>
    <w:p>
      <w:r>
        <w:t xml:space="preserve">Mikä on seuraavassa kysymyksessä olevan sanan "oli" sanan part-of-speech tag: Minä vuonna 100 metrin rintauinnissa kilpaillut urheilija syntyi ?</w:t>
      </w:r>
    </w:p>
    <w:p>
      <w:r>
        <w:rPr>
          <w:b/>
        </w:rPr>
        <w:t xml:space="preserve">Tulos</w:t>
      </w:r>
    </w:p>
    <w:p>
      <w:r>
        <w:t xml:space="preserve">DT</w:t>
      </w:r>
    </w:p>
    <w:p>
      <w:r>
        <w:rPr>
          <w:b/>
        </w:rPr>
        <w:t xml:space="preserve">Esimerkki 3.4338</w:t>
      </w:r>
    </w:p>
    <w:p>
      <w:r>
        <w:t xml:space="preserve">Mikä on seuraavassa kysymyksessä olevan sanan "mikä" sanan part-of-speech tag: Mikä asema sijaitsi alueella, joka on nimetty taidemaalarin ja runoilijan mukaan ?</w:t>
      </w:r>
    </w:p>
    <w:p>
      <w:r>
        <w:rPr>
          <w:b/>
        </w:rPr>
        <w:t xml:space="preserve">Tulos</w:t>
      </w:r>
    </w:p>
    <w:p>
      <w:r>
        <w:t xml:space="preserve">DT</w:t>
      </w:r>
    </w:p>
    <w:p>
      <w:r>
        <w:rPr>
          <w:b/>
        </w:rPr>
        <w:t xml:space="preserve">Esimerkki 3.4339</w:t>
      </w:r>
    </w:p>
    <w:p>
      <w:r>
        <w:t xml:space="preserve">Mikä on sanan "liittovaltion" sanan part-of-speech tag seuraavassa kysymyksessä: Minkä ketjun pääkonttori sijaitsee 26 kantonista koostuvassa liittotasavallassa ?</w:t>
      </w:r>
    </w:p>
    <w:p>
      <w:r>
        <w:rPr>
          <w:b/>
        </w:rPr>
        <w:t xml:space="preserve">Tulos</w:t>
      </w:r>
    </w:p>
    <w:p>
      <w:r>
        <w:t xml:space="preserve">VBZ</w:t>
      </w:r>
    </w:p>
    <w:p>
      <w:r>
        <w:rPr>
          <w:b/>
        </w:rPr>
        <w:t xml:space="preserve">Esimerkki 3.4340</w:t>
      </w:r>
    </w:p>
    <w:p>
      <w:r>
        <w:t xml:space="preserve">Mikä on seuraavassa kysymyksessä olevan sanan "kaupunki" puhekielinen tunniste: Amerikkalainen aikuisten anime, joka sisältää väkivaltaa ja pitkällisiä taisteluita , sijoittuu San Simonin kaupunkiin missä maassa ?</w:t>
      </w:r>
    </w:p>
    <w:p>
      <w:r>
        <w:rPr>
          <w:b/>
        </w:rPr>
        <w:t xml:space="preserve">Tulos</w:t>
      </w:r>
    </w:p>
    <w:p>
      <w:r>
        <w:t xml:space="preserve">CC</w:t>
      </w:r>
    </w:p>
    <w:p>
      <w:r>
        <w:rPr>
          <w:b/>
        </w:rPr>
        <w:t xml:space="preserve">Esimerkki 3.4341</w:t>
      </w:r>
    </w:p>
    <w:p>
      <w:r>
        <w:t xml:space="preserve">Mikä on seuraavassa kysymyksessä olevan sanan "a" sanan part-of-speech tag: Mikä Pakistanin perustuslain muutos muutti sellaisen maakunnan nimen, jossa on 4 047 hehtaarin laajuinen kosteikkoalue?</w:t>
      </w:r>
    </w:p>
    <w:p>
      <w:r>
        <w:rPr>
          <w:b/>
        </w:rPr>
        <w:t xml:space="preserve">Tulos</w:t>
      </w:r>
    </w:p>
    <w:p>
      <w:r>
        <w:t xml:space="preserve">NNP</w:t>
      </w:r>
    </w:p>
    <w:p>
      <w:r>
        <w:rPr>
          <w:b/>
        </w:rPr>
        <w:t xml:space="preserve">Esimerkki 3.4342</w:t>
      </w:r>
    </w:p>
    <w:p>
      <w:r>
        <w:t xml:space="preserve">Mikä on seuraavassa kysymyksessä olevan sanan "small" sanan part-of-speech tag: Millä paikkakunnalla oli aikaisempi listautumispäivä ? Oliko se Ontonagonin kaakkoispuolella sijaitseva kaupunki, jonka postinumero on 49948 , vai ryhmä pieniä vuoria Superior-järven lähellä ?</w:t>
      </w:r>
    </w:p>
    <w:p>
      <w:r>
        <w:rPr>
          <w:b/>
        </w:rPr>
        <w:t xml:space="preserve">Tulos</w:t>
      </w:r>
    </w:p>
    <w:p>
      <w:r>
        <w:t xml:space="preserve">IN</w:t>
      </w:r>
    </w:p>
    <w:p>
      <w:r>
        <w:rPr>
          <w:b/>
        </w:rPr>
        <w:t xml:space="preserve">Esimerkki 3.4343</w:t>
      </w:r>
    </w:p>
    <w:p>
      <w:r>
        <w:t xml:space="preserve">Mikä on seuraavassa kysymyksessä olevan sanan "oli" sanan part-of-speech tag: Vuonna tämä jamaikalainen pelaaja oli Whitecaps FC:n paras maalintekijä , joukkue pelasi ketä vastaan Kanadan mestaruuskilpailujen finaalissa ?</w:t>
      </w:r>
    </w:p>
    <w:p>
      <w:r>
        <w:rPr>
          <w:b/>
        </w:rPr>
        <w:t xml:space="preserve">Tulos</w:t>
      </w:r>
    </w:p>
    <w:p>
      <w:r>
        <w:t xml:space="preserve">JJ</w:t>
      </w:r>
    </w:p>
    <w:p>
      <w:r>
        <w:rPr>
          <w:b/>
        </w:rPr>
        <w:t xml:space="preserve">Esimerkki 3.4344</w:t>
      </w:r>
    </w:p>
    <w:p>
      <w:r>
        <w:t xml:space="preserve">Mikä on seuraavassa kysymyksessä olevan sanan "tekee" sanan part-of-speech tag: Millaisia laukaisuja japanilainen avaruusasema tekee vielä nykyäänkin ?</w:t>
      </w:r>
    </w:p>
    <w:p>
      <w:r>
        <w:rPr>
          <w:b/>
        </w:rPr>
        <w:t xml:space="preserve">Tulos</w:t>
      </w:r>
    </w:p>
    <w:p>
      <w:r>
        <w:t xml:space="preserve">NN</w:t>
      </w:r>
    </w:p>
    <w:p>
      <w:r>
        <w:rPr>
          <w:b/>
        </w:rPr>
        <w:t xml:space="preserve">Esimerkki 3.4345</w:t>
      </w:r>
    </w:p>
    <w:p>
      <w:r>
        <w:t xml:space="preserve">Mikä on seuraavassa kysymyksessä olevan sanan "luonnosteltu" sanan part-of-speech tag: Woodlandsin ensimmäinen vuonna 2013 draftattu hyökkääjä sai minkä pokaalin vuoden 2009 Kaakkois-Aasian kisoista ?</w:t>
      </w:r>
    </w:p>
    <w:p>
      <w:r>
        <w:rPr>
          <w:b/>
        </w:rPr>
        <w:t xml:space="preserve">Tulos</w:t>
      </w:r>
    </w:p>
    <w:p>
      <w:r>
        <w:t xml:space="preserve">DT</w:t>
      </w:r>
    </w:p>
    <w:p>
      <w:r>
        <w:rPr>
          <w:b/>
        </w:rPr>
        <w:t xml:space="preserve">Esimerkki 3.4346</w:t>
      </w:r>
    </w:p>
    <w:p>
      <w:r>
        <w:t xml:space="preserve">Mikä on seuraavassa kysymyksessä olevan sanan "the" sanan part-of-speech tag: Lounaisalueella sijaitsevan piirin väkiluku oli vuonna 2014 ?</w:t>
      </w:r>
    </w:p>
    <w:p>
      <w:r>
        <w:rPr>
          <w:b/>
        </w:rPr>
        <w:t xml:space="preserve">Tulos</w:t>
      </w:r>
    </w:p>
    <w:p>
      <w:r>
        <w:t xml:space="preserve">JJ</w:t>
      </w:r>
    </w:p>
    <w:p>
      <w:r>
        <w:rPr>
          <w:b/>
        </w:rPr>
        <w:t xml:space="preserve">Esimerkki 3.4347</w:t>
      </w:r>
    </w:p>
    <w:p>
      <w:r>
        <w:t xml:space="preserve">Mikä on sanan "of" sanan part-of-speech tag seuraavassa kysymyksessä: Neil Robertsonin vastustaja vuoden 2013 The Mastersin finaalissa oli syntynyt missä kuussa ?</w:t>
      </w:r>
    </w:p>
    <w:p>
      <w:r>
        <w:rPr>
          <w:b/>
        </w:rPr>
        <w:t xml:space="preserve">Tulos</w:t>
      </w:r>
    </w:p>
    <w:p>
      <w:r>
        <w:t xml:space="preserve">VBN</w:t>
      </w:r>
    </w:p>
    <w:p>
      <w:r>
        <w:rPr>
          <w:b/>
        </w:rPr>
        <w:t xml:space="preserve">Esimerkki 3.4348</w:t>
      </w:r>
    </w:p>
    <w:p>
      <w:r>
        <w:t xml:space="preserve">Mikä on seuraavassa kysymyksessä olevan sanan "on" sanan part-of-speech tag: Minkä joen varrella sijaitsee säveltäjä Mykhailo Haivoronskin syntymäkaupunki ?</w:t>
      </w:r>
    </w:p>
    <w:p>
      <w:r>
        <w:rPr>
          <w:b/>
        </w:rPr>
        <w:t xml:space="preserve">Tulos</w:t>
      </w:r>
    </w:p>
    <w:p>
      <w:r>
        <w:t xml:space="preserve">NNP</w:t>
      </w:r>
    </w:p>
    <w:p>
      <w:r>
        <w:rPr>
          <w:b/>
        </w:rPr>
        <w:t xml:space="preserve">Esimerkki 3.4349</w:t>
      </w:r>
    </w:p>
    <w:p>
      <w:r>
        <w:t xml:space="preserve">Mikä on seuraavassa kysymyksessä olevan sanan "to" sanan part-of-speech tag: Mihin konferenssiin vuoden 1982-83 ECAC-kiekkopelaajan käymä yliopisto kuuluu ?</w:t>
      </w:r>
    </w:p>
    <w:p>
      <w:r>
        <w:rPr>
          <w:b/>
        </w:rPr>
        <w:t xml:space="preserve">Tulos</w:t>
      </w:r>
    </w:p>
    <w:p>
      <w:r>
        <w:t xml:space="preserve">NN</w:t>
      </w:r>
    </w:p>
    <w:p>
      <w:r>
        <w:rPr>
          <w:b/>
        </w:rPr>
        <w:t xml:space="preserve">Esimerkki 3.4350</w:t>
      </w:r>
    </w:p>
    <w:p>
      <w:r>
        <w:t xml:space="preserve">Mikä on seuraavassa kysymyksessä olevan sanan "kaupungit" sanan part-of-speech tag: Armavia palveli mitä lentokenttää yhdessä maailman vanhimmista kaupungeista , jonka ensimmäinen historiallinen maininta on peräisin 1400-luvulla eKr. laadituista Armana-kirjeistä ?</w:t>
      </w:r>
    </w:p>
    <w:p>
      <w:r>
        <w:rPr>
          <w:b/>
        </w:rPr>
        <w:t xml:space="preserve">Tulos</w:t>
      </w:r>
    </w:p>
    <w:p>
      <w:r>
        <w:t xml:space="preserve">JJ</w:t>
      </w:r>
    </w:p>
    <w:p>
      <w:r>
        <w:rPr>
          <w:b/>
        </w:rPr>
        <w:t xml:space="preserve">Esimerkki 3.4351</w:t>
      </w:r>
    </w:p>
    <w:p>
      <w:r>
        <w:t xml:space="preserve">Mikä on seuraavassa kysymyksessä olevan sanan "the" sanan part-of-speech tag: Kuinka monta vuotta vanha oli rakennus, jossa vuoden 2015 tapahtuma järjestettiin kisojen aikaan ?</w:t>
      </w:r>
    </w:p>
    <w:p>
      <w:r>
        <w:rPr>
          <w:b/>
        </w:rPr>
        <w:t xml:space="preserve">Tulos</w:t>
      </w:r>
    </w:p>
    <w:p>
      <w:r>
        <w:t xml:space="preserve">JJ</w:t>
      </w:r>
    </w:p>
    <w:p>
      <w:r>
        <w:rPr>
          <w:b/>
        </w:rPr>
        <w:t xml:space="preserve">Esimerkki 3.4352</w:t>
      </w:r>
    </w:p>
    <w:p>
      <w:r>
        <w:t xml:space="preserve">Mikä on seuraavassa kysymyksessä esiintyvän sanan "kenen" part-of-speech tag: Kenen kokemus innoitti Trey Parkerin ohjaamaa elokuvaa vuodelta 1993 ?</w:t>
      </w:r>
    </w:p>
    <w:p>
      <w:r>
        <w:rPr>
          <w:b/>
        </w:rPr>
        <w:t xml:space="preserve">Tulos</w:t>
      </w:r>
    </w:p>
    <w:p>
      <w:r>
        <w:t xml:space="preserve">VBD</w:t>
      </w:r>
    </w:p>
    <w:p>
      <w:r>
        <w:rPr>
          <w:b/>
        </w:rPr>
        <w:t xml:space="preserve">Esimerkki 3.4353</w:t>
      </w:r>
    </w:p>
    <w:p>
      <w:r>
        <w:t xml:space="preserve">Mikä on seuraavassa kysymyksessä olevan sanan "the" sanan part-of-speech tag: Mikä on sen maan pääkaupunki, jonka asukastiheys on verrattavissa Chilen Los Ríosin alueeseen ?</w:t>
      </w:r>
    </w:p>
    <w:p>
      <w:r>
        <w:rPr>
          <w:b/>
        </w:rPr>
        <w:t xml:space="preserve">Tulos</w:t>
      </w:r>
    </w:p>
    <w:p>
      <w:r>
        <w:t xml:space="preserve">VBZ</w:t>
      </w:r>
    </w:p>
    <w:p>
      <w:r>
        <w:rPr>
          <w:b/>
        </w:rPr>
        <w:t xml:space="preserve">Esimerkki 3.4354</w:t>
      </w:r>
    </w:p>
    <w:p>
      <w:r>
        <w:t xml:space="preserve">Mikä on seuraavassa kysymyksessä olevan sanan "an" puhekielinen tunniste: Minkä palkinnon eräs partiolainen sai toimistaan tapahtuman aikana, joka tunnetaan myös nimellä Missile Scare ?</w:t>
      </w:r>
    </w:p>
    <w:p>
      <w:r>
        <w:rPr>
          <w:b/>
        </w:rPr>
        <w:t xml:space="preserve">Tulos</w:t>
      </w:r>
    </w:p>
    <w:p>
      <w:r>
        <w:t xml:space="preserve">NN</w:t>
      </w:r>
    </w:p>
    <w:p>
      <w:r>
        <w:rPr>
          <w:b/>
        </w:rPr>
        <w:t xml:space="preserve">Esimerkki 3.4355</w:t>
      </w:r>
    </w:p>
    <w:p>
      <w:r>
        <w:t xml:space="preserve">Mikä on seuraavassa kysymyksessä olevan sanan "Tusker" sanan part-of-speech tag: Mikä on se joukkue, joka tunnetaan puhekielessä nimellä, jonka pelaaja on seurasta Tusker ?</w:t>
      </w:r>
    </w:p>
    <w:p>
      <w:r>
        <w:rPr>
          <w:b/>
        </w:rPr>
        <w:t xml:space="preserve">Tulos</w:t>
      </w:r>
    </w:p>
    <w:p>
      <w:r>
        <w:t xml:space="preserve">VBZ</w:t>
      </w:r>
    </w:p>
    <w:p>
      <w:r>
        <w:rPr>
          <w:b/>
        </w:rPr>
        <w:t xml:space="preserve">Esimerkki 3.4356</w:t>
      </w:r>
    </w:p>
    <w:p>
      <w:r>
        <w:t xml:space="preserve">Mikä on seuraavassa kysymyksessä olevan sanan "with" sanan part-of-speech tag: Mikä on sen urheilijan tapahtuma, joka voitti maailmanmestaruuden poikiensa Björnin ja Johanin kanssa vuonna 1975 ?</w:t>
      </w:r>
    </w:p>
    <w:p>
      <w:r>
        <w:rPr>
          <w:b/>
        </w:rPr>
        <w:t xml:space="preserve">Tulos</w:t>
      </w:r>
    </w:p>
    <w:p>
      <w:r>
        <w:t xml:space="preserve">NN</w:t>
      </w:r>
    </w:p>
    <w:p>
      <w:r>
        <w:rPr>
          <w:b/>
        </w:rPr>
        <w:t xml:space="preserve">Esimerkki 3.4357</w:t>
      </w:r>
    </w:p>
    <w:p>
      <w:r>
        <w:t xml:space="preserve">Mikä on seuraavassa kysymyksessä olevan sanan "symboli" sanan part-of-speech tag: Mikä symboli rakennettiin vuosina 1938-47 ja otettiin käyttöön kesäkuussa ?</w:t>
      </w:r>
    </w:p>
    <w:p>
      <w:r>
        <w:rPr>
          <w:b/>
        </w:rPr>
        <w:t xml:space="preserve">Tulos</w:t>
      </w:r>
    </w:p>
    <w:p>
      <w:r>
        <w:t xml:space="preserve">JJ</w:t>
      </w:r>
    </w:p>
    <w:p>
      <w:r>
        <w:rPr>
          <w:b/>
        </w:rPr>
        <w:t xml:space="preserve">Esimerkki 3.4358</w:t>
      </w:r>
    </w:p>
    <w:p>
      <w:r>
        <w:t xml:space="preserve">Mikä on seuraavassa kysymyksessä olevan sanan "Mitä" sanan part-of-speech tag: Mitä joukkuetta johtaa manageri Patrick Lefevere ?</w:t>
      </w:r>
    </w:p>
    <w:p>
      <w:r>
        <w:rPr>
          <w:b/>
        </w:rPr>
        <w:t xml:space="preserve">Tulos</w:t>
      </w:r>
    </w:p>
    <w:p>
      <w:r>
        <w:t xml:space="preserve">VBN</w:t>
      </w:r>
    </w:p>
    <w:p>
      <w:r>
        <w:rPr>
          <w:b/>
        </w:rPr>
        <w:t xml:space="preserve">Esimerkki 3.4359</w:t>
      </w:r>
    </w:p>
    <w:p>
      <w:r>
        <w:t xml:space="preserve">Mikä on seuraavassa kysymyksessä olevan sanan "date" sanan part-of-speech tag: Mikä on sen sukunimen syntymäaika, joka liittyy muistiinpanoon 's item, joka keksittiin nimenomaan tekemään kuolemanrangaistuksesta inhimillisempää valistuksen ihanteiden mukaisesti ?</w:t>
      </w:r>
    </w:p>
    <w:p>
      <w:r>
        <w:rPr>
          <w:b/>
        </w:rPr>
        <w:t xml:space="preserve">Tulos</w:t>
      </w:r>
    </w:p>
    <w:p>
      <w:r>
        <w:t xml:space="preserve">NNP</w:t>
      </w:r>
    </w:p>
    <w:p>
      <w:r>
        <w:rPr>
          <w:b/>
        </w:rPr>
        <w:t xml:space="preserve">Esimerkki 3.4360</w:t>
      </w:r>
    </w:p>
    <w:p>
      <w:r>
        <w:t xml:space="preserve">Mikä on sanan "the" sanan part-of-speech tag seuraavassa kysymyksessä: Mikä on korkein kierros, jonka vuoden 2011 UCI:n maastopyöräilyn maailmancupissa toiseksi sijoittunut ajaja saavutti olympialaisissa ?</w:t>
      </w:r>
    </w:p>
    <w:p>
      <w:r>
        <w:rPr>
          <w:b/>
        </w:rPr>
        <w:t xml:space="preserve">Tulos</w:t>
      </w:r>
    </w:p>
    <w:p>
      <w:r>
        <w:t xml:space="preserve">JJS</w:t>
      </w:r>
    </w:p>
    <w:p>
      <w:r>
        <w:rPr>
          <w:b/>
        </w:rPr>
        <w:t xml:space="preserve">Esimerkki 3.4361</w:t>
      </w:r>
    </w:p>
    <w:p>
      <w:r>
        <w:t xml:space="preserve">Mikä on seuraavassa kysymyksessä olevan sanan "selling" sanan part-of-speech tag: Minkä vuoden myydyin albumi oli kappaleen Papercut sisältävä albumi ?</w:t>
      </w:r>
    </w:p>
    <w:p>
      <w:r>
        <w:rPr>
          <w:b/>
        </w:rPr>
        <w:t xml:space="preserve">Tulos</w:t>
      </w:r>
    </w:p>
    <w:p>
      <w:r>
        <w:t xml:space="preserve">IN</w:t>
      </w:r>
    </w:p>
    <w:p>
      <w:r>
        <w:rPr>
          <w:b/>
        </w:rPr>
        <w:t xml:space="preserve">Esimerkki 3.4362</w:t>
      </w:r>
    </w:p>
    <w:p>
      <w:r>
        <w:t xml:space="preserve">Mikä on seuraavassa kysymyksessä olevan sanan "film" part-of-speech tag: Kuka kirjoitti romaanin, johon Show Boat -elokuvan ohjaajan ohjaama elokuva perustuu ?</w:t>
      </w:r>
    </w:p>
    <w:p>
      <w:r>
        <w:rPr>
          <w:b/>
        </w:rPr>
        <w:t xml:space="preserve">Tulos</w:t>
      </w:r>
    </w:p>
    <w:p>
      <w:r>
        <w:t xml:space="preserve">NNP</w:t>
      </w:r>
    </w:p>
    <w:p>
      <w:r>
        <w:rPr>
          <w:b/>
        </w:rPr>
        <w:t xml:space="preserve">Esimerkki 3.4363</w:t>
      </w:r>
    </w:p>
    <w:p>
      <w:r>
        <w:t xml:space="preserve">Mikä on sanan "the" sanan part-of-speech tag seuraavassa kysymyksessä: Mikä vuosi on ollut suurimman kapasiteetin omaavan kotiareenan avajaisvuosi?</w:t>
      </w:r>
    </w:p>
    <w:p>
      <w:r>
        <w:rPr>
          <w:b/>
        </w:rPr>
        <w:t xml:space="preserve">Tulos</w:t>
      </w:r>
    </w:p>
    <w:p>
      <w:r>
        <w:t xml:space="preserve">NN</w:t>
      </w:r>
    </w:p>
    <w:p>
      <w:r>
        <w:rPr>
          <w:b/>
        </w:rPr>
        <w:t xml:space="preserve">Esimerkki 3.4364</w:t>
      </w:r>
    </w:p>
    <w:p>
      <w:r>
        <w:t xml:space="preserve">Mikä on seuraavassa kysymyksessä olevan sanan "4" sanan part-of-speech tag: Mikä on 4. kesäkuuta 1937 syntyneen jäsenen puolue ?</w:t>
      </w:r>
    </w:p>
    <w:p>
      <w:r>
        <w:rPr>
          <w:b/>
        </w:rPr>
        <w:t xml:space="preserve">Tulos</w:t>
      </w:r>
    </w:p>
    <w:p>
      <w:r>
        <w:t xml:space="preserve">WP</w:t>
      </w:r>
    </w:p>
    <w:p>
      <w:r>
        <w:rPr>
          <w:b/>
        </w:rPr>
        <w:t xml:space="preserve">Esimerkki 3.4365</w:t>
      </w:r>
    </w:p>
    <w:p>
      <w:r>
        <w:t xml:space="preserve">Mikä on sanan "of" sanan part-of-speech tag seuraavassa kysymyksessä: Useita Michiganin osavaltion historiallisia kohteita, kuten `` Lac Vieux Desert Trail '', sijaitsee US 41 -valtatien varrella, kuinka monta mailia tästä valtatiestä sijaitsee Michiganissa?</w:t>
      </w:r>
    </w:p>
    <w:p>
      <w:r>
        <w:rPr>
          <w:b/>
        </w:rPr>
        <w:t xml:space="preserve">Tulos</w:t>
      </w:r>
    </w:p>
    <w:p>
      <w:r>
        <w:t xml:space="preserve">NN</w:t>
      </w:r>
    </w:p>
    <w:p>
      <w:r>
        <w:rPr>
          <w:b/>
        </w:rPr>
        <w:t xml:space="preserve">Esimerkki 3.4366</w:t>
      </w:r>
    </w:p>
    <w:p>
      <w:r>
        <w:t xml:space="preserve">Mikä on seuraavassa kysymyksessä olevan sanan "yritys" sanan part-of-speech tag: Mikä on amerikkalaisen Navistar Internationalin tytäryhtiön Navistar Defense yhdessä israelilaisen Plasan Sasa -yhtiön kanssa suunnitteleman ajoneuvon määrä?</w:t>
      </w:r>
    </w:p>
    <w:p>
      <w:r>
        <w:rPr>
          <w:b/>
        </w:rPr>
        <w:t xml:space="preserve">Tulos</w:t>
      </w:r>
    </w:p>
    <w:p>
      <w:r>
        <w:t xml:space="preserve">IN</w:t>
      </w:r>
    </w:p>
    <w:p>
      <w:r>
        <w:rPr>
          <w:b/>
        </w:rPr>
        <w:t xml:space="preserve">Esimerkki 3.4367</w:t>
      </w:r>
    </w:p>
    <w:p>
      <w:r>
        <w:t xml:space="preserve">Mikä on seuraavassa kysymyksessä olevan sanan "paikka" sanan part-of-speech tag: Missä olympialaiset pidettiin, kun Fabiola Ramosoli Venezuelan lipunkantaja ?</w:t>
      </w:r>
    </w:p>
    <w:p>
      <w:r>
        <w:rPr>
          <w:b/>
        </w:rPr>
        <w:t xml:space="preserve">Tulos</w:t>
      </w:r>
    </w:p>
    <w:p>
      <w:r>
        <w:t xml:space="preserve">NNP</w:t>
      </w:r>
    </w:p>
    <w:p>
      <w:r>
        <w:rPr>
          <w:b/>
        </w:rPr>
        <w:t xml:space="preserve">Esimerkki 3.4368</w:t>
      </w:r>
    </w:p>
    <w:p>
      <w:r>
        <w:t xml:space="preserve">Mikä on seuraavassa kysymyksessä olevan sanan "with" sanan part-of-speech tag: Millä päivämäärällä tuli paaviksi henkilö, joka oli syntynyt Roland Sienalaisena ja joka liittyy joulukuun 1187 paavinvaalissa valitsijamieheen, joka korotettiin paaviksi 4. maaliskuuta 1178 ?</w:t>
      </w:r>
    </w:p>
    <w:p>
      <w:r>
        <w:rPr>
          <w:b/>
        </w:rPr>
        <w:t xml:space="preserve">Tulos</w:t>
      </w:r>
    </w:p>
    <w:p>
      <w:r>
        <w:t xml:space="preserve">VBN</w:t>
      </w:r>
    </w:p>
    <w:p>
      <w:r>
        <w:rPr>
          <w:b/>
        </w:rPr>
        <w:t xml:space="preserve">Esimerkki 3.4369</w:t>
      </w:r>
    </w:p>
    <w:p>
      <w:r>
        <w:t xml:space="preserve">Mikä on seuraavassa kysymyksessä olevan sanan "a" sanan part-of-speech tag: Missä Rhodes-stipendiaatti opetti ?</w:t>
      </w:r>
    </w:p>
    <w:p>
      <w:r>
        <w:rPr>
          <w:b/>
        </w:rPr>
        <w:t xml:space="preserve">Tulos</w:t>
      </w:r>
    </w:p>
    <w:p>
      <w:r>
        <w:t xml:space="preserve">WRB</w:t>
      </w:r>
    </w:p>
    <w:p>
      <w:r>
        <w:rPr>
          <w:b/>
        </w:rPr>
        <w:t xml:space="preserve">Esimerkki 3.4370</w:t>
      </w:r>
    </w:p>
    <w:p>
      <w:r>
        <w:t xml:space="preserve">Mikä on sanan "of" sanan part-of-speech tag seuraavassa kysymyksessä: Mikä on sen seuran stadionin kapasiteetti, joka voitti ensimmäisen perulaisen mestaruuden vuonna 1929 ?</w:t>
      </w:r>
    </w:p>
    <w:p>
      <w:r>
        <w:rPr>
          <w:b/>
        </w:rPr>
        <w:t xml:space="preserve">Tulos</w:t>
      </w:r>
    </w:p>
    <w:p>
      <w:r>
        <w:t xml:space="preserve">CD</w:t>
      </w:r>
    </w:p>
    <w:p>
      <w:r>
        <w:rPr>
          <w:b/>
        </w:rPr>
        <w:t xml:space="preserve">Esimerkki 3.4371</w:t>
      </w:r>
    </w:p>
    <w:p>
      <w:r>
        <w:t xml:space="preserve">Mikä on seuraavassa kysymyksessä olevan sanan "vanhin" sanan part-of-speech tag: Kuka oli vanhin pelaaja, jonka voittotarjous oli 115 000 dollaria ?</w:t>
      </w:r>
    </w:p>
    <w:p>
      <w:r>
        <w:rPr>
          <w:b/>
        </w:rPr>
        <w:t xml:space="preserve">Tulos</w:t>
      </w:r>
    </w:p>
    <w:p>
      <w:r>
        <w:t xml:space="preserve">VBG</w:t>
      </w:r>
    </w:p>
    <w:p>
      <w:r>
        <w:rPr>
          <w:b/>
        </w:rPr>
        <w:t xml:space="preserve">Esimerkki 3.4372</w:t>
      </w:r>
    </w:p>
    <w:p>
      <w:r>
        <w:t xml:space="preserve">Mikä on seuraavassa kysymyksessä olevan sanan "born" sanan part-of-speech tag: Mikä on ranskalainen nimi, jonka ohjaaja on syntynyt 21. heinäkuuta 1885 ?</w:t>
      </w:r>
    </w:p>
    <w:p>
      <w:r>
        <w:rPr>
          <w:b/>
        </w:rPr>
        <w:t xml:space="preserve">Tulos</w:t>
      </w:r>
    </w:p>
    <w:p>
      <w:r>
        <w:t xml:space="preserve">IN</w:t>
      </w:r>
    </w:p>
    <w:p>
      <w:r>
        <w:rPr>
          <w:b/>
        </w:rPr>
        <w:t xml:space="preserve">Esimerkki 3.4373</w:t>
      </w:r>
    </w:p>
    <w:p>
      <w:r>
        <w:t xml:space="preserve">Mikä on seuraavassa kysymyksessä olevan sanan "the" sanan part-of-speech tag: Kuinka monta hautaa paljastui Hachinohe New Town -kaupunkikehityshankkeen rakentamisen aikana kunnassa, joka on Aomorin prefektuurin toiseksi suurin kaupunki ?</w:t>
      </w:r>
    </w:p>
    <w:p>
      <w:r>
        <w:rPr>
          <w:b/>
        </w:rPr>
        <w:t xml:space="preserve">Tulos</w:t>
      </w:r>
    </w:p>
    <w:p>
      <w:r>
        <w:t xml:space="preserve">WDT</w:t>
      </w:r>
    </w:p>
    <w:p>
      <w:r>
        <w:rPr>
          <w:b/>
        </w:rPr>
        <w:t xml:space="preserve">Esimerkki 3.4374</w:t>
      </w:r>
    </w:p>
    <w:p>
      <w:r>
        <w:t xml:space="preserve">Mikä on seuraavassa kysymyksessä olevan sanan "Orozco" puheosamerkintä: Kuka kirjoitti vuoden 2002 sarjan, jossa Eduardo Orozco näytteli Juancho Febresiä ?</w:t>
      </w:r>
    </w:p>
    <w:p>
      <w:r>
        <w:rPr>
          <w:b/>
        </w:rPr>
        <w:t xml:space="preserve">Tulos</w:t>
      </w:r>
    </w:p>
    <w:p>
      <w:r>
        <w:t xml:space="preserve">WP</w:t>
      </w:r>
    </w:p>
    <w:p>
      <w:r>
        <w:rPr>
          <w:b/>
        </w:rPr>
        <w:t xml:space="preserve">Esimerkki 3.4375</w:t>
      </w:r>
    </w:p>
    <w:p>
      <w:r>
        <w:t xml:space="preserve">Mikä on sanan "in" sanan part-of-speech tag seuraavassa kysymyksessä: Kuinka monta kuolemantapausta oli vuonna , jolloin hurrikaani saapui maihin Yhdysvalloissa toukokuussa ?</w:t>
      </w:r>
    </w:p>
    <w:p>
      <w:r>
        <w:rPr>
          <w:b/>
        </w:rPr>
        <w:t xml:space="preserve">Tulos</w:t>
      </w:r>
    </w:p>
    <w:p>
      <w:r>
        <w:t xml:space="preserve">NN</w:t>
      </w:r>
    </w:p>
    <w:p>
      <w:r>
        <w:rPr>
          <w:b/>
        </w:rPr>
        <w:t xml:space="preserve">Esimerkki 3.4376</w:t>
      </w:r>
    </w:p>
    <w:p>
      <w:r>
        <w:t xml:space="preserve">Mikä on sanan "format" sanan part-of-speech tag seuraavassa kysymyksessä: Minkä luokan kuuluisuuksien saliin otettiin osana Genevessä alkanutta Pro Tour -kautta, jossa Gerard Fabiano kilpaili tapahtumassa, jossa oli Two-Headed Giant -formaatti ?</w:t>
      </w:r>
    </w:p>
    <w:p>
      <w:r>
        <w:rPr>
          <w:b/>
        </w:rPr>
        <w:t xml:space="preserve">Tulos</w:t>
      </w:r>
    </w:p>
    <w:p>
      <w:r>
        <w:t xml:space="preserve">NNP</w:t>
      </w:r>
    </w:p>
    <w:p>
      <w:r>
        <w:rPr>
          <w:b/>
        </w:rPr>
        <w:t xml:space="preserve">Esimerkki 3.4377</w:t>
      </w:r>
    </w:p>
    <w:p>
      <w:r>
        <w:t xml:space="preserve">Mikä on sanan "kanadalainen" sanan part-of-speech tag seuraavassa kysymyksessä: Mikä kanadalainen divisioona on rykmentti, joka sijaitsee paikassa, jota sen asukkaat pitävät Naton pienimpänä aselajina ?</w:t>
      </w:r>
    </w:p>
    <w:p>
      <w:r>
        <w:rPr>
          <w:b/>
        </w:rPr>
        <w:t xml:space="preserve">Tulos</w:t>
      </w:r>
    </w:p>
    <w:p>
      <w:r>
        <w:t xml:space="preserve">NNP</w:t>
      </w:r>
    </w:p>
    <w:p>
      <w:r>
        <w:rPr>
          <w:b/>
        </w:rPr>
        <w:t xml:space="preserve">Esimerkki 3.4378</w:t>
      </w:r>
    </w:p>
    <w:p>
      <w:r>
        <w:t xml:space="preserve">Mikä on seuraavassa kysymyksessä olevan sanan "että" sanan part-of-speech tag: Mikä on Ausablen alueella sijaitsevista kaupungeista sen merkin nimi, joka on tunnettu siitä, että se perii tietulleja matkustajilta ?</w:t>
      </w:r>
    </w:p>
    <w:p>
      <w:r>
        <w:rPr>
          <w:b/>
        </w:rPr>
        <w:t xml:space="preserve">Tulos</w:t>
      </w:r>
    </w:p>
    <w:p>
      <w:r>
        <w:t xml:space="preserve">VBN</w:t>
      </w:r>
    </w:p>
    <w:p>
      <w:r>
        <w:rPr>
          <w:b/>
        </w:rPr>
        <w:t xml:space="preserve">Esimerkki 3.4379</w:t>
      </w:r>
    </w:p>
    <w:p>
      <w:r>
        <w:t xml:space="preserve">Mikä on seuraavassa kysymyksessä olevan sanan "ansaita" sanan part-of-speech tag: Kuka ranskalainen valmentaja johti joukkueensa 49 ottelun tappiottomaan putkeen , ansaiten lempinimen `` The Invincibles '' ?</w:t>
      </w:r>
    </w:p>
    <w:p>
      <w:r>
        <w:rPr>
          <w:b/>
        </w:rPr>
        <w:t xml:space="preserve">Tulos</w:t>
      </w:r>
    </w:p>
    <w:p>
      <w:r>
        <w:t xml:space="preserve">DT</w:t>
      </w:r>
    </w:p>
    <w:p>
      <w:r>
        <w:rPr>
          <w:b/>
        </w:rPr>
        <w:t xml:space="preserve">Esimerkki 3.4380</w:t>
      </w:r>
    </w:p>
    <w:p>
      <w:r>
        <w:t xml:space="preserve">Mikä on seuraavassa kysymyksessä olevan sanan "Mitä" sanan part-of-speech tag: Mikä päivämäärä oli ensimmäinen American Idol -vierailu ?</w:t>
      </w:r>
    </w:p>
    <w:p>
      <w:r>
        <w:rPr>
          <w:b/>
        </w:rPr>
        <w:t xml:space="preserve">Tulos</w:t>
      </w:r>
    </w:p>
    <w:p>
      <w:r>
        <w:t xml:space="preserve">JJ</w:t>
      </w:r>
    </w:p>
    <w:p>
      <w:r>
        <w:rPr>
          <w:b/>
        </w:rPr>
        <w:t xml:space="preserve">Esimerkki 3.4381</w:t>
      </w:r>
    </w:p>
    <w:p>
      <w:r>
        <w:t xml:space="preserve">Mikä on seuraavassa kysymyksessä olevan sanan "classic" part-of-speech tag: Mikä on sen näyttelijän syntymäaika, jonka American Film Institute nimesi klassisen Hollywood-elokuvan 20. suurimmaksi naistähdeksi ?</w:t>
      </w:r>
    </w:p>
    <w:p>
      <w:r>
        <w:rPr>
          <w:b/>
        </w:rPr>
        <w:t xml:space="preserve">Tulos</w:t>
      </w:r>
    </w:p>
    <w:p>
      <w:r>
        <w:t xml:space="preserve">NNP</w:t>
      </w:r>
    </w:p>
    <w:p>
      <w:r>
        <w:rPr>
          <w:b/>
        </w:rPr>
        <w:t xml:space="preserve">Esimerkki 3.4382</w:t>
      </w:r>
    </w:p>
    <w:p>
      <w:r>
        <w:t xml:space="preserve">Mikä on sanan "kansakunta" sanan part-of-speech tag seuraavassa kysymyksessä: Mikä on 17. tammikuuta 1980 syntyneen urheilijan kansakunta?</w:t>
      </w:r>
    </w:p>
    <w:p>
      <w:r>
        <w:rPr>
          <w:b/>
        </w:rPr>
        <w:t xml:space="preserve">Tulos</w:t>
      </w:r>
    </w:p>
    <w:p>
      <w:r>
        <w:t xml:space="preserve">CD</w:t>
      </w:r>
    </w:p>
    <w:p>
      <w:r>
        <w:rPr>
          <w:b/>
        </w:rPr>
        <w:t xml:space="preserve">Esimerkki 3.4383</w:t>
      </w:r>
    </w:p>
    <w:p>
      <w:r>
        <w:t xml:space="preserve">Mikä on sanan "asukkaat" sanan part-of-speech tag seuraavassa kysymyksessä: Kuinka monta asukasta asui vuonna 2016 tässä kaupunkikunnassa, joka toimi vuoden 1978 Col de Joux Planen lähtöpaikkana ?</w:t>
      </w:r>
    </w:p>
    <w:p>
      <w:r>
        <w:rPr>
          <w:b/>
        </w:rPr>
        <w:t xml:space="preserve">Tulos</w:t>
      </w:r>
    </w:p>
    <w:p>
      <w:r>
        <w:t xml:space="preserve">DT</w:t>
      </w:r>
    </w:p>
    <w:p>
      <w:r>
        <w:rPr>
          <w:b/>
        </w:rPr>
        <w:t xml:space="preserve">Esimerkki 3.4384</w:t>
      </w:r>
    </w:p>
    <w:p>
      <w:r>
        <w:t xml:space="preserve">Mikä on seuraavassa kysymyksessä esiintyvän sanan "earliest" part-of-speech tag: Kuinka monta yksittäistä mäkihyppykilpailua oli varhaisimmissa kisoissa ?</w:t>
      </w:r>
    </w:p>
    <w:p>
      <w:r>
        <w:rPr>
          <w:b/>
        </w:rPr>
        <w:t xml:space="preserve">Tulos</w:t>
      </w:r>
    </w:p>
    <w:p>
      <w:r>
        <w:t xml:space="preserve">JJ</w:t>
      </w:r>
    </w:p>
    <w:p>
      <w:r>
        <w:rPr>
          <w:b/>
        </w:rPr>
        <w:t xml:space="preserve">Esimerkki 3.4385</w:t>
      </w:r>
    </w:p>
    <w:p>
      <w:r>
        <w:t xml:space="preserve">Mikä on seuraavassa kysymyksessä olevan sanan "°C" sanan part-of-speech tag: Mikä kunta ympäröi Kanadassa sijaitsevaa kaupunkia, jossa heinäkuun keskimääräinen vuorokausilämpötila on 24 °C ?</w:t>
      </w:r>
    </w:p>
    <w:p>
      <w:r>
        <w:rPr>
          <w:b/>
        </w:rPr>
        <w:t xml:space="preserve">Tulos</w:t>
      </w:r>
    </w:p>
    <w:p>
      <w:r>
        <w:t xml:space="preserve">NN</w:t>
      </w:r>
    </w:p>
    <w:p>
      <w:r>
        <w:rPr>
          <w:b/>
        </w:rPr>
        <w:t xml:space="preserve">Esimerkki 3.4386</w:t>
      </w:r>
    </w:p>
    <w:p>
      <w:r>
        <w:t xml:space="preserve">Mikä on seuraavassa kysymyksessä olevan sanan "valittu" sanan part-of-speech tag: Minkä vuoden 1935 College Football All-America -joukkueeseen kuulunut Minnesotan taklaaja, joka pelasi New York Giantsissa, valittiin pro Bowliin ?</w:t>
      </w:r>
    </w:p>
    <w:p>
      <w:r>
        <w:rPr>
          <w:b/>
        </w:rPr>
        <w:t xml:space="preserve">Tulos</w:t>
      </w:r>
    </w:p>
    <w:p>
      <w:r>
        <w:t xml:space="preserve">NNP</w:t>
      </w:r>
    </w:p>
    <w:p>
      <w:r>
        <w:rPr>
          <w:b/>
        </w:rPr>
        <w:t xml:space="preserve">Esimerkki 3.4387</w:t>
      </w:r>
    </w:p>
    <w:p>
      <w:r>
        <w:t xml:space="preserve">Mikä on sanan "in" sanan part-of-speech tag seuraavassa kysymyksessä: Mikä on tämän maan asukastiheys, jossa on kuningas Vilhelm I:n vuonna 1817 perustama yliopisto ?</w:t>
      </w:r>
    </w:p>
    <w:p>
      <w:r>
        <w:rPr>
          <w:b/>
        </w:rPr>
        <w:t xml:space="preserve">Tulos</w:t>
      </w:r>
    </w:p>
    <w:p>
      <w:r>
        <w:t xml:space="preserve">NN</w:t>
      </w:r>
    </w:p>
    <w:p>
      <w:r>
        <w:rPr>
          <w:b/>
        </w:rPr>
        <w:t xml:space="preserve">Esimerkki 3.4388</w:t>
      </w:r>
    </w:p>
    <w:p>
      <w:r>
        <w:t xml:space="preserve">Mikä on seuraavassa kysymyksessä olevan sanan "In" sanan part-of-speech tag: Vuoden 2007 Major League Baseball -draftissa 38. valinta pelasi minkä lukion joukkueessa?</w:t>
      </w:r>
    </w:p>
    <w:p>
      <w:r>
        <w:rPr>
          <w:b/>
        </w:rPr>
        <w:t xml:space="preserve">Tulos</w:t>
      </w:r>
    </w:p>
    <w:p>
      <w:r>
        <w:t xml:space="preserve">NN</w:t>
      </w:r>
    </w:p>
    <w:p>
      <w:r>
        <w:rPr>
          <w:b/>
        </w:rPr>
        <w:t xml:space="preserve">Esimerkki 3.4389</w:t>
      </w:r>
    </w:p>
    <w:p>
      <w:r>
        <w:t xml:space="preserve">Mikä on seuraavassa kysymyksessä olevan sanan "the" sanan part-of-speech tag: Mihin järjestöön yksinäinen juutalaismies liittyy Nicholas Raczin ohjaamassa elokuvassa vuodelta 2002 ?</w:t>
      </w:r>
    </w:p>
    <w:p>
      <w:r>
        <w:rPr>
          <w:b/>
        </w:rPr>
        <w:t xml:space="preserve">Tulos</w:t>
      </w:r>
    </w:p>
    <w:p>
      <w:r>
        <w:t xml:space="preserve">NNP</w:t>
      </w:r>
    </w:p>
    <w:p>
      <w:r>
        <w:rPr>
          <w:b/>
        </w:rPr>
        <w:t xml:space="preserve">Esimerkki 3.4390</w:t>
      </w:r>
    </w:p>
    <w:p>
      <w:r>
        <w:t xml:space="preserve">Mikä on seuraavassa kysymyksessä olevan sanan "with" sanan part-of-speech tag: Tanssii Tähtien Kanssa -ohjelman 7. kaudella Paso doblesta eniten pisteitä saanut julkkis esitti mitä hahmoa sarjassa All My Children ?</w:t>
      </w:r>
    </w:p>
    <w:p>
      <w:r>
        <w:rPr>
          <w:b/>
        </w:rPr>
        <w:t xml:space="preserve">Tulos</w:t>
      </w:r>
    </w:p>
    <w:p>
      <w:r>
        <w:t xml:space="preserve">NNP</w:t>
      </w:r>
    </w:p>
    <w:p>
      <w:r>
        <w:rPr>
          <w:b/>
        </w:rPr>
        <w:t xml:space="preserve">Esimerkki 3.4391</w:t>
      </w:r>
    </w:p>
    <w:p>
      <w:r>
        <w:t xml:space="preserve">Mikä on seuraavassa kysymyksessä olevan sanan "on" sanan part-of-speech tag: Mikä koko päivämäärä on sen henkilön syntymäaika, joka oli lääninjohtajana vuonna 1993 ?</w:t>
      </w:r>
    </w:p>
    <w:p>
      <w:r>
        <w:rPr>
          <w:b/>
        </w:rPr>
        <w:t xml:space="preserve">Tulos</w:t>
      </w:r>
    </w:p>
    <w:p>
      <w:r>
        <w:t xml:space="preserve">NN</w:t>
      </w:r>
    </w:p>
    <w:p>
      <w:r>
        <w:rPr>
          <w:b/>
        </w:rPr>
        <w:t xml:space="preserve">Esimerkki 3.4392</w:t>
      </w:r>
    </w:p>
    <w:p>
      <w:r>
        <w:t xml:space="preserve">Mikä on sanan "myös" sanan part-of-speech tag seuraavassa kysymyksessä: Syynä myös krooninen lymfaattinen kilpirauhastulehdus johtaa kilpirauhasen toimintaan, jonka yleisin syy on mikä ?</w:t>
      </w:r>
    </w:p>
    <w:p>
      <w:r>
        <w:rPr>
          <w:b/>
        </w:rPr>
        <w:t xml:space="preserve">Tulos</w:t>
      </w:r>
    </w:p>
    <w:p>
      <w:r>
        <w:t xml:space="preserve">NN</w:t>
      </w:r>
    </w:p>
    <w:p>
      <w:r>
        <w:rPr>
          <w:b/>
        </w:rPr>
        <w:t xml:space="preserve">Esimerkki 3.4393</w:t>
      </w:r>
    </w:p>
    <w:p>
      <w:r>
        <w:t xml:space="preserve">Mikä on seuraavassa kysymyksessä olevan sanan "the" sanan part-of-speech tag: Minkä kielen puhuvat afrikanerilaiset polveutuvat ?</w:t>
      </w:r>
    </w:p>
    <w:p>
      <w:r>
        <w:rPr>
          <w:b/>
        </w:rPr>
        <w:t xml:space="preserve">Tulos</w:t>
      </w:r>
    </w:p>
    <w:p>
      <w:r>
        <w:t xml:space="preserve">NN</w:t>
      </w:r>
    </w:p>
    <w:p>
      <w:r>
        <w:rPr>
          <w:b/>
        </w:rPr>
        <w:t xml:space="preserve">Esimerkki 3.4394</w:t>
      </w:r>
    </w:p>
    <w:p>
      <w:r>
        <w:t xml:space="preserve">Mikä on seuraavassa kysymyksessä olevan sanan "avattu" sanan part-of-speech tag: Mikä yritys omistaa puiston, joka avattiin 2. helmikuuta 2016 ?</w:t>
      </w:r>
    </w:p>
    <w:p>
      <w:r>
        <w:rPr>
          <w:b/>
        </w:rPr>
        <w:t xml:space="preserve">Tulos</w:t>
      </w:r>
    </w:p>
    <w:p>
      <w:r>
        <w:t xml:space="preserve">IN</w:t>
      </w:r>
    </w:p>
    <w:p>
      <w:r>
        <w:rPr>
          <w:b/>
        </w:rPr>
        <w:t xml:space="preserve">Esimerkki 3.4395</w:t>
      </w:r>
    </w:p>
    <w:p>
      <w:r>
        <w:t xml:space="preserve">Mikä on seuraavassa kysymyksessä esiintyvän sanan "placed" part-of-speech tag: Mikä on vuoden 2011 Euroopan joukkuemestaruuskilpailujen Superliigassa viidenneksi sijoittuneen juoksijan maan nimellinen bruttokansantuoteasema ?</w:t>
      </w:r>
    </w:p>
    <w:p>
      <w:r>
        <w:rPr>
          <w:b/>
        </w:rPr>
        <w:t xml:space="preserve">Tulos</w:t>
      </w:r>
    </w:p>
    <w:p>
      <w:r>
        <w:t xml:space="preserve">DT</w:t>
      </w:r>
    </w:p>
    <w:p>
      <w:r>
        <w:rPr>
          <w:b/>
        </w:rPr>
        <w:t xml:space="preserve">Esimerkki 3.4396</w:t>
      </w:r>
    </w:p>
    <w:p>
      <w:r>
        <w:t xml:space="preserve">Mikä on seuraavassa kysymyksessä olevan sanan "tähdet" sanan part-of-speech tag: Mikä on Crossin rooli elokuvassa, jonka pääosassa on Ben Zook ?</w:t>
      </w:r>
    </w:p>
    <w:p>
      <w:r>
        <w:rPr>
          <w:b/>
        </w:rPr>
        <w:t xml:space="preserve">Tulos</w:t>
      </w:r>
    </w:p>
    <w:p>
      <w:r>
        <w:t xml:space="preserve">IN</w:t>
      </w:r>
    </w:p>
    <w:p>
      <w:r>
        <w:rPr>
          <w:b/>
        </w:rPr>
        <w:t xml:space="preserve">Esimerkki 3.4397</w:t>
      </w:r>
    </w:p>
    <w:p>
      <w:r>
        <w:t xml:space="preserve">Mikä on seuraavassa kysymyksessä olevan sanan "Where" sanan part-of-speech tag: Missä sijaitsee Bengt Jonssonin aiemmin omistama linna ?</w:t>
      </w:r>
    </w:p>
    <w:p>
      <w:r>
        <w:rPr>
          <w:b/>
        </w:rPr>
        <w:t xml:space="preserve">Tulos</w:t>
      </w:r>
    </w:p>
    <w:p>
      <w:r>
        <w:t xml:space="preserve">VBN</w:t>
      </w:r>
    </w:p>
    <w:p>
      <w:r>
        <w:rPr>
          <w:b/>
        </w:rPr>
        <w:t xml:space="preserve">Esimerkki 3.4398</w:t>
      </w:r>
    </w:p>
    <w:p>
      <w:r>
        <w:t xml:space="preserve">Mikä on seuraavassa kysymyksessä olevan sanan "kuka" sanan part-of-speech tag: Minä vuonna juoksi Christchurchissa 1500 metriä ajassa 3.32,16 juossut juoksija piti mailin maailmanennätystä ?</w:t>
      </w:r>
    </w:p>
    <w:p>
      <w:r>
        <w:rPr>
          <w:b/>
        </w:rPr>
        <w:t xml:space="preserve">Tulos</w:t>
      </w:r>
    </w:p>
    <w:p>
      <w:r>
        <w:t xml:space="preserve">NN</w:t>
      </w:r>
    </w:p>
    <w:p>
      <w:r>
        <w:rPr>
          <w:b/>
        </w:rPr>
        <w:t xml:space="preserve">Esimerkki 3.4399</w:t>
      </w:r>
    </w:p>
    <w:p>
      <w:r>
        <w:t xml:space="preserve">Mikä on seuraavassa kysymyksessä olevan sanan "hänen" sanan part-of-speech tag: Mikä on sen elokuvan englanninkielinen nimi, jonka ohjaaja vietti suurimman osan urastaan Kanadan kansallisessa elokuvavirastossa ?</w:t>
      </w:r>
    </w:p>
    <w:p>
      <w:r>
        <w:rPr>
          <w:b/>
        </w:rPr>
        <w:t xml:space="preserve">Tulos</w:t>
      </w:r>
    </w:p>
    <w:p>
      <w:r>
        <w:t xml:space="preserve">NNP</w:t>
      </w:r>
    </w:p>
    <w:p>
      <w:r>
        <w:rPr>
          <w:b/>
        </w:rPr>
        <w:t xml:space="preserve">Esimerkki 3.4400</w:t>
      </w:r>
    </w:p>
    <w:p>
      <w:r>
        <w:t xml:space="preserve">Mikä on sanan "1980" sanan part-of-speech tag seuraavassa kysymyksessä: Kuka on luonut vuoden 1980 teoksen musiikin ?</w:t>
      </w:r>
    </w:p>
    <w:p>
      <w:r>
        <w:rPr>
          <w:b/>
        </w:rPr>
        <w:t xml:space="preserve">Tulos</w:t>
      </w:r>
    </w:p>
    <w:p>
      <w:r>
        <w:t xml:space="preserve">NN</w:t>
      </w:r>
    </w:p>
    <w:p>
      <w:r>
        <w:rPr>
          <w:b/>
        </w:rPr>
        <w:t xml:space="preserve">Esimerkki 3.4401</w:t>
      </w:r>
    </w:p>
    <w:p>
      <w:r>
        <w:t xml:space="preserve">Mikä on seuraavassa kysymyksessä olevan sanan "whose" sanan part-of-speech tag: Mikä on sen kunnan sijaintipaikka, jonka kokonaispinta-ala on 246,73 km² ?</w:t>
      </w:r>
    </w:p>
    <w:p>
      <w:r>
        <w:rPr>
          <w:b/>
        </w:rPr>
        <w:t xml:space="preserve">Tulos</w:t>
      </w:r>
    </w:p>
    <w:p>
      <w:r>
        <w:t xml:space="preserve">JJ</w:t>
      </w:r>
    </w:p>
    <w:p>
      <w:r>
        <w:rPr>
          <w:b/>
        </w:rPr>
        <w:t xml:space="preserve">Esimerkki 3.4402</w:t>
      </w:r>
    </w:p>
    <w:p>
      <w:r>
        <w:t xml:space="preserve">Mikä on sanan "1977" sanan part-of-speech tag seuraavassa kysymyksessä: Missä asemassa Tamil Nadun lakiasäätävässä kokouksessa oli vuosina 1980-1985 poliitikko, joka nousi julkisuuteen vuonna 1962 ja oli vuonna 1977 Intian Tamil Nadun parlamenttivaaleissa 79 604:n äänisaaliin turvin kakkosena ?</w:t>
      </w:r>
    </w:p>
    <w:p>
      <w:r>
        <w:rPr>
          <w:b/>
        </w:rPr>
        <w:t xml:space="preserve">Tulos</w:t>
      </w:r>
    </w:p>
    <w:p>
      <w:r>
        <w:t xml:space="preserve">DT</w:t>
      </w:r>
    </w:p>
    <w:p>
      <w:r>
        <w:rPr>
          <w:b/>
        </w:rPr>
        <w:t xml:space="preserve">Esimerkki 3.4403</w:t>
      </w:r>
    </w:p>
    <w:p>
      <w:r>
        <w:t xml:space="preserve">Mikä on seuraavassa kysymyksessä olevan sanan "location" sanan part-of-speech tag: Mikä on sen joukkueen maa, jonka sijaintipaikkakunta arvioitiin 379 yhdysvaltalaisen suurkaupunkialueen joukossa ``elämyksellisimmäksi kaupungiksi '' Places Rated Almanac -julkaisun 25. painoksessa ?</w:t>
      </w:r>
    </w:p>
    <w:p>
      <w:r>
        <w:rPr>
          <w:b/>
        </w:rPr>
        <w:t xml:space="preserve">Tulos</w:t>
      </w:r>
    </w:p>
    <w:p>
      <w:r>
        <w:t xml:space="preserve">NNP</w:t>
      </w:r>
    </w:p>
    <w:p>
      <w:r>
        <w:rPr>
          <w:b/>
        </w:rPr>
        <w:t xml:space="preserve">Esimerkki 3.4404</w:t>
      </w:r>
    </w:p>
    <w:p>
      <w:r>
        <w:t xml:space="preserve">Mikä on seuraavassa kysymyksessä olevan sanan "open" sanan part-of-speech tag: Mikä on sen maan avoin aikakausi, joka kattaa yli kahdeksasosan maapallon asutusta maa-alasta ?</w:t>
      </w:r>
    </w:p>
    <w:p>
      <w:r>
        <w:rPr>
          <w:b/>
        </w:rPr>
        <w:t xml:space="preserve">Tulos</w:t>
      </w:r>
    </w:p>
    <w:p>
      <w:r>
        <w:t xml:space="preserve">NN</w:t>
      </w:r>
    </w:p>
    <w:p>
      <w:r>
        <w:rPr>
          <w:b/>
        </w:rPr>
        <w:t xml:space="preserve">Esimerkki 3.4405</w:t>
      </w:r>
    </w:p>
    <w:p>
      <w:r>
        <w:t xml:space="preserve">Mikä on seuraavassa kysymyksessä esiintyvän sanan "eurooppalainen" sanan part-of-speech tag: Minkä lajin voittaja oli henkilö, joka suoritti kolmen kilometrin estejuoksun ajassa 8.45,94 vuoden 2003 Superliigan Euroopan joukkuemestaruuskilpailuissa Tilburgissa ?</w:t>
      </w:r>
    </w:p>
    <w:p>
      <w:r>
        <w:rPr>
          <w:b/>
        </w:rPr>
        <w:t xml:space="preserve">Tulos</w:t>
      </w:r>
    </w:p>
    <w:p>
      <w:r>
        <w:t xml:space="preserve">CD</w:t>
      </w:r>
    </w:p>
    <w:p>
      <w:r>
        <w:rPr>
          <w:b/>
        </w:rPr>
        <w:t xml:space="preserve">Esimerkki 3.4406</w:t>
      </w:r>
    </w:p>
    <w:p>
      <w:r>
        <w:t xml:space="preserve">Mikä on seuraavassa kysymyksessä olevan sanan "koulu" sanan part-of-speech tag: Mikä on Rashean Mathisin käymän yliopiston koulueläin ?</w:t>
      </w:r>
    </w:p>
    <w:p>
      <w:r>
        <w:rPr>
          <w:b/>
        </w:rPr>
        <w:t xml:space="preserve">Tulos</w:t>
      </w:r>
    </w:p>
    <w:p>
      <w:r>
        <w:t xml:space="preserve">IN</w:t>
      </w:r>
    </w:p>
    <w:p>
      <w:r>
        <w:rPr>
          <w:b/>
        </w:rPr>
        <w:t xml:space="preserve">Esimerkki 3.4407</w:t>
      </w:r>
    </w:p>
    <w:p>
      <w:r>
        <w:t xml:space="preserve">Mikä on seuraavassa kysymyksessä olevan sanan "located" part-of-speech tag: Mikä II-luokan maallinen rakennus sijaitsee Sandwellin ja Walsallin rajojen lähellä sijaitsevassa kaupungissa?</w:t>
      </w:r>
    </w:p>
    <w:p>
      <w:r>
        <w:rPr>
          <w:b/>
        </w:rPr>
        <w:t xml:space="preserve">Tulos</w:t>
      </w:r>
    </w:p>
    <w:p>
      <w:r>
        <w:t xml:space="preserve">JJ</w:t>
      </w:r>
    </w:p>
    <w:p>
      <w:r>
        <w:rPr>
          <w:b/>
        </w:rPr>
        <w:t xml:space="preserve">Esimerkki 3.4408</w:t>
      </w:r>
    </w:p>
    <w:p>
      <w:r>
        <w:t xml:space="preserve">Mikä on sanan "on" part-of-speech tag seuraavassa kysymyksessä: Mikä on nimikkeen status, joka on free-to-play battle royale -peli ?</w:t>
      </w:r>
    </w:p>
    <w:p>
      <w:r>
        <w:rPr>
          <w:b/>
        </w:rPr>
        <w:t xml:space="preserve">Tulos</w:t>
      </w:r>
    </w:p>
    <w:p>
      <w:r>
        <w:t xml:space="preserve">WP</w:t>
      </w:r>
    </w:p>
    <w:p>
      <w:r>
        <w:rPr>
          <w:b/>
        </w:rPr>
        <w:t xml:space="preserve">Esimerkki 3.4409</w:t>
      </w:r>
    </w:p>
    <w:p>
      <w:r>
        <w:t xml:space="preserve">Mikä on sanan "2013" sanan part-of-speech tag seuraavassa kysymyksessä: Konamin 25. joulukuuta 2013 julkaisema peli kuuluu mihin genreen?</w:t>
      </w:r>
    </w:p>
    <w:p>
      <w:r>
        <w:rPr>
          <w:b/>
        </w:rPr>
        <w:t xml:space="preserve">Tulos</w:t>
      </w:r>
    </w:p>
    <w:p>
      <w:r>
        <w:t xml:space="preserve">VBN</w:t>
      </w:r>
    </w:p>
    <w:p>
      <w:r>
        <w:rPr>
          <w:b/>
        </w:rPr>
        <w:t xml:space="preserve">Esimerkki 3.4410</w:t>
      </w:r>
    </w:p>
    <w:p>
      <w:r>
        <w:t xml:space="preserve">Mikä on seuraavassa kysymyksessä olevan sanan "elävä" sanan part-of-speech tag: Missä kaupunginosassa on kaupunki, jossa asuu 29 417 ihmistä ?</w:t>
      </w:r>
    </w:p>
    <w:p>
      <w:r>
        <w:rPr>
          <w:b/>
        </w:rPr>
        <w:t xml:space="preserve">Tulos</w:t>
      </w:r>
    </w:p>
    <w:p>
      <w:r>
        <w:t xml:space="preserve">WP</w:t>
      </w:r>
    </w:p>
    <w:p>
      <w:r>
        <w:rPr>
          <w:b/>
        </w:rPr>
        <w:t xml:space="preserve">Esimerkki 3.4411</w:t>
      </w:r>
    </w:p>
    <w:p>
      <w:r>
        <w:t xml:space="preserve">Mikä on seuraavassa kysymyksessä olevan sanan "oli" sanan part-of-speech tag: Mikä on sen sarjan nimi, jonka kanava käynnistettiin 24. syyskuuta 2007 ?</w:t>
      </w:r>
    </w:p>
    <w:p>
      <w:r>
        <w:rPr>
          <w:b/>
        </w:rPr>
        <w:t xml:space="preserve">Tulos</w:t>
      </w:r>
    </w:p>
    <w:p>
      <w:r>
        <w:t xml:space="preserve">DT</w:t>
      </w:r>
    </w:p>
    <w:p>
      <w:r>
        <w:rPr>
          <w:b/>
        </w:rPr>
        <w:t xml:space="preserve">Esimerkki 3.4412</w:t>
      </w:r>
    </w:p>
    <w:p>
      <w:r>
        <w:t xml:space="preserve">Mikä on seuraavassa kysymyksessä olevan sanan "team" part-of-speech tag: Mikä oli niiden pelaajien kokonaismäärä, jotka valittiin draftissa, jonka pelaaja valittiin seuraan, joka on tällä hetkellä ainoa Yhdysvaltojen ulkopuolella sijaitseva joukkue ?</w:t>
      </w:r>
    </w:p>
    <w:p>
      <w:r>
        <w:rPr>
          <w:b/>
        </w:rPr>
        <w:t xml:space="preserve">Tulos</w:t>
      </w:r>
    </w:p>
    <w:p>
      <w:r>
        <w:t xml:space="preserve">DT</w:t>
      </w:r>
    </w:p>
    <w:p>
      <w:r>
        <w:rPr>
          <w:b/>
        </w:rPr>
        <w:t xml:space="preserve">Esimerkki 3.4413</w:t>
      </w:r>
    </w:p>
    <w:p>
      <w:r>
        <w:t xml:space="preserve">Mikä on seuraavassa kysymyksessä olevan sanan "located" part-of-speech tag: Mikä tehdas sijaitsee rannikkokaupungissa, jonka Rajah James Brooke hankki vuonna 1861 ?</w:t>
      </w:r>
    </w:p>
    <w:p>
      <w:r>
        <w:rPr>
          <w:b/>
        </w:rPr>
        <w:t xml:space="preserve">Tulos</w:t>
      </w:r>
    </w:p>
    <w:p>
      <w:r>
        <w:t xml:space="preserve">NNP</w:t>
      </w:r>
    </w:p>
    <w:p>
      <w:r>
        <w:rPr>
          <w:b/>
        </w:rPr>
        <w:t xml:space="preserve">Esimerkki 3.4414</w:t>
      </w:r>
    </w:p>
    <w:p>
      <w:r>
        <w:t xml:space="preserve">Mikä on seuraavassa kysymyksessä olevan sanan "city" sanan osa-alkuinen tunniste: Mikä on sen kirkon nimi, joka sijaitsee kaupungissa, jonka väkiluku oli vuoden 2010 väestönlaskennassa 115 , kun se vuonna 2000 oli 140 ?</w:t>
      </w:r>
    </w:p>
    <w:p>
      <w:r>
        <w:rPr>
          <w:b/>
        </w:rPr>
        <w:t xml:space="preserve">Tulos</w:t>
      </w:r>
    </w:p>
    <w:p>
      <w:r>
        <w:t xml:space="preserve">DT</w:t>
      </w:r>
    </w:p>
    <w:p>
      <w:r>
        <w:rPr>
          <w:b/>
        </w:rPr>
        <w:t xml:space="preserve">Esimerkki 3.4415</w:t>
      </w:r>
    </w:p>
    <w:p>
      <w:r>
        <w:t xml:space="preserve">Mikä on seuraavassa kysymyksessä olevan sanan "the" sanan part-of-speech tag: Kuinka monta titteliä on vuonna 1910 perustetun joukkueen vanhimmalla uintimiehellä ?</w:t>
      </w:r>
    </w:p>
    <w:p>
      <w:r>
        <w:rPr>
          <w:b/>
        </w:rPr>
        <w:t xml:space="preserve">Tulos</w:t>
      </w:r>
    </w:p>
    <w:p>
      <w:r>
        <w:t xml:space="preserve">VBP</w:t>
      </w:r>
    </w:p>
    <w:p>
      <w:r>
        <w:rPr>
          <w:b/>
        </w:rPr>
        <w:t xml:space="preserve">Esimerkki 3.4416</w:t>
      </w:r>
    </w:p>
    <w:p>
      <w:r>
        <w:t xml:space="preserve">Mikä on seuraavassa kysymyksessä olevan sanan "ryhmä" sanan part-of-speech tag: Mikä ryhmä perusti Donaldsonissa , IN , sijaitsevan yliopiston?</w:t>
      </w:r>
    </w:p>
    <w:p>
      <w:r>
        <w:rPr>
          <w:b/>
        </w:rPr>
        <w:t xml:space="preserve">Tulos</w:t>
      </w:r>
    </w:p>
    <w:p>
      <w:r>
        <w:t xml:space="preserve">VBN</w:t>
      </w:r>
    </w:p>
    <w:p>
      <w:r>
        <w:rPr>
          <w:b/>
        </w:rPr>
        <w:t xml:space="preserve">Esimerkki 3.4417</w:t>
      </w:r>
    </w:p>
    <w:p>
      <w:r>
        <w:t xml:space="preserve">Mikä on seuraavassa kysymyksessä olevan sanan "on" sanan part-of-speech tag: Mikä on sen utopistisen yhteisön nimi, joka sisältää rakennelman, joka löytyy listalta, joka löytyy naapurustosta, joka on yhdistetty Aurinkomaa-alueeseen ?</w:t>
      </w:r>
    </w:p>
    <w:p>
      <w:r>
        <w:rPr>
          <w:b/>
        </w:rPr>
        <w:t xml:space="preserve">Tulos</w:t>
      </w:r>
    </w:p>
    <w:p>
      <w:r>
        <w:t xml:space="preserve">VBZ</w:t>
      </w:r>
    </w:p>
    <w:p>
      <w:r>
        <w:rPr>
          <w:b/>
        </w:rPr>
        <w:t xml:space="preserve">Esimerkki 3.4418</w:t>
      </w:r>
    </w:p>
    <w:p>
      <w:r>
        <w:t xml:space="preserve">Mikä on sanan "Ali" sanan part-of-speech tag seuraavassa kysymyksessä: Ali Baba -elokuvista , missä elokuvassa kuubalainen näyttelijä esitti prinsessaa?</w:t>
      </w:r>
    </w:p>
    <w:p>
      <w:r>
        <w:rPr>
          <w:b/>
        </w:rPr>
        <w:t xml:space="preserve">Tulos</w:t>
      </w:r>
    </w:p>
    <w:p>
      <w:r>
        <w:t xml:space="preserve">VBN</w:t>
      </w:r>
    </w:p>
    <w:p>
      <w:r>
        <w:rPr>
          <w:b/>
        </w:rPr>
        <w:t xml:space="preserve">Esimerkki 3.4419</w:t>
      </w:r>
    </w:p>
    <w:p>
      <w:r>
        <w:t xml:space="preserve">Mikä on seuraavassa kysymyksessä olevan sanan "to" sanan part-of-speech tag: Ketkä olivat vuonna 2015 julkaistun urheiluelokuvan käsikirjoittajat, jossa on entinen olympiaurheilija, joka turvautuu huumeisiin , varkauksiin ja epätoivoon ?</w:t>
      </w:r>
    </w:p>
    <w:p>
      <w:r>
        <w:rPr>
          <w:b/>
        </w:rPr>
        <w:t xml:space="preserve">Tulos</w:t>
      </w:r>
    </w:p>
    <w:p>
      <w:r>
        <w:t xml:space="preserve">WP</w:t>
      </w:r>
    </w:p>
    <w:p>
      <w:r>
        <w:rPr>
          <w:b/>
        </w:rPr>
        <w:t xml:space="preserve">Esimerkki 3.4420</w:t>
      </w:r>
    </w:p>
    <w:p>
      <w:r>
        <w:t xml:space="preserve">Mikä on sanan "in" sanan part-of-speech tag seuraavassa kysymyksessä: Kuinka monta kilometriä Kuala Lumpurista etelään sijaitsee noin kilometrin päässä rata, jota käytettiin Asia Talent Cup -sarjassa vuonna 2019 ?</w:t>
      </w:r>
    </w:p>
    <w:p>
      <w:r>
        <w:rPr>
          <w:b/>
        </w:rPr>
        <w:t xml:space="preserve">Tulos</w:t>
      </w:r>
    </w:p>
    <w:p>
      <w:r>
        <w:t xml:space="preserve">VBN</w:t>
      </w:r>
    </w:p>
    <w:p>
      <w:r>
        <w:rPr>
          <w:b/>
        </w:rPr>
        <w:t xml:space="preserve">Esimerkki 3.4421</w:t>
      </w:r>
    </w:p>
    <w:p>
      <w:r>
        <w:t xml:space="preserve">Mikä on seuraavassa kysymyksessä olevan sanan "," sanan part-of-speech tag: Minä vuonna Taylor Perkinsin , Cole Perkinsin , Mike Vandykin ja Chris Dimasin muodostama yhtye toimi ?</w:t>
      </w:r>
    </w:p>
    <w:p>
      <w:r>
        <w:rPr>
          <w:b/>
        </w:rPr>
        <w:t xml:space="preserve">Tulos</w:t>
      </w:r>
    </w:p>
    <w:p>
      <w:r>
        <w:t xml:space="preserve">IN</w:t>
      </w:r>
    </w:p>
    <w:p>
      <w:r>
        <w:rPr>
          <w:b/>
        </w:rPr>
        <w:t xml:space="preserve">Esimerkki 3.4422</w:t>
      </w:r>
    </w:p>
    <w:p>
      <w:r>
        <w:t xml:space="preserve">Mikä on seuraavassa kysymyksessä olevan sanan "missä" sanan part-of-speech tag: Missä taistelussa hyökkääjien tulivoima oli ylivoimainen, missä se sijaitsi Sulun saariston alueella ?</w:t>
      </w:r>
    </w:p>
    <w:p>
      <w:r>
        <w:rPr>
          <w:b/>
        </w:rPr>
        <w:t xml:space="preserve">Tulos</w:t>
      </w:r>
    </w:p>
    <w:p>
      <w:r>
        <w:t xml:space="preserve">DT</w:t>
      </w:r>
    </w:p>
    <w:p>
      <w:r>
        <w:rPr>
          <w:b/>
        </w:rPr>
        <w:t xml:space="preserve">Esimerkki 3.4423</w:t>
      </w:r>
    </w:p>
    <w:p>
      <w:r>
        <w:t xml:space="preserve">Mikä on seuraavassa kysymyksessä olevan sanan "olivat" sanan part-of-speech tag: Kuinka monta edustajaa oli alueelta, johon Iowa kuului ?</w:t>
      </w:r>
    </w:p>
    <w:p>
      <w:r>
        <w:rPr>
          <w:b/>
        </w:rPr>
        <w:t xml:space="preserve">Tulos</w:t>
      </w:r>
    </w:p>
    <w:p>
      <w:r>
        <w:t xml:space="preserve">JJ</w:t>
      </w:r>
    </w:p>
    <w:p>
      <w:r>
        <w:rPr>
          <w:b/>
        </w:rPr>
        <w:t xml:space="preserve">Esimerkki 3.4424</w:t>
      </w:r>
    </w:p>
    <w:p>
      <w:r>
        <w:t xml:space="preserve">Mikä on seuraavassa kysymyksessä esiintyvän sanan "adopted" sanan part-of-speech tag: Minkä vuosien välillä arkkitehtuuri sijaitsee samalla alueella kuin paikka , aluksi vain rakennettu Skotlantilais-amerikkalaiset liikemiehet adoptoitu kotikaupunki nähdä suurimman suosionsa välillä ?</w:t>
      </w:r>
    </w:p>
    <w:p>
      <w:r>
        <w:rPr>
          <w:b/>
        </w:rPr>
        <w:t xml:space="preserve">Tulos</w:t>
      </w:r>
    </w:p>
    <w:p>
      <w:r>
        <w:t xml:space="preserve">IN</w:t>
      </w:r>
    </w:p>
    <w:p>
      <w:r>
        <w:rPr>
          <w:b/>
        </w:rPr>
        <w:t xml:space="preserve">Esimerkki 3.4425</w:t>
      </w:r>
    </w:p>
    <w:p>
      <w:r>
        <w:t xml:space="preserve">Mikä on sanan "the" sanan part-of-speech tag seuraavassa kysymyksessä: Kuinka monta vuotta College , johon Revolution osallistui , oli osallistujamestari ?</w:t>
      </w:r>
    </w:p>
    <w:p>
      <w:r>
        <w:rPr>
          <w:b/>
        </w:rPr>
        <w:t xml:space="preserve">Tulos</w:t>
      </w:r>
    </w:p>
    <w:p>
      <w:r>
        <w:t xml:space="preserve">IN</w:t>
      </w:r>
    </w:p>
    <w:p>
      <w:r>
        <w:rPr>
          <w:b/>
        </w:rPr>
        <w:t xml:space="preserve">Esimerkki 3.4426</w:t>
      </w:r>
    </w:p>
    <w:p>
      <w:r>
        <w:t xml:space="preserve">Mikä on seuraavassa kysymyksessä olevan sanan "many" sanan part-of-speech tag: Kuinka moniin talviolympialaisiin 14. helmikuuta kultamitalin voittanut nainen osallistui ?</w:t>
      </w:r>
    </w:p>
    <w:p>
      <w:r>
        <w:rPr>
          <w:b/>
        </w:rPr>
        <w:t xml:space="preserve">Tulos</w:t>
      </w:r>
    </w:p>
    <w:p>
      <w:r>
        <w:t xml:space="preserve">NN</w:t>
      </w:r>
    </w:p>
    <w:p>
      <w:r>
        <w:rPr>
          <w:b/>
        </w:rPr>
        <w:t xml:space="preserve">Esimerkki 3.4427</w:t>
      </w:r>
    </w:p>
    <w:p>
      <w:r>
        <w:t xml:space="preserve">Mikä on sanan "Division" sanan part-of-speech tag seuraavassa kysymyksessä: Mikä on NCAA:n I divisioonan NCHC:hen kuuluvan Pohjois-Dakotan yliopiston päävalmentajan nykyinen asema ?</w:t>
      </w:r>
    </w:p>
    <w:p>
      <w:r>
        <w:rPr>
          <w:b/>
        </w:rPr>
        <w:t xml:space="preserve">Tulos</w:t>
      </w:r>
    </w:p>
    <w:p>
      <w:r>
        <w:t xml:space="preserve">RB</w:t>
      </w:r>
    </w:p>
    <w:p>
      <w:r>
        <w:rPr>
          <w:b/>
        </w:rPr>
        <w:t xml:space="preserve">Esimerkki 3.4428</w:t>
      </w:r>
    </w:p>
    <w:p>
      <w:r>
        <w:t xml:space="preserve">Mikä on sanan "henkilö" part-of-speech tag seuraavassa kysymyksessä: Mikä on sen henkilön nimi, joka on syntynyt Etelä-Korean kuudenneksi suurimmassa kaupungissa ?</w:t>
      </w:r>
    </w:p>
    <w:p>
      <w:r>
        <w:rPr>
          <w:b/>
        </w:rPr>
        <w:t xml:space="preserve">Tulos</w:t>
      </w:r>
    </w:p>
    <w:p>
      <w:r>
        <w:t xml:space="preserve">JJ</w:t>
      </w:r>
    </w:p>
    <w:p>
      <w:r>
        <w:rPr>
          <w:b/>
        </w:rPr>
        <w:t xml:space="preserve">Esimerkki 3.4429</w:t>
      </w:r>
    </w:p>
    <w:p>
      <w:r>
        <w:t xml:space="preserve">Mikä on seuraavassa kysymyksessä olevan sanan "to" sanan part-of-speech tag: Minkä tutkinnon Utahin yliopiston presidentin erityisavustaja sai ?</w:t>
      </w:r>
    </w:p>
    <w:p>
      <w:r>
        <w:rPr>
          <w:b/>
        </w:rPr>
        <w:t xml:space="preserve">Tulos</w:t>
      </w:r>
    </w:p>
    <w:p>
      <w:r>
        <w:t xml:space="preserve">JJ</w:t>
      </w:r>
    </w:p>
    <w:p>
      <w:r>
        <w:rPr>
          <w:b/>
        </w:rPr>
        <w:t xml:space="preserve">Esimerkki 3.4430</w:t>
      </w:r>
    </w:p>
    <w:p>
      <w:r>
        <w:t xml:space="preserve">Mikä on seuraavassa kysymyksessä olevan sanan "on" sanan part-of-speech tag: Kuka oli Ison-Britannian kuningas ja Hannoverin valitsijamies, joka perusti yliopiston, joka on Ala-Saksin osavaltion vanhin yliopisto ja yksi sen oppineen oppilaitoksista, joka oli Bodenin sanskritin professori vuosina 1899-1926 ?</w:t>
      </w:r>
    </w:p>
    <w:p>
      <w:r>
        <w:rPr>
          <w:b/>
        </w:rPr>
        <w:t xml:space="preserve">Tulos</w:t>
      </w:r>
    </w:p>
    <w:p>
      <w:r>
        <w:t xml:space="preserve">NN</w:t>
      </w:r>
    </w:p>
    <w:p>
      <w:r>
        <w:rPr>
          <w:b/>
        </w:rPr>
        <w:t xml:space="preserve">Esimerkki 3.4431</w:t>
      </w:r>
    </w:p>
    <w:p>
      <w:r>
        <w:t xml:space="preserve">Mikä on sanan "in" sanan part-of-speech tag seuraavassa kysymyksessä: Mitä työtä Paul Kersey tekee vuoden 1982 elokuvassa, jossa Laurence Fishburne näytteli Cutteria ?</w:t>
      </w:r>
    </w:p>
    <w:p>
      <w:r>
        <w:rPr>
          <w:b/>
        </w:rPr>
        <w:t xml:space="preserve">Tulos</w:t>
      </w:r>
    </w:p>
    <w:p>
      <w:r>
        <w:t xml:space="preserve">NNP</w:t>
      </w:r>
    </w:p>
    <w:p>
      <w:r>
        <w:rPr>
          <w:b/>
        </w:rPr>
        <w:t xml:space="preserve">Esimerkki 3.4432</w:t>
      </w:r>
    </w:p>
    <w:p>
      <w:r>
        <w:t xml:space="preserve">Mikä on sanan "Bud" sanan part-of-speech tag seuraavassa kysymyksessä: Bud Townsendin vuonna 1969 ilmestyneessä elokuvassa esitellyssä museossa mistä ihmiset on tehty ?</w:t>
      </w:r>
    </w:p>
    <w:p>
      <w:r>
        <w:rPr>
          <w:b/>
        </w:rPr>
        <w:t xml:space="preserve">Tulos</w:t>
      </w:r>
    </w:p>
    <w:p>
      <w:r>
        <w:t xml:space="preserve">NNS</w:t>
      </w:r>
    </w:p>
    <w:p>
      <w:r>
        <w:rPr>
          <w:b/>
        </w:rPr>
        <w:t xml:space="preserve">Esimerkki 3.4433</w:t>
      </w:r>
    </w:p>
    <w:p>
      <w:r>
        <w:t xml:space="preserve">Mikä on sanan "the" sanan part-of-speech tag seuraavassa kysymyksessä: Mistä löydettiin Peregrine Falcon Mark Two -haukan kohdekappale ?</w:t>
      </w:r>
    </w:p>
    <w:p>
      <w:r>
        <w:rPr>
          <w:b/>
        </w:rPr>
        <w:t xml:space="preserve">Tulos</w:t>
      </w:r>
    </w:p>
    <w:p>
      <w:r>
        <w:t xml:space="preserve">NNP</w:t>
      </w:r>
    </w:p>
    <w:p>
      <w:r>
        <w:rPr>
          <w:b/>
        </w:rPr>
        <w:t xml:space="preserve">Esimerkki 3.4434</w:t>
      </w:r>
    </w:p>
    <w:p>
      <w:r>
        <w:t xml:space="preserve">Mikä on seuraavassa kysymyksessä olevan sanan "ja" sanan part-of-speech tag: Kuka perusti yliopiston, johon Bulbs Ehlers osallistui, myöntämällä maata ja varoja ?</w:t>
      </w:r>
    </w:p>
    <w:p>
      <w:r>
        <w:rPr>
          <w:b/>
        </w:rPr>
        <w:t xml:space="preserve">Tulos</w:t>
      </w:r>
    </w:p>
    <w:p>
      <w:r>
        <w:t xml:space="preserve">NNP</w:t>
      </w:r>
    </w:p>
    <w:p>
      <w:r>
        <w:rPr>
          <w:b/>
        </w:rPr>
        <w:t xml:space="preserve">Esimerkki 3.4435</w:t>
      </w:r>
    </w:p>
    <w:p>
      <w:r>
        <w:t xml:space="preserve">Mikä on seuraavassa kysymyksessä olevan sanan "the" sanan part-of-speech tag: Mikä on sen kreikkalaisen joukkueen alueyksikkö, jonka seuran värit ovat sininen ja valkoinen ?</w:t>
      </w:r>
    </w:p>
    <w:p>
      <w:r>
        <w:rPr>
          <w:b/>
        </w:rPr>
        <w:t xml:space="preserve">Tulos</w:t>
      </w:r>
    </w:p>
    <w:p>
      <w:r>
        <w:t xml:space="preserve">NN</w:t>
      </w:r>
    </w:p>
    <w:p>
      <w:r>
        <w:rPr>
          <w:b/>
        </w:rPr>
        <w:t xml:space="preserve">Esimerkki 3.4436</w:t>
      </w:r>
    </w:p>
    <w:p>
      <w:r>
        <w:t xml:space="preserve">Mikä on sanan "in" sanan part-of-speech tag seuraavassa kysymyksessä: Mihin osavaltioon tämä Meksikon osavaltio rajoittuu idässä, joka kuuluu 2. suurimpaan kaksikansalliseen suurkaupunkialueeseen ?</w:t>
      </w:r>
    </w:p>
    <w:p>
      <w:r>
        <w:rPr>
          <w:b/>
        </w:rPr>
        <w:t xml:space="preserve">Tulos</w:t>
      </w:r>
    </w:p>
    <w:p>
      <w:r>
        <w:t xml:space="preserve">WDT</w:t>
      </w:r>
    </w:p>
    <w:p>
      <w:r>
        <w:rPr>
          <w:b/>
        </w:rPr>
        <w:t xml:space="preserve">Esimerkki 3.4437</w:t>
      </w:r>
    </w:p>
    <w:p>
      <w:r>
        <w:t xml:space="preserve">Mikä on seuraavassa kysymyksessä olevan sanan "koulu" sanan part-of-speech tag: Mikä on sen koulun paikka, joka on nimetty itsenäisyysjulistuksen allekirjoittajan mukaan ?</w:t>
      </w:r>
    </w:p>
    <w:p>
      <w:r>
        <w:rPr>
          <w:b/>
        </w:rPr>
        <w:t xml:space="preserve">Tulos</w:t>
      </w:r>
    </w:p>
    <w:p>
      <w:r>
        <w:t xml:space="preserve">WP</w:t>
      </w:r>
    </w:p>
    <w:p>
      <w:r>
        <w:rPr>
          <w:b/>
        </w:rPr>
        <w:t xml:space="preserve">Esimerkki 3.4438</w:t>
      </w:r>
    </w:p>
    <w:p>
      <w:r>
        <w:t xml:space="preserve">Mikä on seuraavassa kysymyksessä olevan sanan "the" sanan part-of-speech tag: Minä vuonna oli Geoffrey Atherdenin luoma ja kirjoittama sarja ?</w:t>
      </w:r>
    </w:p>
    <w:p>
      <w:r>
        <w:rPr>
          <w:b/>
        </w:rPr>
        <w:t xml:space="preserve">Tulos</w:t>
      </w:r>
    </w:p>
    <w:p>
      <w:r>
        <w:t xml:space="preserve">CC</w:t>
      </w:r>
    </w:p>
    <w:p>
      <w:r>
        <w:rPr>
          <w:b/>
        </w:rPr>
        <w:t xml:space="preserve">Esimerkki 3.4439</w:t>
      </w:r>
    </w:p>
    <w:p>
      <w:r>
        <w:t xml:space="preserve">Mikä on seuraavassa kysymyksessä olevan sanan "Mitä" sanan part-of-speech tag: Minkä maan puolesta Yhdysvallat taisteli taistelussa, josta 4. lokakuuta 1944 kuollut sotilas sai mitalinsa ?</w:t>
      </w:r>
    </w:p>
    <w:p>
      <w:r>
        <w:rPr>
          <w:b/>
        </w:rPr>
        <w:t xml:space="preserve">Tulos</w:t>
      </w:r>
    </w:p>
    <w:p>
      <w:r>
        <w:t xml:space="preserve">IN</w:t>
      </w:r>
    </w:p>
    <w:p>
      <w:r>
        <w:rPr>
          <w:b/>
        </w:rPr>
        <w:t xml:space="preserve">Esimerkki 3.4440</w:t>
      </w:r>
    </w:p>
    <w:p>
      <w:r>
        <w:t xml:space="preserve">Mikä on seuraavassa kysymyksessä olevan sanan "to" sanan part-of-speech tag: Minä vuonna valmistui tämä Latvian valtatie, joka on osa tätä Prahasta Helsinkiin kulkevaa eurooppalaista reittiä?</w:t>
      </w:r>
    </w:p>
    <w:p>
      <w:r>
        <w:rPr>
          <w:b/>
        </w:rPr>
        <w:t xml:space="preserve">Tulos</w:t>
      </w:r>
    </w:p>
    <w:p>
      <w:r>
        <w:t xml:space="preserve">NN</w:t>
      </w:r>
    </w:p>
    <w:p>
      <w:r>
        <w:rPr>
          <w:b/>
        </w:rPr>
        <w:t xml:space="preserve">Esimerkki 3.4441</w:t>
      </w:r>
    </w:p>
    <w:p>
      <w:r>
        <w:t xml:space="preserve">Mikä on seuraavassa kysymyksessä olevan sanan "itsensä hyväksyminen" sanan part-of-speech tag: Minkä kirjan kirjoitti partiolainen, joka osallistui yhteiskunnalliseen liikkeeseen, jossa aiemmat liikkeet keskittyivät itseapuun ja itsensä hyväksymiseen ?</w:t>
      </w:r>
    </w:p>
    <w:p>
      <w:r>
        <w:rPr>
          <w:b/>
        </w:rPr>
        <w:t xml:space="preserve">Tulos</w:t>
      </w:r>
    </w:p>
    <w:p>
      <w:r>
        <w:t xml:space="preserve">VBD</w:t>
      </w:r>
    </w:p>
    <w:p>
      <w:r>
        <w:rPr>
          <w:b/>
        </w:rPr>
        <w:t xml:space="preserve">Esimerkki 3.4442</w:t>
      </w:r>
    </w:p>
    <w:p>
      <w:r>
        <w:t xml:space="preserve">Mikä on seuraavassa kysymyksessä olevan sanan "whose" sanan part-of-speech tag: Kuka on se voimistelija, jonka maassa on suuria mineraalirikkauksia , pääasiassa kuparia ja litiumia ?</w:t>
      </w:r>
    </w:p>
    <w:p>
      <w:r>
        <w:rPr>
          <w:b/>
        </w:rPr>
        <w:t xml:space="preserve">Tulos</w:t>
      </w:r>
    </w:p>
    <w:p>
      <w:r>
        <w:t xml:space="preserve">NN</w:t>
      </w:r>
    </w:p>
    <w:p>
      <w:r>
        <w:rPr>
          <w:b/>
        </w:rPr>
        <w:t xml:space="preserve">Esimerkki 3.4443</w:t>
      </w:r>
    </w:p>
    <w:p>
      <w:r>
        <w:t xml:space="preserve">Mikä on seuraavassa kysymyksessä olevan sanan "oli" sanan part-of-speech tag: Missä kappaleessa esiintyi artisti, joka syntyi nimellä Rico Smith ?</w:t>
      </w:r>
    </w:p>
    <w:p>
      <w:r>
        <w:rPr>
          <w:b/>
        </w:rPr>
        <w:t xml:space="preserve">Tulos</w:t>
      </w:r>
    </w:p>
    <w:p>
      <w:r>
        <w:t xml:space="preserve">NNP</w:t>
      </w:r>
    </w:p>
    <w:p>
      <w:r>
        <w:rPr>
          <w:b/>
        </w:rPr>
        <w:t xml:space="preserve">Esimerkki 3.4444</w:t>
      </w:r>
    </w:p>
    <w:p>
      <w:r>
        <w:t xml:space="preserve">Mikä on seuraavassa kysymyksessä olevan sanan "Mitä" sanan part-of-speech tag: Mikä on David Leanin vuonna 1952 valmistuneen elokuvan päähenkilöiden ammatti ?</w:t>
      </w:r>
    </w:p>
    <w:p>
      <w:r>
        <w:rPr>
          <w:b/>
        </w:rPr>
        <w:t xml:space="preserve">Tulos</w:t>
      </w:r>
    </w:p>
    <w:p>
      <w:r>
        <w:t xml:space="preserve">NNS</w:t>
      </w:r>
    </w:p>
    <w:p>
      <w:r>
        <w:rPr>
          <w:b/>
        </w:rPr>
        <w:t xml:space="preserve">Esimerkki 3.4445</w:t>
      </w:r>
    </w:p>
    <w:p>
      <w:r>
        <w:t xml:space="preserve">Mikä on seuraavassa kysymyksessä olevan sanan "on" sanan part-of-speech tag: Mikä on espanjalaisen kilpa-autoilijan, joka voitti Formula 1 -maailmanmestaruuden vuosina 2005 ja 2006 Renault-tallissa, aukko ?</w:t>
      </w:r>
    </w:p>
    <w:p>
      <w:r>
        <w:rPr>
          <w:b/>
        </w:rPr>
        <w:t xml:space="preserve">Tulos</w:t>
      </w:r>
    </w:p>
    <w:p>
      <w:r>
        <w:t xml:space="preserve">NN</w:t>
      </w:r>
    </w:p>
    <w:p>
      <w:r>
        <w:rPr>
          <w:b/>
        </w:rPr>
        <w:t xml:space="preserve">Esimerkki 3.4446</w:t>
      </w:r>
    </w:p>
    <w:p>
      <w:r>
        <w:t xml:space="preserve">Mikä on sanan "of" sanan part-of-speech tag seuraavassa kysymyksessä: Kuinka monta maailmanmestaruutta on nostanut maa, joka pääsi vuoden 2001 FIFA Confederations Cupiin heinäkuun kahdentenatoista päivänä vuonna 1998 ?</w:t>
      </w:r>
    </w:p>
    <w:p>
      <w:r>
        <w:rPr>
          <w:b/>
        </w:rPr>
        <w:t xml:space="preserve">Tulos</w:t>
      </w:r>
    </w:p>
    <w:p>
      <w:r>
        <w:t xml:space="preserve">VBP</w:t>
      </w:r>
    </w:p>
    <w:p>
      <w:r>
        <w:rPr>
          <w:b/>
        </w:rPr>
        <w:t xml:space="preserve">Esimerkki 3.4447</w:t>
      </w:r>
    </w:p>
    <w:p>
      <w:r>
        <w:t xml:space="preserve">Mikä on sanan "held" sanan part-of-speech tag seuraavassa kysymyksessä: Missä järjestettiin tämä turnaus, jossa Samurai Blue voitti mestaruuden ?</w:t>
      </w:r>
    </w:p>
    <w:p>
      <w:r>
        <w:rPr>
          <w:b/>
        </w:rPr>
        <w:t xml:space="preserve">Tulos</w:t>
      </w:r>
    </w:p>
    <w:p>
      <w:r>
        <w:t xml:space="preserve">NNP</w:t>
      </w:r>
    </w:p>
    <w:p>
      <w:r>
        <w:rPr>
          <w:b/>
        </w:rPr>
        <w:t xml:space="preserve">Esimerkki 3.4448</w:t>
      </w:r>
    </w:p>
    <w:p>
      <w:r>
        <w:t xml:space="preserve">Mikä on seuraavassa kysymyksessä olevan sanan "founded" part-of-speech tag: Mikä on vuonna 1950 perustetun koulun laji ( s ) ?</w:t>
      </w:r>
    </w:p>
    <w:p>
      <w:r>
        <w:rPr>
          <w:b/>
        </w:rPr>
        <w:t xml:space="preserve">Tulos</w:t>
      </w:r>
    </w:p>
    <w:p>
      <w:r>
        <w:t xml:space="preserve">JJ</w:t>
      </w:r>
    </w:p>
    <w:p>
      <w:r>
        <w:rPr>
          <w:b/>
        </w:rPr>
        <w:t xml:space="preserve">Esimerkki 3.4449</w:t>
      </w:r>
    </w:p>
    <w:p>
      <w:r>
        <w:t xml:space="preserve">Mikä on seuraavassa kysymyksessä olevan sanan "akatemia" sanan part-of-speech tag: Mikä on sen seuran kotistadion, jonka nuorten akatemian nykyinen puheenjohtaja Chris Amimo ja Karani Nyamu perustivat helmikuussa 2002 ?</w:t>
      </w:r>
    </w:p>
    <w:p>
      <w:r>
        <w:rPr>
          <w:b/>
        </w:rPr>
        <w:t xml:space="preserve">Tulos</w:t>
      </w:r>
    </w:p>
    <w:p>
      <w:r>
        <w:t xml:space="preserve">WP$</w:t>
      </w:r>
    </w:p>
    <w:p>
      <w:r>
        <w:rPr>
          <w:b/>
        </w:rPr>
        <w:t xml:space="preserve">Esimerkki 3.4450</w:t>
      </w:r>
    </w:p>
    <w:p>
      <w:r>
        <w:t xml:space="preserve">Mikä on sanan "2006" sanan part-of-speech tag seuraavassa kysymyksessä: Mikä on sen historiallisen paikan päivämäärä, joka lisättiin National Register of Historic Places -rekisteriin vuonna 2006 ?</w:t>
      </w:r>
    </w:p>
    <w:p>
      <w:r>
        <w:rPr>
          <w:b/>
        </w:rPr>
        <w:t xml:space="preserve">Tulos</w:t>
      </w:r>
    </w:p>
    <w:p>
      <w:r>
        <w:t xml:space="preserve">WDT</w:t>
      </w:r>
    </w:p>
    <w:p>
      <w:r>
        <w:rPr>
          <w:b/>
        </w:rPr>
        <w:t xml:space="preserve">Esimerkki 3.4451</w:t>
      </w:r>
    </w:p>
    <w:p>
      <w:r>
        <w:t xml:space="preserve">Mikä on seuraavassa kysymyksessä olevan sanan "on" sanan part-of-speech tag: Mitä lääkettä käytetään veren poikkeuksellisen korkean virtsahappopitoisuuden hoitoon ?</w:t>
      </w:r>
    </w:p>
    <w:p>
      <w:r>
        <w:rPr>
          <w:b/>
        </w:rPr>
        <w:t xml:space="preserve">Tulos</w:t>
      </w:r>
    </w:p>
    <w:p>
      <w:r>
        <w:t xml:space="preserve">TO</w:t>
      </w:r>
    </w:p>
    <w:p>
      <w:r>
        <w:rPr>
          <w:b/>
        </w:rPr>
        <w:t xml:space="preserve">Esimerkki 3.4452</w:t>
      </w:r>
    </w:p>
    <w:p>
      <w:r>
        <w:t xml:space="preserve">Mikä on sanan "in" sanan part-of-speech tag seuraavassa kysymyksessä: Minkä joukkueen valmentajana toimi vuonna 1978 tämä jalkapallojohtaja, joka on kotoisin Mustanmeren länsipuolella sijaitsevasta maasta ?</w:t>
      </w:r>
    </w:p>
    <w:p>
      <w:r>
        <w:rPr>
          <w:b/>
        </w:rPr>
        <w:t xml:space="preserve">Tulos</w:t>
      </w:r>
    </w:p>
    <w:p>
      <w:r>
        <w:t xml:space="preserve">NN</w:t>
      </w:r>
    </w:p>
    <w:p>
      <w:r>
        <w:rPr>
          <w:b/>
        </w:rPr>
        <w:t xml:space="preserve">Esimerkki 3.4453</w:t>
      </w:r>
    </w:p>
    <w:p>
      <w:r>
        <w:t xml:space="preserve">Mikä on seuraavassa kysymyksessä olevan sanan "on" sanan part-of-speech tag: Kuka valmensi urheilijaa, joka ui 100 metrin perhosuinnin ajassa 57,0 27. huhtikuuta 1962 ?</w:t>
      </w:r>
    </w:p>
    <w:p>
      <w:r>
        <w:rPr>
          <w:b/>
        </w:rPr>
        <w:t xml:space="preserve">Tulos</w:t>
      </w:r>
    </w:p>
    <w:p>
      <w:r>
        <w:t xml:space="preserve">CD</w:t>
      </w:r>
    </w:p>
    <w:p>
      <w:r>
        <w:rPr>
          <w:b/>
        </w:rPr>
        <w:t xml:space="preserve">Esimerkki 3.4454</w:t>
      </w:r>
    </w:p>
    <w:p>
      <w:r>
        <w:t xml:space="preserve">Mikä on seuraavassa kysymyksessä olevan sanan "appointments" sanan part-of-speech tag: Yksi presidentti Warren G. Hardingin tekemistä neljästä nimityksestä korkeimpaan oikeuteen oli BYU:n alumni, josta tuli sen piirin edustaja, jossa presidentti George W. Bush sai 73 prosenttia äänistä vuonna 2004 ?</w:t>
      </w:r>
    </w:p>
    <w:p>
      <w:r>
        <w:rPr>
          <w:b/>
        </w:rPr>
        <w:t xml:space="preserve">Tulos</w:t>
      </w:r>
    </w:p>
    <w:p>
      <w:r>
        <w:t xml:space="preserve">VBD</w:t>
      </w:r>
    </w:p>
    <w:p>
      <w:r>
        <w:rPr>
          <w:b/>
        </w:rPr>
        <w:t xml:space="preserve">Esimerkki 3.4455</w:t>
      </w:r>
    </w:p>
    <w:p>
      <w:r>
        <w:t xml:space="preserve">Mikä on seuraavassa kysymyksessä olevan sanan "on" sanan part-of-speech tag: Mikä on sen maan pääkaupunki, jolla on ollut kuusi ehdokkuutta ?</w:t>
      </w:r>
    </w:p>
    <w:p>
      <w:r>
        <w:rPr>
          <w:b/>
        </w:rPr>
        <w:t xml:space="preserve">Tulos</w:t>
      </w:r>
    </w:p>
    <w:p>
      <w:r>
        <w:t xml:space="preserve">NN</w:t>
      </w:r>
    </w:p>
    <w:p>
      <w:r>
        <w:rPr>
          <w:b/>
        </w:rPr>
        <w:t xml:space="preserve">Esimerkki 3.4456</w:t>
      </w:r>
    </w:p>
    <w:p>
      <w:r>
        <w:t xml:space="preserve">Mikä on sanan "historiallinen" sanan part-of-speech tag seuraavassa kysymyksessä: Milloin historiallinen paikka noin 50 mailin päässä Cincinnatista rakennettiin ?</w:t>
      </w:r>
    </w:p>
    <w:p>
      <w:r>
        <w:rPr>
          <w:b/>
        </w:rPr>
        <w:t xml:space="preserve">Tulos</w:t>
      </w:r>
    </w:p>
    <w:p>
      <w:r>
        <w:t xml:space="preserve">VBN</w:t>
      </w:r>
    </w:p>
    <w:p>
      <w:r>
        <w:rPr>
          <w:b/>
        </w:rPr>
        <w:t xml:space="preserve">Esimerkki 3.4457</w:t>
      </w:r>
    </w:p>
    <w:p>
      <w:r>
        <w:t xml:space="preserve">Mikä on seuraavassa kysymyksessä esiintyvän sanan "originated" part-of-speech tag: Mikä on Milwaukeesta lähtöisin olevan joukkueen syöttäjän syntymävuosi ?</w:t>
      </w:r>
    </w:p>
    <w:p>
      <w:r>
        <w:rPr>
          <w:b/>
        </w:rPr>
        <w:t xml:space="preserve">Tulos</w:t>
      </w:r>
    </w:p>
    <w:p>
      <w:r>
        <w:t xml:space="preserve">NN</w:t>
      </w:r>
    </w:p>
    <w:p>
      <w:r>
        <w:rPr>
          <w:b/>
        </w:rPr>
        <w:t xml:space="preserve">Esimerkki 3.4458</w:t>
      </w:r>
    </w:p>
    <w:p>
      <w:r>
        <w:t xml:space="preserve">Mikä on sanan "in" sanan part-of-speech tag seuraavassa kysymyksessä: Miltä kadulta tämä talo löytyy kaupungissa, joka tunnettiin aikoinaan Red River Campaignista ?</w:t>
      </w:r>
    </w:p>
    <w:p>
      <w:r>
        <w:rPr>
          <w:b/>
        </w:rPr>
        <w:t xml:space="preserve">Tulos</w:t>
      </w:r>
    </w:p>
    <w:p>
      <w:r>
        <w:t xml:space="preserve">VBZ</w:t>
      </w:r>
    </w:p>
    <w:p>
      <w:r>
        <w:rPr>
          <w:b/>
        </w:rPr>
        <w:t xml:space="preserve">Esimerkki 3.4459</w:t>
      </w:r>
    </w:p>
    <w:p>
      <w:r>
        <w:t xml:space="preserve">Mikä on seuraavassa kysymyksessä olevan sanan "markkinat" sanan part-of-speech tag: Mikä on sen televisiokanavan markkinaosuus, jolla on ohjelma `` 120 minuuttia '' ?</w:t>
      </w:r>
    </w:p>
    <w:p>
      <w:r>
        <w:rPr>
          <w:b/>
        </w:rPr>
        <w:t xml:space="preserve">Tulos</w:t>
      </w:r>
    </w:p>
    <w:p>
      <w:r>
        <w:t xml:space="preserve">WP</w:t>
      </w:r>
    </w:p>
    <w:p>
      <w:r>
        <w:rPr>
          <w:b/>
        </w:rPr>
        <w:t xml:space="preserve">Esimerkki 3.4460</w:t>
      </w:r>
    </w:p>
    <w:p>
      <w:r>
        <w:t xml:space="preserve">Mikä on seuraavassa kysymyksessä olevan sanan "the" sanan part-of-speech tag: Mikä on sen elokuvan vuosiluku, jonka pääroolissa on Meera Vasudevan ?</w:t>
      </w:r>
    </w:p>
    <w:p>
      <w:r>
        <w:rPr>
          <w:b/>
        </w:rPr>
        <w:t xml:space="preserve">Tulos</w:t>
      </w:r>
    </w:p>
    <w:p>
      <w:r>
        <w:t xml:space="preserve">IN</w:t>
      </w:r>
    </w:p>
    <w:p>
      <w:r>
        <w:rPr>
          <w:b/>
        </w:rPr>
        <w:t xml:space="preserve">Esimerkki 3.4461</w:t>
      </w:r>
    </w:p>
    <w:p>
      <w:r>
        <w:t xml:space="preserve">Mikä on seuraavassa kysymyksessä olevan sanan "on" sanan part-of-speech tag: Mikä on vuonna 1897 rakennetun historiallisen paikan luetteloitu päivämäärä ?</w:t>
      </w:r>
    </w:p>
    <w:p>
      <w:r>
        <w:rPr>
          <w:b/>
        </w:rPr>
        <w:t xml:space="preserve">Tulos</w:t>
      </w:r>
    </w:p>
    <w:p>
      <w:r>
        <w:t xml:space="preserve">IN</w:t>
      </w:r>
    </w:p>
    <w:p>
      <w:r>
        <w:rPr>
          <w:b/>
        </w:rPr>
        <w:t xml:space="preserve">Esimerkki 3.4462</w:t>
      </w:r>
    </w:p>
    <w:p>
      <w:r>
        <w:t xml:space="preserve">Mikä on seuraavassa kysymyksessä olevan sanan "70m" sanan part-of-speech tag: Mikä oli vuoden 1998 talviolympialaisten miesten normaalimäen ( k90 70m ) mäkihypyn hopeamitalin voittajan syntymävuosi ?</w:t>
      </w:r>
    </w:p>
    <w:p>
      <w:r>
        <w:rPr>
          <w:b/>
        </w:rPr>
        <w:t xml:space="preserve">Tulos</w:t>
      </w:r>
    </w:p>
    <w:p>
      <w:r>
        <w:t xml:space="preserve">NN</w:t>
      </w:r>
    </w:p>
    <w:p>
      <w:r>
        <w:rPr>
          <w:b/>
        </w:rPr>
        <w:t xml:space="preserve">Esimerkki 3.4463</w:t>
      </w:r>
    </w:p>
    <w:p>
      <w:r>
        <w:t xml:space="preserve">Mikä on seuraavassa kysymyksessä esiintyvän sanan "kilpailija" sanan part-of-speech tag: Minkä kaupungin elokuvajuhlilla Germinal Alvarezin vuoden 2013 elokuva kilpaili ?</w:t>
      </w:r>
    </w:p>
    <w:p>
      <w:r>
        <w:rPr>
          <w:b/>
        </w:rPr>
        <w:t xml:space="preserve">Tulos</w:t>
      </w:r>
    </w:p>
    <w:p>
      <w:r>
        <w:t xml:space="preserve">NNP</w:t>
      </w:r>
    </w:p>
    <w:p>
      <w:r>
        <w:rPr>
          <w:b/>
        </w:rPr>
        <w:t xml:space="preserve">Esimerkki 3.4464</w:t>
      </w:r>
    </w:p>
    <w:p>
      <w:r>
        <w:t xml:space="preserve">Mikä on sanan "in" sanan part-of-speech tag seuraavassa kysymyksessä: George W. Bushin talousneuvonantajien neuvoston puheenjohtajana toimineelle henkilölle merkityssä tehtävässä ?</w:t>
      </w:r>
    </w:p>
    <w:p>
      <w:r>
        <w:rPr>
          <w:b/>
        </w:rPr>
        <w:t xml:space="preserve">Tulos</w:t>
      </w:r>
    </w:p>
    <w:p>
      <w:r>
        <w:t xml:space="preserve">NNP</w:t>
      </w:r>
    </w:p>
    <w:p>
      <w:r>
        <w:rPr>
          <w:b/>
        </w:rPr>
        <w:t xml:space="preserve">Esimerkki 3.4465</w:t>
      </w:r>
    </w:p>
    <w:p>
      <w:r>
        <w:t xml:space="preserve">Mikä on seuraavassa kysymyksessä esiintyvän sanan "pelaaja" sanan part-of-speech tag: Mikä on länsisaksalaisen pelaajan syntymäaika ?</w:t>
      </w:r>
    </w:p>
    <w:p>
      <w:r>
        <w:rPr>
          <w:b/>
        </w:rPr>
        <w:t xml:space="preserve">Tulos</w:t>
      </w:r>
    </w:p>
    <w:p>
      <w:r>
        <w:t xml:space="preserve">DT</w:t>
      </w:r>
    </w:p>
    <w:p>
      <w:r>
        <w:rPr>
          <w:b/>
        </w:rPr>
        <w:t xml:space="preserve">Esimerkki 3.4466</w:t>
      </w:r>
    </w:p>
    <w:p>
      <w:r>
        <w:t xml:space="preserve">Mikä on seuraavassa kysymyksessä olevan sanan "että" sanan part-of-speech tag: Mikä on sen stadionin nimi, jota käytettiin ensisijaisena konserttipaikkana toiseksi väkirikkaimmassa kaupungissa ?</w:t>
      </w:r>
    </w:p>
    <w:p>
      <w:r>
        <w:rPr>
          <w:b/>
        </w:rPr>
        <w:t xml:space="preserve">Tulos</w:t>
      </w:r>
    </w:p>
    <w:p>
      <w:r>
        <w:t xml:space="preserve">DT</w:t>
      </w:r>
    </w:p>
    <w:p>
      <w:r>
        <w:rPr>
          <w:b/>
        </w:rPr>
        <w:t xml:space="preserve">Esimerkki 3.4467</w:t>
      </w:r>
    </w:p>
    <w:p>
      <w:r>
        <w:t xml:space="preserve">Mikä on sanan "of" sanan part-of-speech tag seuraavassa kysymyksessä: Kuinka moni asuu Bobbi Sue Lutherin kotikaupungissa ?</w:t>
      </w:r>
    </w:p>
    <w:p>
      <w:r>
        <w:rPr>
          <w:b/>
        </w:rPr>
        <w:t xml:space="preserve">Tulos</w:t>
      </w:r>
    </w:p>
    <w:p>
      <w:r>
        <w:t xml:space="preserve">JJ</w:t>
      </w:r>
    </w:p>
    <w:p>
      <w:r>
        <w:rPr>
          <w:b/>
        </w:rPr>
        <w:t xml:space="preserve">Esimerkki 3.4468</w:t>
      </w:r>
    </w:p>
    <w:p>
      <w:r>
        <w:t xml:space="preserve">Mikä on seuraavassa kysymyksessä olevan sanan "Mitä" sanan part-of-speech tag: Mikä on vuonna 1158 perustetussa historiallisessa markkinakaupungissa sijaitsevan Qdos-viihdytyspaikan istumapaikkakapasiteetti ?</w:t>
      </w:r>
    </w:p>
    <w:p>
      <w:r>
        <w:rPr>
          <w:b/>
        </w:rPr>
        <w:t xml:space="preserve">Tulos</w:t>
      </w:r>
    </w:p>
    <w:p>
      <w:r>
        <w:t xml:space="preserve">IN</w:t>
      </w:r>
    </w:p>
    <w:p>
      <w:r>
        <w:rPr>
          <w:b/>
        </w:rPr>
        <w:t xml:space="preserve">Esimerkki 3.4469</w:t>
      </w:r>
    </w:p>
    <w:p>
      <w:r>
        <w:t xml:space="preserve">Mikä on sanan "isä" sanan part-of-speech tag seuraavassa kysymyksessä: Mikä on kirjaimellinen tulkinta tutkintotodistuksesta, joka myönnettiin alumnille, jonka isä oli walesilainen kalvinistinen metodisti ?</w:t>
      </w:r>
    </w:p>
    <w:p>
      <w:r>
        <w:rPr>
          <w:b/>
        </w:rPr>
        <w:t xml:space="preserve">Tulos</w:t>
      </w:r>
    </w:p>
    <w:p>
      <w:r>
        <w:t xml:space="preserve">NNP</w:t>
      </w:r>
    </w:p>
    <w:p>
      <w:r>
        <w:rPr>
          <w:b/>
        </w:rPr>
        <w:t xml:space="preserve">Esimerkki 3.4470</w:t>
      </w:r>
    </w:p>
    <w:p>
      <w:r>
        <w:t xml:space="preserve">Mikä on seuraavassa kysymyksessä olevan sanan "on" sanan part-of-speech tag: Mikä on Kabulin kansainvälisen lentokentän sisältävän maan väkiluku ?</w:t>
      </w:r>
    </w:p>
    <w:p>
      <w:r>
        <w:rPr>
          <w:b/>
        </w:rPr>
        <w:t xml:space="preserve">Tulos</w:t>
      </w:r>
    </w:p>
    <w:p>
      <w:r>
        <w:t xml:space="preserve">WP</w:t>
      </w:r>
    </w:p>
    <w:p>
      <w:r>
        <w:rPr>
          <w:b/>
        </w:rPr>
        <w:t xml:space="preserve">Esimerkki 3.4471</w:t>
      </w:r>
    </w:p>
    <w:p>
      <w:r>
        <w:t xml:space="preserve">Mikä on seuraavassa kysymyksessä olevan sanan "voitti" sanan part-of-speech tag: Mikä on sen painijan syntymänimi, joka voitti tapahtuman nimeltä Homage to Two Legends ?</w:t>
      </w:r>
    </w:p>
    <w:p>
      <w:r>
        <w:rPr>
          <w:b/>
        </w:rPr>
        <w:t xml:space="preserve">Tulos</w:t>
      </w:r>
    </w:p>
    <w:p>
      <w:r>
        <w:t xml:space="preserve">VBZ</w:t>
      </w:r>
    </w:p>
    <w:p>
      <w:r>
        <w:rPr>
          <w:b/>
        </w:rPr>
        <w:t xml:space="preserve">Esimerkki 3.4472</w:t>
      </w:r>
    </w:p>
    <w:p>
      <w:r>
        <w:t xml:space="preserve">Mikä on seuraavassa kysymyksessä olevan sanan "se" sanan part-of-speech tag: Mikä on vuonna 1882 rakennetun kirkon osoitteen rakennuksen numero?</w:t>
      </w:r>
    </w:p>
    <w:p>
      <w:r>
        <w:rPr>
          <w:b/>
        </w:rPr>
        <w:t xml:space="preserve">Tulos</w:t>
      </w:r>
    </w:p>
    <w:p>
      <w:r>
        <w:t xml:space="preserve">NN</w:t>
      </w:r>
    </w:p>
    <w:p>
      <w:r>
        <w:rPr>
          <w:b/>
        </w:rPr>
        <w:t xml:space="preserve">Esimerkki 3.4473</w:t>
      </w:r>
    </w:p>
    <w:p>
      <w:r>
        <w:t xml:space="preserve">Mikä on seuraavassa kysymyksessä olevan sanan "ensimmäinen" sanan part-of-speech tag: Mikä on maksimipelaajamäärä pelissä, joka oli ensimmäinen autokilpailu arcade-peli, jossa oli tietokoneohjattuja vastakkaisia kuljettajia ?</w:t>
      </w:r>
    </w:p>
    <w:p>
      <w:r>
        <w:rPr>
          <w:b/>
        </w:rPr>
        <w:t xml:space="preserve">Tulos</w:t>
      </w:r>
    </w:p>
    <w:p>
      <w:r>
        <w:t xml:space="preserve">IN</w:t>
      </w:r>
    </w:p>
    <w:p>
      <w:r>
        <w:rPr>
          <w:b/>
        </w:rPr>
        <w:t xml:space="preserve">Esimerkki 3.4474</w:t>
      </w:r>
    </w:p>
    <w:p>
      <w:r>
        <w:t xml:space="preserve">Mikä on sanan "of" sanan part-of-speech tag seuraavassa kysymyksessä: DCI:nä tunnetun tapahtuman yhdennellätoista kaudella ?</w:t>
      </w:r>
    </w:p>
    <w:p>
      <w:r>
        <w:rPr>
          <w:b/>
        </w:rPr>
        <w:t xml:space="preserve">Tulos</w:t>
      </w:r>
    </w:p>
    <w:p>
      <w:r>
        <w:t xml:space="preserve">RB</w:t>
      </w:r>
    </w:p>
    <w:p>
      <w:r>
        <w:rPr>
          <w:b/>
        </w:rPr>
        <w:t xml:space="preserve">Esimerkki 3.4475</w:t>
      </w:r>
    </w:p>
    <w:p>
      <w:r>
        <w:t xml:space="preserve">Mikä on seuraavassa kysymyksessä olevan sanan "ohjattu" sanan part-of-speech tag: Mikä on vuonna 1946 syntyneen amerikkalaisen elokuvantekijän ohjaaman elokuvasarjan nimi vuodelta 2001 ?</w:t>
      </w:r>
    </w:p>
    <w:p>
      <w:r>
        <w:rPr>
          <w:b/>
        </w:rPr>
        <w:t xml:space="preserve">Tulos</w:t>
      </w:r>
    </w:p>
    <w:p>
      <w:r>
        <w:t xml:space="preserve">WDT</w:t>
      </w:r>
    </w:p>
    <w:p>
      <w:r>
        <w:rPr>
          <w:b/>
        </w:rPr>
        <w:t xml:space="preserve">Esimerkki 3.4476</w:t>
      </w:r>
    </w:p>
    <w:p>
      <w:r>
        <w:t xml:space="preserve">Mikä on seuraavassa kysymyksessä esiintyvän sanan "taiteilija" puhekielinen tunniste: Endless Seasons -studioalbumilta löytyvän kappaleen esittäjä?</w:t>
      </w:r>
    </w:p>
    <w:p>
      <w:r>
        <w:rPr>
          <w:b/>
        </w:rPr>
        <w:t xml:space="preserve">Tulos</w:t>
      </w:r>
    </w:p>
    <w:p>
      <w:r>
        <w:t xml:space="preserve">DT</w:t>
      </w:r>
    </w:p>
    <w:p>
      <w:r>
        <w:rPr>
          <w:b/>
        </w:rPr>
        <w:t xml:space="preserve">Esimerkki 3.4477</w:t>
      </w:r>
    </w:p>
    <w:p>
      <w:r>
        <w:t xml:space="preserve">Mikä on sanan "Lightning" sanan part-of-speech tag seuraavassa kysymyksessä: Tämä palkinto on nimetty Montreal Canadiensin entisen päävalmentajan mukaan ja sitä pitää tällä hetkellä Lightningin jäsen ?</w:t>
      </w:r>
    </w:p>
    <w:p>
      <w:r>
        <w:rPr>
          <w:b/>
        </w:rPr>
        <w:t xml:space="preserve">Tulos</w:t>
      </w:r>
    </w:p>
    <w:p>
      <w:r>
        <w:t xml:space="preserve">DT</w:t>
      </w:r>
    </w:p>
    <w:p>
      <w:r>
        <w:rPr>
          <w:b/>
        </w:rPr>
        <w:t xml:space="preserve">Esimerkki 3.4478</w:t>
      </w:r>
    </w:p>
    <w:p>
      <w:r>
        <w:t xml:space="preserve">Mikä on seuraavassa kysymyksessä olevan sanan "founded" part-of-speech tag: Milloin perustettiin tämä urheiluseura, joka voitti tällä kaudella AS Kaloum Starin finaalissa ?</w:t>
      </w:r>
    </w:p>
    <w:p>
      <w:r>
        <w:rPr>
          <w:b/>
        </w:rPr>
        <w:t xml:space="preserve">Tulos</w:t>
      </w:r>
    </w:p>
    <w:p>
      <w:r>
        <w:t xml:space="preserve">NNP</w:t>
      </w:r>
    </w:p>
    <w:p>
      <w:r>
        <w:rPr>
          <w:b/>
        </w:rPr>
        <w:t xml:space="preserve">Esimerkki 3.4479</w:t>
      </w:r>
    </w:p>
    <w:p>
      <w:r>
        <w:t xml:space="preserve">Mikä on seuraavassa kysymyksessä olevan sanan "the" sanan part-of-speech tag: Missä vuonna 2013 ilmestyneessä elokuvassa kuultiin Born to Die -levyllä esiintyneen muusikon kappale ?</w:t>
      </w:r>
    </w:p>
    <w:p>
      <w:r>
        <w:rPr>
          <w:b/>
        </w:rPr>
        <w:t xml:space="preserve">Tulos</w:t>
      </w:r>
    </w:p>
    <w:p>
      <w:r>
        <w:t xml:space="preserve">VBD</w:t>
      </w:r>
    </w:p>
    <w:p>
      <w:r>
        <w:rPr>
          <w:b/>
        </w:rPr>
        <w:t xml:space="preserve">Esimerkki 3.4480</w:t>
      </w:r>
    </w:p>
    <w:p>
      <w:r>
        <w:t xml:space="preserve">Mikä on seuraavassa kysymyksessä olevan sanan "Where" sanan part-of-speech tag: Missä CN-tornin kanssa samassa kaupungissa sijaitseva joukkue pelaa kotiottelunsa ?</w:t>
      </w:r>
    </w:p>
    <w:p>
      <w:r>
        <w:rPr>
          <w:b/>
        </w:rPr>
        <w:t xml:space="preserve">Tulos</w:t>
      </w:r>
    </w:p>
    <w:p>
      <w:r>
        <w:t xml:space="preserve">NN</w:t>
      </w:r>
    </w:p>
    <w:p>
      <w:r>
        <w:rPr>
          <w:b/>
        </w:rPr>
        <w:t xml:space="preserve">Esimerkki 3.4481</w:t>
      </w:r>
    </w:p>
    <w:p>
      <w:r>
        <w:t xml:space="preserve">Mikä on sanan "of" sanan part-of-speech tag seuraavassa kysymyksessä: Mikä on sen kappaleen nimi, jonka esittäjä soitti post-punk revivalin , indie rockin ja dance-rockin sekoitusta ?</w:t>
      </w:r>
    </w:p>
    <w:p>
      <w:r>
        <w:rPr>
          <w:b/>
        </w:rPr>
        <w:t xml:space="preserve">Tulos</w:t>
      </w:r>
    </w:p>
    <w:p>
      <w:r>
        <w:t xml:space="preserve">NN</w:t>
      </w:r>
    </w:p>
    <w:p>
      <w:r>
        <w:rPr>
          <w:b/>
        </w:rPr>
        <w:t xml:space="preserve">Esimerkki 3.4482</w:t>
      </w:r>
    </w:p>
    <w:p>
      <w:r>
        <w:t xml:space="preserve">Mikä on seuraavassa kysymyksessä olevan sanan "pelaaja" sanan part-of-speech tag: Missä Minnesotan puolustuksen pelaaja valmentaa ?</w:t>
      </w:r>
    </w:p>
    <w:p>
      <w:r>
        <w:rPr>
          <w:b/>
        </w:rPr>
        <w:t xml:space="preserve">Tulos</w:t>
      </w:r>
    </w:p>
    <w:p>
      <w:r>
        <w:t xml:space="preserve">NNP</w:t>
      </w:r>
    </w:p>
    <w:p>
      <w:r>
        <w:rPr>
          <w:b/>
        </w:rPr>
        <w:t xml:space="preserve">Esimerkki 3.4483</w:t>
      </w:r>
    </w:p>
    <w:p>
      <w:r>
        <w:t xml:space="preserve">Mikä on sanan "in" sanan part-of-speech tag seuraavassa kysymyksessä: Millä lempinimellä tunnetaan tällä hetkellä vuonna 1924 perustettu seura, joka on hiljattain muuttanut Hang Jebat -stadionille ja jonka kapteeni on nimeltään Mohd ?</w:t>
      </w:r>
    </w:p>
    <w:p>
      <w:r>
        <w:rPr>
          <w:b/>
        </w:rPr>
        <w:t xml:space="preserve">Tulos</w:t>
      </w:r>
    </w:p>
    <w:p>
      <w:r>
        <w:t xml:space="preserve">NNP</w:t>
      </w:r>
    </w:p>
    <w:p>
      <w:r>
        <w:rPr>
          <w:b/>
        </w:rPr>
        <w:t xml:space="preserve">Esimerkki 3.4484</w:t>
      </w:r>
    </w:p>
    <w:p>
      <w:r>
        <w:t xml:space="preserve">Mikä on sanan "," sanan part-of-speech tag seuraavassa kysymyksessä: NJ-linja, joka on merkitty järjestelmäkarttoihin vaaleansinisellä , on mitä symboli, ja käyttää yhtä kolmesta päätepysäkistään junien välilaskuihin ?</w:t>
      </w:r>
    </w:p>
    <w:p>
      <w:r>
        <w:rPr>
          <w:b/>
        </w:rPr>
        <w:t xml:space="preserve">Tulos</w:t>
      </w:r>
    </w:p>
    <w:p>
      <w:r>
        <w:t xml:space="preserve">CD</w:t>
      </w:r>
    </w:p>
    <w:p>
      <w:r>
        <w:rPr>
          <w:b/>
        </w:rPr>
        <w:t xml:space="preserve">Esimerkki 3.4485</w:t>
      </w:r>
    </w:p>
    <w:p>
      <w:r>
        <w:t xml:space="preserve">Mikä on seuraavassa kysymyksessä olevan sanan "2.2" sanan part-of-speech tag: Mikä on sen yrityksen markkina-arvo, joka on maailman suurin yksityinen työnantaja 2,2 miljoonalla työntekijällään ?</w:t>
      </w:r>
    </w:p>
    <w:p>
      <w:r>
        <w:rPr>
          <w:b/>
        </w:rPr>
        <w:t xml:space="preserve">Tulos</w:t>
      </w:r>
    </w:p>
    <w:p>
      <w:r>
        <w:t xml:space="preserve">WP</w:t>
      </w:r>
    </w:p>
    <w:p>
      <w:r>
        <w:rPr>
          <w:b/>
        </w:rPr>
        <w:t xml:space="preserve">Esimerkki 3.4486</w:t>
      </w:r>
    </w:p>
    <w:p>
      <w:r>
        <w:t xml:space="preserve">Mikä on sanan "Telegraph" sanan part-of-speech tag seuraavassa kysymyksessä: Kuinka monta ihmistä The Daily Telegraphin omistajalla on töissä ?</w:t>
      </w:r>
    </w:p>
    <w:p>
      <w:r>
        <w:rPr>
          <w:b/>
        </w:rPr>
        <w:t xml:space="preserve">Tulos</w:t>
      </w:r>
    </w:p>
    <w:p>
      <w:r>
        <w:t xml:space="preserve">IN</w:t>
      </w:r>
    </w:p>
    <w:p>
      <w:r>
        <w:rPr>
          <w:b/>
        </w:rPr>
        <w:t xml:space="preserve">Esimerkki 3.4487</w:t>
      </w:r>
    </w:p>
    <w:p>
      <w:r>
        <w:t xml:space="preserve">Mikä on sanan "in" sanan part-of-speech tag seuraavassa kysymyksessä: Minkä etnisen alkuperän edustaa 80 prosenttia väestöstä maassa, jonka pääkaupunki on Minsk ja joka sijoittui neljänneksi vuoden 2010 akrobatiavoimistelun maailmanmestaruuskilpailuissa?</w:t>
      </w:r>
    </w:p>
    <w:p>
      <w:r>
        <w:rPr>
          <w:b/>
        </w:rPr>
        <w:t xml:space="preserve">Tulos</w:t>
      </w:r>
    </w:p>
    <w:p>
      <w:r>
        <w:t xml:space="preserve">NNP</w:t>
      </w:r>
    </w:p>
    <w:p>
      <w:r>
        <w:rPr>
          <w:b/>
        </w:rPr>
        <w:t xml:space="preserve">Esimerkki 3.4488</w:t>
      </w:r>
    </w:p>
    <w:p>
      <w:r>
        <w:t xml:space="preserve">Mikä on seuraavassa kysymyksessä olevan sanan "peli" puhekielinen tunniste: Kenet Terry Shean palkannut yliopisto voitti vuonna 1869 niin sanotussa ensimmäisessä yliopistojen välisessä jalkapallo-ottelussa ?</w:t>
      </w:r>
    </w:p>
    <w:p>
      <w:r>
        <w:rPr>
          <w:b/>
        </w:rPr>
        <w:t xml:space="preserve">Tulos</w:t>
      </w:r>
    </w:p>
    <w:p>
      <w:r>
        <w:t xml:space="preserve">IN</w:t>
      </w:r>
    </w:p>
    <w:p>
      <w:r>
        <w:rPr>
          <w:b/>
        </w:rPr>
        <w:t xml:space="preserve">Esimerkki 3.4489</w:t>
      </w:r>
    </w:p>
    <w:p>
      <w:r>
        <w:t xml:space="preserve">Mikä on seuraavassa kysymyksessä olevan sanan "Creek" puhekielen osa-tunniste: Turkey Creekissä Indian Riverin suulla sijaitsevan kaupungin historiallisen puukehyskirkon kuvaus ?</w:t>
      </w:r>
    </w:p>
    <w:p>
      <w:r>
        <w:rPr>
          <w:b/>
        </w:rPr>
        <w:t xml:space="preserve">Tulos</w:t>
      </w:r>
    </w:p>
    <w:p>
      <w:r>
        <w:t xml:space="preserve">DT</w:t>
      </w:r>
    </w:p>
    <w:p>
      <w:r>
        <w:rPr>
          <w:b/>
        </w:rPr>
        <w:t xml:space="preserve">Esimerkki 3.4490</w:t>
      </w:r>
    </w:p>
    <w:p>
      <w:r>
        <w:t xml:space="preserve">Mikä on seuraavassa kysymyksessä olevan sanan "kuin" sanan part-of-speech tag: Mikä sairaala, jossa on alle 50 sairaalapaikkaa, tukee suurimman väkiluvun kaupunkia . ?</w:t>
      </w:r>
    </w:p>
    <w:p>
      <w:r>
        <w:rPr>
          <w:b/>
        </w:rPr>
        <w:t xml:space="preserve">Tulos</w:t>
      </w:r>
    </w:p>
    <w:p>
      <w:r>
        <w:t xml:space="preserve">VBZ</w:t>
      </w:r>
    </w:p>
    <w:p>
      <w:r>
        <w:rPr>
          <w:b/>
        </w:rPr>
        <w:t xml:space="preserve">Esimerkki 3.4491</w:t>
      </w:r>
    </w:p>
    <w:p>
      <w:r>
        <w:t xml:space="preserve">Mikä on seuraavassa kysymyksessä olevan sanan "voi" sanan part-of-speech tag: Kuinka monta historiallista rakennusta löytyy Taylor Regional Hospital -terveysjärjestelmästä tunnetun kaupungin keskustasta ?</w:t>
      </w:r>
    </w:p>
    <w:p>
      <w:r>
        <w:rPr>
          <w:b/>
        </w:rPr>
        <w:t xml:space="preserve">Tulos</w:t>
      </w:r>
    </w:p>
    <w:p>
      <w:r>
        <w:t xml:space="preserve">WRB</w:t>
      </w:r>
    </w:p>
    <w:p>
      <w:r>
        <w:rPr>
          <w:b/>
        </w:rPr>
        <w:t xml:space="preserve">Esimerkki 3.4492</w:t>
      </w:r>
    </w:p>
    <w:p>
      <w:r>
        <w:t xml:space="preserve">Mikä on sanan "maa" sanan part-of-speech tag seuraavassa kysymyksessä: Millä maalla on ollut yhteensä kahdeksan onnistunutta laukaisua ?</w:t>
      </w:r>
    </w:p>
    <w:p>
      <w:r>
        <w:rPr>
          <w:b/>
        </w:rPr>
        <w:t xml:space="preserve">Tulos</w:t>
      </w:r>
    </w:p>
    <w:p>
      <w:r>
        <w:t xml:space="preserve">NNS</w:t>
      </w:r>
    </w:p>
    <w:p>
      <w:r>
        <w:rPr>
          <w:b/>
        </w:rPr>
        <w:t xml:space="preserve">Esimerkki 3.4493</w:t>
      </w:r>
    </w:p>
    <w:p>
      <w:r>
        <w:t xml:space="preserve">Mikä on sanan "race" part-of-speech tag seuraavassa kysymyksessä: Kuinka monta ihmistä asui vuonna 2010 paikassa, jossa vuoden 1983 kilpailu järjestettiin?</w:t>
      </w:r>
    </w:p>
    <w:p>
      <w:r>
        <w:rPr>
          <w:b/>
        </w:rPr>
        <w:t xml:space="preserve">Tulos</w:t>
      </w:r>
    </w:p>
    <w:p>
      <w:r>
        <w:t xml:space="preserve">JJ</w:t>
      </w:r>
    </w:p>
    <w:p>
      <w:r>
        <w:rPr>
          <w:b/>
        </w:rPr>
        <w:t xml:space="preserve">Esimerkki 3.4494</w:t>
      </w:r>
    </w:p>
    <w:p>
      <w:r>
        <w:t xml:space="preserve">Mikä on seuraavassa kysymyksessä olevan sanan "voittaa" sanan part-of-speech tag: Mikä on sen henkilön syntymäaika, jolla on 6 voittoa ?</w:t>
      </w:r>
    </w:p>
    <w:p>
      <w:r>
        <w:rPr>
          <w:b/>
        </w:rPr>
        <w:t xml:space="preserve">Tulos</w:t>
      </w:r>
    </w:p>
    <w:p>
      <w:r>
        <w:t xml:space="preserve">NN</w:t>
      </w:r>
    </w:p>
    <w:p>
      <w:r>
        <w:rPr>
          <w:b/>
        </w:rPr>
        <w:t xml:space="preserve">Esimerkki 3.4495</w:t>
      </w:r>
    </w:p>
    <w:p>
      <w:r>
        <w:t xml:space="preserve">Mikä on seuraavassa kysymyksessä olevan sanan "signed" sanan part-of-speech tag: Mikä on se alue, jonka muistiinpanotapahtuma allekirjoitettiin 5. syyskuuta 1905 elokuun 6.-30. päivään elokuuta kestäneiden neuvottelujen jälkeen ?</w:t>
      </w:r>
    </w:p>
    <w:p>
      <w:r>
        <w:rPr>
          <w:b/>
        </w:rPr>
        <w:t xml:space="preserve">Tulos</w:t>
      </w:r>
    </w:p>
    <w:p>
      <w:r>
        <w:t xml:space="preserve">NN</w:t>
      </w:r>
    </w:p>
    <w:p>
      <w:r>
        <w:rPr>
          <w:b/>
        </w:rPr>
        <w:t xml:space="preserve">Esimerkki 3.4496</w:t>
      </w:r>
    </w:p>
    <w:p>
      <w:r>
        <w:t xml:space="preserve">Mikä on seuraavassa kysymyksessä olevan sanan "the" sanan part-of-speech tag: Mihin ryhmään Michiganista vuonna 1953 yliopistopesäpallon All-American-joukkueeseen vuonna 1953 valittu henkilö lisättiin vuonna 1988 ?</w:t>
      </w:r>
    </w:p>
    <w:p>
      <w:r>
        <w:rPr>
          <w:b/>
        </w:rPr>
        <w:t xml:space="preserve">Tulos</w:t>
      </w:r>
    </w:p>
    <w:p>
      <w:r>
        <w:t xml:space="preserve">IN</w:t>
      </w:r>
    </w:p>
    <w:p>
      <w:r>
        <w:rPr>
          <w:b/>
        </w:rPr>
        <w:t xml:space="preserve">Esimerkki 3.4497</w:t>
      </w:r>
    </w:p>
    <w:p>
      <w:r>
        <w:t xml:space="preserve">Mikä on sanan "Twenty" sanan part-of-speech tag seuraavassa kysymyksessä: Minä vuonna FC Twenty 11:n kotikentällä kirjattiin ensimmäinen ottelu ?</w:t>
      </w:r>
    </w:p>
    <w:p>
      <w:r>
        <w:rPr>
          <w:b/>
        </w:rPr>
        <w:t xml:space="preserve">Tulos</w:t>
      </w:r>
    </w:p>
    <w:p>
      <w:r>
        <w:t xml:space="preserve">NN</w:t>
      </w:r>
    </w:p>
    <w:p>
      <w:r>
        <w:rPr>
          <w:b/>
        </w:rPr>
        <w:t xml:space="preserve">Esimerkki 3.4498</w:t>
      </w:r>
    </w:p>
    <w:p>
      <w:r>
        <w:t xml:space="preserve">Mikä on seuraavassa kysymyksessä olevan sanan "team" part-of-speech tag: Millä stadionilla pelaa joukkue, joka kuuluu Atlantin rannikkokonferenssiin ja pelaa koulussa, jota vuoden 1957 College Baseball All-America -joukkueen sieppari on käynyt ?</w:t>
      </w:r>
    </w:p>
    <w:p>
      <w:r>
        <w:rPr>
          <w:b/>
        </w:rPr>
        <w:t xml:space="preserve">Tulos</w:t>
      </w:r>
    </w:p>
    <w:p>
      <w:r>
        <w:t xml:space="preserve">IN</w:t>
      </w:r>
    </w:p>
    <w:p>
      <w:r>
        <w:rPr>
          <w:b/>
        </w:rPr>
        <w:t xml:space="preserve">Esimerkki 3.4499</w:t>
      </w:r>
    </w:p>
    <w:p>
      <w:r>
        <w:t xml:space="preserve">Mikä on seuraavassa kysymyksessä olevan sanan "Ozark" puhekielinen tunniste: Miten tärkeät päätökset tehdään Ozarkin piirikunnan yhteisössä ?</w:t>
      </w:r>
    </w:p>
    <w:p>
      <w:r>
        <w:rPr>
          <w:b/>
        </w:rPr>
        <w:t xml:space="preserve">Tulos</w:t>
      </w:r>
    </w:p>
    <w:p>
      <w:r>
        <w:t xml:space="preserve">NN</w:t>
      </w:r>
    </w:p>
    <w:p>
      <w:r>
        <w:rPr>
          <w:b/>
        </w:rPr>
        <w:t xml:space="preserve">Esimerkki 3.4500</w:t>
      </w:r>
    </w:p>
    <w:p>
      <w:r>
        <w:t xml:space="preserve">Mikä on sanan "the" sanan part-of-speech tag seuraavassa kysymyksessä: Mitä tapahtui yhdelle Ridgewood Incline Plane Companyn omistamalle rautatielle ?</w:t>
      </w:r>
    </w:p>
    <w:p>
      <w:r>
        <w:rPr>
          <w:b/>
        </w:rPr>
        <w:t xml:space="preserve">Tulos</w:t>
      </w:r>
    </w:p>
    <w:p>
      <w:r>
        <w:t xml:space="preserve">TO</w:t>
      </w:r>
    </w:p>
    <w:p>
      <w:r>
        <w:rPr>
          <w:b/>
        </w:rPr>
        <w:t xml:space="preserve">Esimerkki 3.4501</w:t>
      </w:r>
    </w:p>
    <w:p>
      <w:r>
        <w:t xml:space="preserve">Mikä on sanan "maa" sanan part-of-speech tag seuraavassa kysymyksessä: Minkä maan länsipuolella on Andreas Langen kotimaa Puolan lisäksi ?</w:t>
      </w:r>
    </w:p>
    <w:p>
      <w:r>
        <w:rPr>
          <w:b/>
        </w:rPr>
        <w:t xml:space="preserve">Tulos</w:t>
      </w:r>
    </w:p>
    <w:p>
      <w:r>
        <w:t xml:space="preserve">VBZ</w:t>
      </w:r>
    </w:p>
    <w:p>
      <w:r>
        <w:rPr>
          <w:b/>
        </w:rPr>
        <w:t xml:space="preserve">Esimerkki 3.4502</w:t>
      </w:r>
    </w:p>
    <w:p>
      <w:r>
        <w:t xml:space="preserve">Mikä on seuraavassa kysymyksessä olevan sanan "on" sanan part-of-speech tag: Mikä on tavallisessa käytössä olevan toiseksi leveimmän ulottuman käyttötapa ?</w:t>
      </w:r>
    </w:p>
    <w:p>
      <w:r>
        <w:rPr>
          <w:b/>
        </w:rPr>
        <w:t xml:space="preserve">Tulos</w:t>
      </w:r>
    </w:p>
    <w:p>
      <w:r>
        <w:t xml:space="preserve">JJ</w:t>
      </w:r>
    </w:p>
    <w:p>
      <w:r>
        <w:rPr>
          <w:b/>
        </w:rPr>
        <w:t xml:space="preserve">Esimerkki 3.4503</w:t>
      </w:r>
    </w:p>
    <w:p>
      <w:r>
        <w:t xml:space="preserve">Mikä on seuraavassa kysymyksessä olevan sanan "the" sanan part-of-speech tag: Minä vuonna syntyi ajatus perustaa Latvian ylempään liigaan joukkue, joka saavutti 8 kertaa mestaruuden ?</w:t>
      </w:r>
    </w:p>
    <w:p>
      <w:r>
        <w:rPr>
          <w:b/>
        </w:rPr>
        <w:t xml:space="preserve">Tulos</w:t>
      </w:r>
    </w:p>
    <w:p>
      <w:r>
        <w:t xml:space="preserve">NN</w:t>
      </w:r>
    </w:p>
    <w:p>
      <w:r>
        <w:rPr>
          <w:b/>
        </w:rPr>
        <w:t xml:space="preserve">Esimerkki 3.4504</w:t>
      </w:r>
    </w:p>
    <w:p>
      <w:r>
        <w:t xml:space="preserve">Mikä on seuraavassa kysymyksessä olevan sanan "ja" sanan part-of-speech tag: Mikä tieteellinen nimi luettelossa kuuluu perheeseen, johon kuuluvat muun muassa näädät , mäyrät , saukot ja muut ja joka on puolivesieläin ?</w:t>
      </w:r>
    </w:p>
    <w:p>
      <w:r>
        <w:rPr>
          <w:b/>
        </w:rPr>
        <w:t xml:space="preserve">Tulos</w:t>
      </w:r>
    </w:p>
    <w:p>
      <w:r>
        <w:t xml:space="preserve">NNS</w:t>
      </w:r>
    </w:p>
    <w:p>
      <w:r>
        <w:rPr>
          <w:b/>
        </w:rPr>
        <w:t xml:space="preserve">Esimerkki 3.4505</w:t>
      </w:r>
    </w:p>
    <w:p>
      <w:r>
        <w:t xml:space="preserve">Mikä on seuraavassa kysymyksessä olevan sanan "mikä" sanan part-of-speech tag: Missä maakunnassa sijaitsee alue, joka sijaitsee osoitteessa 44°02′23″N 114°35′07″W / 44.0396°N 114.5853°W ?</w:t>
      </w:r>
    </w:p>
    <w:p>
      <w:r>
        <w:rPr>
          <w:b/>
        </w:rPr>
        <w:t xml:space="preserve">Tulos</w:t>
      </w:r>
    </w:p>
    <w:p>
      <w:r>
        <w:t xml:space="preserve">CD</w:t>
      </w:r>
    </w:p>
    <w:p>
      <w:r>
        <w:rPr>
          <w:b/>
        </w:rPr>
        <w:t xml:space="preserve">Esimerkki 3.4506</w:t>
      </w:r>
    </w:p>
    <w:p>
      <w:r>
        <w:t xml:space="preserve">Mikä on seuraavassa kysymyksessä olevan sanan "the" sanan part-of-speech tag: Mikä on valtatien D.100 varrella sijaitsevan kaupungin taajama ?</w:t>
      </w:r>
    </w:p>
    <w:p>
      <w:r>
        <w:rPr>
          <w:b/>
        </w:rPr>
        <w:t xml:space="preserve">Tulos</w:t>
      </w:r>
    </w:p>
    <w:p>
      <w:r>
        <w:t xml:space="preserve">VBN</w:t>
      </w:r>
    </w:p>
    <w:p>
      <w:r>
        <w:rPr>
          <w:b/>
        </w:rPr>
        <w:t xml:space="preserve">Esimerkki 3.4507</w:t>
      </w:r>
    </w:p>
    <w:p>
      <w:r>
        <w:t xml:space="preserve">Mikä on seuraavassa kysymyksessä olevan sanan "5" sanan part-of-speech tag: Milloin perustettiin seura, jolla on 5 tuplakautta ?</w:t>
      </w:r>
    </w:p>
    <w:p>
      <w:r>
        <w:rPr>
          <w:b/>
        </w:rPr>
        <w:t xml:space="preserve">Tulos</w:t>
      </w:r>
    </w:p>
    <w:p>
      <w:r>
        <w:t xml:space="preserve">RB</w:t>
      </w:r>
    </w:p>
    <w:p>
      <w:r>
        <w:rPr>
          <w:b/>
        </w:rPr>
        <w:t xml:space="preserve">Esimerkki 3.4508</w:t>
      </w:r>
    </w:p>
    <w:p>
      <w:r>
        <w:t xml:space="preserve">Mikä on sanan "of" sanan part-of-speech tag seuraavassa kysymyksessä: Milloin vuoden 1973 mestaruuskilpailun voittajan ajama auto tuli myyntiin ?</w:t>
      </w:r>
    </w:p>
    <w:p>
      <w:r>
        <w:rPr>
          <w:b/>
        </w:rPr>
        <w:t xml:space="preserve">Tulos</w:t>
      </w:r>
    </w:p>
    <w:p>
      <w:r>
        <w:t xml:space="preserve">VBD</w:t>
      </w:r>
    </w:p>
    <w:p>
      <w:r>
        <w:rPr>
          <w:b/>
        </w:rPr>
        <w:t xml:space="preserve">Esimerkki 3.4509</w:t>
      </w:r>
    </w:p>
    <w:p>
      <w:r>
        <w:t xml:space="preserve">Mikä on sanan "Between" sanan part-of-speech tag seuraavassa kysymyksessä: PEACE BIRD- ja MAX AIR -kutsutunnuksin varustettujen lentoyhtiöiden välillä, kumpi perustettiin ensin?</w:t>
      </w:r>
    </w:p>
    <w:p>
      <w:r>
        <w:rPr>
          <w:b/>
        </w:rPr>
        <w:t xml:space="preserve">Tulos</w:t>
      </w:r>
    </w:p>
    <w:p>
      <w:r>
        <w:t xml:space="preserve">VB</w:t>
      </w:r>
    </w:p>
    <w:p>
      <w:r>
        <w:rPr>
          <w:b/>
        </w:rPr>
        <w:t xml:space="preserve">Esimerkki 3.4510</w:t>
      </w:r>
    </w:p>
    <w:p>
      <w:r>
        <w:t xml:space="preserve">Mikä on seuraavassa kysymyksessä olevan sanan "the" sanan part-of-speech tag: Mikä on sen merkin ensimmäinen dekaanin hallitsija, joka kattaa ensimmäiset 30 astetta taivaan pituutta ?</w:t>
      </w:r>
    </w:p>
    <w:p>
      <w:r>
        <w:rPr>
          <w:b/>
        </w:rPr>
        <w:t xml:space="preserve">Tulos</w:t>
      </w:r>
    </w:p>
    <w:p>
      <w:r>
        <w:t xml:space="preserve">JJ</w:t>
      </w:r>
    </w:p>
    <w:p>
      <w:r>
        <w:rPr>
          <w:b/>
        </w:rPr>
        <w:t xml:space="preserve">Esimerkki 3.4511</w:t>
      </w:r>
    </w:p>
    <w:p>
      <w:r>
        <w:t xml:space="preserve">Mikä on sanan "voittaja" sanan part-of-speech tag seuraavassa kysymyksessä: Kuinka monta mitalia talviolympialaisissa on voittanut kultaa miesten 10 km:n sprinttihiihdossa vuoden 1998 talviolympialaisissa ?</w:t>
      </w:r>
    </w:p>
    <w:p>
      <w:r>
        <w:rPr>
          <w:b/>
        </w:rPr>
        <w:t xml:space="preserve">Tulos</w:t>
      </w:r>
    </w:p>
    <w:p>
      <w:r>
        <w:t xml:space="preserve">IN</w:t>
      </w:r>
    </w:p>
    <w:p>
      <w:r>
        <w:rPr>
          <w:b/>
        </w:rPr>
        <w:t xml:space="preserve">Esimerkki 3.4512</w:t>
      </w:r>
    </w:p>
    <w:p>
      <w:r>
        <w:t xml:space="preserve">Mikä on seuraavassa kysymyksessä olevan sanan "by" sanan part-of-speech tag: Nelvana Limitedin ja The Clifford Ross Companyn Kanadassa tuottama fantasia-tv-animaatiosarja sai ensiesityksensä alun perin HBO:lla Amerikassa, ja se esitettiin uudelleen Australiassa vuonna 2003 kanavalla, jonka pääkonttori sijaitsee Sydneyn kaupungin sisäisessä esikaupungissa ?</w:t>
      </w:r>
    </w:p>
    <w:p>
      <w:r>
        <w:rPr>
          <w:b/>
        </w:rPr>
        <w:t xml:space="preserve">Tulos</w:t>
      </w:r>
    </w:p>
    <w:p>
      <w:r>
        <w:t xml:space="preserve">NNP</w:t>
      </w:r>
    </w:p>
    <w:p>
      <w:r>
        <w:rPr>
          <w:b/>
        </w:rPr>
        <w:t xml:space="preserve">Esimerkki 3.4513</w:t>
      </w:r>
    </w:p>
    <w:p>
      <w:r>
        <w:t xml:space="preserve">Mikä on sanan "the" sanan part-of-speech tag seuraavassa kysymyksessä: Mitkä ovat sen kirkon päivämäärät, jonka kaupungin , osavaltion väkiluku oli 367 vuoden 2010 väestönlaskennassa ?</w:t>
      </w:r>
    </w:p>
    <w:p>
      <w:r>
        <w:rPr>
          <w:b/>
        </w:rPr>
        <w:t xml:space="preserve">Tulos</w:t>
      </w:r>
    </w:p>
    <w:p>
      <w:r>
        <w:t xml:space="preserve">VBP</w:t>
      </w:r>
    </w:p>
    <w:p>
      <w:r>
        <w:rPr>
          <w:b/>
        </w:rPr>
        <w:t xml:space="preserve">Esimerkki 3.4514</w:t>
      </w:r>
    </w:p>
    <w:p>
      <w:r>
        <w:t xml:space="preserve">Mikä on seuraavassa kysymyksessä olevan sanan "Mitä" sanan part-of-speech tag: Mikä paikka on alueella, joka on Tamil Nadun toiseksi suurin kaupunki ?</w:t>
      </w:r>
    </w:p>
    <w:p>
      <w:r>
        <w:rPr>
          <w:b/>
        </w:rPr>
        <w:t xml:space="preserve">Tulos</w:t>
      </w:r>
    </w:p>
    <w:p>
      <w:r>
        <w:t xml:space="preserve">VBZ</w:t>
      </w:r>
    </w:p>
    <w:p>
      <w:r>
        <w:rPr>
          <w:b/>
        </w:rPr>
        <w:t xml:space="preserve">Esimerkki 3.4515</w:t>
      </w:r>
    </w:p>
    <w:p>
      <w:r>
        <w:t xml:space="preserve">Mikä on sanan "the" part-of-speech tag seuraavassa kysymyksessä: Mikä on sen alueen väkiluku, joka kattaa Saksan 7. suurimman osavaltion väkiluvultaan ?</w:t>
      </w:r>
    </w:p>
    <w:p>
      <w:r>
        <w:rPr>
          <w:b/>
        </w:rPr>
        <w:t xml:space="preserve">Tulos</w:t>
      </w:r>
    </w:p>
    <w:p>
      <w:r>
        <w:t xml:space="preserve">NN</w:t>
      </w:r>
    </w:p>
    <w:p>
      <w:r>
        <w:rPr>
          <w:b/>
        </w:rPr>
        <w:t xml:space="preserve">Esimerkki 3.4516</w:t>
      </w:r>
    </w:p>
    <w:p>
      <w:r>
        <w:t xml:space="preserve">Mikä on seuraavassa kysymyksessä olevan sanan "ennen" sanan part-of-speech tag: Missä osavaltiossa viranhaltija aloitti yksityisasiamiehenä asianajajana ennen kuin hänet valittiin senaattiin vuonna 1982 ?</w:t>
      </w:r>
    </w:p>
    <w:p>
      <w:r>
        <w:rPr>
          <w:b/>
        </w:rPr>
        <w:t xml:space="preserve">Tulos</w:t>
      </w:r>
    </w:p>
    <w:p>
      <w:r>
        <w:t xml:space="preserve">VBD</w:t>
      </w:r>
    </w:p>
    <w:p>
      <w:r>
        <w:rPr>
          <w:b/>
        </w:rPr>
        <w:t xml:space="preserve">Esimerkki 3.4517</w:t>
      </w:r>
    </w:p>
    <w:p>
      <w:r>
        <w:t xml:space="preserve">Mikä on seuraavassa kysymyksessä olevan sanan "oli" sanan part-of-speech tag: Mikä oli ensimmäinen lempinimi, joka annettiin Rex C. Ellsworthin hevoselle ?</w:t>
      </w:r>
    </w:p>
    <w:p>
      <w:r>
        <w:rPr>
          <w:b/>
        </w:rPr>
        <w:t xml:space="preserve">Tulos</w:t>
      </w:r>
    </w:p>
    <w:p>
      <w:r>
        <w:t xml:space="preserve">NNP</w:t>
      </w:r>
    </w:p>
    <w:p>
      <w:r>
        <w:rPr>
          <w:b/>
        </w:rPr>
        <w:t xml:space="preserve">Esimerkki 3.4518</w:t>
      </w:r>
    </w:p>
    <w:p>
      <w:r>
        <w:t xml:space="preserve">Mikä on seuraavassa kysymyksessä olevan sanan "on" sanan part-of-speech tag: Mikä oli 22. syyskuuta 1992 syntyneen pelaajan ammattinumero ?</w:t>
      </w:r>
    </w:p>
    <w:p>
      <w:r>
        <w:rPr>
          <w:b/>
        </w:rPr>
        <w:t xml:space="preserve">Tulos</w:t>
      </w:r>
    </w:p>
    <w:p>
      <w:r>
        <w:t xml:space="preserve">CD</w:t>
      </w:r>
    </w:p>
    <w:p>
      <w:r>
        <w:rPr>
          <w:b/>
        </w:rPr>
        <w:t xml:space="preserve">Esimerkki 3.4519</w:t>
      </w:r>
    </w:p>
    <w:p>
      <w:r>
        <w:t xml:space="preserve">Mikä on seuraavassa kysymyksessä olevan sanan "the" sanan part-of-speech tag: Mikä on noin 20 800 asukkaan kaupungissa sijaitsevan joukkueen stadionin kapasiteetti ?</w:t>
      </w:r>
    </w:p>
    <w:p>
      <w:r>
        <w:rPr>
          <w:b/>
        </w:rPr>
        <w:t xml:space="preserve">Tulos</w:t>
      </w:r>
    </w:p>
    <w:p>
      <w:r>
        <w:t xml:space="preserve">VBN</w:t>
      </w:r>
    </w:p>
    <w:p>
      <w:r>
        <w:rPr>
          <w:b/>
        </w:rPr>
        <w:t xml:space="preserve">Esimerkki 3.4520</w:t>
      </w:r>
    </w:p>
    <w:p>
      <w:r>
        <w:t xml:space="preserve">Mikä on sanan "11/11/1951" part-of-speech tag seuraavassa kysymyksessä: Mikä on 11/11/1951 syntyneen edustajan puolue?</w:t>
      </w:r>
    </w:p>
    <w:p>
      <w:r>
        <w:rPr>
          <w:b/>
        </w:rPr>
        <w:t xml:space="preserve">Tulos</w:t>
      </w:r>
    </w:p>
    <w:p>
      <w:r>
        <w:t xml:space="preserve">VBD</w:t>
      </w:r>
    </w:p>
    <w:p>
      <w:r>
        <w:rPr>
          <w:b/>
        </w:rPr>
        <w:t xml:space="preserve">Esimerkki 3.4521</w:t>
      </w:r>
    </w:p>
    <w:p>
      <w:r>
        <w:t xml:space="preserve">Mikä on seuraavassa kysymyksessä olevan sanan "voitti" sanan part-of-speech tag: Kuinka monissa peräkkäisissä olympialaisissa Rotterdamin maratonin vuonna 1994 voittanut juoksija kilpaili ?</w:t>
      </w:r>
    </w:p>
    <w:p>
      <w:r>
        <w:rPr>
          <w:b/>
        </w:rPr>
        <w:t xml:space="preserve">Tulos</w:t>
      </w:r>
    </w:p>
    <w:p>
      <w:r>
        <w:t xml:space="preserve">DT</w:t>
      </w:r>
    </w:p>
    <w:p>
      <w:r>
        <w:rPr>
          <w:b/>
        </w:rPr>
        <w:t xml:space="preserve">Esimerkki 3.4522</w:t>
      </w:r>
    </w:p>
    <w:p>
      <w:r>
        <w:t xml:space="preserve">Mikä on seuraavassa kysymyksessä olevan sanan "paikka" sanan part-of-speech tag: Mikä muotoilee CR 15:n pohjoisrajan From place ?</w:t>
      </w:r>
    </w:p>
    <w:p>
      <w:r>
        <w:rPr>
          <w:b/>
        </w:rPr>
        <w:t xml:space="preserve">Tulos</w:t>
      </w:r>
    </w:p>
    <w:p>
      <w:r>
        <w:t xml:space="preserve">CD</w:t>
      </w:r>
    </w:p>
    <w:p>
      <w:r>
        <w:rPr>
          <w:b/>
        </w:rPr>
        <w:t xml:space="preserve">Esimerkki 3.4523</w:t>
      </w:r>
    </w:p>
    <w:p>
      <w:r>
        <w:t xml:space="preserve">Mikä on sanan "a" sanan part-of-speech tag seuraavassa kysymyksessä: Kuka vieras on ollut The Police -yhtyeen jäsen ?</w:t>
      </w:r>
    </w:p>
    <w:p>
      <w:r>
        <w:rPr>
          <w:b/>
        </w:rPr>
        <w:t xml:space="preserve">Tulos</w:t>
      </w:r>
    </w:p>
    <w:p>
      <w:r>
        <w:t xml:space="preserve">NNP</w:t>
      </w:r>
    </w:p>
    <w:p>
      <w:r>
        <w:rPr>
          <w:b/>
        </w:rPr>
        <w:t xml:space="preserve">Esimerkki 3.4524</w:t>
      </w:r>
    </w:p>
    <w:p>
      <w:r>
        <w:t xml:space="preserve">Mikä on seuraavassa kysymyksessä olevan sanan "henkilö" sanan part-of-speech tag: Milloin on syntynyt henkilö, jolla on nopein aika ?</w:t>
      </w:r>
    </w:p>
    <w:p>
      <w:r>
        <w:rPr>
          <w:b/>
        </w:rPr>
        <w:t xml:space="preserve">Tulos</w:t>
      </w:r>
    </w:p>
    <w:p>
      <w:r>
        <w:t xml:space="preserve">JJS</w:t>
      </w:r>
    </w:p>
    <w:p>
      <w:r>
        <w:rPr>
          <w:b/>
        </w:rPr>
        <w:t xml:space="preserve">Esimerkki 3.4525</w:t>
      </w:r>
    </w:p>
    <w:p>
      <w:r>
        <w:t xml:space="preserve">Mikä on sanan "NBA" sanan part-of-speech tag seuraavassa kysymyksessä: Mikä on sen joukkueen kausi, joka on pelannut NBA:n pudotuspeleissä tasan puolet olemassaolostaan ( 15 pudotuspeliosallistumista 30 vuoden aikana ) vuodesta 2019 alkaen ?</w:t>
      </w:r>
    </w:p>
    <w:p>
      <w:r>
        <w:rPr>
          <w:b/>
        </w:rPr>
        <w:t xml:space="preserve">Tulos</w:t>
      </w:r>
    </w:p>
    <w:p>
      <w:r>
        <w:t xml:space="preserve">WDT</w:t>
      </w:r>
    </w:p>
    <w:p>
      <w:r>
        <w:rPr>
          <w:b/>
        </w:rPr>
        <w:t xml:space="preserve">Esimerkki 3.4526</w:t>
      </w:r>
    </w:p>
    <w:p>
      <w:r>
        <w:t xml:space="preserve">Mikä on sanan "tytär" sanan part-of-speech tag seuraavassa kysymyksessä: Kuka oli Walmartin perustajan Sam Waltonin ja Helen Waltonin tytär ?</w:t>
      </w:r>
    </w:p>
    <w:p>
      <w:r>
        <w:rPr>
          <w:b/>
        </w:rPr>
        <w:t xml:space="preserve">Tulos</w:t>
      </w:r>
    </w:p>
    <w:p>
      <w:r>
        <w:t xml:space="preserve">VBD</w:t>
      </w:r>
    </w:p>
    <w:p>
      <w:r>
        <w:rPr>
          <w:b/>
        </w:rPr>
        <w:t xml:space="preserve">Esimerkki 3.4527</w:t>
      </w:r>
    </w:p>
    <w:p>
      <w:r>
        <w:t xml:space="preserve">Mikä on seuraavassa kysymyksessä olevan sanan "ja" sanan part-of-speech tag: Nuorin listattu australialainen jalkapalloilija voitti parhaan ja hienoimman palkinnon kuinka monta kertaa ?</w:t>
      </w:r>
    </w:p>
    <w:p>
      <w:r>
        <w:rPr>
          <w:b/>
        </w:rPr>
        <w:t xml:space="preserve">Tulos</w:t>
      </w:r>
    </w:p>
    <w:p>
      <w:r>
        <w:t xml:space="preserve">NNP</w:t>
      </w:r>
    </w:p>
    <w:p>
      <w:r>
        <w:rPr>
          <w:b/>
        </w:rPr>
        <w:t xml:space="preserve">Esimerkki 3.4528</w:t>
      </w:r>
    </w:p>
    <w:p>
      <w:r>
        <w:t xml:space="preserve">Mikä on sanan "Urasoe" sanan part-of-speech tag seuraavassa kysymyksessä: Mikä Yhdysvaltain sotilastukikohta sijaitsee samassa kaupungissa kuin Urasoen linna ?</w:t>
      </w:r>
    </w:p>
    <w:p>
      <w:r>
        <w:rPr>
          <w:b/>
        </w:rPr>
        <w:t xml:space="preserve">Tulos</w:t>
      </w:r>
    </w:p>
    <w:p>
      <w:r>
        <w:t xml:space="preserve">WP</w:t>
      </w:r>
    </w:p>
    <w:p>
      <w:r>
        <w:rPr>
          <w:b/>
        </w:rPr>
        <w:t xml:space="preserve">Esimerkki 3.4529</w:t>
      </w:r>
    </w:p>
    <w:p>
      <w:r>
        <w:t xml:space="preserve">Mikä on seuraavassa kysymyksessä olevan sanan "ohjelmat" sanan part-of-speech tag: Kuinka monta tuntia muita kuin uutisohjelmia lähetetään PAL-järjestelmää I käyttävistä palveluista, joiden UHF-taso on alhaisin?</w:t>
      </w:r>
    </w:p>
    <w:p>
      <w:r>
        <w:rPr>
          <w:b/>
        </w:rPr>
        <w:t xml:space="preserve">Tulos</w:t>
      </w:r>
    </w:p>
    <w:p>
      <w:r>
        <w:t xml:space="preserve">NN</w:t>
      </w:r>
    </w:p>
    <w:p>
      <w:r>
        <w:rPr>
          <w:b/>
        </w:rPr>
        <w:t xml:space="preserve">Esimerkki 3.4530</w:t>
      </w:r>
    </w:p>
    <w:p>
      <w:r>
        <w:t xml:space="preserve">Mikä on sanan "Farm" part-of-speech tag seuraavassa kysymyksessä: Minä vuonna 1945 Calumet Farmilla , Kentucky , Yhdysvallat syntynyt hevonen syntyi samassa sadossa, jossa ori Bull Lea tuotti Citationin ja Coaltownin voiton ?</w:t>
      </w:r>
    </w:p>
    <w:p>
      <w:r>
        <w:rPr>
          <w:b/>
        </w:rPr>
        <w:t xml:space="preserve">Tulos</w:t>
      </w:r>
    </w:p>
    <w:p>
      <w:r>
        <w:t xml:space="preserve">NN</w:t>
      </w:r>
    </w:p>
    <w:p>
      <w:r>
        <w:rPr>
          <w:b/>
        </w:rPr>
        <w:t xml:space="preserve">Esimerkki 3.4531</w:t>
      </w:r>
    </w:p>
    <w:p>
      <w:r>
        <w:t xml:space="preserve">Mikä on seuraavassa kysymyksessä olevan sanan "olla" sanan part-of-speech tag: Mikä oli vuonna 2018 ranking-tapahtumaksi pudonneen turnauksen finaalin pistemäärä ?</w:t>
      </w:r>
    </w:p>
    <w:p>
      <w:r>
        <w:rPr>
          <w:b/>
        </w:rPr>
        <w:t xml:space="preserve">Tulos</w:t>
      </w:r>
    </w:p>
    <w:p>
      <w:r>
        <w:t xml:space="preserve">WP</w:t>
      </w:r>
    </w:p>
    <w:p>
      <w:r>
        <w:rPr>
          <w:b/>
        </w:rPr>
        <w:t xml:space="preserve">Esimerkki 3.4532</w:t>
      </w:r>
    </w:p>
    <w:p>
      <w:r>
        <w:t xml:space="preserve">Mikä on sanan "areena" sanan part-of-speech tag seuraavassa kysymyksessä: Kuinka monta kokoushuonetta on North Dakota Fighting Hawksin kotiareenalla ?</w:t>
      </w:r>
    </w:p>
    <w:p>
      <w:r>
        <w:rPr>
          <w:b/>
        </w:rPr>
        <w:t xml:space="preserve">Tulos</w:t>
      </w:r>
    </w:p>
    <w:p>
      <w:r>
        <w:t xml:space="preserve">NNS</w:t>
      </w:r>
    </w:p>
    <w:p>
      <w:r>
        <w:rPr>
          <w:b/>
        </w:rPr>
        <w:t xml:space="preserve">Esimerkki 3.4533</w:t>
      </w:r>
    </w:p>
    <w:p>
      <w:r>
        <w:t xml:space="preserve">Mikä on seuraavassa kysymyksessä olevan sanan "appointed" sanan part-of-speech tag: Missä vuonna 2009 nimitetty valtiosihteeri suoritti oikeustieteen tohtorin tutkinnon ?</w:t>
      </w:r>
    </w:p>
    <w:p>
      <w:r>
        <w:rPr>
          <w:b/>
        </w:rPr>
        <w:t xml:space="preserve">Tulos</w:t>
      </w:r>
    </w:p>
    <w:p>
      <w:r>
        <w:t xml:space="preserve">NNP</w:t>
      </w:r>
    </w:p>
    <w:p>
      <w:r>
        <w:rPr>
          <w:b/>
        </w:rPr>
        <w:t xml:space="preserve">Esimerkki 3.4534</w:t>
      </w:r>
    </w:p>
    <w:p>
      <w:r>
        <w:t xml:space="preserve">Mikä on seuraavassa kysymyksessä olevan sanan "years" sanan part-of-speech tag: Mikä on viimeisimmän kuolleen pelaajan kuolinaika 34 vuotta vanhojen Whiz Kids -pelaajien osalta?</w:t>
      </w:r>
    </w:p>
    <w:p>
      <w:r>
        <w:rPr>
          <w:b/>
        </w:rPr>
        <w:t xml:space="preserve">Tulos</w:t>
      </w:r>
    </w:p>
    <w:p>
      <w:r>
        <w:t xml:space="preserve">RBS</w:t>
      </w:r>
    </w:p>
    <w:p>
      <w:r>
        <w:rPr>
          <w:b/>
        </w:rPr>
        <w:t xml:space="preserve">Esimerkki 3.4535</w:t>
      </w:r>
    </w:p>
    <w:p>
      <w:r>
        <w:t xml:space="preserve">Mikä on seuraavassa kysymyksessä olevan sanan "Mitä" sanan part-of-speech tag: Mikä on jalkapalloksi kutsutun urheilutapahtuman voittajan käyttämän kotiasun väri ?</w:t>
      </w:r>
    </w:p>
    <w:p>
      <w:r>
        <w:rPr>
          <w:b/>
        </w:rPr>
        <w:t xml:space="preserve">Tulos</w:t>
      </w:r>
    </w:p>
    <w:p>
      <w:r>
        <w:t xml:space="preserve">IN</w:t>
      </w:r>
    </w:p>
    <w:p>
      <w:r>
        <w:rPr>
          <w:b/>
        </w:rPr>
        <w:t xml:space="preserve">Esimerkki 3.4536</w:t>
      </w:r>
    </w:p>
    <w:p>
      <w:r>
        <w:t xml:space="preserve">Mikä on seuraavassa kysymyksessä olevan sanan "10" sanan part-of-speech tag: Mikä kaupunki Oslon lisäksi myönsi kunniakansalaisuuden vuoden 1956 olympialaisten miesten 10 kilometrin pikaluistelun pronssimitalistille ?</w:t>
      </w:r>
    </w:p>
    <w:p>
      <w:r>
        <w:rPr>
          <w:b/>
        </w:rPr>
        <w:t xml:space="preserve">Tulos</w:t>
      </w:r>
    </w:p>
    <w:p>
      <w:r>
        <w:t xml:space="preserve">DT</w:t>
      </w:r>
    </w:p>
    <w:p>
      <w:r>
        <w:rPr>
          <w:b/>
        </w:rPr>
        <w:t xml:space="preserve">Esimerkki 3.4537</w:t>
      </w:r>
    </w:p>
    <w:p>
      <w:r>
        <w:t xml:space="preserve">Mikä on seuraavassa kysymyksessä olevan sanan "operated" sanan part-of-speech tag: Mikä alus tuli ensin ? Oliko se alus, joka on toiminut osana INTERFET-rauhanturvaoperaatiota ja Persianlahdella, vai alus, joka oli aiemmin Australian kuninkaallisen laivaston miinanraivaaja?</w:t>
      </w:r>
    </w:p>
    <w:p>
      <w:r>
        <w:rPr>
          <w:b/>
        </w:rPr>
        <w:t xml:space="preserve">Tulos</w:t>
      </w:r>
    </w:p>
    <w:p>
      <w:r>
        <w:t xml:space="preserve">VB</w:t>
      </w:r>
    </w:p>
    <w:p>
      <w:r>
        <w:rPr>
          <w:b/>
        </w:rPr>
        <w:t xml:space="preserve">Esimerkki 3.4538</w:t>
      </w:r>
    </w:p>
    <w:p>
      <w:r>
        <w:t xml:space="preserve">Mikä on seuraavassa kysymyksessä olevan sanan "the" sanan part-of-speech tag: Kuinka monta kilometriä Darłowosta pohjoiseen sijaitsee asema, jonka kapasiteetti on 18 MWe ?</w:t>
      </w:r>
    </w:p>
    <w:p>
      <w:r>
        <w:rPr>
          <w:b/>
        </w:rPr>
        <w:t xml:space="preserve">Tulos</w:t>
      </w:r>
    </w:p>
    <w:p>
      <w:r>
        <w:t xml:space="preserve">RB</w:t>
      </w:r>
    </w:p>
    <w:p>
      <w:r>
        <w:rPr>
          <w:b/>
        </w:rPr>
        <w:t xml:space="preserve">Esimerkki 3.4539</w:t>
      </w:r>
    </w:p>
    <w:p>
      <w:r>
        <w:t xml:space="preserve">Mikä on seuraavassa kysymyksessä olevan sanan "many" sanan part-of-speech tag: Kuinka monta urheilulajia järjesti tapahtumia arkkitehti Torben Grutin suunnittelemassa tapahtumapaikassa ?</w:t>
      </w:r>
    </w:p>
    <w:p>
      <w:r>
        <w:rPr>
          <w:b/>
        </w:rPr>
        <w:t xml:space="preserve">Tulos</w:t>
      </w:r>
    </w:p>
    <w:p>
      <w:r>
        <w:t xml:space="preserve">NNS</w:t>
      </w:r>
    </w:p>
    <w:p>
      <w:r>
        <w:rPr>
          <w:b/>
        </w:rPr>
        <w:t xml:space="preserve">Esimerkki 3.4540</w:t>
      </w:r>
    </w:p>
    <w:p>
      <w:r>
        <w:t xml:space="preserve">Mikä on sanan "standardoitu" sanan part-of-speech tag seuraavassa kysymyksessä: Kenen elämäkerrasta marsalkka Fochin ranskalaisen kirjallisuuden professori, jonka toimikausi päättyi vuonna 1986, kirjoitti standardoidun käsittelyn ?</w:t>
      </w:r>
    </w:p>
    <w:p>
      <w:r>
        <w:rPr>
          <w:b/>
        </w:rPr>
        <w:t xml:space="preserve">Tulos</w:t>
      </w:r>
    </w:p>
    <w:p>
      <w:r>
        <w:t xml:space="preserve">NN</w:t>
      </w:r>
    </w:p>
    <w:p>
      <w:r>
        <w:rPr>
          <w:b/>
        </w:rPr>
        <w:t xml:space="preserve">Esimerkki 3.4541</w:t>
      </w:r>
    </w:p>
    <w:p>
      <w:r>
        <w:t xml:space="preserve">Mikä on seuraavassa kysymyksessä olevan sanan "Mitä" sanan part-of-speech tag: Mikä on seitsemän sarjaa ja 52 jaksoa kestäneen sarjan tilausverkko ?</w:t>
      </w:r>
    </w:p>
    <w:p>
      <w:r>
        <w:rPr>
          <w:b/>
        </w:rPr>
        <w:t xml:space="preserve">Tulos</w:t>
      </w:r>
    </w:p>
    <w:p>
      <w:r>
        <w:t xml:space="preserve">NN</w:t>
      </w:r>
    </w:p>
    <w:p>
      <w:r>
        <w:rPr>
          <w:b/>
        </w:rPr>
        <w:t xml:space="preserve">Esimerkki 3.4542</w:t>
      </w:r>
    </w:p>
    <w:p>
      <w:r>
        <w:t xml:space="preserve">Mikä on sanan "of" sanan part-of-speech tag seuraavassa kysymyksessä: Kuinka monta neliökilometriä on Tyson Gayn kotimaan pinta-ala ?</w:t>
      </w:r>
    </w:p>
    <w:p>
      <w:r>
        <w:rPr>
          <w:b/>
        </w:rPr>
        <w:t xml:space="preserve">Tulos</w:t>
      </w:r>
    </w:p>
    <w:p>
      <w:r>
        <w:t xml:space="preserve">NNP</w:t>
      </w:r>
    </w:p>
    <w:p>
      <w:r>
        <w:rPr>
          <w:b/>
        </w:rPr>
        <w:t xml:space="preserve">Esimerkki 3.4543</w:t>
      </w:r>
    </w:p>
    <w:p>
      <w:r>
        <w:t xml:space="preserve">Mikä on sanan "miten" sanan part-of-speech tagi seuraavassa kysymyksessä: Kuinka monella afrikkalaisella joukkueella oli mahdollisuus päästä ICC World Twenty20 2012 -karsintaturnaukseen?</w:t>
      </w:r>
    </w:p>
    <w:p>
      <w:r>
        <w:rPr>
          <w:b/>
        </w:rPr>
        <w:t xml:space="preserve">Tulos</w:t>
      </w:r>
    </w:p>
    <w:p>
      <w:r>
        <w:t xml:space="preserve">CD</w:t>
      </w:r>
    </w:p>
    <w:p>
      <w:r>
        <w:rPr>
          <w:b/>
        </w:rPr>
        <w:t xml:space="preserve">Esimerkki 3.4544</w:t>
      </w:r>
    </w:p>
    <w:p>
      <w:r>
        <w:t xml:space="preserve">Mikä on seuraavassa kysymyksessä olevan sanan "Line" sanan part-of-speech tag: Mikä maa hallitsi vuosina 1929-1954 liikennöivää Union-Castle Line -yhtiön matkustajalaivaa?</w:t>
      </w:r>
    </w:p>
    <w:p>
      <w:r>
        <w:rPr>
          <w:b/>
        </w:rPr>
        <w:t xml:space="preserve">Tulos</w:t>
      </w:r>
    </w:p>
    <w:p>
      <w:r>
        <w:t xml:space="preserve">DT</w:t>
      </w:r>
    </w:p>
    <w:p>
      <w:r>
        <w:rPr>
          <w:b/>
        </w:rPr>
        <w:t xml:space="preserve">Esimerkki 3.4545</w:t>
      </w:r>
    </w:p>
    <w:p>
      <w:r>
        <w:t xml:space="preserve">Mikä on seuraavassa kysymyksessä olevan sanan "oli" sanan part-of-speech tag: Minä vuonna perustettiin tämä laivasto, jolla oli kerran alus , joka myytiin Venezuelan laivastolle ?</w:t>
      </w:r>
    </w:p>
    <w:p>
      <w:r>
        <w:rPr>
          <w:b/>
        </w:rPr>
        <w:t xml:space="preserve">Tulos</w:t>
      </w:r>
    </w:p>
    <w:p>
      <w:r>
        <w:t xml:space="preserve">DT</w:t>
      </w:r>
    </w:p>
    <w:p>
      <w:r>
        <w:rPr>
          <w:b/>
        </w:rPr>
        <w:t xml:space="preserve">Esimerkki 3.4546</w:t>
      </w:r>
    </w:p>
    <w:p>
      <w:r>
        <w:t xml:space="preserve">Mikä on seuraavassa kysymyksessä olevan sanan "Mitä" sanan part-of-speech tag: Mikä on Texas A &amp; M -yliopistosta vuonna 1948 valmistuneen senaattorin kotikaupunki ?</w:t>
      </w:r>
    </w:p>
    <w:p>
      <w:r>
        <w:rPr>
          <w:b/>
        </w:rPr>
        <w:t xml:space="preserve">Tulos</w:t>
      </w:r>
    </w:p>
    <w:p>
      <w:r>
        <w:t xml:space="preserve">IN</w:t>
      </w:r>
    </w:p>
    <w:p>
      <w:r>
        <w:rPr>
          <w:b/>
        </w:rPr>
        <w:t xml:space="preserve">Esimerkki 3.4547</w:t>
      </w:r>
    </w:p>
    <w:p>
      <w:r>
        <w:t xml:space="preserve">Mikä on seuraavassa kysymyksessä olevan sanan "Peninsula" sanan part-of-speech tag: Minkä tyyppinen laitos oli historiallinen talo, joka sijaitsee Sheldon Avenuen kulmassa kaupungissa, joka sijaitsee Keweenaw'n niemimaalla ja jonka sijaintikoodi alkaa 47°07′19″N 88°34′01″W ?</w:t>
      </w:r>
    </w:p>
    <w:p>
      <w:r>
        <w:rPr>
          <w:b/>
        </w:rPr>
        <w:t xml:space="preserve">Tulos</w:t>
      </w:r>
    </w:p>
    <w:p>
      <w:r>
        <w:t xml:space="preserve">NN</w:t>
      </w:r>
    </w:p>
    <w:p>
      <w:r>
        <w:rPr>
          <w:b/>
        </w:rPr>
        <w:t xml:space="preserve">Esimerkki 3.4548</w:t>
      </w:r>
    </w:p>
    <w:p>
      <w:r>
        <w:t xml:space="preserve">Mikä on sanan "Hans" sanan part-of-speech tag seuraavassa kysymyksessä: Mikä on Hans Christian Andersenin tarinoihin perustuvan tanskalaisen animaatiosarjan verkko ?</w:t>
      </w:r>
    </w:p>
    <w:p>
      <w:r>
        <w:rPr>
          <w:b/>
        </w:rPr>
        <w:t xml:space="preserve">Tulos</w:t>
      </w:r>
    </w:p>
    <w:p>
      <w:r>
        <w:t xml:space="preserve">IN</w:t>
      </w:r>
    </w:p>
    <w:p>
      <w:r>
        <w:rPr>
          <w:b/>
        </w:rPr>
        <w:t xml:space="preserve">Esimerkki 3.4549</w:t>
      </w:r>
    </w:p>
    <w:p>
      <w:r>
        <w:t xml:space="preserve">Mikä on seuraavassa kysymyksessä olevan sanan "II" sanan part-of-speech tag: Kuinka monta albumia ja singleä Super Best II:n laulajat ovat myyneet Japanissa tähän mennessä ?</w:t>
      </w:r>
    </w:p>
    <w:p>
      <w:r>
        <w:rPr>
          <w:b/>
        </w:rPr>
        <w:t xml:space="preserve">Tulos</w:t>
      </w:r>
    </w:p>
    <w:p>
      <w:r>
        <w:t xml:space="preserve">NNS</w:t>
      </w:r>
    </w:p>
    <w:p>
      <w:r>
        <w:rPr>
          <w:b/>
        </w:rPr>
        <w:t xml:space="preserve">Esimerkki 3.4550</w:t>
      </w:r>
    </w:p>
    <w:p>
      <w:r>
        <w:t xml:space="preserve">Mikä on seuraavassa kysymyksessä olevan sanan "the" sanan part-of-speech tag: Mikä on suurimman vuotuisen muutoksen omaavan lentoaseman nimenkirjoittajan suhde yhteen Kanadan pääministereistä ?</w:t>
      </w:r>
    </w:p>
    <w:p>
      <w:r>
        <w:rPr>
          <w:b/>
        </w:rPr>
        <w:t xml:space="preserve">Tulos</w:t>
      </w:r>
    </w:p>
    <w:p>
      <w:r>
        <w:t xml:space="preserve">NNP</w:t>
      </w:r>
    </w:p>
    <w:p>
      <w:r>
        <w:rPr>
          <w:b/>
        </w:rPr>
        <w:t xml:space="preserve">Esimerkki 3.4551</w:t>
      </w:r>
    </w:p>
    <w:p>
      <w:r>
        <w:t xml:space="preserve">Mikä on seuraavassa kysymyksessä olevan sanan "the" sanan part-of-speech tag: Mikä oli sen joukkueen ennätys, jonka pelaajan 'putki oli jättänyt hänet 2. jatkuvaan 30+ pisteen peliin ?</w:t>
      </w:r>
    </w:p>
    <w:p>
      <w:r>
        <w:rPr>
          <w:b/>
        </w:rPr>
        <w:t xml:space="preserve">Tulos</w:t>
      </w:r>
    </w:p>
    <w:p>
      <w:r>
        <w:t xml:space="preserve">NN</w:t>
      </w:r>
    </w:p>
    <w:p>
      <w:r>
        <w:rPr>
          <w:b/>
        </w:rPr>
        <w:t xml:space="preserve">Esimerkki 3.4552</w:t>
      </w:r>
    </w:p>
    <w:p>
      <w:r>
        <w:t xml:space="preserve">Mikä on sanan "tarina" part-of-speech tag seuraavassa kysymyksessä: Mikä on Ana Lydia Vegan tarinaan perustuvan otsikon englanninkielinen nimi ?</w:t>
      </w:r>
    </w:p>
    <w:p>
      <w:r>
        <w:rPr>
          <w:b/>
        </w:rPr>
        <w:t xml:space="preserve">Tulos</w:t>
      </w:r>
    </w:p>
    <w:p>
      <w:r>
        <w:t xml:space="preserve">IN</w:t>
      </w:r>
    </w:p>
    <w:p>
      <w:r>
        <w:rPr>
          <w:b/>
        </w:rPr>
        <w:t xml:space="preserve">Esimerkki 3.4553</w:t>
      </w:r>
    </w:p>
    <w:p>
      <w:r>
        <w:t xml:space="preserve">Mikä on sanan "for" sanan part-of-speech tag seuraavassa kysymyksessä: Mikä oli kaikkien 13 yliopistourheilulajin osalta Central Intercollegiate Athletic Associationin jäsenenä kilpailevan mestarin pistemäärä ?</w:t>
      </w:r>
    </w:p>
    <w:p>
      <w:r>
        <w:rPr>
          <w:b/>
        </w:rPr>
        <w:t xml:space="preserve">Tulos</w:t>
      </w:r>
    </w:p>
    <w:p>
      <w:r>
        <w:t xml:space="preserve">NNS</w:t>
      </w:r>
    </w:p>
    <w:p>
      <w:r>
        <w:rPr>
          <w:b/>
        </w:rPr>
        <w:t xml:space="preserve">Esimerkki 3.4554</w:t>
      </w:r>
    </w:p>
    <w:p>
      <w:r>
        <w:t xml:space="preserve">Mikä on seuraavassa kysymyksessä olevan sanan "Shemyakina" sanan part-of-speech tag: Mikä on vuosi, jolloin lipunkantaja saavutti ensimmäisen voittonsa Yana Shemyakina ( Ukraina ) vastaan ensimmäisellä kierroksella ?</w:t>
      </w:r>
    </w:p>
    <w:p>
      <w:r>
        <w:rPr>
          <w:b/>
        </w:rPr>
        <w:t xml:space="preserve">Tulos</w:t>
      </w:r>
    </w:p>
    <w:p>
      <w:r>
        <w:t xml:space="preserve">IN</w:t>
      </w:r>
    </w:p>
    <w:p>
      <w:r>
        <w:rPr>
          <w:b/>
        </w:rPr>
        <w:t xml:space="preserve">Esimerkki 3.4555</w:t>
      </w:r>
    </w:p>
    <w:p>
      <w:r>
        <w:t xml:space="preserve">Mikä on seuraavassa kysymyksessä olevan sanan "vuori" sanan part-of-speech tag: Mikä on noin 9 kilometriä itä-länsisuunnassa olevan vuoren GNIS-tunnus ?</w:t>
      </w:r>
    </w:p>
    <w:p>
      <w:r>
        <w:rPr>
          <w:b/>
        </w:rPr>
        <w:t xml:space="preserve">Tulos</w:t>
      </w:r>
    </w:p>
    <w:p>
      <w:r>
        <w:t xml:space="preserve">RB</w:t>
      </w:r>
    </w:p>
    <w:p>
      <w:r>
        <w:rPr>
          <w:b/>
        </w:rPr>
        <w:t xml:space="preserve">Esimerkki 3.4556</w:t>
      </w:r>
    </w:p>
    <w:p>
      <w:r>
        <w:t xml:space="preserve">Mikä on seuraavassa kysymyksessä olevan sanan "käytetty" sanan part-of-speech tag: USS Virginian ja Airbus A380:n välillä, kumpi käytettiin ensin ?</w:t>
      </w:r>
    </w:p>
    <w:p>
      <w:r>
        <w:rPr>
          <w:b/>
        </w:rPr>
        <w:t xml:space="preserve">Tulos</w:t>
      </w:r>
    </w:p>
    <w:p>
      <w:r>
        <w:t xml:space="preserve">NNP</w:t>
      </w:r>
    </w:p>
    <w:p>
      <w:r>
        <w:rPr>
          <w:b/>
        </w:rPr>
        <w:t xml:space="preserve">Esimerkki 3.4557</w:t>
      </w:r>
    </w:p>
    <w:p>
      <w:r>
        <w:t xml:space="preserve">Mikä on seuraavassa kysymyksessä olevan sanan "cruises" part-of-speech tag: Millä laivalla oli 99 matkaa sekä 8 risteilyä ?</w:t>
      </w:r>
    </w:p>
    <w:p>
      <w:r>
        <w:rPr>
          <w:b/>
        </w:rPr>
        <w:t xml:space="preserve">Tulos</w:t>
      </w:r>
    </w:p>
    <w:p>
      <w:r>
        <w:t xml:space="preserve">VBD</w:t>
      </w:r>
    </w:p>
    <w:p>
      <w:r>
        <w:rPr>
          <w:b/>
        </w:rPr>
        <w:t xml:space="preserve">Esimerkki 3.4558</w:t>
      </w:r>
    </w:p>
    <w:p>
      <w:r>
        <w:t xml:space="preserve">Mikä on seuraavassa kysymyksessä olevan sanan "When" sanan part-of-speech tag: Kun stadionille mahtuu 33 000 katsojaa , se sijaitsee minkä joen rannalla ?</w:t>
      </w:r>
    </w:p>
    <w:p>
      <w:r>
        <w:rPr>
          <w:b/>
        </w:rPr>
        <w:t xml:space="preserve">Tulos</w:t>
      </w:r>
    </w:p>
    <w:p>
      <w:r>
        <w:t xml:space="preserve">IN</w:t>
      </w:r>
    </w:p>
    <w:p>
      <w:r>
        <w:rPr>
          <w:b/>
        </w:rPr>
        <w:t xml:space="preserve">Esimerkki 3.4559</w:t>
      </w:r>
    </w:p>
    <w:p>
      <w:r>
        <w:t xml:space="preserve">Mikä on seuraavassa kysymyksessä olevan sanan "with" sanan part-of-speech tag: Mikä joki virtaa 11 850 asukkaan Eteläsaaren kaupungin ohi ?</w:t>
      </w:r>
    </w:p>
    <w:p>
      <w:r>
        <w:rPr>
          <w:b/>
        </w:rPr>
        <w:t xml:space="preserve">Tulos</w:t>
      </w:r>
    </w:p>
    <w:p>
      <w:r>
        <w:t xml:space="preserve">NN</w:t>
      </w:r>
    </w:p>
    <w:p>
      <w:r>
        <w:rPr>
          <w:b/>
        </w:rPr>
        <w:t xml:space="preserve">Esimerkki 3.4560</w:t>
      </w:r>
    </w:p>
    <w:p>
      <w:r>
        <w:t xml:space="preserve">Mikä on seuraavassa kysymyksessä olevan sanan "named" sanan part-of-speech tag: Kuinka monta maalia on saksalaisella pelaajalla , joka nimettiin Saksan vuoden naisjalkapalloilijaksi vuosina 1999 , 2009 ja 2010 ?</w:t>
      </w:r>
    </w:p>
    <w:p>
      <w:r>
        <w:rPr>
          <w:b/>
        </w:rPr>
        <w:t xml:space="preserve">Tulos</w:t>
      </w:r>
    </w:p>
    <w:p>
      <w:r>
        <w:t xml:space="preserve">CD</w:t>
      </w:r>
    </w:p>
    <w:p>
      <w:r>
        <w:rPr>
          <w:b/>
        </w:rPr>
        <w:t xml:space="preserve">Esimerkki 3.4561</w:t>
      </w:r>
    </w:p>
    <w:p>
      <w:r>
        <w:t xml:space="preserve">Mikä on seuraavassa kysymyksessä olevan sanan "the" sanan part-of-speech tag: Kuka voitti vuoden 2009 LPGA-turnauksen, joka pidettiin Itanhanga Golf Clubilla ?</w:t>
      </w:r>
    </w:p>
    <w:p>
      <w:r>
        <w:rPr>
          <w:b/>
        </w:rPr>
        <w:t xml:space="preserve">Tulos</w:t>
      </w:r>
    </w:p>
    <w:p>
      <w:r>
        <w:t xml:space="preserve">VBD</w:t>
      </w:r>
    </w:p>
    <w:p>
      <w:r>
        <w:rPr>
          <w:b/>
        </w:rPr>
        <w:t xml:space="preserve">Esimerkki 3.4562</w:t>
      </w:r>
    </w:p>
    <w:p>
      <w:r>
        <w:t xml:space="preserve">Mikä on seuraavassa kysymyksessä olevan sanan "Mitä" sanan part-of-speech tag: Kuka pelaaja ( t ) sai rikoksia joukkuetta vastaan, joka voitti kolme olympiamestaruutta , sijoittui toiseksi vuosien 1938 ja 1954 MM-kisoissa ja kolmanneksi vuoden 1964 jalkapallon Euroopan mestaruuskilpailuissa ?</w:t>
      </w:r>
    </w:p>
    <w:p>
      <w:r>
        <w:rPr>
          <w:b/>
        </w:rPr>
        <w:t xml:space="preserve">Tulos</w:t>
      </w:r>
    </w:p>
    <w:p>
      <w:r>
        <w:t xml:space="preserve">CD</w:t>
      </w:r>
    </w:p>
    <w:p>
      <w:r>
        <w:rPr>
          <w:b/>
        </w:rPr>
        <w:t xml:space="preserve">Esimerkki 3.4563</w:t>
      </w:r>
    </w:p>
    <w:p>
      <w:r>
        <w:t xml:space="preserve">Mikä on sanan "of" sanan part-of-speech tag seuraavassa kysymyksessä: Mistä materiaalista Weare Townshipin silta on tehty ?</w:t>
      </w:r>
    </w:p>
    <w:p>
      <w:r>
        <w:rPr>
          <w:b/>
        </w:rPr>
        <w:t xml:space="preserve">Tulos</w:t>
      </w:r>
    </w:p>
    <w:p>
      <w:r>
        <w:t xml:space="preserve">NN</w:t>
      </w:r>
    </w:p>
    <w:p>
      <w:r>
        <w:rPr>
          <w:b/>
        </w:rPr>
        <w:t xml:space="preserve">Esimerkki 3.4564</w:t>
      </w:r>
    </w:p>
    <w:p>
      <w:r>
        <w:t xml:space="preserve">Mikä on seuraavassa kysymyksessä olevan sanan "the" sanan part-of-speech tag: Mikä on termi kylän johtajalle sarjassa, joka sai ensi-iltansa Australiassa Cartoon Network -kanavalla 8. maaliskuuta 2011 ?</w:t>
      </w:r>
    </w:p>
    <w:p>
      <w:r>
        <w:rPr>
          <w:b/>
        </w:rPr>
        <w:t xml:space="preserve">Tulos</w:t>
      </w:r>
    </w:p>
    <w:p>
      <w:r>
        <w:t xml:space="preserve">IN</w:t>
      </w:r>
    </w:p>
    <w:p>
      <w:r>
        <w:rPr>
          <w:b/>
        </w:rPr>
        <w:t xml:space="preserve">Esimerkki 3.4565</w:t>
      </w:r>
    </w:p>
    <w:p>
      <w:r>
        <w:t xml:space="preserve">Mikä on seuraavassa kysymyksessä olevan sanan "että" sanan part-of-speech tag: Mikä on tämän W-liigan yhdeksännen kauden voittaneen jalkapalloseuran lähellä kaupungin keskustaa sijaitsevan kotistadionin nimi ?</w:t>
      </w:r>
    </w:p>
    <w:p>
      <w:r>
        <w:rPr>
          <w:b/>
        </w:rPr>
        <w:t xml:space="preserve">Tulos</w:t>
      </w:r>
    </w:p>
    <w:p>
      <w:r>
        <w:t xml:space="preserve">IN</w:t>
      </w:r>
    </w:p>
    <w:p>
      <w:r>
        <w:rPr>
          <w:b/>
        </w:rPr>
        <w:t xml:space="preserve">Esimerkki 3.4566</w:t>
      </w:r>
    </w:p>
    <w:p>
      <w:r>
        <w:t xml:space="preserve">Mikä on seuraavassa kysymyksessä olevan sanan "the" sanan part-of-speech tag: Mikä on sen vuoren korkeus, jolle itävaltalaisen retkikunnan jäsenet Fritz Wintersteller , Marcus Schmuck , Kurt Diemberger ja Hermann Buhl nousivat ensimmäisen kerran ?</w:t>
      </w:r>
    </w:p>
    <w:p>
      <w:r>
        <w:rPr>
          <w:b/>
        </w:rPr>
        <w:t xml:space="preserve">Tulos</w:t>
      </w:r>
    </w:p>
    <w:p>
      <w:r>
        <w:t xml:space="preserve">NNP</w:t>
      </w:r>
    </w:p>
    <w:p>
      <w:r>
        <w:rPr>
          <w:b/>
        </w:rPr>
        <w:t xml:space="preserve">Esimerkki 3.4567</w:t>
      </w:r>
    </w:p>
    <w:p>
      <w:r>
        <w:t xml:space="preserve">Mikä on seuraavassa kysymyksessä esiintyvän sanan "joka" sanan part-of-speech tag: Vanhin hopeamitalisti kilpaili missä lajissa ?</w:t>
      </w:r>
    </w:p>
    <w:p>
      <w:r>
        <w:rPr>
          <w:b/>
        </w:rPr>
        <w:t xml:space="preserve">Tulos</w:t>
      </w:r>
    </w:p>
    <w:p>
      <w:r>
        <w:t xml:space="preserve">VBN</w:t>
      </w:r>
    </w:p>
    <w:p>
      <w:r>
        <w:rPr>
          <w:b/>
        </w:rPr>
        <w:t xml:space="preserve">Esimerkki 3.4568</w:t>
      </w:r>
    </w:p>
    <w:p>
      <w:r>
        <w:t xml:space="preserve">Mikä on seuraavassa kysymyksessä olevan sanan "joulukuu" sanan part-of-speech tag: Missä koulussa 9. joulukuuta 1976 syntynyt pelaaja pelasi?</w:t>
      </w:r>
    </w:p>
    <w:p>
      <w:r>
        <w:rPr>
          <w:b/>
        </w:rPr>
        <w:t xml:space="preserve">Tulos</w:t>
      </w:r>
    </w:p>
    <w:p>
      <w:r>
        <w:t xml:space="preserve">VBD</w:t>
      </w:r>
    </w:p>
    <w:p>
      <w:r>
        <w:rPr>
          <w:b/>
        </w:rPr>
        <w:t xml:space="preserve">Esimerkki 3.4569</w:t>
      </w:r>
    </w:p>
    <w:p>
      <w:r>
        <w:t xml:space="preserve">Mikä on sanan "," sanan part-of-speech tag seuraavassa kysymyksessä: Mikä on sen kaupungissa sijaitsevan muistomerkin nimi, joka on nimetty Pyhän Garbhannin mukaan, joka perusti sinne kirkon seitsemännellä vuosisadalla ?</w:t>
      </w:r>
    </w:p>
    <w:p>
      <w:r>
        <w:rPr>
          <w:b/>
        </w:rPr>
        <w:t xml:space="preserve">Tulos</w:t>
      </w:r>
    </w:p>
    <w:p>
      <w:r>
        <w:t xml:space="preserve">VBZ</w:t>
      </w:r>
    </w:p>
    <w:p>
      <w:r>
        <w:rPr>
          <w:b/>
        </w:rPr>
        <w:t xml:space="preserve">Esimerkki 3.4570</w:t>
      </w:r>
    </w:p>
    <w:p>
      <w:r>
        <w:t xml:space="preserve">Mikä on seuraavassa kysymyksessä esiintyvän sanan "pelaaja" sanan part-of-speech tag: Milloin syntyi nuorin pelaaja, joka pelaa vuonna 2007 perustetussa joukkueessa ?</w:t>
      </w:r>
    </w:p>
    <w:p>
      <w:r>
        <w:rPr>
          <w:b/>
        </w:rPr>
        <w:t xml:space="preserve">Tulos</w:t>
      </w:r>
    </w:p>
    <w:p>
      <w:r>
        <w:t xml:space="preserve">CD</w:t>
      </w:r>
    </w:p>
    <w:p>
      <w:r>
        <w:rPr>
          <w:b/>
        </w:rPr>
        <w:t xml:space="preserve">Esimerkki 3.4571</w:t>
      </w:r>
    </w:p>
    <w:p>
      <w:r>
        <w:t xml:space="preserve">Mikä on seuraavassa kysymyksessä olevan sanan "a" sanan part-of-speech tag: Mikä on vuosi, jolloin Patrick Wilsonilla oli rooli elokuvassa, joka tunnetaan myös nimellä Family Jewels ?</w:t>
      </w:r>
    </w:p>
    <w:p>
      <w:r>
        <w:rPr>
          <w:b/>
        </w:rPr>
        <w:t xml:space="preserve">Tulos</w:t>
      </w:r>
    </w:p>
    <w:p>
      <w:r>
        <w:t xml:space="preserve">NNP</w:t>
      </w:r>
    </w:p>
    <w:p>
      <w:r>
        <w:rPr>
          <w:b/>
        </w:rPr>
        <w:t xml:space="preserve">Esimerkki 3.4572</w:t>
      </w:r>
    </w:p>
    <w:p>
      <w:r>
        <w:t xml:space="preserve">Mikä on seuraavassa kysymyksessä olevan sanan "oli" sanan part-of-speech tag: Mikä on kappaleen nimi, jonka esitti yhtye, jonka ainoa vakituinen jäsen oli Robert Smith ?</w:t>
      </w:r>
    </w:p>
    <w:p>
      <w:r>
        <w:rPr>
          <w:b/>
        </w:rPr>
        <w:t xml:space="preserve">Tulos</w:t>
      </w:r>
    </w:p>
    <w:p>
      <w:r>
        <w:t xml:space="preserve">NN</w:t>
      </w:r>
    </w:p>
    <w:p>
      <w:r>
        <w:rPr>
          <w:b/>
        </w:rPr>
        <w:t xml:space="preserve">Esimerkki 3.4573</w:t>
      </w:r>
    </w:p>
    <w:p>
      <w:r>
        <w:t xml:space="preserve">Mikä on seuraavassa kysymyksessä olevan sanan "film" part-of-speech tag: Mikä on Marlene Dietrichin ja Brian Ahernen tähdittämän vuoden 1933 elokuvan kaupunkiympäristö ?</w:t>
      </w:r>
    </w:p>
    <w:p>
      <w:r>
        <w:rPr>
          <w:b/>
        </w:rPr>
        <w:t xml:space="preserve">Tulos</w:t>
      </w:r>
    </w:p>
    <w:p>
      <w:r>
        <w:t xml:space="preserve">DT</w:t>
      </w:r>
    </w:p>
    <w:p>
      <w:r>
        <w:rPr>
          <w:b/>
        </w:rPr>
        <w:t xml:space="preserve">Esimerkki 3.4574</w:t>
      </w:r>
    </w:p>
    <w:p>
      <w:r>
        <w:t xml:space="preserve">Mikä on seuraavassa kysymyksessä olevan sanan "happen" sanan part-of-speech tag: Milloin tapahtui tämä tapaus, jota tämä poliitikko, joka edustaa tätä kahdesta suurimmasta kaupungistaan Greenvillestä ja Spartanburgista tunnettua piiriä, edusti ?</w:t>
      </w:r>
    </w:p>
    <w:p>
      <w:r>
        <w:rPr>
          <w:b/>
        </w:rPr>
        <w:t xml:space="preserve">Tulos</w:t>
      </w:r>
    </w:p>
    <w:p>
      <w:r>
        <w:t xml:space="preserve">WDT</w:t>
      </w:r>
    </w:p>
    <w:p>
      <w:r>
        <w:rPr>
          <w:b/>
        </w:rPr>
        <w:t xml:space="preserve">Esimerkki 3.4575</w:t>
      </w:r>
    </w:p>
    <w:p>
      <w:r>
        <w:t xml:space="preserve">Mikä on seuraavassa kysymyksessä olevan sanan "antoi" sanan part-of-speech tag: Minkä palkinnon antoi henkilö, jolla on Youtube-käyttäjätunnus itsAlexClark ?</w:t>
      </w:r>
    </w:p>
    <w:p>
      <w:r>
        <w:rPr>
          <w:b/>
        </w:rPr>
        <w:t xml:space="preserve">Tulos</w:t>
      </w:r>
    </w:p>
    <w:p>
      <w:r>
        <w:t xml:space="preserve">IN</w:t>
      </w:r>
    </w:p>
    <w:p>
      <w:r>
        <w:rPr>
          <w:b/>
        </w:rPr>
        <w:t xml:space="preserve">Esimerkki 3.4576</w:t>
      </w:r>
    </w:p>
    <w:p>
      <w:r>
        <w:t xml:space="preserve">Mikä on seuraavassa kysymyksessä olevan sanan "116,350" puheosamerkki: Mikä on sen pyöräilijän sijainti, jonka kansallisuus kattaa 301 340 km2 ( 116 350 sq mi ) kokonaispinta-alan ?</w:t>
      </w:r>
    </w:p>
    <w:p>
      <w:r>
        <w:rPr>
          <w:b/>
        </w:rPr>
        <w:t xml:space="preserve">Tulos</w:t>
      </w:r>
    </w:p>
    <w:p>
      <w:r>
        <w:t xml:space="preserve">NN</w:t>
      </w:r>
    </w:p>
    <w:p>
      <w:r>
        <w:rPr>
          <w:b/>
        </w:rPr>
        <w:t xml:space="preserve">Esimerkki 3.4577</w:t>
      </w:r>
    </w:p>
    <w:p>
      <w:r>
        <w:t xml:space="preserve">Mikä on seuraavassa kysymyksessä olevan sanan "aiemmin" sanan part-of-speech tag: Mikä on aiemmin Sunomata-joena tunnetun joen nimi ?</w:t>
      </w:r>
    </w:p>
    <w:p>
      <w:r>
        <w:rPr>
          <w:b/>
        </w:rPr>
        <w:t xml:space="preserve">Tulos</w:t>
      </w:r>
    </w:p>
    <w:p>
      <w:r>
        <w:t xml:space="preserve">NNP</w:t>
      </w:r>
    </w:p>
    <w:p>
      <w:r>
        <w:rPr>
          <w:b/>
        </w:rPr>
        <w:t xml:space="preserve">Esimerkki 3.4578</w:t>
      </w:r>
    </w:p>
    <w:p>
      <w:r>
        <w:t xml:space="preserve">Mikä on seuraavassa kysymyksessä olevan sanan "että" sanan part-of-speech tag: Minä vuonna Will Eisner Award Hall of Fameen valittiin kirjailija, joka loi Square Enixin Monthly Shōnen Gangan -lehdessä julkaistun mangasarjan ?</w:t>
      </w:r>
    </w:p>
    <w:p>
      <w:r>
        <w:rPr>
          <w:b/>
        </w:rPr>
        <w:t xml:space="preserve">Tulos</w:t>
      </w:r>
    </w:p>
    <w:p>
      <w:r>
        <w:t xml:space="preserve">DT</w:t>
      </w:r>
    </w:p>
    <w:p>
      <w:r>
        <w:rPr>
          <w:b/>
        </w:rPr>
        <w:t xml:space="preserve">Esimerkki 3.4579</w:t>
      </w:r>
    </w:p>
    <w:p>
      <w:r>
        <w:t xml:space="preserve">Mikä on seuraavassa kysymyksessä olevan sanan "on" sanan part-of-speech tag: Ilja Iljinistä ja Svetlana Podobedovasta kumpi on vanhempi?</w:t>
      </w:r>
    </w:p>
    <w:p>
      <w:r>
        <w:rPr>
          <w:b/>
        </w:rPr>
        <w:t xml:space="preserve">Tulos</w:t>
      </w:r>
    </w:p>
    <w:p>
      <w:r>
        <w:t xml:space="preserve">WP</w:t>
      </w:r>
    </w:p>
    <w:p>
      <w:r>
        <w:rPr>
          <w:b/>
        </w:rPr>
        <w:t xml:space="preserve">Esimerkki 3.4580</w:t>
      </w:r>
    </w:p>
    <w:p>
      <w:r>
        <w:t xml:space="preserve">Mikä on seuraavassa kysymyksessä olevan sanan "29°59′53″N" sanan part-of-speech tag: Minkä merkkistä tuotetta valmistetaan osoitteessa 29°59′53″N 91°48′40″W ?</w:t>
      </w:r>
    </w:p>
    <w:p>
      <w:r>
        <w:rPr>
          <w:b/>
        </w:rPr>
        <w:t xml:space="preserve">Tulos</w:t>
      </w:r>
    </w:p>
    <w:p>
      <w:r>
        <w:t xml:space="preserve">WP</w:t>
      </w:r>
    </w:p>
    <w:p>
      <w:r>
        <w:rPr>
          <w:b/>
        </w:rPr>
        <w:t xml:space="preserve">Esimerkki 3.4581</w:t>
      </w:r>
    </w:p>
    <w:p>
      <w:r>
        <w:t xml:space="preserve">Mikä on sanan "in" sanan part-of-speech tag seuraavassa kysymyksessä: Kenen mitalin malli vaihdettiin olympialaisissa, joissa Joseph Lubega oli Ugandan lipunkantaja ?</w:t>
      </w:r>
    </w:p>
    <w:p>
      <w:r>
        <w:rPr>
          <w:b/>
        </w:rPr>
        <w:t xml:space="preserve">Tulos</w:t>
      </w:r>
    </w:p>
    <w:p>
      <w:r>
        <w:t xml:space="preserve">NNP</w:t>
      </w:r>
    </w:p>
    <w:p>
      <w:r>
        <w:rPr>
          <w:b/>
        </w:rPr>
        <w:t xml:space="preserve">Esimerkki 3.4582</w:t>
      </w:r>
    </w:p>
    <w:p>
      <w:r>
        <w:t xml:space="preserve">Mikä on seuraavassa kysymyksessä olevan sanan "maailma" sanan part-of-speech tag: Kuinka monta vuotta kului ensimmäisen ja toisen kerran, kun Adrian Matein valmentajan kotimaa liittyi liittoutuneiden puolelle maailmansotaan ?</w:t>
      </w:r>
    </w:p>
    <w:p>
      <w:r>
        <w:rPr>
          <w:b/>
        </w:rPr>
        <w:t xml:space="preserve">Tulos</w:t>
      </w:r>
    </w:p>
    <w:p>
      <w:r>
        <w:t xml:space="preserve">CC</w:t>
      </w:r>
    </w:p>
    <w:p>
      <w:r>
        <w:rPr>
          <w:b/>
        </w:rPr>
        <w:t xml:space="preserve">Esimerkki 3.4583</w:t>
      </w:r>
    </w:p>
    <w:p>
      <w:r>
        <w:t xml:space="preserve">Mikä on seuraavassa kysymyksessä olevan sanan "In" sanan part-of-speech tag: Missä osavaltiossa viranhaltija on syntynyt 3. lokakuuta 1944 ?</w:t>
      </w:r>
    </w:p>
    <w:p>
      <w:r>
        <w:rPr>
          <w:b/>
        </w:rPr>
        <w:t xml:space="preserve">Tulos</w:t>
      </w:r>
    </w:p>
    <w:p>
      <w:r>
        <w:t xml:space="preserve">,</w:t>
      </w:r>
    </w:p>
    <w:p>
      <w:r>
        <w:rPr>
          <w:b/>
        </w:rPr>
        <w:t xml:space="preserve">Esimerkki 3.4584</w:t>
      </w:r>
    </w:p>
    <w:p>
      <w:r>
        <w:t xml:space="preserve">Mikä on seuraavassa kysymyksessä olevan sanan "the" sanan part-of-speech tag: Mikä tiimi loi sarjan, jonka uusinnat esitettiin Toonamilla ?</w:t>
      </w:r>
    </w:p>
    <w:p>
      <w:r>
        <w:rPr>
          <w:b/>
        </w:rPr>
        <w:t xml:space="preserve">Tulos</w:t>
      </w:r>
    </w:p>
    <w:p>
      <w:r>
        <w:t xml:space="preserve">VBD</w:t>
      </w:r>
    </w:p>
    <w:p>
      <w:r>
        <w:rPr>
          <w:b/>
        </w:rPr>
        <w:t xml:space="preserve">Esimerkki 3.4585</w:t>
      </w:r>
    </w:p>
    <w:p>
      <w:r>
        <w:t xml:space="preserve">Mikä on seuraavassa kysymyksessä olevan sanan "the" sanan part-of-speech tag: Millä alueella maailman väkirikkaimmassa sisämaavaltiossa puhuttiin 1700-luvulla sukupuuttoon kuollutta kieltä ?</w:t>
      </w:r>
    </w:p>
    <w:p>
      <w:r>
        <w:rPr>
          <w:b/>
        </w:rPr>
        <w:t xml:space="preserve">Tulos</w:t>
      </w:r>
    </w:p>
    <w:p>
      <w:r>
        <w:t xml:space="preserve">RB</w:t>
      </w:r>
    </w:p>
    <w:p>
      <w:r>
        <w:rPr>
          <w:b/>
        </w:rPr>
        <w:t xml:space="preserve">Esimerkki 3.4586</w:t>
      </w:r>
    </w:p>
    <w:p>
      <w:r>
        <w:t xml:space="preserve">Mikä on seuraavassa kysymyksessä olevan sanan "born" sanan part-of-speech tag: Kuka M:stä on syntynyt ulkomailla ?</w:t>
      </w:r>
    </w:p>
    <w:p>
      <w:r>
        <w:rPr>
          <w:b/>
        </w:rPr>
        <w:t xml:space="preserve">Tulos</w:t>
      </w:r>
    </w:p>
    <w:p>
      <w:r>
        <w:t xml:space="preserve">VBD</w:t>
      </w:r>
    </w:p>
    <w:p>
      <w:r>
        <w:rPr>
          <w:b/>
        </w:rPr>
        <w:t xml:space="preserve">Esimerkki 3.4587</w:t>
      </w:r>
    </w:p>
    <w:p>
      <w:r>
        <w:t xml:space="preserve">Mikä on seuraavassa kysymyksessä esiintyvän sanan "athletic" part-of-speech tag: Kuinka monta yliopistojoukkuetta kuuluu vuoden 2010 Gatorade-pelaajan urheiluosastoon ?</w:t>
      </w:r>
    </w:p>
    <w:p>
      <w:r>
        <w:rPr>
          <w:b/>
        </w:rPr>
        <w:t xml:space="preserve">Tulos</w:t>
      </w:r>
    </w:p>
    <w:p>
      <w:r>
        <w:t xml:space="preserve">DT</w:t>
      </w:r>
    </w:p>
    <w:p>
      <w:r>
        <w:rPr>
          <w:b/>
        </w:rPr>
        <w:t xml:space="preserve">Esimerkki 3.4588</w:t>
      </w:r>
    </w:p>
    <w:p>
      <w:r>
        <w:t xml:space="preserve">Mikä on seuraavassa kysymyksessä olevan sanan "date" sanan part-of-speech tag: Varhaisimmasta julkaisupäivästä , milloin ohjaaja on syntynyt ?</w:t>
      </w:r>
    </w:p>
    <w:p>
      <w:r>
        <w:rPr>
          <w:b/>
        </w:rPr>
        <w:t xml:space="preserve">Tulos</w:t>
      </w:r>
    </w:p>
    <w:p>
      <w:r>
        <w:t xml:space="preserve">DT</w:t>
      </w:r>
    </w:p>
    <w:p>
      <w:r>
        <w:rPr>
          <w:b/>
        </w:rPr>
        <w:t xml:space="preserve">Esimerkki 3.4589</w:t>
      </w:r>
    </w:p>
    <w:p>
      <w:r>
        <w:t xml:space="preserve">Mikä on sanan "a" sanan part-of-speech tag seuraavassa kysymyksessä: Alhaisimman pistemäärän saanut joukkue tanssi musiikkityyliin, jonka rytminen pohja on peräisin mistä ?</w:t>
      </w:r>
    </w:p>
    <w:p>
      <w:r>
        <w:rPr>
          <w:b/>
        </w:rPr>
        <w:t xml:space="preserve">Tulos</w:t>
      </w:r>
    </w:p>
    <w:p>
      <w:r>
        <w:t xml:space="preserve">IN</w:t>
      </w:r>
    </w:p>
    <w:p>
      <w:r>
        <w:rPr>
          <w:b/>
        </w:rPr>
        <w:t xml:space="preserve">Esimerkki 3.4590</w:t>
      </w:r>
    </w:p>
    <w:p>
      <w:r>
        <w:t xml:space="preserve">Mikä on seuraavassa kysymyksessä olevan sanan "V" sanan part-of-speech tag: Kuinka monta kilometriä Halifaxin keskustasta etelään on yhteisö, joka on tunnettu laivasta, jonka kansakunnan kuningas on Glücksburgin talon Harald V ?</w:t>
      </w:r>
    </w:p>
    <w:p>
      <w:r>
        <w:rPr>
          <w:b/>
        </w:rPr>
        <w:t xml:space="preserve">Tulos</w:t>
      </w:r>
    </w:p>
    <w:p>
      <w:r>
        <w:t xml:space="preserve">IN</w:t>
      </w:r>
    </w:p>
    <w:p>
      <w:r>
        <w:rPr>
          <w:b/>
        </w:rPr>
        <w:t xml:space="preserve">Esimerkki 3.4591</w:t>
      </w:r>
    </w:p>
    <w:p>
      <w:r>
        <w:t xml:space="preserve">Mikä on seuraavassa kysymyksessä olevan sanan "puisto" sanan part-of-speech tag: Kuinka monta ihmistä vuonna 2016 asui kaupungissa, jossa sijaitsee Thomond Park ?</w:t>
      </w:r>
    </w:p>
    <w:p>
      <w:r>
        <w:rPr>
          <w:b/>
        </w:rPr>
        <w:t xml:space="preserve">Tulos</w:t>
      </w:r>
    </w:p>
    <w:p>
      <w:r>
        <w:t xml:space="preserve">DT</w:t>
      </w:r>
    </w:p>
    <w:p>
      <w:r>
        <w:rPr>
          <w:b/>
        </w:rPr>
        <w:t xml:space="preserve">Esimerkki 3.4592</w:t>
      </w:r>
    </w:p>
    <w:p>
      <w:r>
        <w:t xml:space="preserve">Mikä on seuraavassa kysymyksessä olevan sanan "as" sanan part-of-speech tag: Billericayn nimisessä kaupungissa Essexissä , Englannissa sijaitseva superfund-alue tunnettiin aiemmin nimellä ?</w:t>
      </w:r>
    </w:p>
    <w:p>
      <w:r>
        <w:rPr>
          <w:b/>
        </w:rPr>
        <w:t xml:space="preserve">Tulos</w:t>
      </w:r>
    </w:p>
    <w:p>
      <w:r>
        <w:t xml:space="preserve">VBN</w:t>
      </w:r>
    </w:p>
    <w:p>
      <w:r>
        <w:rPr>
          <w:b/>
        </w:rPr>
        <w:t xml:space="preserve">Esimerkki 3.4593</w:t>
      </w:r>
    </w:p>
    <w:p>
      <w:r>
        <w:t xml:space="preserve">Mikä on seuraavassa kysymyksessä olevan sanan "Lapset" sanan part-of-speech tag: Minkä Etelä-Amerikan alueen hallussa on maa, joka esittää Must Love Kids -ohjelmaa Métropole Television -kanavalla ?</w:t>
      </w:r>
    </w:p>
    <w:p>
      <w:r>
        <w:rPr>
          <w:b/>
        </w:rPr>
        <w:t xml:space="preserve">Tulos</w:t>
      </w:r>
    </w:p>
    <w:p>
      <w:r>
        <w:t xml:space="preserve">DT</w:t>
      </w:r>
    </w:p>
    <w:p>
      <w:r>
        <w:rPr>
          <w:b/>
        </w:rPr>
        <w:t xml:space="preserve">Esimerkki 3.4594</w:t>
      </w:r>
    </w:p>
    <w:p>
      <w:r>
        <w:t xml:space="preserve">Mikä on seuraavassa kysymyksessä olevan sanan "osallistua" sanan part-of-speech tag: Kuinka moneen Formula ykkösten maailmanmestaruuskilpailuun hän osallistui vuosina 1975 , 1976 ja 1977 ajaneen naisen osalta ?</w:t>
      </w:r>
    </w:p>
    <w:p>
      <w:r>
        <w:rPr>
          <w:b/>
        </w:rPr>
        <w:t xml:space="preserve">Tulos</w:t>
      </w:r>
    </w:p>
    <w:p>
      <w:r>
        <w:t xml:space="preserve">DT</w:t>
      </w:r>
    </w:p>
    <w:p>
      <w:r>
        <w:rPr>
          <w:b/>
        </w:rPr>
        <w:t xml:space="preserve">Esimerkki 3.4595</w:t>
      </w:r>
    </w:p>
    <w:p>
      <w:r>
        <w:t xml:space="preserve">Mikä on seuraavassa kysymyksessä olevan sanan "National" sanan part-of-speech tag: Missä sijaitsee kirkko, joka sijaitsee Linnin piirikunnassa , Iowassa ja joka on merkitty kansalliseen historiallisiin kohteisiin vuonna 1992 ?</w:t>
      </w:r>
    </w:p>
    <w:p>
      <w:r>
        <w:rPr>
          <w:b/>
        </w:rPr>
        <w:t xml:space="preserve">Tulos</w:t>
      </w:r>
    </w:p>
    <w:p>
      <w:r>
        <w:t xml:space="preserve">VBZ</w:t>
      </w:r>
    </w:p>
    <w:p>
      <w:r>
        <w:rPr>
          <w:b/>
        </w:rPr>
        <w:t xml:space="preserve">Esimerkki 3.4596</w:t>
      </w:r>
    </w:p>
    <w:p>
      <w:r>
        <w:t xml:space="preserve">Mikä on seuraavassa kysymyksessä olevan sanan "the" sanan part-of-speech tag: Kuka on voittajakoulun kakkonen, jonka väki käyttää vaihtoehtoista nimeä `` Dukes '' ?</w:t>
      </w:r>
    </w:p>
    <w:p>
      <w:r>
        <w:rPr>
          <w:b/>
        </w:rPr>
        <w:t xml:space="preserve">Tulos</w:t>
      </w:r>
    </w:p>
    <w:p>
      <w:r>
        <w:t xml:space="preserve">IN</w:t>
      </w:r>
    </w:p>
    <w:p>
      <w:r>
        <w:rPr>
          <w:b/>
        </w:rPr>
        <w:t xml:space="preserve">Esimerkki 3.4597</w:t>
      </w:r>
    </w:p>
    <w:p>
      <w:r>
        <w:t xml:space="preserve">Mikä on sanan "18,240" sanan part-of-speech tag seuraavassa kysymyksessä: Mikä on se joukkue, jonka kaupungin väkiluku vuonna 2010 oli 18 240 asukasta ?</w:t>
      </w:r>
    </w:p>
    <w:p>
      <w:r>
        <w:rPr>
          <w:b/>
        </w:rPr>
        <w:t xml:space="preserve">Tulos</w:t>
      </w:r>
    </w:p>
    <w:p>
      <w:r>
        <w:t xml:space="preserve">WP</w:t>
      </w:r>
    </w:p>
    <w:p>
      <w:r>
        <w:rPr>
          <w:b/>
        </w:rPr>
        <w:t xml:space="preserve">Esimerkki 3.4598</w:t>
      </w:r>
    </w:p>
    <w:p>
      <w:r>
        <w:t xml:space="preserve">Mikä on seuraavassa kysymyksessä olevan sanan "whose" sanan part-of-speech tag: Mikä on sen hankkeen valmistumisvuosi, jonka kaupunki tunnetaan vanhusten taiteilijoiden vanhainkodista Rosa Spier Huis ?</w:t>
      </w:r>
    </w:p>
    <w:p>
      <w:r>
        <w:rPr>
          <w:b/>
        </w:rPr>
        <w:t xml:space="preserve">Tulos</w:t>
      </w:r>
    </w:p>
    <w:p>
      <w:r>
        <w:t xml:space="preserve">NN</w:t>
      </w:r>
    </w:p>
    <w:p>
      <w:r>
        <w:rPr>
          <w:b/>
        </w:rPr>
        <w:t xml:space="preserve">Esimerkki 3.4599</w:t>
      </w:r>
    </w:p>
    <w:p>
      <w:r>
        <w:t xml:space="preserve">Mikä on sanan "Montgomery" sanan part-of-speech tag seuraavassa kysymyksessä: Kuka näyttelijä esitti Erica Kanen ja edesmenneen Travis Montgomeryn lasta , tehden hahmosta homoikonin , ja sai myös Daytime Emmyn vuonna 2005 ?</w:t>
      </w:r>
    </w:p>
    <w:p>
      <w:r>
        <w:rPr>
          <w:b/>
        </w:rPr>
        <w:t xml:space="preserve">Tulos</w:t>
      </w:r>
    </w:p>
    <w:p>
      <w:r>
        <w:t xml:space="preserve">VBD</w:t>
      </w:r>
    </w:p>
    <w:p>
      <w:r>
        <w:rPr>
          <w:b/>
        </w:rPr>
        <w:t xml:space="preserve">Esimerkki 3.4600</w:t>
      </w:r>
    </w:p>
    <w:p>
      <w:r>
        <w:t xml:space="preserve">Mikä on seuraavassa kysymyksessä olevan sanan "round" sanan part-of-speech tag: Kuinka monta kertaa palkintokorokkeelle nousi henkilö, joka ajoi Britannian Grand Prix -kilpailun karsintakierroksella ajassa 1:55 vuonna 1952 ?</w:t>
      </w:r>
    </w:p>
    <w:p>
      <w:r>
        <w:rPr>
          <w:b/>
        </w:rPr>
        <w:t xml:space="preserve">Tulos</w:t>
      </w:r>
    </w:p>
    <w:p>
      <w:r>
        <w:t xml:space="preserve">IN</w:t>
      </w:r>
    </w:p>
    <w:p>
      <w:r>
        <w:rPr>
          <w:b/>
        </w:rPr>
        <w:t xml:space="preserve">Esimerkki 3.4601</w:t>
      </w:r>
    </w:p>
    <w:p>
      <w:r>
        <w:t xml:space="preserve">Mikä on seuraavassa kysymyksessä olevan sanan "the" sanan part-of-speech tag: Kuka korkeimmalle sijoittuneista oli nuorempi ?</w:t>
      </w:r>
    </w:p>
    <w:p>
      <w:r>
        <w:rPr>
          <w:b/>
        </w:rPr>
        <w:t xml:space="preserve">Tulos</w:t>
      </w:r>
    </w:p>
    <w:p>
      <w:r>
        <w:t xml:space="preserve">JJ</w:t>
      </w:r>
    </w:p>
    <w:p>
      <w:r>
        <w:rPr>
          <w:b/>
        </w:rPr>
        <w:t xml:space="preserve">Esimerkki 3.4602</w:t>
      </w:r>
    </w:p>
    <w:p>
      <w:r>
        <w:t xml:space="preserve">Mikä on seuraavassa kysymyksessä olevan sanan "ja" sanan part-of-speech tag: Missä kisoissa vuosina 2006 ja 2010 Kokandissa syntynyt urheilija, joka kantoi Uzbekistanin lippua vuonna 2010, voitti kultamitalin ?</w:t>
      </w:r>
    </w:p>
    <w:p>
      <w:r>
        <w:rPr>
          <w:b/>
        </w:rPr>
        <w:t xml:space="preserve">Tulos</w:t>
      </w:r>
    </w:p>
    <w:p>
      <w:r>
        <w:t xml:space="preserve">IN</w:t>
      </w:r>
    </w:p>
    <w:p>
      <w:r>
        <w:rPr>
          <w:b/>
        </w:rPr>
        <w:t xml:space="preserve">Esimerkki 3.4603</w:t>
      </w:r>
    </w:p>
    <w:p>
      <w:r>
        <w:t xml:space="preserve">Mikä on seuraavassa kysymyksessä olevan sanan "on" sanan part-of-speech tag: Mikä on sen osavaltion COPEI, jonka vesistöalue kattaa yhden läntisen pallonpuoliskon suurimmista öljy- ja kaasuvarannoista ?</w:t>
      </w:r>
    </w:p>
    <w:p>
      <w:r>
        <w:rPr>
          <w:b/>
        </w:rPr>
        <w:t xml:space="preserve">Tulos</w:t>
      </w:r>
    </w:p>
    <w:p>
      <w:r>
        <w:t xml:space="preserve">NNP</w:t>
      </w:r>
    </w:p>
    <w:p>
      <w:r>
        <w:rPr>
          <w:b/>
        </w:rPr>
        <w:t xml:space="preserve">Esimerkki 3.4604</w:t>
      </w:r>
    </w:p>
    <w:p>
      <w:r>
        <w:t xml:space="preserve">Mikä on seuraavassa kysymyksessä esiintyvän sanan "joka" sanan part-of-speech tag: Mikä on se kuuluisa patsas, joka on George Framptonin vuonna 1904 veistämä kuningatar Victorian patsas lainsäädäntörakennuksessa ?</w:t>
      </w:r>
    </w:p>
    <w:p>
      <w:r>
        <w:rPr>
          <w:b/>
        </w:rPr>
        <w:t xml:space="preserve">Tulos</w:t>
      </w:r>
    </w:p>
    <w:p>
      <w:r>
        <w:t xml:space="preserve">NNP</w:t>
      </w:r>
    </w:p>
    <w:p>
      <w:r>
        <w:rPr>
          <w:b/>
        </w:rPr>
        <w:t xml:space="preserve">Esimerkki 3.4605</w:t>
      </w:r>
    </w:p>
    <w:p>
      <w:r>
        <w:t xml:space="preserve">Mikä on sanan "Camille" sanan part-of-speech tag seuraavassa kysymyksessä: Minkä ranskalaisen elokuvan uudelleenfilmatisointi oli Camille Delamarren ohjaama elokuva, jonka pääosissa ovat Paul Walker , David Belle ja RZA ?</w:t>
      </w:r>
    </w:p>
    <w:p>
      <w:r>
        <w:rPr>
          <w:b/>
        </w:rPr>
        <w:t xml:space="preserve">Tulos</w:t>
      </w:r>
    </w:p>
    <w:p>
      <w:r>
        <w:t xml:space="preserve">CC</w:t>
      </w:r>
    </w:p>
    <w:p>
      <w:r>
        <w:rPr>
          <w:b/>
        </w:rPr>
        <w:t xml:space="preserve">Esimerkki 3.4606</w:t>
      </w:r>
    </w:p>
    <w:p>
      <w:r>
        <w:t xml:space="preserve">Mikä on sanan "nainen" sanan part-of-speech tag seuraavassa kysymyksessä: Mikä vuonna 1956 rakennettu torni on kaupungissa, jossa on 7. tammikuuta 1993 avattu naisten klubitalo ?</w:t>
      </w:r>
    </w:p>
    <w:p>
      <w:r>
        <w:rPr>
          <w:b/>
        </w:rPr>
        <w:t xml:space="preserve">Tulos</w:t>
      </w:r>
    </w:p>
    <w:p>
      <w:r>
        <w:t xml:space="preserve">NNP</w:t>
      </w:r>
    </w:p>
    <w:p>
      <w:r>
        <w:rPr>
          <w:b/>
        </w:rPr>
        <w:t xml:space="preserve">Esimerkki 3.4607</w:t>
      </w:r>
    </w:p>
    <w:p>
      <w:r>
        <w:t xml:space="preserve">Mikä on sanan "in" sanan part-of-speech tag seuraavassa kysymyksessä: Mikä oli vuonna 1948 syntyneen urheilijan tapahtuma ?</w:t>
      </w:r>
    </w:p>
    <w:p>
      <w:r>
        <w:rPr>
          <w:b/>
        </w:rPr>
        <w:t xml:space="preserve">Tulos</w:t>
      </w:r>
    </w:p>
    <w:p>
      <w:r>
        <w:t xml:space="preserve">VBD</w:t>
      </w:r>
    </w:p>
    <w:p>
      <w:r>
        <w:rPr>
          <w:b/>
        </w:rPr>
        <w:t xml:space="preserve">Esimerkki 3.4608</w:t>
      </w:r>
    </w:p>
    <w:p>
      <w:r>
        <w:t xml:space="preserve">Mikä on sanan "Benjamin" sanan part-of-speech tag seuraavassa kysymyksessä: Benjamin Lincolnin ja myöhemmin Henry Knoxin kanssa samassa asemassa olleen Princetonin yliopiston henkilön syntymäaika ?</w:t>
      </w:r>
    </w:p>
    <w:p>
      <w:r>
        <w:rPr>
          <w:b/>
        </w:rPr>
        <w:t xml:space="preserve">Tulos</w:t>
      </w:r>
    </w:p>
    <w:p>
      <w:r>
        <w:t xml:space="preserve">NN</w:t>
      </w:r>
    </w:p>
    <w:p>
      <w:r>
        <w:rPr>
          <w:b/>
        </w:rPr>
        <w:t xml:space="preserve">Esimerkki 3.4609</w:t>
      </w:r>
    </w:p>
    <w:p>
      <w:r>
        <w:t xml:space="preserve">Mikä on sanan "in" sanan part-of-speech tag seuraavassa kysymyksessä: Mikä on vuonna 1995 liigan manageriliiton palkinnon voittaneen managerin syntymävuosi ?</w:t>
      </w:r>
    </w:p>
    <w:p>
      <w:r>
        <w:rPr>
          <w:b/>
        </w:rPr>
        <w:t xml:space="preserve">Tulos</w:t>
      </w:r>
    </w:p>
    <w:p>
      <w:r>
        <w:t xml:space="preserve">VBZ</w:t>
      </w:r>
    </w:p>
    <w:p>
      <w:r>
        <w:rPr>
          <w:b/>
        </w:rPr>
        <w:t xml:space="preserve">Esimerkki 3.4610</w:t>
      </w:r>
    </w:p>
    <w:p>
      <w:r>
        <w:t xml:space="preserve">Mikä on seuraavassa kysymyksessä olevan sanan "the" sanan part-of-speech tag: Mikä on Italian vanhimman pelaajan nimi ?</w:t>
      </w:r>
    </w:p>
    <w:p>
      <w:r>
        <w:rPr>
          <w:b/>
        </w:rPr>
        <w:t xml:space="preserve">Tulos</w:t>
      </w:r>
    </w:p>
    <w:p>
      <w:r>
        <w:t xml:space="preserve">WP</w:t>
      </w:r>
    </w:p>
    <w:p>
      <w:r>
        <w:rPr>
          <w:b/>
        </w:rPr>
        <w:t xml:space="preserve">Esimerkki 3.4611</w:t>
      </w:r>
    </w:p>
    <w:p>
      <w:r>
        <w:t xml:space="preserve">Mikä on seuraavassa kysymyksessä olevan sanan "Mitä" sanan part-of-speech tag: Mikä on Etelä-Lontoossa sijaitsevien Greenwichin kuninkaallisen piirikunnan ja Bexleyn piirikunnan rajalla sijaitsevan alueen postinumeroalue?</w:t>
      </w:r>
    </w:p>
    <w:p>
      <w:r>
        <w:rPr>
          <w:b/>
        </w:rPr>
        <w:t xml:space="preserve">Tulos</w:t>
      </w:r>
    </w:p>
    <w:p>
      <w:r>
        <w:t xml:space="preserve">NNP</w:t>
      </w:r>
    </w:p>
    <w:p>
      <w:r>
        <w:rPr>
          <w:b/>
        </w:rPr>
        <w:t xml:space="preserve">Esimerkki 3.4612</w:t>
      </w:r>
    </w:p>
    <w:p>
      <w:r>
        <w:t xml:space="preserve">Mikä on seuraavassa kysymyksessä olevan sanan "did" sanan part-of-speech tag: Kuinka monta telakkaa William Pefferin rakentaneella yhtiöllä oli ?</w:t>
      </w:r>
    </w:p>
    <w:p>
      <w:r>
        <w:rPr>
          <w:b/>
        </w:rPr>
        <w:t xml:space="preserve">Tulos</w:t>
      </w:r>
    </w:p>
    <w:p>
      <w:r>
        <w:t xml:space="preserve">JJ</w:t>
      </w:r>
    </w:p>
    <w:p>
      <w:r>
        <w:rPr>
          <w:b/>
        </w:rPr>
        <w:t xml:space="preserve">Esimerkki 3.4613</w:t>
      </w:r>
    </w:p>
    <w:p>
      <w:r>
        <w:t xml:space="preserve">Mikä on seuraavassa kysymyksessä olevan sanan "whose" sanan part-of-speech tag: Mikä on kanavan numero, jonka kaupunki on Muscogeen piirikunnan pääkaupunki ?</w:t>
      </w:r>
    </w:p>
    <w:p>
      <w:r>
        <w:rPr>
          <w:b/>
        </w:rPr>
        <w:t xml:space="preserve">Tulos</w:t>
      </w:r>
    </w:p>
    <w:p>
      <w:r>
        <w:t xml:space="preserve">DT</w:t>
      </w:r>
    </w:p>
    <w:p>
      <w:r>
        <w:rPr>
          <w:b/>
        </w:rPr>
        <w:t xml:space="preserve">Esimerkki 3.4614</w:t>
      </w:r>
    </w:p>
    <w:p>
      <w:r>
        <w:t xml:space="preserve">Mikä on sanan "syyrialainen" sanan part-of-speech tag seuraavassa kysymyksessä: Kuinka suuri on niiden etnisyydeltään pääosin kristittyjen kokonaismäärä, jotka noudattavat enimmäkseen itä- ja länsisyyrialaista kristinuskon liturgista riittiä?</w:t>
      </w:r>
    </w:p>
    <w:p>
      <w:r>
        <w:rPr>
          <w:b/>
        </w:rPr>
        <w:t xml:space="preserve">Tulos</w:t>
      </w:r>
    </w:p>
    <w:p>
      <w:r>
        <w:t xml:space="preserve">,</w:t>
      </w:r>
    </w:p>
    <w:p>
      <w:r>
        <w:rPr>
          <w:b/>
        </w:rPr>
        <w:t xml:space="preserve">Esimerkki 3.4615</w:t>
      </w:r>
    </w:p>
    <w:p>
      <w:r>
        <w:t xml:space="preserve">Mikä on seuraavassa kysymyksessä olevan sanan "financial" sanan part-of-speech tag: Kuka pelaaja pelasi joukkueessa, joka vetäytyi IPL:stä taloudellisten erimielisyyksien vuoksi, ilmoitti vetäytyvänsä vuoden 2015 kriketin maailmanmestaruuskilpailujen päätyttyä ?</w:t>
      </w:r>
    </w:p>
    <w:p>
      <w:r>
        <w:rPr>
          <w:b/>
        </w:rPr>
        <w:t xml:space="preserve">Tulos</w:t>
      </w:r>
    </w:p>
    <w:p>
      <w:r>
        <w:t xml:space="preserve">DT</w:t>
      </w:r>
    </w:p>
    <w:p>
      <w:r>
        <w:rPr>
          <w:b/>
        </w:rPr>
        <w:t xml:space="preserve">Esimerkki 3.4616</w:t>
      </w:r>
    </w:p>
    <w:p>
      <w:r>
        <w:t xml:space="preserve">Mikä on seuraavassa kysymyksessä olevan sanan "the" sanan part-of-speech tag: Vuosien 1922 ja 1936 vaalien välillä mikä oli vanhemman ehdokkaan syntymäaika ?</w:t>
      </w:r>
    </w:p>
    <w:p>
      <w:r>
        <w:rPr>
          <w:b/>
        </w:rPr>
        <w:t xml:space="preserve">Tulos</w:t>
      </w:r>
    </w:p>
    <w:p>
      <w:r>
        <w:t xml:space="preserve">NN</w:t>
      </w:r>
    </w:p>
    <w:p>
      <w:r>
        <w:rPr>
          <w:b/>
        </w:rPr>
        <w:t xml:space="preserve">Esimerkki 3.4617</w:t>
      </w:r>
    </w:p>
    <w:p>
      <w:r>
        <w:t xml:space="preserve">Mikä on seuraavassa kysymyksessä olevan sanan "city" sanan osa-alkuinen tunniste: Mikä kirkko on Archibald Elliotin suunnitteleman historiallisen vankilan nurkalla samasta kaupungista kuin Archibald Elliotin suunnittelema vankila ?</w:t>
      </w:r>
    </w:p>
    <w:p>
      <w:r>
        <w:rPr>
          <w:b/>
        </w:rPr>
        <w:t xml:space="preserve">Tulos</w:t>
      </w:r>
    </w:p>
    <w:p>
      <w:r>
        <w:t xml:space="preserve">IN</w:t>
      </w:r>
    </w:p>
    <w:p>
      <w:r>
        <w:rPr>
          <w:b/>
        </w:rPr>
        <w:t xml:space="preserve">Esimerkki 3.4618</w:t>
      </w:r>
    </w:p>
    <w:p>
      <w:r>
        <w:t xml:space="preserve">Mikä on seuraavassa kysymyksessä olevan sanan "the" sanan part-of-speech tag: Kuka omistaa verkoston, jonka kutsutunnuksen tiedetään muistuttavan amerikkalaista PBS-verkkokanavaa ?</w:t>
      </w:r>
    </w:p>
    <w:p>
      <w:r>
        <w:rPr>
          <w:b/>
        </w:rPr>
        <w:t xml:space="preserve">Tulos</w:t>
      </w:r>
    </w:p>
    <w:p>
      <w:r>
        <w:t xml:space="preserve">VBZ</w:t>
      </w:r>
    </w:p>
    <w:p>
      <w:r>
        <w:rPr>
          <w:b/>
        </w:rPr>
        <w:t xml:space="preserve">Esimerkki 3.4619</w:t>
      </w:r>
    </w:p>
    <w:p>
      <w:r>
        <w:t xml:space="preserve">Mikä on seuraavassa kysymyksessä olevan sanan "the" sanan part-of-speech tag: Mikä oli tämän osavaltion BKT vuonna 2013, josta ensimmäinen afroamerikkalainen nainen, jolla oli lupa harjoittaa lääkärin ammattia, oli kotoisin ?</w:t>
      </w:r>
    </w:p>
    <w:p>
      <w:r>
        <w:rPr>
          <w:b/>
        </w:rPr>
        <w:t xml:space="preserve">Tulos</w:t>
      </w:r>
    </w:p>
    <w:p>
      <w:r>
        <w:t xml:space="preserve">NN</w:t>
      </w:r>
    </w:p>
    <w:p>
      <w:r>
        <w:rPr>
          <w:b/>
        </w:rPr>
        <w:t xml:space="preserve">Esimerkki 3.4620</w:t>
      </w:r>
    </w:p>
    <w:p>
      <w:r>
        <w:t xml:space="preserve">Mikä on sanan "in" sanan part-of-speech tag seuraavassa kysymyksessä: Talviolympialaisissa, joissa australialainen hiihtäjä Ross Milne kuoli , kultamitalin voittaja jättiläisslalomissa oli hiihtäjä, josta tuli mitä vuosina 1958-1959 ?</w:t>
      </w:r>
    </w:p>
    <w:p>
      <w:r>
        <w:rPr>
          <w:b/>
        </w:rPr>
        <w:t xml:space="preserve">Tulos</w:t>
      </w:r>
    </w:p>
    <w:p>
      <w:r>
        <w:t xml:space="preserve">NNPS</w:t>
      </w:r>
    </w:p>
    <w:p>
      <w:r>
        <w:rPr>
          <w:b/>
        </w:rPr>
        <w:t xml:space="preserve">Esimerkki 3.4621</w:t>
      </w:r>
    </w:p>
    <w:p>
      <w:r>
        <w:t xml:space="preserve">Mikä on seuraavassa kysymyksessä olevan sanan "did" sanan part-of-speech tag: Kuinka monta päivää 4. elokuuta päättyvä tapahtuma kesti ?</w:t>
      </w:r>
    </w:p>
    <w:p>
      <w:r>
        <w:rPr>
          <w:b/>
        </w:rPr>
        <w:t xml:space="preserve">Tulos</w:t>
      </w:r>
    </w:p>
    <w:p>
      <w:r>
        <w:t xml:space="preserve">NNS</w:t>
      </w:r>
    </w:p>
    <w:p>
      <w:r>
        <w:rPr>
          <w:b/>
        </w:rPr>
        <w:t xml:space="preserve">Esimerkki 3.4622</w:t>
      </w:r>
    </w:p>
    <w:p>
      <w:r>
        <w:t xml:space="preserve">Mikä on seuraavassa kysymyksessä olevan sanan "on" sanan part-of-speech tag: Mikä koulu on Los Gatosissa sijaitsevan kolmen Michelin-tähden ravintolan keittiömestari ?</w:t>
      </w:r>
    </w:p>
    <w:p>
      <w:r>
        <w:rPr>
          <w:b/>
        </w:rPr>
        <w:t xml:space="preserve">Tulos</w:t>
      </w:r>
    </w:p>
    <w:p>
      <w:r>
        <w:t xml:space="preserve">NN</w:t>
      </w:r>
    </w:p>
    <w:p>
      <w:r>
        <w:rPr>
          <w:b/>
        </w:rPr>
        <w:t xml:space="preserve">Esimerkki 3.4623</w:t>
      </w:r>
    </w:p>
    <w:p>
      <w:r>
        <w:t xml:space="preserve">Mikä on seuraavassa kysymyksessä olevan sanan "2,637" sanan part-of-speech tag: Kuinka monta puhujaa on kielellä, jonka korkein kohta on Doddabettan vuori, korkeus 2637 m?</w:t>
      </w:r>
    </w:p>
    <w:p>
      <w:r>
        <w:rPr>
          <w:b/>
        </w:rPr>
        <w:t xml:space="preserve">Tulos</w:t>
      </w:r>
    </w:p>
    <w:p>
      <w:r>
        <w:t xml:space="preserve">,</w:t>
      </w:r>
    </w:p>
    <w:p>
      <w:r>
        <w:rPr>
          <w:b/>
        </w:rPr>
        <w:t xml:space="preserve">Esimerkki 3.4624</w:t>
      </w:r>
    </w:p>
    <w:p>
      <w:r>
        <w:t xml:space="preserve">Mikä on seuraavassa kysymyksessä olevan sanan "juoksi" sanan part-of-speech tag: Mikä on sen kuvitteellisen sorkkaeläimen laji, joka esiintyy sarjakuvassa, joka pyöri myös Norjassa ja Ruotsissa nimellä Arken ?</w:t>
      </w:r>
    </w:p>
    <w:p>
      <w:r>
        <w:rPr>
          <w:b/>
        </w:rPr>
        <w:t xml:space="preserve">Tulos</w:t>
      </w:r>
    </w:p>
    <w:p>
      <w:r>
        <w:t xml:space="preserve">DT</w:t>
      </w:r>
    </w:p>
    <w:p>
      <w:r>
        <w:rPr>
          <w:b/>
        </w:rPr>
        <w:t xml:space="preserve">Esimerkki 3.4625</w:t>
      </w:r>
    </w:p>
    <w:p>
      <w:r>
        <w:t xml:space="preserve">Mikä on seuraavassa kysymyksessä olevan sanan "from" sanan part-of-speech tag: Mistä Larry Wilmoren vuosina 1995-1996 tekemän sarjan päähenkilö on kotoisin ?</w:t>
      </w:r>
    </w:p>
    <w:p>
      <w:r>
        <w:rPr>
          <w:b/>
        </w:rPr>
        <w:t xml:space="preserve">Tulos</w:t>
      </w:r>
    </w:p>
    <w:p>
      <w:r>
        <w:t xml:space="preserve">CD</w:t>
      </w:r>
    </w:p>
    <w:p>
      <w:r>
        <w:rPr>
          <w:b/>
        </w:rPr>
        <w:t xml:space="preserve">Esimerkki 3.4626</w:t>
      </w:r>
    </w:p>
    <w:p>
      <w:r>
        <w:t xml:space="preserve">Mikä on sanan "E." sanan part-of-speech tag seuraavassa kysymyksessä: E. Kingin hitin inspiraationa ?</w:t>
      </w:r>
    </w:p>
    <w:p>
      <w:r>
        <w:rPr>
          <w:b/>
        </w:rPr>
        <w:t xml:space="preserve">Tulos</w:t>
      </w:r>
    </w:p>
    <w:p>
      <w:r>
        <w:t xml:space="preserve">NN</w:t>
      </w:r>
    </w:p>
    <w:p>
      <w:r>
        <w:rPr>
          <w:b/>
        </w:rPr>
        <w:t xml:space="preserve">Esimerkki 3.4627</w:t>
      </w:r>
    </w:p>
    <w:p>
      <w:r>
        <w:t xml:space="preserve">Mikä on seuraavassa kysymyksessä esiintyvän sanan "numero" sanan part-of-speech tag: Mikä on joukko yksityiskohtia henkilö, joka julkisesti kannatti 911:n perustamista hätäpuhelinnumeroksi ?</w:t>
      </w:r>
    </w:p>
    <w:p>
      <w:r>
        <w:rPr>
          <w:b/>
        </w:rPr>
        <w:t xml:space="preserve">Tulos</w:t>
      </w:r>
    </w:p>
    <w:p>
      <w:r>
        <w:t xml:space="preserve">VBN</w:t>
      </w:r>
    </w:p>
    <w:p>
      <w:r>
        <w:rPr>
          <w:b/>
        </w:rPr>
        <w:t xml:space="preserve">Esimerkki 3.4628</w:t>
      </w:r>
    </w:p>
    <w:p>
      <w:r>
        <w:t xml:space="preserve">Mikä on seuraavassa kysymyksessä olevan sanan "oli" sanan part-of-speech tag: Carol Citystä , Floridasta kotoisin oleva artisti teki yhteistyötä minkä amerikkalaisen laulajan kanssa singlellään , joka julkaistiin radiossa 27. tammikuuta 2009 ?</w:t>
      </w:r>
    </w:p>
    <w:p>
      <w:r>
        <w:rPr>
          <w:b/>
        </w:rPr>
        <w:t xml:space="preserve">Tulos</w:t>
      </w:r>
    </w:p>
    <w:p>
      <w:r>
        <w:t xml:space="preserve">NN</w:t>
      </w:r>
    </w:p>
    <w:p>
      <w:r>
        <w:rPr>
          <w:b/>
        </w:rPr>
        <w:t xml:space="preserve">Esimerkki 3.4629</w:t>
      </w:r>
    </w:p>
    <w:p>
      <w:r>
        <w:t xml:space="preserve">Mikä on sanan "a" sanan part-of-speech tag seuraavassa kysymyksessä: Millä päivämäärällä Vladimir Horowitzin versio kuninkaallisesta hymnistä useissa Kansainyhteisön valtakunnissa , niiden alueilla ja Ison-Britannian kruunun riippuvuussuhteissa tallennettiin ?</w:t>
      </w:r>
    </w:p>
    <w:p>
      <w:r>
        <w:rPr>
          <w:b/>
        </w:rPr>
        <w:t xml:space="preserve">Tulos</w:t>
      </w:r>
    </w:p>
    <w:p>
      <w:r>
        <w:t xml:space="preserve">VBD</w:t>
      </w:r>
    </w:p>
    <w:p>
      <w:r>
        <w:rPr>
          <w:b/>
        </w:rPr>
        <w:t xml:space="preserve">Esimerkki 3.4630</w:t>
      </w:r>
    </w:p>
    <w:p>
      <w:r>
        <w:t xml:space="preserve">Mikä on seuraavassa kysymyksessä olevan sanan "more" sanan part-of-speech tag: Mitkä ovat sen Bandundun maakunnan kaupungin vaihtoehtoiset nimet, jossa on vähiten enemmän asukkaita kuin Idiofassa ?</w:t>
      </w:r>
    </w:p>
    <w:p>
      <w:r>
        <w:rPr>
          <w:b/>
        </w:rPr>
        <w:t xml:space="preserve">Tulos</w:t>
      </w:r>
    </w:p>
    <w:p>
      <w:r>
        <w:t xml:space="preserve">NNS</w:t>
      </w:r>
    </w:p>
    <w:p>
      <w:r>
        <w:rPr>
          <w:b/>
        </w:rPr>
        <w:t xml:space="preserve">Esimerkki 3.4631</w:t>
      </w:r>
    </w:p>
    <w:p>
      <w:r>
        <w:t xml:space="preserve">Mikä on seuraavassa kysymyksessä olevan sanan "the" sanan part-of-speech tag: Ensimmäinen kirjattu lukioikäinen ampuja teki historiallisen merkkinsä Centennial Secondary School Shooting -tapahtumassa , tapahtumassa, joka sisälsi myös ensimmäisen kirjatun koulu mikä ?</w:t>
      </w:r>
    </w:p>
    <w:p>
      <w:r>
        <w:rPr>
          <w:b/>
        </w:rPr>
        <w:t xml:space="preserve">Tulos</w:t>
      </w:r>
    </w:p>
    <w:p>
      <w:r>
        <w:t xml:space="preserve">PRP$</w:t>
      </w:r>
    </w:p>
    <w:p>
      <w:r>
        <w:rPr>
          <w:b/>
        </w:rPr>
        <w:t xml:space="preserve">Esimerkki 3.4632</w:t>
      </w:r>
    </w:p>
    <w:p>
      <w:r>
        <w:t xml:space="preserve">Mikä on sanan "säveltäjä" sanan part-of-speech tag seuraavassa kysymyksessä: Vuonna 2018 julkaistun Shadow of the Colossus -videopelin soundtrackin säveltäjä on syntynyt minä vuonna ?</w:t>
      </w:r>
    </w:p>
    <w:p>
      <w:r>
        <w:rPr>
          <w:b/>
        </w:rPr>
        <w:t xml:space="preserve">Tulos</w:t>
      </w:r>
    </w:p>
    <w:p>
      <w:r>
        <w:t xml:space="preserve">DT</w:t>
      </w:r>
    </w:p>
    <w:p>
      <w:r>
        <w:rPr>
          <w:b/>
        </w:rPr>
        <w:t xml:space="preserve">Esimerkki 3.4633</w:t>
      </w:r>
    </w:p>
    <w:p>
      <w:r>
        <w:t xml:space="preserve">Mikä on seuraavassa kysymyksessä olevan sanan "22" sanan part-of-speech tag: Mikä oli sen puiston avajaisvuosi, jossa on 22 huvipuistoa ja viisi nähtävyyttä ?</w:t>
      </w:r>
    </w:p>
    <w:p>
      <w:r>
        <w:rPr>
          <w:b/>
        </w:rPr>
        <w:t xml:space="preserve">Tulos</w:t>
      </w:r>
    </w:p>
    <w:p>
      <w:r>
        <w:t xml:space="preserve">CC</w:t>
      </w:r>
    </w:p>
    <w:p>
      <w:r>
        <w:rPr>
          <w:b/>
        </w:rPr>
        <w:t xml:space="preserve">Esimerkki 3.4634</w:t>
      </w:r>
    </w:p>
    <w:p>
      <w:r>
        <w:t xml:space="preserve">Mikä on seuraavassa kysymyksessä olevan sanan "with" sanan part-of-speech tag: Kuinka monta kertaa 34 mestaruutta voittanut joukkue päätyi toiseksi ?</w:t>
      </w:r>
    </w:p>
    <w:p>
      <w:r>
        <w:rPr>
          <w:b/>
        </w:rPr>
        <w:t xml:space="preserve">Tulos</w:t>
      </w:r>
    </w:p>
    <w:p>
      <w:r>
        <w:t xml:space="preserve">WRB</w:t>
      </w:r>
    </w:p>
    <w:p>
      <w:r>
        <w:rPr>
          <w:b/>
        </w:rPr>
        <w:t xml:space="preserve">Esimerkki 3.4635</w:t>
      </w:r>
    </w:p>
    <w:p>
      <w:r>
        <w:t xml:space="preserve">Mikä on sanan "mitä" part-of-speech tag seuraavassa kysymyksessä: Mikä on 26. heinäkuuta 1977 syntyneen kilpailijan kansakunta ?</w:t>
      </w:r>
    </w:p>
    <w:p>
      <w:r>
        <w:rPr>
          <w:b/>
        </w:rPr>
        <w:t xml:space="preserve">Tulos</w:t>
      </w:r>
    </w:p>
    <w:p>
      <w:r>
        <w:t xml:space="preserve">VBZ</w:t>
      </w:r>
    </w:p>
    <w:p>
      <w:r>
        <w:rPr>
          <w:b/>
        </w:rPr>
        <w:t xml:space="preserve">Esimerkki 3.4636</w:t>
      </w:r>
    </w:p>
    <w:p>
      <w:r>
        <w:t xml:space="preserve">Mikä on sanan "nimi" sanan part-of-speech tag seuraavassa kysymyksessä: Mikä oli sen akatemian aiempi nimi, joka sijaitsi maassa, jonka länsirajana on Mustameri ?</w:t>
      </w:r>
    </w:p>
    <w:p>
      <w:r>
        <w:rPr>
          <w:b/>
        </w:rPr>
        <w:t xml:space="preserve">Tulos</w:t>
      </w:r>
    </w:p>
    <w:p>
      <w:r>
        <w:t xml:space="preserve">TO</w:t>
      </w:r>
    </w:p>
    <w:p>
      <w:r>
        <w:rPr>
          <w:b/>
        </w:rPr>
        <w:t xml:space="preserve">Esimerkki 3.4637</w:t>
      </w:r>
    </w:p>
    <w:p>
      <w:r>
        <w:t xml:space="preserve">Mikä on sanan "in" sanan part-of-speech tag seuraavassa kysymyksessä: Mikä paikka perustettiin ensimmäisenä ? Pieni kylä, jossa on 49 648 asukasta Tamil Nadussa , vai paikka, joka on Kanyakumarin piirikunnan lohko ?</w:t>
      </w:r>
    </w:p>
    <w:p>
      <w:r>
        <w:rPr>
          <w:b/>
        </w:rPr>
        <w:t xml:space="preserve">Tulos</w:t>
      </w:r>
    </w:p>
    <w:p>
      <w:r>
        <w:t xml:space="preserve">CC</w:t>
      </w:r>
    </w:p>
    <w:p>
      <w:r>
        <w:rPr>
          <w:b/>
        </w:rPr>
        <w:t xml:space="preserve">Esimerkki 3.4638</w:t>
      </w:r>
    </w:p>
    <w:p>
      <w:r>
        <w:t xml:space="preserve">Mikä on seuraavassa kysymyksessä olevan sanan "perhe" sanan part-of-speech tag: Mikä perhe tilasi 18. toukokuuta 1812 ensi-iltansa saaneen oopperadraaman ?</w:t>
      </w:r>
    </w:p>
    <w:p>
      <w:r>
        <w:rPr>
          <w:b/>
        </w:rPr>
        <w:t xml:space="preserve">Tulos</w:t>
      </w:r>
    </w:p>
    <w:p>
      <w:r>
        <w:t xml:space="preserve">DT</w:t>
      </w:r>
    </w:p>
    <w:p>
      <w:r>
        <w:rPr>
          <w:b/>
        </w:rPr>
        <w:t xml:space="preserve">Esimerkki 3.4639</w:t>
      </w:r>
    </w:p>
    <w:p>
      <w:r>
        <w:t xml:space="preserve">Mikä on sanan "TV" sanan part-of-speech tag seuraavassa kysymyksessä: Mikä on se TV-verkko ( s ), jonka maassa on maailman pisin kahden maan välinen maaraja ?</w:t>
      </w:r>
    </w:p>
    <w:p>
      <w:r>
        <w:rPr>
          <w:b/>
        </w:rPr>
        <w:t xml:space="preserve">Tulos</w:t>
      </w:r>
    </w:p>
    <w:p>
      <w:r>
        <w:t xml:space="preserve">JJS</w:t>
      </w:r>
    </w:p>
    <w:p>
      <w:r>
        <w:rPr>
          <w:b/>
        </w:rPr>
        <w:t xml:space="preserve">Esimerkki 3.4640</w:t>
      </w:r>
    </w:p>
    <w:p>
      <w:r>
        <w:t xml:space="preserve">Mikä on sanan "Jack" sanan part-of-speech tag seuraavassa kysymyksessä: Mikä oli Jack Klugmanin tähdittämän sarjan parodioitu nimi ?</w:t>
      </w:r>
    </w:p>
    <w:p>
      <w:r>
        <w:rPr>
          <w:b/>
        </w:rPr>
        <w:t xml:space="preserve">Tulos</w:t>
      </w:r>
    </w:p>
    <w:p>
      <w:r>
        <w:t xml:space="preserve">JJ</w:t>
      </w:r>
    </w:p>
    <w:p>
      <w:r>
        <w:rPr>
          <w:b/>
        </w:rPr>
        <w:t xml:space="preserve">Esimerkki 3.4641</w:t>
      </w:r>
    </w:p>
    <w:p>
      <w:r>
        <w:t xml:space="preserve">Mikä on seuraavassa kysymyksessä olevan sanan "location" sanan part-of-speech tag: Kuinka monta mailia etelään Quincy on Washingtonissa sijaitsevasta paikasta 2 899 jalkaa merenpinnan yläpuolella ?</w:t>
      </w:r>
    </w:p>
    <w:p>
      <w:r>
        <w:rPr>
          <w:b/>
        </w:rPr>
        <w:t xml:space="preserve">Tulos</w:t>
      </w:r>
    </w:p>
    <w:p>
      <w:r>
        <w:t xml:space="preserve">NNP</w:t>
      </w:r>
    </w:p>
    <w:p>
      <w:r>
        <w:rPr>
          <w:b/>
        </w:rPr>
        <w:t xml:space="preserve">Esimerkki 3.4642</w:t>
      </w:r>
    </w:p>
    <w:p>
      <w:r>
        <w:t xml:space="preserve">Mikä on seuraavassa kysymyksessä olevan sanan "by" sanan part-of-speech tag: Vuonna 1977 NFL:n draftissa Baltimore Coltsin Mississippistä varaama pelaaja oli syntynyt minä vuonna ?</w:t>
      </w:r>
    </w:p>
    <w:p>
      <w:r>
        <w:rPr>
          <w:b/>
        </w:rPr>
        <w:t xml:space="preserve">Tulos</w:t>
      </w:r>
    </w:p>
    <w:p>
      <w:r>
        <w:t xml:space="preserve">WP</w:t>
      </w:r>
    </w:p>
    <w:p>
      <w:r>
        <w:rPr>
          <w:b/>
        </w:rPr>
        <w:t xml:space="preserve">Esimerkki 3.4643</w:t>
      </w:r>
    </w:p>
    <w:p>
      <w:r>
        <w:t xml:space="preserve">Mikä on seuraavassa kysymyksessä olevan sanan "oli" sanan part-of-speech tag: Nina Simonen levyttämä kappale julkaistiin millä albumilla ?</w:t>
      </w:r>
    </w:p>
    <w:p>
      <w:r>
        <w:rPr>
          <w:b/>
        </w:rPr>
        <w:t xml:space="preserve">Tulos</w:t>
      </w:r>
    </w:p>
    <w:p>
      <w:r>
        <w:t xml:space="preserve">NNP</w:t>
      </w:r>
    </w:p>
    <w:p>
      <w:r>
        <w:rPr>
          <w:b/>
        </w:rPr>
        <w:t xml:space="preserve">Esimerkki 3.4644</w:t>
      </w:r>
    </w:p>
    <w:p>
      <w:r>
        <w:t xml:space="preserve">Mikä on seuraavassa kysymyksessä olevan sanan "did" sanan part-of-speech tag: Kuinka monta PBA-mestaruutta voitti joukkue, jolla on yhteensä 15 pokaalia ?</w:t>
      </w:r>
    </w:p>
    <w:p>
      <w:r>
        <w:rPr>
          <w:b/>
        </w:rPr>
        <w:t xml:space="preserve">Tulos</w:t>
      </w:r>
    </w:p>
    <w:p>
      <w:r>
        <w:t xml:space="preserve">NNS</w:t>
      </w:r>
    </w:p>
    <w:p>
      <w:r>
        <w:rPr>
          <w:b/>
        </w:rPr>
        <w:t xml:space="preserve">Esimerkki 3.4645</w:t>
      </w:r>
    </w:p>
    <w:p>
      <w:r>
        <w:t xml:space="preserve">Mikä on seuraavassa kysymyksessä olevan sanan "kuka" sanan part-of-speech tag: Kenen tallikaveri vuosina 2000-2005 oli henkilö, joka ajoi Kanadan Grand Prix -kisassa 1997 aika-ajon 1:18,388 ?</w:t>
      </w:r>
    </w:p>
    <w:p>
      <w:r>
        <w:rPr>
          <w:b/>
        </w:rPr>
        <w:t xml:space="preserve">Tulos</w:t>
      </w:r>
    </w:p>
    <w:p>
      <w:r>
        <w:t xml:space="preserve">NNP</w:t>
      </w:r>
    </w:p>
    <w:p>
      <w:r>
        <w:rPr>
          <w:b/>
        </w:rPr>
        <w:t xml:space="preserve">Esimerkki 3.4646</w:t>
      </w:r>
    </w:p>
    <w:p>
      <w:r>
        <w:t xml:space="preserve">Mikä on seuraavassa kysymyksessä olevan sanan "'" sanan part-of-speech tag: Mikä on Purcellin , Didon ja Aeneaksen taiteilijan syntymäpäivä?</w:t>
      </w:r>
    </w:p>
    <w:p>
      <w:r>
        <w:rPr>
          <w:b/>
        </w:rPr>
        <w:t xml:space="preserve">Tulos</w:t>
      </w:r>
    </w:p>
    <w:p>
      <w:r>
        <w:t xml:space="preserve">DT</w:t>
      </w:r>
    </w:p>
    <w:p>
      <w:r>
        <w:rPr>
          <w:b/>
        </w:rPr>
        <w:t xml:space="preserve">Esimerkki 3.4647</w:t>
      </w:r>
    </w:p>
    <w:p>
      <w:r>
        <w:t xml:space="preserve">Mikä on seuraavassa kysymyksessä olevan sanan "mitä" sanan part-of-speech tag: Mikä on voittajan lempinimi Battle Born State -turnauksessa?</w:t>
      </w:r>
    </w:p>
    <w:p>
      <w:r>
        <w:rPr>
          <w:b/>
        </w:rPr>
        <w:t xml:space="preserve">Tulos</w:t>
      </w:r>
    </w:p>
    <w:p>
      <w:r>
        <w:t xml:space="preserve">DT</w:t>
      </w:r>
    </w:p>
    <w:p>
      <w:r>
        <w:rPr>
          <w:b/>
        </w:rPr>
        <w:t xml:space="preserve">Esimerkki 3.4648</w:t>
      </w:r>
    </w:p>
    <w:p>
      <w:r>
        <w:t xml:space="preserve">Mikä on seuraavassa kysymyksessä olevan sanan "mitä" sanan part-of-speech tag: Vaalipiiri, jonka vaalipiirin numero on 17, on kaksi kertaa suurempi kuin minkä maan kokoinen ?</w:t>
      </w:r>
    </w:p>
    <w:p>
      <w:r>
        <w:rPr>
          <w:b/>
        </w:rPr>
        <w:t xml:space="preserve">Tulos</w:t>
      </w:r>
    </w:p>
    <w:p>
      <w:r>
        <w:t xml:space="preserve">NN</w:t>
      </w:r>
    </w:p>
    <w:p>
      <w:r>
        <w:rPr>
          <w:b/>
        </w:rPr>
        <w:t xml:space="preserve">Esimerkki 3.4649</w:t>
      </w:r>
    </w:p>
    <w:p>
      <w:r>
        <w:t xml:space="preserve">Mikä on seuraavassa kysymyksessä olevan sanan "the" sanan part-of-speech tag: Mistä lähtien toiseksi pienimmän järven sisältävä kaupunki on tunnettu nykyisellä nimellään ?</w:t>
      </w:r>
    </w:p>
    <w:p>
      <w:r>
        <w:rPr>
          <w:b/>
        </w:rPr>
        <w:t xml:space="preserve">Tulos</w:t>
      </w:r>
    </w:p>
    <w:p>
      <w:r>
        <w:t xml:space="preserve">NN</w:t>
      </w:r>
    </w:p>
    <w:p>
      <w:r>
        <w:rPr>
          <w:b/>
        </w:rPr>
        <w:t xml:space="preserve">Esimerkki 3.4650</w:t>
      </w:r>
    </w:p>
    <w:p>
      <w:r>
        <w:t xml:space="preserve">Mikä on sanan "monikansallinen" sanan part-of-speech tag seuraavassa kysymyksessä: Missä animaatioelokuvassa esiintyivät Frank Tashlinin luomat hahmot, ja sen julkaisi japanilaisen monikansallisen monialayrityksen Sony Corporationin tytäryhtiö ?</w:t>
      </w:r>
    </w:p>
    <w:p>
      <w:r>
        <w:rPr>
          <w:b/>
        </w:rPr>
        <w:t xml:space="preserve">Tulos</w:t>
      </w:r>
    </w:p>
    <w:p>
      <w:r>
        <w:t xml:space="preserve">VBD</w:t>
      </w:r>
    </w:p>
    <w:p>
      <w:r>
        <w:rPr>
          <w:b/>
        </w:rPr>
        <w:t xml:space="preserve">Esimerkki 3.4651</w:t>
      </w:r>
    </w:p>
    <w:p>
      <w:r>
        <w:t xml:space="preserve">Mikä on sanan "esikaupunki" sanan part-of-speech tag seuraavassa kysymyksessä: Kuinka kaukana kaupungin keskustasta on esikaupunki, jonka asukasluku on 2 532 ?</w:t>
      </w:r>
    </w:p>
    <w:p>
      <w:r>
        <w:rPr>
          <w:b/>
        </w:rPr>
        <w:t xml:space="preserve">Tulos</w:t>
      </w:r>
    </w:p>
    <w:p>
      <w:r>
        <w:t xml:space="preserve">IN</w:t>
      </w:r>
    </w:p>
    <w:p>
      <w:r>
        <w:rPr>
          <w:b/>
        </w:rPr>
        <w:t xml:space="preserve">Esimerkki 3.4652</w:t>
      </w:r>
    </w:p>
    <w:p>
      <w:r>
        <w:t xml:space="preserve">Mikä on seuraavassa kysymyksessä olevan sanan "26" sanan part-of-speech tag: Mikä on 26. kesäkuuta 1912 kuolleen alumnin opiskeleman kirkon skotinkielinen nimi ?</w:t>
      </w:r>
    </w:p>
    <w:p>
      <w:r>
        <w:rPr>
          <w:b/>
        </w:rPr>
        <w:t xml:space="preserve">Tulos</w:t>
      </w:r>
    </w:p>
    <w:p>
      <w:r>
        <w:t xml:space="preserve">WP</w:t>
      </w:r>
    </w:p>
    <w:p>
      <w:r>
        <w:rPr>
          <w:b/>
        </w:rPr>
        <w:t xml:space="preserve">Esimerkki 3.4653</w:t>
      </w:r>
    </w:p>
    <w:p>
      <w:r>
        <w:t xml:space="preserve">Mikä on seuraavassa kysymyksessä olevan sanan "the" sanan part-of-speech tag: Mikä on pohjoisirlantilaisen valmentajan johtaman joukkueen kotistadion ?</w:t>
      </w:r>
    </w:p>
    <w:p>
      <w:r>
        <w:rPr>
          <w:b/>
        </w:rPr>
        <w:t xml:space="preserve">Tulos</w:t>
      </w:r>
    </w:p>
    <w:p>
      <w:r>
        <w:t xml:space="preserve">NN</w:t>
      </w:r>
    </w:p>
    <w:p>
      <w:r>
        <w:rPr>
          <w:b/>
        </w:rPr>
        <w:t xml:space="preserve">Esimerkki 3.4654</w:t>
      </w:r>
    </w:p>
    <w:p>
      <w:r>
        <w:t xml:space="preserve">Mikä on sanan "Wisdom" sanan part-of-speech tag seuraavassa kysymyksessä: Minkä vuoden aikana valmistettiin auto, jota Elise Wisdom käytti vuonna 1935 ?</w:t>
      </w:r>
    </w:p>
    <w:p>
      <w:r>
        <w:rPr>
          <w:b/>
        </w:rPr>
        <w:t xml:space="preserve">Tulos</w:t>
      </w:r>
    </w:p>
    <w:p>
      <w:r>
        <w:t xml:space="preserve">VBD</w:t>
      </w:r>
    </w:p>
    <w:p>
      <w:r>
        <w:rPr>
          <w:b/>
        </w:rPr>
        <w:t xml:space="preserve">Esimerkki 3.4655</w:t>
      </w:r>
    </w:p>
    <w:p>
      <w:r>
        <w:t xml:space="preserve">Mikä on seuraavassa kysymyksessä olevan sanan "että" sanan part-of-speech tag: Mistä muodostui ensimmäinen bändi, joka esiintyi vieraana ?</w:t>
      </w:r>
    </w:p>
    <w:p>
      <w:r>
        <w:rPr>
          <w:b/>
        </w:rPr>
        <w:t xml:space="preserve">Tulos</w:t>
      </w:r>
    </w:p>
    <w:p>
      <w:r>
        <w:t xml:space="preserve">IN</w:t>
      </w:r>
    </w:p>
    <w:p>
      <w:r>
        <w:rPr>
          <w:b/>
        </w:rPr>
        <w:t xml:space="preserve">Esimerkki 3.4656</w:t>
      </w:r>
    </w:p>
    <w:p>
      <w:r>
        <w:t xml:space="preserve">Mikä on seuraavassa kysymyksessä olevan sanan "kunnes" sanan part-of-speech tag: Missä virassa Alabaman kuvernööri oli vuodesta 2003 vuoteen 2011 ?</w:t>
      </w:r>
    </w:p>
    <w:p>
      <w:r>
        <w:rPr>
          <w:b/>
        </w:rPr>
        <w:t xml:space="preserve">Tulos</w:t>
      </w:r>
    </w:p>
    <w:p>
      <w:r>
        <w:t xml:space="preserve">WP</w:t>
      </w:r>
    </w:p>
    <w:p>
      <w:r>
        <w:rPr>
          <w:b/>
        </w:rPr>
        <w:t xml:space="preserve">Esimerkki 3.4657</w:t>
      </w:r>
    </w:p>
    <w:p>
      <w:r>
        <w:t xml:space="preserve">Mikä on sanan "tuli" sanan part-of-speech tag seuraavassa kysymyksessä: Kenestä tuli sen seuran puheenjohtaja, jonka valmentaja on tällä hetkellä Partizanin päävalmentaja ?</w:t>
      </w:r>
    </w:p>
    <w:p>
      <w:r>
        <w:rPr>
          <w:b/>
        </w:rPr>
        <w:t xml:space="preserve">Tulos</w:t>
      </w:r>
    </w:p>
    <w:p>
      <w:r>
        <w:t xml:space="preserve">NN</w:t>
      </w:r>
    </w:p>
    <w:p>
      <w:r>
        <w:rPr>
          <w:b/>
        </w:rPr>
        <w:t xml:space="preserve">Esimerkki 3.4658</w:t>
      </w:r>
    </w:p>
    <w:p>
      <w:r>
        <w:t xml:space="preserve">Mikä on seuraavassa kysymyksessä olevan sanan "Of" part-of-speech tag: Mikä on sen stadionin nimi, jota pitää hallussaan joukkue, joka voitti ensimmäisenä englantilaisena jalkapalloseurana Euroopan cupin ?</w:t>
      </w:r>
    </w:p>
    <w:p>
      <w:r>
        <w:rPr>
          <w:b/>
        </w:rPr>
        <w:t xml:space="preserve">Tulos</w:t>
      </w:r>
    </w:p>
    <w:p>
      <w:r>
        <w:t xml:space="preserve">VB</w:t>
      </w:r>
    </w:p>
    <w:p>
      <w:r>
        <w:rPr>
          <w:b/>
        </w:rPr>
        <w:t xml:space="preserve">Esimerkki 3.4659</w:t>
      </w:r>
    </w:p>
    <w:p>
      <w:r>
        <w:t xml:space="preserve">Mikä on seuraavassa kysymyksessä olevan sanan "albums" part-of-speech tag: Mikä levy-yhtiö julkaisee albumeita omista elokuvistaan , televisiostaan ja teemapuistoistaan ?</w:t>
      </w:r>
    </w:p>
    <w:p>
      <w:r>
        <w:rPr>
          <w:b/>
        </w:rPr>
        <w:t xml:space="preserve">Tulos</w:t>
      </w:r>
    </w:p>
    <w:p>
      <w:r>
        <w:t xml:space="preserve">WDT</w:t>
      </w:r>
    </w:p>
    <w:p>
      <w:r>
        <w:rPr>
          <w:b/>
        </w:rPr>
        <w:t xml:space="preserve">Esimerkki 3.4660</w:t>
      </w:r>
    </w:p>
    <w:p>
      <w:r>
        <w:t xml:space="preserve">Mikä on seuraavassa kysymyksessä olevan sanan "kuka" sanan part-of-speech tag: Mikä on 15. toukokuuta 1942 syntyneen taiteilijan työ ?</w:t>
      </w:r>
    </w:p>
    <w:p>
      <w:r>
        <w:rPr>
          <w:b/>
        </w:rPr>
        <w:t xml:space="preserve">Tulos</w:t>
      </w:r>
    </w:p>
    <w:p>
      <w:r>
        <w:t xml:space="preserve">VBN</w:t>
      </w:r>
    </w:p>
    <w:p>
      <w:r>
        <w:rPr>
          <w:b/>
        </w:rPr>
        <w:t xml:space="preserve">Esimerkki 3.4661</w:t>
      </w:r>
    </w:p>
    <w:p>
      <w:r>
        <w:t xml:space="preserve">Mikä on sanan "nimi" sanan part-of-speech tag seuraavassa kysymyksessä: Mikä on brittiläinen poliitikko , psykiatri ja entinen Euroopan parlamentin jäsen Lontoosta ?</w:t>
      </w:r>
    </w:p>
    <w:p>
      <w:r>
        <w:rPr>
          <w:b/>
        </w:rPr>
        <w:t xml:space="preserve">Tulos</w:t>
      </w:r>
    </w:p>
    <w:p>
      <w:r>
        <w:t xml:space="preserve">VBD</w:t>
      </w:r>
    </w:p>
    <w:p>
      <w:r>
        <w:rPr>
          <w:b/>
        </w:rPr>
        <w:t xml:space="preserve">Esimerkki 3.4662</w:t>
      </w:r>
    </w:p>
    <w:p>
      <w:r>
        <w:t xml:space="preserve">Mikä on sanan "of" sanan part-of-speech tag seuraavassa kysymyksessä: Mikä oli sen joukkueen vuoden 1969 ennätys, joka teki keskushyökkääjän ?</w:t>
      </w:r>
    </w:p>
    <w:p>
      <w:r>
        <w:rPr>
          <w:b/>
        </w:rPr>
        <w:t xml:space="preserve">Tulos</w:t>
      </w:r>
    </w:p>
    <w:p>
      <w:r>
        <w:t xml:space="preserve">VBD</w:t>
      </w:r>
    </w:p>
    <w:p>
      <w:r>
        <w:rPr>
          <w:b/>
        </w:rPr>
        <w:t xml:space="preserve">Esimerkki 3.4663</w:t>
      </w:r>
    </w:p>
    <w:p>
      <w:r>
        <w:t xml:space="preserve">Mikä on sanan "Hirasawa" sanan part-of-speech tag seuraavassa kysymyksessä: Mikä oli Hirasawan remasteroiman ja Ashu-on , in the solar system -boksilla uudelleen julkaistun nimikkeen julkaisupäivä ?</w:t>
      </w:r>
    </w:p>
    <w:p>
      <w:r>
        <w:rPr>
          <w:b/>
        </w:rPr>
        <w:t xml:space="preserve">Tulos</w:t>
      </w:r>
    </w:p>
    <w:p>
      <w:r>
        <w:t xml:space="preserve">DT</w:t>
      </w:r>
    </w:p>
    <w:p>
      <w:r>
        <w:rPr>
          <w:b/>
        </w:rPr>
        <w:t xml:space="preserve">Esimerkki 3.4664</w:t>
      </w:r>
    </w:p>
    <w:p>
      <w:r>
        <w:t xml:space="preserve">Mikä on seuraavassa kysymyksessä olevan sanan "on" sanan part-of-speech tag: Mikä on vuonna 2019 valitun henkilön ammatti ?</w:t>
      </w:r>
    </w:p>
    <w:p>
      <w:r>
        <w:rPr>
          <w:b/>
        </w:rPr>
        <w:t xml:space="preserve">Tulos</w:t>
      </w:r>
    </w:p>
    <w:p>
      <w:r>
        <w:t xml:space="preserve">DT</w:t>
      </w:r>
    </w:p>
    <w:p>
      <w:r>
        <w:rPr>
          <w:b/>
        </w:rPr>
        <w:t xml:space="preserve">Esimerkki 3.4665</w:t>
      </w:r>
    </w:p>
    <w:p>
      <w:r>
        <w:t xml:space="preserve">Mikä on seuraavassa kysymyksessä olevan sanan "on" sanan part-of-speech tag: Kuka on pelaaja, jonka asemaa kutsutaan joskus feature backiksi ?</w:t>
      </w:r>
    </w:p>
    <w:p>
      <w:r>
        <w:rPr>
          <w:b/>
        </w:rPr>
        <w:t xml:space="preserve">Tulos</w:t>
      </w:r>
    </w:p>
    <w:p>
      <w:r>
        <w:t xml:space="preserve">RB</w:t>
      </w:r>
    </w:p>
    <w:p>
      <w:r>
        <w:rPr>
          <w:b/>
        </w:rPr>
        <w:t xml:space="preserve">Esimerkki 3.4666</w:t>
      </w:r>
    </w:p>
    <w:p>
      <w:r>
        <w:t xml:space="preserve">Mikä on seuraavassa kysymyksessä olevan sanan "''" sanan part-of-speech tag: Miltä päivämäärältä on peräisin kaupunki, jossa on yksi `` Englannin tuhannesta parhaasta kirkosta '' ?</w:t>
      </w:r>
    </w:p>
    <w:p>
      <w:r>
        <w:rPr>
          <w:b/>
        </w:rPr>
        <w:t xml:space="preserve">Tulos</w:t>
      </w:r>
    </w:p>
    <w:p>
      <w:r>
        <w:t xml:space="preserve">NNP</w:t>
      </w:r>
    </w:p>
    <w:p>
      <w:r>
        <w:rPr>
          <w:b/>
        </w:rPr>
        <w:t xml:space="preserve">Esimerkki 3.4667</w:t>
      </w:r>
    </w:p>
    <w:p>
      <w:r>
        <w:t xml:space="preserve">Mikä on seuraavassa kysymyksessä olevan sanan "stress" sanan part-of-speech tag: Kuinka monta olympiakultaa on voittanut jockey, joka käytti kiellettyä ainetta, jota stressi saa lisämunuaisen tuottamaan ?</w:t>
      </w:r>
    </w:p>
    <w:p>
      <w:r>
        <w:rPr>
          <w:b/>
        </w:rPr>
        <w:t xml:space="preserve">Tulos</w:t>
      </w:r>
    </w:p>
    <w:p>
      <w:r>
        <w:t xml:space="preserve">NNS</w:t>
      </w:r>
    </w:p>
    <w:p>
      <w:r>
        <w:rPr>
          <w:b/>
        </w:rPr>
        <w:t xml:space="preserve">Esimerkki 3.4668</w:t>
      </w:r>
    </w:p>
    <w:p>
      <w:r>
        <w:t xml:space="preserve">Mikä on seuraavassa kysymyksessä olevan sanan "voitti" sanan part-of-speech tag: Mihin joukkueeseen tämä koripalloilija , joka voitti olympiakultaa Land Rover Arenalla Bolognassa järjestetyssä tapahtumassa, valittiin vuonna 1964 ?</w:t>
      </w:r>
    </w:p>
    <w:p>
      <w:r>
        <w:rPr>
          <w:b/>
        </w:rPr>
        <w:t xml:space="preserve">Tulos</w:t>
      </w:r>
    </w:p>
    <w:p>
      <w:r>
        <w:t xml:space="preserve">NN</w:t>
      </w:r>
    </w:p>
    <w:p>
      <w:r>
        <w:rPr>
          <w:b/>
        </w:rPr>
        <w:t xml:space="preserve">Esimerkki 3.4669</w:t>
      </w:r>
    </w:p>
    <w:p>
      <w:r>
        <w:t xml:space="preserve">Mikä on seuraavassa kysymyksessä olevan sanan "voitti" sanan part-of-speech tag: Mikä oli vuonna 1956 voittaneen painijan painityyli?</w:t>
      </w:r>
    </w:p>
    <w:p>
      <w:r>
        <w:rPr>
          <w:b/>
        </w:rPr>
        <w:t xml:space="preserve">Tulos</w:t>
      </w:r>
    </w:p>
    <w:p>
      <w:r>
        <w:t xml:space="preserve">DT</w:t>
      </w:r>
    </w:p>
    <w:p>
      <w:r>
        <w:rPr>
          <w:b/>
        </w:rPr>
        <w:t xml:space="preserve">Esimerkki 3.4670</w:t>
      </w:r>
    </w:p>
    <w:p>
      <w:r>
        <w:t xml:space="preserve">Mikä on seuraavassa kysymyksessä olevan sanan "the" sanan part-of-speech tag: Minkä vuoden Iberian niemimaan vanhin kansakunta voitti ?</w:t>
      </w:r>
    </w:p>
    <w:p>
      <w:r>
        <w:rPr>
          <w:b/>
        </w:rPr>
        <w:t xml:space="preserve">Tulos</w:t>
      </w:r>
    </w:p>
    <w:p>
      <w:r>
        <w:t xml:space="preserve">VBD</w:t>
      </w:r>
    </w:p>
    <w:p>
      <w:r>
        <w:rPr>
          <w:b/>
        </w:rPr>
        <w:t xml:space="preserve">Esimerkki 3.4671</w:t>
      </w:r>
    </w:p>
    <w:p>
      <w:r>
        <w:t xml:space="preserve">Mikä on seuraavassa kysymyksessä olevan sanan "the" sanan part-of-speech tag: Kuka oli kirjoittaja sarjassa, jossa esiintyy haukka nimeltä Gyoutenmaru ?</w:t>
      </w:r>
    </w:p>
    <w:p>
      <w:r>
        <w:rPr>
          <w:b/>
        </w:rPr>
        <w:t xml:space="preserve">Tulos</w:t>
      </w:r>
    </w:p>
    <w:p>
      <w:r>
        <w:t xml:space="preserve">VBD</w:t>
      </w:r>
    </w:p>
    <w:p>
      <w:r>
        <w:rPr>
          <w:b/>
        </w:rPr>
        <w:t xml:space="preserve">Esimerkki 3.4672</w:t>
      </w:r>
    </w:p>
    <w:p>
      <w:r>
        <w:t xml:space="preserve">Mikä on seuraavassa kysymyksessä olevan sanan "kirjoitettu" sanan part-of-speech tag: Mikä oli saksalaisen säveltäjän sävellyksen nimi, jonka esityspituus vaihteli esittäjän valintojen mukaan ?</w:t>
      </w:r>
    </w:p>
    <w:p>
      <w:r>
        <w:rPr>
          <w:b/>
        </w:rPr>
        <w:t xml:space="preserve">Tulos</w:t>
      </w:r>
    </w:p>
    <w:p>
      <w:r>
        <w:t xml:space="preserve">NN</w:t>
      </w:r>
    </w:p>
    <w:p>
      <w:r>
        <w:rPr>
          <w:b/>
        </w:rPr>
        <w:t xml:space="preserve">Esimerkki 3.4673</w:t>
      </w:r>
    </w:p>
    <w:p>
      <w:r>
        <w:t xml:space="preserve">Mikä on seuraavassa kysymyksessä olevan sanan "a" sanan part-of-speech tag: Mikä on sen kaupungin asukasluku, jossa unkarilainen massamurhaaja ja koneinsinööri yritti kahdesti onnistuneesti suistaa junan raiteiltaan ?</w:t>
      </w:r>
    </w:p>
    <w:p>
      <w:r>
        <w:rPr>
          <w:b/>
        </w:rPr>
        <w:t xml:space="preserve">Tulos</w:t>
      </w:r>
    </w:p>
    <w:p>
      <w:r>
        <w:t xml:space="preserve">NN</w:t>
      </w:r>
    </w:p>
    <w:p>
      <w:r>
        <w:rPr>
          <w:b/>
        </w:rPr>
        <w:t xml:space="preserve">Esimerkki 3.4674</w:t>
      </w:r>
    </w:p>
    <w:p>
      <w:r>
        <w:t xml:space="preserve">Mikä on seuraavassa kysymyksessä olevan sanan "the" sanan part-of-speech tag: Mikä on alin huippu, jonka nimi tarkoittaa häikäisevän valkoista kaunista vuorta ?</w:t>
      </w:r>
    </w:p>
    <w:p>
      <w:r>
        <w:rPr>
          <w:b/>
        </w:rPr>
        <w:t xml:space="preserve">Tulos</w:t>
      </w:r>
    </w:p>
    <w:p>
      <w:r>
        <w:t xml:space="preserve">NN</w:t>
      </w:r>
    </w:p>
    <w:p>
      <w:r>
        <w:rPr>
          <w:b/>
        </w:rPr>
        <w:t xml:space="preserve">Esimerkki 3.4675</w:t>
      </w:r>
    </w:p>
    <w:p>
      <w:r>
        <w:t xml:space="preserve">Mikä on seuraavassa kysymyksessä olevan sanan "the" sanan part-of-speech tag: Mikä oli viimeinen vuosi, jolloin henkilö, joka sijoittui 20 kilometrin matkan toiseksi nopeimmin vuoden 1967 ampumahiihdon MM-kilpailuissa, osallistui olympialaisiin ?</w:t>
      </w:r>
    </w:p>
    <w:p>
      <w:r>
        <w:rPr>
          <w:b/>
        </w:rPr>
        <w:t xml:space="preserve">Tulos</w:t>
      </w:r>
    </w:p>
    <w:p>
      <w:r>
        <w:t xml:space="preserve">JJ</w:t>
      </w:r>
    </w:p>
    <w:p>
      <w:r>
        <w:rPr>
          <w:b/>
        </w:rPr>
        <w:t xml:space="preserve">Esimerkki 3.4676</w:t>
      </w:r>
    </w:p>
    <w:p>
      <w:r>
        <w:t xml:space="preserve">Mikä on sanan "held" sanan part-of-speech tag seuraavassa kysymyksessä: Mitä joukkuetta sponsoroi kaupunki, joka on kuuluisa vuosittain lokakuussa järjestettävästä kamppailulajifestivaalista ?</w:t>
      </w:r>
    </w:p>
    <w:p>
      <w:r>
        <w:rPr>
          <w:b/>
        </w:rPr>
        <w:t xml:space="preserve">Tulos</w:t>
      </w:r>
    </w:p>
    <w:p>
      <w:r>
        <w:t xml:space="preserve">NN</w:t>
      </w:r>
    </w:p>
    <w:p>
      <w:r>
        <w:rPr>
          <w:b/>
        </w:rPr>
        <w:t xml:space="preserve">Esimerkki 3.4677</w:t>
      </w:r>
    </w:p>
    <w:p>
      <w:r>
        <w:t xml:space="preserve">Mikä on sanan "1984" sanan part-of-speech tag seuraavassa kysymyksessä: Mikä on Ambergris Cayen eteläkärjen lähellä sijaitsevan Maya-arkeologisen alueen reservaatti, joka on ensimmäisen kerran kirjattu vuonna 1984 ?</w:t>
      </w:r>
    </w:p>
    <w:p>
      <w:r>
        <w:rPr>
          <w:b/>
        </w:rPr>
        <w:t xml:space="preserve">Tulos</w:t>
      </w:r>
    </w:p>
    <w:p>
      <w:r>
        <w:t xml:space="preserve">IN</w:t>
      </w:r>
    </w:p>
    <w:p>
      <w:r>
        <w:rPr>
          <w:b/>
        </w:rPr>
        <w:t xml:space="preserve">Esimerkki 3.4678</w:t>
      </w:r>
    </w:p>
    <w:p>
      <w:r>
        <w:t xml:space="preserve">Mikä on seuraavassa kysymyksessä olevan sanan "civil" sanan part-of-speech tag: Minkä maan alue on siviilipappila ja pääasiassa teollisuusalue Corkin kaupungin itäpuolella ?</w:t>
      </w:r>
    </w:p>
    <w:p>
      <w:r>
        <w:rPr>
          <w:b/>
        </w:rPr>
        <w:t xml:space="preserve">Tulos</w:t>
      </w:r>
    </w:p>
    <w:p>
      <w:r>
        <w:t xml:space="preserve">RB</w:t>
      </w:r>
    </w:p>
    <w:p>
      <w:r>
        <w:rPr>
          <w:b/>
        </w:rPr>
        <w:t xml:space="preserve">Esimerkki 3.4679</w:t>
      </w:r>
    </w:p>
    <w:p>
      <w:r>
        <w:t xml:space="preserve">Mikä on sanan "of" sanan part-of-speech tag seuraavassa kysymyksessä: Mikä on sen Walesissa sijaitsevan roomalaisen huvilan nimi, joka on kuuluisa rehtorinsa Griffith Jonesin kodista?</w:t>
      </w:r>
    </w:p>
    <w:p>
      <w:r>
        <w:rPr>
          <w:b/>
        </w:rPr>
        <w:t xml:space="preserve">Tulos</w:t>
      </w:r>
    </w:p>
    <w:p>
      <w:r>
        <w:t xml:space="preserve">NNP</w:t>
      </w:r>
    </w:p>
    <w:p>
      <w:r>
        <w:rPr>
          <w:b/>
        </w:rPr>
        <w:t xml:space="preserve">Esimerkki 3.4680</w:t>
      </w:r>
    </w:p>
    <w:p>
      <w:r>
        <w:t xml:space="preserve">Mikä on seuraavassa kysymyksessä esiintyvän sanan "riders" part-of-speech tag: Kuinka monta ajajaa osallistui kilpailuun, jossa 15. lokakuuta 1982 syntynyt hollantilainen pyöräilijä voitti pronssia?</w:t>
      </w:r>
    </w:p>
    <w:p>
      <w:r>
        <w:rPr>
          <w:b/>
        </w:rPr>
        <w:t xml:space="preserve">Tulos</w:t>
      </w:r>
    </w:p>
    <w:p>
      <w:r>
        <w:t xml:space="preserve">VBD</w:t>
      </w:r>
    </w:p>
    <w:p>
      <w:r>
        <w:rPr>
          <w:b/>
        </w:rPr>
        <w:t xml:space="preserve">Esimerkki 3.4681</w:t>
      </w:r>
    </w:p>
    <w:p>
      <w:r>
        <w:t xml:space="preserve">Mikä on sanan "," sanan part-of-speech tag seuraavassa kysymyksessä: Mikä TV-kanava lähettää Derek Watersin koulutus , komediasarjaa, jossa Kristen Wiig esitti terroristien vuonna 1974 sieppaamaa näyttelijää ?</w:t>
      </w:r>
    </w:p>
    <w:p>
      <w:r>
        <w:rPr>
          <w:b/>
        </w:rPr>
        <w:t xml:space="preserve">Tulos</w:t>
      </w:r>
    </w:p>
    <w:p>
      <w:r>
        <w:t xml:space="preserve">DT</w:t>
      </w:r>
    </w:p>
    <w:p>
      <w:r>
        <w:rPr>
          <w:b/>
        </w:rPr>
        <w:t xml:space="preserve">Esimerkki 3.4682</w:t>
      </w:r>
    </w:p>
    <w:p>
      <w:r>
        <w:t xml:space="preserve">Mikä on seuraavassa kysymyksessä olevan sanan "the" sanan part-of-speech tag: Mikä on vuoden 1461 uhrin vaimon nimi ?</w:t>
      </w:r>
    </w:p>
    <w:p>
      <w:r>
        <w:rPr>
          <w:b/>
        </w:rPr>
        <w:t xml:space="preserve">Tulos</w:t>
      </w:r>
    </w:p>
    <w:p>
      <w:r>
        <w:t xml:space="preserve">NN</w:t>
      </w:r>
    </w:p>
    <w:p>
      <w:r>
        <w:rPr>
          <w:b/>
        </w:rPr>
        <w:t xml:space="preserve">Esimerkki 3.4683</w:t>
      </w:r>
    </w:p>
    <w:p>
      <w:r>
        <w:t xml:space="preserve">Mikä on seuraavassa kysymyksessä olevan sanan "figure" part-of-speech tag: Kummalla henkilöllä oli pienempi TFP ? Oliko se ranskalainen entinen taitoluistelija, joka kilpaili neljissä talviolympialaisissa , vai unkarilainen entinen taitoluistelija, joka voitti vuoden 2004 Euroopan mestaruuden ?</w:t>
      </w:r>
    </w:p>
    <w:p>
      <w:r>
        <w:rPr>
          <w:b/>
        </w:rPr>
        <w:t xml:space="preserve">Tulos</w:t>
      </w:r>
    </w:p>
    <w:p>
      <w:r>
        <w:t xml:space="preserve">PRP</w:t>
      </w:r>
    </w:p>
    <w:p>
      <w:r>
        <w:rPr>
          <w:b/>
        </w:rPr>
        <w:t xml:space="preserve">Esimerkki 3.4684</w:t>
      </w:r>
    </w:p>
    <w:p>
      <w:r>
        <w:t xml:space="preserve">Mikä on sanan "Soara" sanan part-of-speech tag seuraavassa kysymyksessä: Mikä vuosi julkaistiin peli, jossa on Soara Kisain uutta tekstiä ja jota ei koskaan lokalisoitu ?</w:t>
      </w:r>
    </w:p>
    <w:p>
      <w:r>
        <w:rPr>
          <w:b/>
        </w:rPr>
        <w:t xml:space="preserve">Tulos</w:t>
      </w:r>
    </w:p>
    <w:p>
      <w:r>
        <w:t xml:space="preserve">VBD</w:t>
      </w:r>
    </w:p>
    <w:p>
      <w:r>
        <w:rPr>
          <w:b/>
        </w:rPr>
        <w:t xml:space="preserve">Esimerkki 3.4685</w:t>
      </w:r>
    </w:p>
    <w:p>
      <w:r>
        <w:t xml:space="preserve">Mikä on seuraavassa kysymyksessä olevan sanan "oli" sanan part-of-speech tag: Mikä on vuonna 1999 asetetun historiallisen merkin perustamisvuosi ?</w:t>
      </w:r>
    </w:p>
    <w:p>
      <w:r>
        <w:rPr>
          <w:b/>
        </w:rPr>
        <w:t xml:space="preserve">Tulos</w:t>
      </w:r>
    </w:p>
    <w:p>
      <w:r>
        <w:t xml:space="preserve">NN</w:t>
      </w:r>
    </w:p>
    <w:p>
      <w:r>
        <w:rPr>
          <w:b/>
        </w:rPr>
        <w:t xml:space="preserve">Esimerkki 3.4686</w:t>
      </w:r>
    </w:p>
    <w:p>
      <w:r>
        <w:t xml:space="preserve">Mikä on sanan "että" part-of-speech tag seuraavassa kysymyksessä: Mikä on leirin nimi paikassa, jossa oli 2020 ihmistä vuonna 2010 ?</w:t>
      </w:r>
    </w:p>
    <w:p>
      <w:r>
        <w:rPr>
          <w:b/>
        </w:rPr>
        <w:t xml:space="preserve">Tulos</w:t>
      </w:r>
    </w:p>
    <w:p>
      <w:r>
        <w:t xml:space="preserve">CD</w:t>
      </w:r>
    </w:p>
    <w:p>
      <w:r>
        <w:rPr>
          <w:b/>
        </w:rPr>
        <w:t xml:space="preserve">Esimerkki 3.4687</w:t>
      </w:r>
    </w:p>
    <w:p>
      <w:r>
        <w:t xml:space="preserve">Mikä on seuraavassa kysymyksessä olevan sanan "housing" sanan part-of-speech tag: Capitol Park Historic Districtin asuntojen valmistumisvuosi ?</w:t>
      </w:r>
    </w:p>
    <w:p>
      <w:r>
        <w:rPr>
          <w:b/>
        </w:rPr>
        <w:t xml:space="preserve">Tulos</w:t>
      </w:r>
    </w:p>
    <w:p>
      <w:r>
        <w:t xml:space="preserve">IN</w:t>
      </w:r>
    </w:p>
    <w:p>
      <w:r>
        <w:rPr>
          <w:b/>
        </w:rPr>
        <w:t xml:space="preserve">Esimerkki 3.4688</w:t>
      </w:r>
    </w:p>
    <w:p>
      <w:r>
        <w:t xml:space="preserve">Mikä on seuraavassa kysymyksessä olevan sanan "Mitä" sanan part-of-speech tag: Minkälaisia rakennuksia löytyy tästä asuin- ja liikekorttelista, jossa on roomalaiskatolinen kirkko, joka sijaitsee korttelin päässä Lafayette Parkista ?</w:t>
      </w:r>
    </w:p>
    <w:p>
      <w:r>
        <w:rPr>
          <w:b/>
        </w:rPr>
        <w:t xml:space="preserve">Tulos</w:t>
      </w:r>
    </w:p>
    <w:p>
      <w:r>
        <w:t xml:space="preserve">VBZ</w:t>
      </w:r>
    </w:p>
    <w:p>
      <w:r>
        <w:rPr>
          <w:b/>
        </w:rPr>
        <w:t xml:space="preserve">Esimerkki 3.4689</w:t>
      </w:r>
    </w:p>
    <w:p>
      <w:r>
        <w:t xml:space="preserve">Mikä on sanan "suurin" sanan part-of-speech tag seuraavassa kysymyksessä: Millä suojelualueella on kirkko, jolla oli aikoinaan Englannin suurin maantieteellinen seurakunta ?</w:t>
      </w:r>
    </w:p>
    <w:p>
      <w:r>
        <w:rPr>
          <w:b/>
        </w:rPr>
        <w:t xml:space="preserve">Tulos</w:t>
      </w:r>
    </w:p>
    <w:p>
      <w:r>
        <w:t xml:space="preserve">IN</w:t>
      </w:r>
    </w:p>
    <w:p>
      <w:r>
        <w:rPr>
          <w:b/>
        </w:rPr>
        <w:t xml:space="preserve">Esimerkki 3.4690</w:t>
      </w:r>
    </w:p>
    <w:p>
      <w:r>
        <w:t xml:space="preserve">Mikä on seuraavassa kysymyksessä esiintyvän sanan "band" part-of-speech tag: Mikä on San Franciscossa vuonna 1973 perustetun yhdysvaltalaisen rockyhtyeen artistin kappaleen nimi ?</w:t>
      </w:r>
    </w:p>
    <w:p>
      <w:r>
        <w:rPr>
          <w:b/>
        </w:rPr>
        <w:t xml:space="preserve">Tulos</w:t>
      </w:r>
    </w:p>
    <w:p>
      <w:r>
        <w:t xml:space="preserve">IN</w:t>
      </w:r>
    </w:p>
    <w:p>
      <w:r>
        <w:rPr>
          <w:b/>
        </w:rPr>
        <w:t xml:space="preserve">Esimerkki 3.4691</w:t>
      </w:r>
    </w:p>
    <w:p>
      <w:r>
        <w:t xml:space="preserve">Mikä on sanan "on" sanan part-of-speech tagi seuraavassa kysymyksessä: Mikä on kaupungin väkiluku yli 91 miljoonaa asukasta ( vuonna 2011 ) , ja se on Intian neljänneksi väkirikkain osavaltio ?</w:t>
      </w:r>
    </w:p>
    <w:p>
      <w:r>
        <w:rPr>
          <w:b/>
        </w:rPr>
        <w:t xml:space="preserve">Tulos</w:t>
      </w:r>
    </w:p>
    <w:p>
      <w:r>
        <w:t xml:space="preserve">IN</w:t>
      </w:r>
    </w:p>
    <w:p>
      <w:r>
        <w:rPr>
          <w:b/>
        </w:rPr>
        <w:t xml:space="preserve">Esimerkki 3.4692</w:t>
      </w:r>
    </w:p>
    <w:p>
      <w:r>
        <w:t xml:space="preserve">Mikä on seuraavassa kysymyksessä olevan sanan "located" sanan part-of-speech tag: Millä alueella sijaitsee luontokeskus, jossa on Yhdysvaltojen suurin häiriintymätön sekapreeria ?</w:t>
      </w:r>
    </w:p>
    <w:p>
      <w:r>
        <w:rPr>
          <w:b/>
        </w:rPr>
        <w:t xml:space="preserve">Tulos</w:t>
      </w:r>
    </w:p>
    <w:p>
      <w:r>
        <w:t xml:space="preserve">DT</w:t>
      </w:r>
    </w:p>
    <w:p>
      <w:r>
        <w:rPr>
          <w:b/>
        </w:rPr>
        <w:t xml:space="preserve">Esimerkki 3.4693</w:t>
      </w:r>
    </w:p>
    <w:p>
      <w:r>
        <w:t xml:space="preserve">Mikä on seuraavassa kysymyksessä olevan sanan "mikä" sanan part-of-speech tag: Mikä sola on lähempänä Niğdeä ?</w:t>
      </w:r>
    </w:p>
    <w:p>
      <w:r>
        <w:rPr>
          <w:b/>
        </w:rPr>
        <w:t xml:space="preserve">Tulos</w:t>
      </w:r>
    </w:p>
    <w:p>
      <w:r>
        <w:t xml:space="preserve">NN</w:t>
      </w:r>
    </w:p>
    <w:p>
      <w:r>
        <w:rPr>
          <w:b/>
        </w:rPr>
        <w:t xml:space="preserve">Esimerkki 3.4694</w:t>
      </w:r>
    </w:p>
    <w:p>
      <w:r>
        <w:t xml:space="preserve">Mikä on seuraavassa kysymyksessä olevan sanan "kaksi" sanan part-of-speech tag: Mikä on sen alumnin luokkavuosi, jonka merkkipaalu koostuu kahdesta hopeapalkista ?</w:t>
      </w:r>
    </w:p>
    <w:p>
      <w:r>
        <w:rPr>
          <w:b/>
        </w:rPr>
        <w:t xml:space="preserve">Tulos</w:t>
      </w:r>
    </w:p>
    <w:p>
      <w:r>
        <w:t xml:space="preserve">IN</w:t>
      </w:r>
    </w:p>
    <w:p>
      <w:r>
        <w:rPr>
          <w:b/>
        </w:rPr>
        <w:t xml:space="preserve">Esimerkki 3.4695</w:t>
      </w:r>
    </w:p>
    <w:p>
      <w:r>
        <w:t xml:space="preserve">Mikä on sanan "kalenteri" sanan part-of-speech tag seuraavassa kysymyksessä: Mikä on maa, joka aloitti kalenterin vuonna 1797, tunnetaan perinteisesti nimellä ?</w:t>
      </w:r>
    </w:p>
    <w:p>
      <w:r>
        <w:rPr>
          <w:b/>
        </w:rPr>
        <w:t xml:space="preserve">Tulos</w:t>
      </w:r>
    </w:p>
    <w:p>
      <w:r>
        <w:t xml:space="preserve">CD</w:t>
      </w:r>
    </w:p>
    <w:p>
      <w:r>
        <w:rPr>
          <w:b/>
        </w:rPr>
        <w:t xml:space="preserve">Esimerkki 3.4696</w:t>
      </w:r>
    </w:p>
    <w:p>
      <w:r>
        <w:t xml:space="preserve">Mikä on sanan "in" sanan part-of-speech tag seuraavassa kysymyksessä: Mikä näytelmä edelsi näytelmää, jossa Lindsay Duncan näytteli Geraldine Barclaytä vuonna 1977, kun sitä esitettiin kirjailijan kuoleman jälkeen ?</w:t>
      </w:r>
    </w:p>
    <w:p>
      <w:r>
        <w:rPr>
          <w:b/>
        </w:rPr>
        <w:t xml:space="preserve">Tulos</w:t>
      </w:r>
    </w:p>
    <w:p>
      <w:r>
        <w:t xml:space="preserve">DT</w:t>
      </w:r>
    </w:p>
    <w:p>
      <w:r>
        <w:rPr>
          <w:b/>
        </w:rPr>
        <w:t xml:space="preserve">Esimerkki 3.4697</w:t>
      </w:r>
    </w:p>
    <w:p>
      <w:r>
        <w:t xml:space="preserve">Mikä on seuraavassa kysymyksessä olevan sanan "did" sanan part-of-speech tag: Millä pelipaikalla 9. elokuuta 1983 syntynyt pelaaja pelasi ?</w:t>
      </w:r>
    </w:p>
    <w:p>
      <w:r>
        <w:rPr>
          <w:b/>
        </w:rPr>
        <w:t xml:space="preserve">Tulos</w:t>
      </w:r>
    </w:p>
    <w:p>
      <w:r>
        <w:t xml:space="preserve">IN</w:t>
      </w:r>
    </w:p>
    <w:p>
      <w:r>
        <w:rPr>
          <w:b/>
        </w:rPr>
        <w:t xml:space="preserve">Esimerkki 3.4698</w:t>
      </w:r>
    </w:p>
    <w:p>
      <w:r>
        <w:t xml:space="preserve">Mikä on sanan "the" sanan part-of-speech tag seuraavassa kysymyksessä: Mikä on sen sotilaan divisioona, jonka sotilasarvo on tyypillisesti noin 4000 sotilaan ( neljän pataljoonan ) komennossa ?</w:t>
      </w:r>
    </w:p>
    <w:p>
      <w:r>
        <w:rPr>
          <w:b/>
        </w:rPr>
        <w:t xml:space="preserve">Tulos</w:t>
      </w:r>
    </w:p>
    <w:p>
      <w:r>
        <w:t xml:space="preserve">VBZ</w:t>
      </w:r>
    </w:p>
    <w:p>
      <w:r>
        <w:rPr>
          <w:b/>
        </w:rPr>
        <w:t xml:space="preserve">Esimerkki 3.4699</w:t>
      </w:r>
    </w:p>
    <w:p>
      <w:r>
        <w:t xml:space="preserve">Mikä on seuraavassa kysymyksessä olevan sanan "ja" sanan part-of-speech tag: Mikä on sen maan arvo, joka on virallisesti jaettu 47 prefektuuriin ja perinteisesti kahdeksaan alueeseen ?</w:t>
      </w:r>
    </w:p>
    <w:p>
      <w:r>
        <w:rPr>
          <w:b/>
        </w:rPr>
        <w:t xml:space="preserve">Tulos</w:t>
      </w:r>
    </w:p>
    <w:p>
      <w:r>
        <w:t xml:space="preserve">VBZ</w:t>
      </w:r>
    </w:p>
    <w:p>
      <w:r>
        <w:rPr>
          <w:b/>
        </w:rPr>
        <w:t xml:space="preserve">Esimerkki 3.4700</w:t>
      </w:r>
    </w:p>
    <w:p>
      <w:r>
        <w:t xml:space="preserve">Mikä on seuraavassa kysymyksessä esiintyvän sanan "Faure" sanan part-of-speech tag: Milloin perustettiin Gorg Fauren julkaisuryhmä ?</w:t>
      </w:r>
    </w:p>
    <w:p>
      <w:r>
        <w:rPr>
          <w:b/>
        </w:rPr>
        <w:t xml:space="preserve">Tulos</w:t>
      </w:r>
    </w:p>
    <w:p>
      <w:r>
        <w:t xml:space="preserve">VBD</w:t>
      </w:r>
    </w:p>
    <w:p>
      <w:r>
        <w:rPr>
          <w:b/>
        </w:rPr>
        <w:t xml:space="preserve">Esimerkki 3.4701</w:t>
      </w:r>
    </w:p>
    <w:p>
      <w:r>
        <w:t xml:space="preserve">Mikä on seuraavassa kysymyksessä olevan sanan "polkupyörä" sanan part-of-speech tag: Kuinka monta kilpailua koostui tästä yhden päivän maantiepyöräilykilpailusta, jonka voitti vuonna 1984 syntynyt belgialainen entinen maantiepyöräilyn ammattilainen ?</w:t>
      </w:r>
    </w:p>
    <w:p>
      <w:r>
        <w:rPr>
          <w:b/>
        </w:rPr>
        <w:t xml:space="preserve">Tulos</w:t>
      </w:r>
    </w:p>
    <w:p>
      <w:r>
        <w:t xml:space="preserve">WDT</w:t>
      </w:r>
    </w:p>
    <w:p>
      <w:r>
        <w:rPr>
          <w:b/>
        </w:rPr>
        <w:t xml:space="preserve">Esimerkki 3.4702</w:t>
      </w:r>
    </w:p>
    <w:p>
      <w:r>
        <w:t xml:space="preserve">Mikä on sanan "of" sanan part-of-speech tag seuraavassa kysymyksessä: Mikä on sen rakennuksen rakennusvuosi, jonka maa kattaa 9,98 miljoonaa neliökilometriä ( 3,85 miljoonaa neliökilometriä ) ?</w:t>
      </w:r>
    </w:p>
    <w:p>
      <w:r>
        <w:rPr>
          <w:b/>
        </w:rPr>
        <w:t xml:space="preserve">Tulos</w:t>
      </w:r>
    </w:p>
    <w:p>
      <w:r>
        <w:t xml:space="preserve">NNS</w:t>
      </w:r>
    </w:p>
    <w:p>
      <w:r>
        <w:rPr>
          <w:b/>
        </w:rPr>
        <w:t xml:space="preserve">Esimerkki 3.4703</w:t>
      </w:r>
    </w:p>
    <w:p>
      <w:r>
        <w:t xml:space="preserve">Mikä on sanan "in" sanan part-of-speech tag seuraavassa kysymyksessä: Minä vuonna perustettiin yliopisto, joka sijaitsee maassa, joka liitettiin Straits Settlementsiin vuonna 1826 ?</w:t>
      </w:r>
    </w:p>
    <w:p>
      <w:r>
        <w:rPr>
          <w:b/>
        </w:rPr>
        <w:t xml:space="preserve">Tulos</w:t>
      </w:r>
    </w:p>
    <w:p>
      <w:r>
        <w:t xml:space="preserve">VBD</w:t>
      </w:r>
    </w:p>
    <w:p>
      <w:r>
        <w:rPr>
          <w:b/>
        </w:rPr>
        <w:t xml:space="preserve">Esimerkki 3.4704</w:t>
      </w:r>
    </w:p>
    <w:p>
      <w:r>
        <w:t xml:space="preserve">Mikä on sanan "of" sanan part-of-speech tag seuraavassa kysymyksessä: Mikä on sen kirkon nimi, jonka kaupunki , osavaltio on Yellowstone-joen ja Badlandsin välissä ?</w:t>
      </w:r>
    </w:p>
    <w:p>
      <w:r>
        <w:rPr>
          <w:b/>
        </w:rPr>
        <w:t xml:space="preserve">Tulos</w:t>
      </w:r>
    </w:p>
    <w:p>
      <w:r>
        <w:t xml:space="preserve">,</w:t>
      </w:r>
    </w:p>
    <w:p>
      <w:r>
        <w:rPr>
          <w:b/>
        </w:rPr>
        <w:t xml:space="preserve">Esimerkki 3.4705</w:t>
      </w:r>
    </w:p>
    <w:p>
      <w:r>
        <w:t xml:space="preserve">Mikä on seuraavassa kysymyksessä olevan sanan "hänen" sanan part-of-speech tag: Mikä oli Whyte &amp; Mackay Premier Leaguen kokonaisrahasto, jossa Adrian Lewis teki edellisen parhaan suorituksensa ?</w:t>
      </w:r>
    </w:p>
    <w:p>
      <w:r>
        <w:rPr>
          <w:b/>
        </w:rPr>
        <w:t xml:space="preserve">Tulos</w:t>
      </w:r>
    </w:p>
    <w:p>
      <w:r>
        <w:t xml:space="preserve">DT</w:t>
      </w:r>
    </w:p>
    <w:p>
      <w:r>
        <w:rPr>
          <w:b/>
        </w:rPr>
        <w:t xml:space="preserve">Esimerkki 3.4706</w:t>
      </w:r>
    </w:p>
    <w:p>
      <w:r>
        <w:t xml:space="preserve">Mikä on sanan "Batesole" part-of-speech tag seuraavassa kysymyksessä: Vuonna 1968 syntyneistä pelaajista , kuka heistä on koulusta, jota Mike Batesole tällä hetkellä valmentaa ?</w:t>
      </w:r>
    </w:p>
    <w:p>
      <w:r>
        <w:rPr>
          <w:b/>
        </w:rPr>
        <w:t xml:space="preserve">Tulos</w:t>
      </w:r>
    </w:p>
    <w:p>
      <w:r>
        <w:t xml:space="preserve">NNS</w:t>
      </w:r>
    </w:p>
    <w:p>
      <w:r>
        <w:rPr>
          <w:b/>
        </w:rPr>
        <w:t xml:space="preserve">Esimerkki 3.4707</w:t>
      </w:r>
    </w:p>
    <w:p>
      <w:r>
        <w:t xml:space="preserve">Mikä on sanan "birthname" sanan part-of-speech tag seuraavassa kysymyksessä: Mikä on Waves -hittikappaleen tehneen artistin syntymänimi ?</w:t>
      </w:r>
    </w:p>
    <w:p>
      <w:r>
        <w:rPr>
          <w:b/>
        </w:rPr>
        <w:t xml:space="preserve">Tulos</w:t>
      </w:r>
    </w:p>
    <w:p>
      <w:r>
        <w:t xml:space="preserve">DT</w:t>
      </w:r>
    </w:p>
    <w:p>
      <w:r>
        <w:rPr>
          <w:b/>
        </w:rPr>
        <w:t xml:space="preserve">Esimerkki 3.4708</w:t>
      </w:r>
    </w:p>
    <w:p>
      <w:r>
        <w:t xml:space="preserve">Mikä on seuraavassa kysymyksessä esiintyvän sanan "hallitsija" sanan part-of-speech tag: Mikä hallitsija on kotoisin osavaltiosta, joka on pinta-alaltaan Malesian kolmanneksi suurin ja väkiluvultaan yhdeksänneksi suurin osavaltio ?</w:t>
      </w:r>
    </w:p>
    <w:p>
      <w:r>
        <w:rPr>
          <w:b/>
        </w:rPr>
        <w:t xml:space="preserve">Tulos</w:t>
      </w:r>
    </w:p>
    <w:p>
      <w:r>
        <w:t xml:space="preserve">JJ</w:t>
      </w:r>
    </w:p>
    <w:p>
      <w:r>
        <w:rPr>
          <w:b/>
        </w:rPr>
        <w:t xml:space="preserve">Esimerkki 3.4709</w:t>
      </w:r>
    </w:p>
    <w:p>
      <w:r>
        <w:t xml:space="preserve">Mikä on seuraavassa kysymyksessä olevan sanan "'s" sanan part-of-speech tag: Kuka keskikenttäpelaaja on kotoisin maasta, jonka väkirikkain kaupunki on São Paulo ?</w:t>
      </w:r>
    </w:p>
    <w:p>
      <w:r>
        <w:rPr>
          <w:b/>
        </w:rPr>
        <w:t xml:space="preserve">Tulos</w:t>
      </w:r>
    </w:p>
    <w:p>
      <w:r>
        <w:t xml:space="preserve">DT</w:t>
      </w:r>
    </w:p>
    <w:p>
      <w:r>
        <w:rPr>
          <w:b/>
        </w:rPr>
        <w:t xml:space="preserve">Esimerkki 3.4710</w:t>
      </w:r>
    </w:p>
    <w:p>
      <w:r>
        <w:t xml:space="preserve">Mikä on sanan "the" sanan part-of-speech tag seuraavassa kysymyksessä: Kuinka monen päivän aikana urheilijalla oli urheilua, jonka aikana hän valmistui viestinnän tutkinnon suorittaneeksi Universiti Putra Malesiasta ?</w:t>
      </w:r>
    </w:p>
    <w:p>
      <w:r>
        <w:rPr>
          <w:b/>
        </w:rPr>
        <w:t xml:space="preserve">Tulos</w:t>
      </w:r>
    </w:p>
    <w:p>
      <w:r>
        <w:t xml:space="preserve">IN</w:t>
      </w:r>
    </w:p>
    <w:p>
      <w:r>
        <w:rPr>
          <w:b/>
        </w:rPr>
        <w:t xml:space="preserve">Esimerkki 3.4711</w:t>
      </w:r>
    </w:p>
    <w:p>
      <w:r>
        <w:t xml:space="preserve">Mikä on seuraavassa kysymyksessä olevan sanan "asukkaat" sanan part-of-speech tag: Minkä säännön mukaan Duisken luostarin asukkaat asuivat ?</w:t>
      </w:r>
    </w:p>
    <w:p>
      <w:r>
        <w:rPr>
          <w:b/>
        </w:rPr>
        <w:t xml:space="preserve">Tulos</w:t>
      </w:r>
    </w:p>
    <w:p>
      <w:r>
        <w:t xml:space="preserve">VBN</w:t>
      </w:r>
    </w:p>
    <w:p>
      <w:r>
        <w:rPr>
          <w:b/>
        </w:rPr>
        <w:t xml:space="preserve">Esimerkki 3.4712</w:t>
      </w:r>
    </w:p>
    <w:p>
      <w:r>
        <w:t xml:space="preserve">Mikä on seuraavassa kysymyksessä olevan sanan "että" sanan part-of-speech tag: Mikä on sen joukkueen nimi, joka sijaitsee kaupungissa, joka on rakennettu Gash-joen rannalle ja joka on Aroma- ja Hamashkoraib-kaupunkien naapurissa ?</w:t>
      </w:r>
    </w:p>
    <w:p>
      <w:r>
        <w:rPr>
          <w:b/>
        </w:rPr>
        <w:t xml:space="preserve">Tulos</w:t>
      </w:r>
    </w:p>
    <w:p>
      <w:r>
        <w:t xml:space="preserve">NN</w:t>
      </w:r>
    </w:p>
    <w:p>
      <w:r>
        <w:rPr>
          <w:b/>
        </w:rPr>
        <w:t xml:space="preserve">Esimerkki 3.4713</w:t>
      </w:r>
    </w:p>
    <w:p>
      <w:r>
        <w:t xml:space="preserve">Mikä on sanan "in" sanan part-of-speech tag seuraavassa kysymyksessä: Espanjalainen ravintola, joka tunnetaan merenelävistään ja sai kolmannen Michelin-tähtensä vuonna 2006 , sijaitsee kaupungissa, joka sijaitsee kuinka monen kilometrin päässä Ranskan rajalta ?</w:t>
      </w:r>
    </w:p>
    <w:p>
      <w:r>
        <w:rPr>
          <w:b/>
        </w:rPr>
        <w:t xml:space="preserve">Tulos</w:t>
      </w:r>
    </w:p>
    <w:p>
      <w:r>
        <w:t xml:space="preserve">NN</w:t>
      </w:r>
    </w:p>
    <w:p>
      <w:r>
        <w:rPr>
          <w:b/>
        </w:rPr>
        <w:t xml:space="preserve">Esimerkki 3.4714</w:t>
      </w:r>
    </w:p>
    <w:p>
      <w:r>
        <w:t xml:space="preserve">Mikä on seuraavassa kysymyksessä olevan sanan "a" sanan part-of-speech tag: Mikä oli 24. marraskuuta 1935 syntyneen ja yliopistossa opiskelevan, joka on New Mexicon osavaltion vanhin julkinen korkeakoulu ja toinen New Mexicon kahdesta lippulaivayliopistosta, viimeinen pelivuosi?</w:t>
      </w:r>
    </w:p>
    <w:p>
      <w:r>
        <w:rPr>
          <w:b/>
        </w:rPr>
        <w:t xml:space="preserve">Tulos</w:t>
      </w:r>
    </w:p>
    <w:p>
      <w:r>
        <w:t xml:space="preserve">VBZ</w:t>
      </w:r>
    </w:p>
    <w:p>
      <w:r>
        <w:rPr>
          <w:b/>
        </w:rPr>
        <w:t xml:space="preserve">Esimerkki 3.4715</w:t>
      </w:r>
    </w:p>
    <w:p>
      <w:r>
        <w:t xml:space="preserve">Mikä on seuraavassa kysymyksessä olevan sanan "illustrated" sanan part-of-speech tag: Kuka on kuvittanut The Runaway Bunny -teoksen, jonka on kirjoittanut myös Goodnight Moon -teoksen tekijä?</w:t>
      </w:r>
    </w:p>
    <w:p>
      <w:r>
        <w:rPr>
          <w:b/>
        </w:rPr>
        <w:t xml:space="preserve">Tulos</w:t>
      </w:r>
    </w:p>
    <w:p>
      <w:r>
        <w:t xml:space="preserve">RB</w:t>
      </w:r>
    </w:p>
    <w:p>
      <w:r>
        <w:rPr>
          <w:b/>
        </w:rPr>
        <w:t xml:space="preserve">Esimerkki 3.4716</w:t>
      </w:r>
    </w:p>
    <w:p>
      <w:r>
        <w:t xml:space="preserve">Mikä on seuraavassa kysymyksessä olevan sanan "the" sanan part-of-speech tag: Mikä on sen joukkueen, jonka kotiottelut pelataan läheisessä Rossingtonissa, vuoden 2012 WSL-sijoitus ?</w:t>
      </w:r>
    </w:p>
    <w:p>
      <w:r>
        <w:rPr>
          <w:b/>
        </w:rPr>
        <w:t xml:space="preserve">Tulos</w:t>
      </w:r>
    </w:p>
    <w:p>
      <w:r>
        <w:t xml:space="preserve">JJ</w:t>
      </w:r>
    </w:p>
    <w:p>
      <w:r>
        <w:rPr>
          <w:b/>
        </w:rPr>
        <w:t xml:space="preserve">Esimerkki 3.4717</w:t>
      </w:r>
    </w:p>
    <w:p>
      <w:r>
        <w:t xml:space="preserve">Mikä on seuraavassa kysymyksessä esiintyvän sanan "Mitsubishi" puhekielinen tunniste: Mikä on sen kaupungin väkiluku, jossa Mitsubishi Forklift Stadion sijaitsee ?</w:t>
      </w:r>
    </w:p>
    <w:p>
      <w:r>
        <w:rPr>
          <w:b/>
        </w:rPr>
        <w:t xml:space="preserve">Tulos</w:t>
      </w:r>
    </w:p>
    <w:p>
      <w:r>
        <w:t xml:space="preserve">WP</w:t>
      </w:r>
    </w:p>
    <w:p>
      <w:r>
        <w:rPr>
          <w:b/>
        </w:rPr>
        <w:t xml:space="preserve">Esimerkki 3.4718</w:t>
      </w:r>
    </w:p>
    <w:p>
      <w:r>
        <w:t xml:space="preserve">Mikä on seuraavassa kysymyksessä olevan sanan "Supporting" sanan part-of-speech tag: Juutalainen näyttelijä ja Orson Wellesin työtoveri , voitti parhaan miessivuosan Oscar-palkinnon roolistaan elokuvassa, joka perustui vuonna julkaistuun kirjaan ?</w:t>
      </w:r>
    </w:p>
    <w:p>
      <w:r>
        <w:rPr>
          <w:b/>
        </w:rPr>
        <w:t xml:space="preserve">Tulos</w:t>
      </w:r>
    </w:p>
    <w:p>
      <w:r>
        <w:t xml:space="preserve">NN</w:t>
      </w:r>
    </w:p>
    <w:p>
      <w:r>
        <w:rPr>
          <w:b/>
        </w:rPr>
        <w:t xml:space="preserve">Esimerkki 3.4719</w:t>
      </w:r>
    </w:p>
    <w:p>
      <w:r>
        <w:t xml:space="preserve">Mikä on sanan "cuisines" part-of-speech tag seuraavassa kysymyksessä: Mikä on sen ainesosan thaimaalainen nimi, jota käytetään laajalti maustamiseen Kaakkois-Aasian ja Etelä-Aasian keittiöissä ?</w:t>
      </w:r>
    </w:p>
    <w:p>
      <w:r>
        <w:rPr>
          <w:b/>
        </w:rPr>
        <w:t xml:space="preserve">Tulos</w:t>
      </w:r>
    </w:p>
    <w:p>
      <w:r>
        <w:t xml:space="preserve">RB</w:t>
      </w:r>
    </w:p>
    <w:p>
      <w:r>
        <w:rPr>
          <w:b/>
        </w:rPr>
        <w:t xml:space="preserve">Esimerkki 3.4720</w:t>
      </w:r>
    </w:p>
    <w:p>
      <w:r>
        <w:t xml:space="preserve">Mikä on seuraavassa kysymyksessä olevan sanan "rooli" part-of-speech tag: Mikä on Graziadein rooli otsikossa, jonka ovat kehittäneet Rob Thomas , Gabe Sachs ja Jeff Judah ?</w:t>
      </w:r>
    </w:p>
    <w:p>
      <w:r>
        <w:rPr>
          <w:b/>
        </w:rPr>
        <w:t xml:space="preserve">Tulos</w:t>
      </w:r>
    </w:p>
    <w:p>
      <w:r>
        <w:t xml:space="preserve">NNP</w:t>
      </w:r>
    </w:p>
    <w:p>
      <w:r>
        <w:rPr>
          <w:b/>
        </w:rPr>
        <w:t xml:space="preserve">Esimerkki 3.4721</w:t>
      </w:r>
    </w:p>
    <w:p>
      <w:r>
        <w:t xml:space="preserve">Mikä on seuraavassa kysymyksessä olevan sanan "die" sanan part-of-speech tag: Milloin kuoli henkilö, jolle titteli luotiin Englannin Peeragessa vuonna 1629 ?</w:t>
      </w:r>
    </w:p>
    <w:p>
      <w:r>
        <w:rPr>
          <w:b/>
        </w:rPr>
        <w:t xml:space="preserve">Tulos</w:t>
      </w:r>
    </w:p>
    <w:p>
      <w:r>
        <w:t xml:space="preserve">VBD</w:t>
      </w:r>
    </w:p>
    <w:p>
      <w:r>
        <w:rPr>
          <w:b/>
        </w:rPr>
        <w:t xml:space="preserve">Esimerkki 3.4722</w:t>
      </w:r>
    </w:p>
    <w:p>
      <w:r>
        <w:t xml:space="preserve">Mikä on seuraavassa kysymyksessä olevan sanan "the" sanan part-of-speech tag: Mikä on Murgian maantieteellisellä alueella sijaitsevan puiston korkeus ?</w:t>
      </w:r>
    </w:p>
    <w:p>
      <w:r>
        <w:rPr>
          <w:b/>
        </w:rPr>
        <w:t xml:space="preserve">Tulos</w:t>
      </w:r>
    </w:p>
    <w:p>
      <w:r>
        <w:t xml:space="preserve">NN</w:t>
      </w:r>
    </w:p>
    <w:p>
      <w:r>
        <w:rPr>
          <w:b/>
        </w:rPr>
        <w:t xml:space="preserve">Esimerkki 3.4723</w:t>
      </w:r>
    </w:p>
    <w:p>
      <w:r>
        <w:t xml:space="preserve">Mikä on sanan "Mooses" sanan part-of-speech tag seuraavassa kysymyksessä: Mikä kansallisvaltio on Mooses Kipsiron kotimaan nimikkovaltio ?</w:t>
      </w:r>
    </w:p>
    <w:p>
      <w:r>
        <w:rPr>
          <w:b/>
        </w:rPr>
        <w:t xml:space="preserve">Tulos</w:t>
      </w:r>
    </w:p>
    <w:p>
      <w:r>
        <w:t xml:space="preserve">JJ</w:t>
      </w:r>
    </w:p>
    <w:p>
      <w:r>
        <w:rPr>
          <w:b/>
        </w:rPr>
        <w:t xml:space="preserve">Esimerkki 3.4724</w:t>
      </w:r>
    </w:p>
    <w:p>
      <w:r>
        <w:t xml:space="preserve">Mikä on seuraavassa kysymyksessä olevan sanan "Mike" sanan part-of-speech tag: Missä sijaitsee Mike Sitholen johtama joukkue ?</w:t>
      </w:r>
    </w:p>
    <w:p>
      <w:r>
        <w:rPr>
          <w:b/>
        </w:rPr>
        <w:t xml:space="preserve">Tulos</w:t>
      </w:r>
    </w:p>
    <w:p>
      <w:r>
        <w:t xml:space="preserve">VBD</w:t>
      </w:r>
    </w:p>
    <w:p>
      <w:r>
        <w:rPr>
          <w:b/>
        </w:rPr>
        <w:t xml:space="preserve">Esimerkki 3.4725</w:t>
      </w:r>
    </w:p>
    <w:p>
      <w:r>
        <w:t xml:space="preserve">Mikä on seuraavassa kysymyksessä olevan sanan "many" sanan part-of-speech tag: Kuinka monta runkosarjan ottelua pelataan liigassa, jossa Oakleigh Cannons pelaa ?</w:t>
      </w:r>
    </w:p>
    <w:p>
      <w:r>
        <w:rPr>
          <w:b/>
        </w:rPr>
        <w:t xml:space="preserve">Tulos</w:t>
      </w:r>
    </w:p>
    <w:p>
      <w:r>
        <w:t xml:space="preserve">WRB</w:t>
      </w:r>
    </w:p>
    <w:p>
      <w:r>
        <w:rPr>
          <w:b/>
        </w:rPr>
        <w:t xml:space="preserve">Esimerkki 3.4726</w:t>
      </w:r>
    </w:p>
    <w:p>
      <w:r>
        <w:t xml:space="preserve">Mikä on sanan "the" sanan part-of-speech tag seuraavassa kysymyksessä: Milloin vaalipiiri, jossa ehdokas sai eniten ääniä, nimettiin uudelleen ?</w:t>
      </w:r>
    </w:p>
    <w:p>
      <w:r>
        <w:rPr>
          <w:b/>
        </w:rPr>
        <w:t xml:space="preserve">Tulos</w:t>
      </w:r>
    </w:p>
    <w:p>
      <w:r>
        <w:t xml:space="preserve">NNS</w:t>
      </w:r>
    </w:p>
    <w:p>
      <w:r>
        <w:rPr>
          <w:b/>
        </w:rPr>
        <w:t xml:space="preserve">Esimerkki 3.4727</w:t>
      </w:r>
    </w:p>
    <w:p>
      <w:r>
        <w:t xml:space="preserve">Mikä on seuraavassa kysymyksessä olevan sanan "vanhin" sanan part-of-speech tag: Mikä on sen kaupungin väkiluku, jossa on historiallinen asunto, joka on yksi Yhdysvaltojen vanhimmista plantaasitaloista ?</w:t>
      </w:r>
    </w:p>
    <w:p>
      <w:r>
        <w:rPr>
          <w:b/>
        </w:rPr>
        <w:t xml:space="preserve">Tulos</w:t>
      </w:r>
    </w:p>
    <w:p>
      <w:r>
        <w:t xml:space="preserve">WDT</w:t>
      </w:r>
    </w:p>
    <w:p>
      <w:r>
        <w:rPr>
          <w:b/>
        </w:rPr>
        <w:t xml:space="preserve">Esimerkki 3.4728</w:t>
      </w:r>
    </w:p>
    <w:p>
      <w:r>
        <w:t xml:space="preserve">Mikä on sanan "blues" sanan part-of-speech tag seuraavassa kysymyksessä: Kuka kirjoitti kappaleen, jonka ensimmäinen afroamerikkalainen artisti esitti lauluäänitteitä bluesista ?</w:t>
      </w:r>
    </w:p>
    <w:p>
      <w:r>
        <w:rPr>
          <w:b/>
        </w:rPr>
        <w:t xml:space="preserve">Tulos</w:t>
      </w:r>
    </w:p>
    <w:p>
      <w:r>
        <w:t xml:space="preserve">DT</w:t>
      </w:r>
    </w:p>
    <w:p>
      <w:r>
        <w:rPr>
          <w:b/>
        </w:rPr>
        <w:t xml:space="preserve">Esimerkki 3.4729</w:t>
      </w:r>
    </w:p>
    <w:p>
      <w:r>
        <w:t xml:space="preserve">Mikä on seuraavassa kysymyksessä olevan sanan "on" sanan part-of-speech tag: Kuka laulaja on nuorin ?</w:t>
      </w:r>
    </w:p>
    <w:p>
      <w:r>
        <w:rPr>
          <w:b/>
        </w:rPr>
        <w:t xml:space="preserve">Tulos</w:t>
      </w:r>
    </w:p>
    <w:p>
      <w:r>
        <w:t xml:space="preserve">JJS</w:t>
      </w:r>
    </w:p>
    <w:p>
      <w:r>
        <w:rPr>
          <w:b/>
        </w:rPr>
        <w:t xml:space="preserve">Esimerkki 3.4730</w:t>
      </w:r>
    </w:p>
    <w:p>
      <w:r>
        <w:t xml:space="preserve">Mikä on seuraavassa kysymyksessä olevan sanan "mikä" sanan part-of-speech tag: Mikä historiallinen maamerkki sijaitsee Michiganin toiseksi väkirikkaimmassa piirikunnassa ?</w:t>
      </w:r>
    </w:p>
    <w:p>
      <w:r>
        <w:rPr>
          <w:b/>
        </w:rPr>
        <w:t xml:space="preserve">Tulos</w:t>
      </w:r>
    </w:p>
    <w:p>
      <w:r>
        <w:t xml:space="preserve">IN</w:t>
      </w:r>
    </w:p>
    <w:p>
      <w:r>
        <w:rPr>
          <w:b/>
        </w:rPr>
        <w:t xml:space="preserve">Esimerkki 3.4731</w:t>
      </w:r>
    </w:p>
    <w:p>
      <w:r>
        <w:t xml:space="preserve">Mikä on seuraavassa kysymyksessä olevan sanan "että" sanan part-of-speech tag: Mikä on sen lentokentän nimi, joka sijaitsee kunnassa, joka on täysin Eeyou Istchee James Bayn aluehallituksen Eeyou Istchee James Bayn paikallishallinnon ympäröimä , mutta ei osa sitä ?</w:t>
      </w:r>
    </w:p>
    <w:p>
      <w:r>
        <w:rPr>
          <w:b/>
        </w:rPr>
        <w:t xml:space="preserve">Tulos</w:t>
      </w:r>
    </w:p>
    <w:p>
      <w:r>
        <w:t xml:space="preserve">NNP</w:t>
      </w:r>
    </w:p>
    <w:p>
      <w:r>
        <w:rPr>
          <w:b/>
        </w:rPr>
        <w:t xml:space="preserve">Esimerkki 3.4732</w:t>
      </w:r>
    </w:p>
    <w:p>
      <w:r>
        <w:t xml:space="preserve">Mikä on seuraavassa kysymyksessä olevan sanan "live" sanan part-of-speech tag: Kuinka monta naista arvioitiin asuvan vuonna 2011 Dōzenin saariryhmässä sijaitsevassa Chiburijiman kylässä, joka on tyypin 8 luonnonmuistomerkin sijaintipaikka?</w:t>
      </w:r>
    </w:p>
    <w:p>
      <w:r>
        <w:rPr>
          <w:b/>
        </w:rPr>
        <w:t xml:space="preserve">Tulos</w:t>
      </w:r>
    </w:p>
    <w:p>
      <w:r>
        <w:t xml:space="preserve">IN</w:t>
      </w:r>
    </w:p>
    <w:p>
      <w:r>
        <w:rPr>
          <w:b/>
        </w:rPr>
        <w:t xml:space="preserve">Esimerkki 3.4733</w:t>
      </w:r>
    </w:p>
    <w:p>
      <w:r>
        <w:t xml:space="preserve">Mikä on seuraavassa kysymyksessä olevan sanan "the" sanan part-of-speech tag: Missä kisoissa Azerbaidžanin nuorisopainiliiton varapuheenjohtaja kilpaili ?</w:t>
      </w:r>
    </w:p>
    <w:p>
      <w:r>
        <w:rPr>
          <w:b/>
        </w:rPr>
        <w:t xml:space="preserve">Tulos</w:t>
      </w:r>
    </w:p>
    <w:p>
      <w:r>
        <w:t xml:space="preserve">NNP</w:t>
      </w:r>
    </w:p>
    <w:p>
      <w:r>
        <w:rPr>
          <w:b/>
        </w:rPr>
        <w:t xml:space="preserve">Esimerkki 3.4734</w:t>
      </w:r>
    </w:p>
    <w:p>
      <w:r>
        <w:t xml:space="preserve">Mikä on seuraavassa kysymyksessä olevan sanan "mikä" sanan part-of-speech tag: Minkä mestaruuden saavutti vuonna 1988 henkilö, joka ajoi San Marinon Grand Prix'n esikarsinnan ajassa 1:28.178 vuonna 1990 ?</w:t>
      </w:r>
    </w:p>
    <w:p>
      <w:r>
        <w:rPr>
          <w:b/>
        </w:rPr>
        <w:t xml:space="preserve">Tulos</w:t>
      </w:r>
    </w:p>
    <w:p>
      <w:r>
        <w:t xml:space="preserve">DT</w:t>
      </w:r>
    </w:p>
    <w:p>
      <w:r>
        <w:rPr>
          <w:b/>
        </w:rPr>
        <w:t xml:space="preserve">Esimerkki 3.4735</w:t>
      </w:r>
    </w:p>
    <w:p>
      <w:r>
        <w:t xml:space="preserve">Mikä on seuraavassa kysymyksessä olevan sanan "site" sanan part-of-speech tag: Minä vuonna Englannin pinta-alaltaan kolmanneksi suurimmassa kreivikunnassa sijaitseva kohde nimettiin maailmanperintökohteeksi ?</w:t>
      </w:r>
    </w:p>
    <w:p>
      <w:r>
        <w:rPr>
          <w:b/>
        </w:rPr>
        <w:t xml:space="preserve">Tulos</w:t>
      </w:r>
    </w:p>
    <w:p>
      <w:r>
        <w:t xml:space="preserve">NNP</w:t>
      </w:r>
    </w:p>
    <w:p>
      <w:r>
        <w:rPr>
          <w:b/>
        </w:rPr>
        <w:t xml:space="preserve">Esimerkki 3.4736</w:t>
      </w:r>
    </w:p>
    <w:p>
      <w:r>
        <w:t xml:space="preserve">Mikä on sanan "of" sanan part-of-speech tag seuraavassa kysymyksessä: Missä osavaltiossa on viimeisimmän mestarijoukkueen päämaja ?</w:t>
      </w:r>
    </w:p>
    <w:p>
      <w:r>
        <w:rPr>
          <w:b/>
        </w:rPr>
        <w:t xml:space="preserve">Tulos</w:t>
      </w:r>
    </w:p>
    <w:p>
      <w:r>
        <w:t xml:space="preserve">RBS</w:t>
      </w:r>
    </w:p>
    <w:p>
      <w:r>
        <w:rPr>
          <w:b/>
        </w:rPr>
        <w:t xml:space="preserve">Esimerkki 3.4737</w:t>
      </w:r>
    </w:p>
    <w:p>
      <w:r>
        <w:t xml:space="preserve">Mikä on seuraavassa kysymyksessä olevan sanan "to" sanan part-of-speech tag: Minkälaisen myynnin puute oli syynä siihen, että savannahilainen joukkue, jonka laji on amerikkalainen jalkapallo ja jonka entinen pelipaikka on nyt Savannah State University Tigersin koti, muutti Jacksonvilleen Floridaan ?</w:t>
      </w:r>
    </w:p>
    <w:p>
      <w:r>
        <w:rPr>
          <w:b/>
        </w:rPr>
        <w:t xml:space="preserve">Tulos</w:t>
      </w:r>
    </w:p>
    <w:p>
      <w:r>
        <w:t xml:space="preserve">NN</w:t>
      </w:r>
    </w:p>
    <w:p>
      <w:r>
        <w:rPr>
          <w:b/>
        </w:rPr>
        <w:t xml:space="preserve">Esimerkki 3.4738</w:t>
      </w:r>
    </w:p>
    <w:p>
      <w:r>
        <w:t xml:space="preserve">Mikä on seuraavassa kysymyksessä esiintyvän sanan "pyöräilijä" sanan part-of-speech tag: Mikä on tämän reitin osuus , jossa tämä espanjalainen pyöräilijä, joka sai kolme vuoristopaitaa, voitti kilpailun, nimeltään tänään ?</w:t>
      </w:r>
    </w:p>
    <w:p>
      <w:r>
        <w:rPr>
          <w:b/>
        </w:rPr>
        <w:t xml:space="preserve">Tulos</w:t>
      </w:r>
    </w:p>
    <w:p>
      <w:r>
        <w:t xml:space="preserve">WRB</w:t>
      </w:r>
    </w:p>
    <w:p>
      <w:r>
        <w:rPr>
          <w:b/>
        </w:rPr>
        <w:t xml:space="preserve">Esimerkki 3.4739</w:t>
      </w:r>
    </w:p>
    <w:p>
      <w:r>
        <w:t xml:space="preserve">Mikä on seuraavassa kysymyksessä olevan sanan "kaupunki" puhekielinen tunniste: Mikä epäonnistunut asutus edelsi sitä kaupunkia, jonka sijaintipaikka on kosteikko ?</w:t>
      </w:r>
    </w:p>
    <w:p>
      <w:r>
        <w:rPr>
          <w:b/>
        </w:rPr>
        <w:t xml:space="preserve">Tulos</w:t>
      </w:r>
    </w:p>
    <w:p>
      <w:r>
        <w:t xml:space="preserve">DT</w:t>
      </w:r>
    </w:p>
    <w:p>
      <w:r>
        <w:rPr>
          <w:b/>
        </w:rPr>
        <w:t xml:space="preserve">Esimerkki 3.4740</w:t>
      </w:r>
    </w:p>
    <w:p>
      <w:r>
        <w:t xml:space="preserve">Mikä on sanan "of" sanan part-of-speech tag seuraavassa kysymyksessä: Mikä on Staffordissa sijaitsevan rakennuksen katuosoite ?</w:t>
      </w:r>
    </w:p>
    <w:p>
      <w:r>
        <w:rPr>
          <w:b/>
        </w:rPr>
        <w:t xml:space="preserve">Tulos</w:t>
      </w:r>
    </w:p>
    <w:p>
      <w:r>
        <w:t xml:space="preserve">DT</w:t>
      </w:r>
    </w:p>
    <w:p>
      <w:r>
        <w:rPr>
          <w:b/>
        </w:rPr>
        <w:t xml:space="preserve">Esimerkki 3.4741</w:t>
      </w:r>
    </w:p>
    <w:p>
      <w:r>
        <w:t xml:space="preserve">Mikä on seuraavassa kysymyksessä olevan sanan "dance" sanan part-of-speech tag: Kuka popularisoi tanssin, jonka esittämisestä Jack Branningia näyttelevä näyttelijä sai korkeimmat pisteet ?</w:t>
      </w:r>
    </w:p>
    <w:p>
      <w:r>
        <w:rPr>
          <w:b/>
        </w:rPr>
        <w:t xml:space="preserve">Tulos</w:t>
      </w:r>
    </w:p>
    <w:p>
      <w:r>
        <w:t xml:space="preserve">VBD</w:t>
      </w:r>
    </w:p>
    <w:p>
      <w:r>
        <w:rPr>
          <w:b/>
        </w:rPr>
        <w:t xml:space="preserve">Esimerkki 3.4742</w:t>
      </w:r>
    </w:p>
    <w:p>
      <w:r>
        <w:t xml:space="preserve">Mikä on sanan "22-karat" sanan part-of-speech tag seuraavassa kysymyksessä: Missä kategoriassa Sakshi Tanwar voitti 22 karaatin kultapatsaan, jonka on suunnitellut korumerkki Tanishq ?</w:t>
      </w:r>
    </w:p>
    <w:p>
      <w:r>
        <w:rPr>
          <w:b/>
        </w:rPr>
        <w:t xml:space="preserve">Tulos</w:t>
      </w:r>
    </w:p>
    <w:p>
      <w:r>
        <w:t xml:space="preserve">WDT</w:t>
      </w:r>
    </w:p>
    <w:p>
      <w:r>
        <w:rPr>
          <w:b/>
        </w:rPr>
        <w:t xml:space="preserve">Esimerkki 3.4743</w:t>
      </w:r>
    </w:p>
    <w:p>
      <w:r>
        <w:t xml:space="preserve">Mikä on seuraavassa kysymyksessä olevan sanan "runner" sanan part-of-speech tag: Miksi juoksija, jonka aika oli 8.34,56 vuoden 2011 joukkueiden EM-kisojen Superliigan 3000 metrin estejuoksussa, sai kilpailukiellon vuonna 2016 ?</w:t>
      </w:r>
    </w:p>
    <w:p>
      <w:r>
        <w:rPr>
          <w:b/>
        </w:rPr>
        <w:t xml:space="preserve">Tulos</w:t>
      </w:r>
    </w:p>
    <w:p>
      <w:r>
        <w:t xml:space="preserve">WRB</w:t>
      </w:r>
    </w:p>
    <w:p>
      <w:r>
        <w:rPr>
          <w:b/>
        </w:rPr>
        <w:t xml:space="preserve">Esimerkki 3.4744</w:t>
      </w:r>
    </w:p>
    <w:p>
      <w:r>
        <w:t xml:space="preserve">Mikä on seuraavassa kysymyksessä olevan sanan "että" sanan part-of-speech tag: Kuinka monta miljardia ihmistä asuu vuonna 2017 maassa, joka oli yksi maailman ensimmäisistä sivilisaatioista ja saavutti korkeimman pistemäärän aerobisen voimistelun maailmanmestaruuskilpailuissa vuonna 2010?</w:t>
      </w:r>
    </w:p>
    <w:p>
      <w:r>
        <w:rPr>
          <w:b/>
        </w:rPr>
        <w:t xml:space="preserve">Tulos</w:t>
      </w:r>
    </w:p>
    <w:p>
      <w:r>
        <w:t xml:space="preserve">,</w:t>
      </w:r>
    </w:p>
    <w:p>
      <w:r>
        <w:rPr>
          <w:b/>
        </w:rPr>
        <w:t xml:space="preserve">Esimerkki 3.4745</w:t>
      </w:r>
    </w:p>
    <w:p>
      <w:r>
        <w:t xml:space="preserve">Mikä on seuraavassa kysymyksessä olevan sanan "the" sanan part-of-speech tag: Mikä joukkue voitti vuoden 2007 Grup Tarradellas Cupin kultaa voittaneen joukkueen vuoden 2010 CERS Cupissa ?</w:t>
      </w:r>
    </w:p>
    <w:p>
      <w:r>
        <w:rPr>
          <w:b/>
        </w:rPr>
        <w:t xml:space="preserve">Tulos</w:t>
      </w:r>
    </w:p>
    <w:p>
      <w:r>
        <w:t xml:space="preserve">CD</w:t>
      </w:r>
    </w:p>
    <w:p>
      <w:r>
        <w:rPr>
          <w:b/>
        </w:rPr>
        <w:t xml:space="preserve">Esimerkki 3.4746</w:t>
      </w:r>
    </w:p>
    <w:p>
      <w:r>
        <w:t xml:space="preserve">Mikä on seuraavassa kysymyksessä olevan sanan "henkilö" sanan part-of-speech tag: Mihin puolueeseen kuului henkilö, joka tunnettiin nimellä Rainbow Fisher, koska hän vaihtoi usein poliittista uskollisuuttaan ?</w:t>
      </w:r>
    </w:p>
    <w:p>
      <w:r>
        <w:rPr>
          <w:b/>
        </w:rPr>
        <w:t xml:space="preserve">Tulos</w:t>
      </w:r>
    </w:p>
    <w:p>
      <w:r>
        <w:t xml:space="preserve">WP</w:t>
      </w:r>
    </w:p>
    <w:p>
      <w:r>
        <w:rPr>
          <w:b/>
        </w:rPr>
        <w:t xml:space="preserve">Esimerkki 3.4747</w:t>
      </w:r>
    </w:p>
    <w:p>
      <w:r>
        <w:t xml:space="preserve">Mikä on seuraavassa kysymyksessä olevan sanan "oli" sanan part-of-speech tag: Kuka oli CAA:n mestari, kun pelipaikka oli se, joka koki täydellisen remontin ennen kautta 1994-95 ja johon mahtuu tällä hetkellä 8000 ihmistä ?</w:t>
      </w:r>
    </w:p>
    <w:p>
      <w:r>
        <w:rPr>
          <w:b/>
        </w:rPr>
        <w:t xml:space="preserve">Tulos</w:t>
      </w:r>
    </w:p>
    <w:p>
      <w:r>
        <w:t xml:space="preserve">NNP</w:t>
      </w:r>
    </w:p>
    <w:p>
      <w:r>
        <w:rPr>
          <w:b/>
        </w:rPr>
        <w:t xml:space="preserve">Esimerkki 3.4748</w:t>
      </w:r>
    </w:p>
    <w:p>
      <w:r>
        <w:t xml:space="preserve">Mikä on seuraavassa kysymyksessä olevan sanan "ensimmäinen" sanan part-of-speech tag: Mikä on vaalipiiri, jonka voittaja on häpeällisesti ensimmäinen ministeri vapaassa Intiassa, joka on eronnut osallisuutensa vuoksi huijaukseen ?</w:t>
      </w:r>
    </w:p>
    <w:p>
      <w:r>
        <w:rPr>
          <w:b/>
        </w:rPr>
        <w:t xml:space="preserve">Tulos</w:t>
      </w:r>
    </w:p>
    <w:p>
      <w:r>
        <w:t xml:space="preserve">IN</w:t>
      </w:r>
    </w:p>
    <w:p>
      <w:r>
        <w:rPr>
          <w:b/>
        </w:rPr>
        <w:t xml:space="preserve">Esimerkki 3.4749</w:t>
      </w:r>
    </w:p>
    <w:p>
      <w:r>
        <w:t xml:space="preserve">Mikä on seuraavassa kysymyksessä olevan sanan "mitä" sanan part-of-speech tag: Kahdeksannen enkeliluokan mukaan jumalallisten olentojen jälkeläisille annetaan mikä jumalallinen arvo ?</w:t>
      </w:r>
    </w:p>
    <w:p>
      <w:r>
        <w:rPr>
          <w:b/>
        </w:rPr>
        <w:t xml:space="preserve">Tulos</w:t>
      </w:r>
    </w:p>
    <w:p>
      <w:r>
        <w:t xml:space="preserve">NNS</w:t>
      </w:r>
    </w:p>
    <w:p>
      <w:r>
        <w:rPr>
          <w:b/>
        </w:rPr>
        <w:t xml:space="preserve">Esimerkki 3.4750</w:t>
      </w:r>
    </w:p>
    <w:p>
      <w:r>
        <w:t xml:space="preserve">Mikä on seuraavassa kysymyksessä olevan sanan "julistus" sanan part-of-speech tag: Mikä kaupunki järjesti 15. marraskuuta vietetyn julistuksen Brasiliassa ?</w:t>
      </w:r>
    </w:p>
    <w:p>
      <w:r>
        <w:rPr>
          <w:b/>
        </w:rPr>
        <w:t xml:space="preserve">Tulos</w:t>
      </w:r>
    </w:p>
    <w:p>
      <w:r>
        <w:t xml:space="preserve">VBD</w:t>
      </w:r>
    </w:p>
    <w:p>
      <w:r>
        <w:rPr>
          <w:b/>
        </w:rPr>
        <w:t xml:space="preserve">Esimerkki 3.4751</w:t>
      </w:r>
    </w:p>
    <w:p>
      <w:r>
        <w:t xml:space="preserve">Mikä on seuraavassa kysymyksessä olevan sanan "series" sanan part-of-speech tag: Sarjassa, joka sai Screen Actors Guildin myöntämän palkinnon komediasarjojen parhaalle ensemblelle , jonka tuottajana ja juontajana toimii Ron Howard , David Cross näyttelee mitä häiriintynyttä hahmoa ?</w:t>
      </w:r>
    </w:p>
    <w:p>
      <w:r>
        <w:rPr>
          <w:b/>
        </w:rPr>
        <w:t xml:space="preserve">Tulos</w:t>
      </w:r>
    </w:p>
    <w:p>
      <w:r>
        <w:t xml:space="preserve">NNP</w:t>
      </w:r>
    </w:p>
    <w:p>
      <w:r>
        <w:rPr>
          <w:b/>
        </w:rPr>
        <w:t xml:space="preserve">Esimerkki 3.4752</w:t>
      </w:r>
    </w:p>
    <w:p>
      <w:r>
        <w:t xml:space="preserve">Mikä on seuraavassa kysymyksessä olevan sanan "on" sanan part-of-speech tag: Havaijilta kotoisin oleva pelaaja on minkä NBA-joukkueen apuvalmentaja ?</w:t>
      </w:r>
    </w:p>
    <w:p>
      <w:r>
        <w:rPr>
          <w:b/>
        </w:rPr>
        <w:t xml:space="preserve">Tulos</w:t>
      </w:r>
    </w:p>
    <w:p>
      <w:r>
        <w:t xml:space="preserve">NNP</w:t>
      </w:r>
    </w:p>
    <w:p>
      <w:r>
        <w:rPr>
          <w:b/>
        </w:rPr>
        <w:t xml:space="preserve">Esimerkki 3.4753</w:t>
      </w:r>
    </w:p>
    <w:p>
      <w:r>
        <w:t xml:space="preserve">Mikä on seuraavassa kysymyksessä olevan sanan "by" sanan part-of-speech tag: Mikä muusikko voitti parhaan musiikkielokuvan 27. vuotuisessa Grammy-palkinnossa elokuvasta An American Werewolf in London (Amerikkalainen ihmissusi Lontoossa) inspiroituneella videollaan ?</w:t>
      </w:r>
    </w:p>
    <w:p>
      <w:r>
        <w:rPr>
          <w:b/>
        </w:rPr>
        <w:t xml:space="preserve">Tulos</w:t>
      </w:r>
    </w:p>
    <w:p>
      <w:r>
        <w:t xml:space="preserve">NNP</w:t>
      </w:r>
    </w:p>
    <w:p>
      <w:r>
        <w:rPr>
          <w:b/>
        </w:rPr>
        <w:t xml:space="preserve">Esimerkki 3.4754</w:t>
      </w:r>
    </w:p>
    <w:p>
      <w:r>
        <w:t xml:space="preserve">Mikä on sanan "for" sanan part-of-speech tag seuraavassa kysymyksessä: Minä vuonna perustettiin seura, joka maksoi pelaajasta, joka myöhemmin siirtyi Villarrealiin vuonna 2010 ?</w:t>
      </w:r>
    </w:p>
    <w:p>
      <w:r>
        <w:rPr>
          <w:b/>
        </w:rPr>
        <w:t xml:space="preserve">Tulos</w:t>
      </w:r>
    </w:p>
    <w:p>
      <w:r>
        <w:t xml:space="preserve">VBD</w:t>
      </w:r>
    </w:p>
    <w:p>
      <w:r>
        <w:rPr>
          <w:b/>
        </w:rPr>
        <w:t xml:space="preserve">Esimerkki 3.4755</w:t>
      </w:r>
    </w:p>
    <w:p>
      <w:r>
        <w:t xml:space="preserve">Mikä on sanan "of" sanan part-of-speech tag seuraavassa kysymyksessä: Kuinka monta liigamestaruutta Kroatian vuoden jalkapalloilijan Zvonimir Bobanin seuralla on ?</w:t>
      </w:r>
    </w:p>
    <w:p>
      <w:r>
        <w:rPr>
          <w:b/>
        </w:rPr>
        <w:t xml:space="preserve">Tulos</w:t>
      </w:r>
    </w:p>
    <w:p>
      <w:r>
        <w:t xml:space="preserve">VBP</w:t>
      </w:r>
    </w:p>
    <w:p>
      <w:r>
        <w:rPr>
          <w:b/>
        </w:rPr>
        <w:t xml:space="preserve">Esimerkki 3.4756</w:t>
      </w:r>
    </w:p>
    <w:p>
      <w:r>
        <w:t xml:space="preserve">Mikä on seuraavassa kysymyksessä esiintyvän sanan "joka" sanan part-of-speech tag: Mitkä maat ovat rajanaapureita maakunnan kanssa, jossa sijaitsee Cremornen hautausmaa ?</w:t>
      </w:r>
    </w:p>
    <w:p>
      <w:r>
        <w:rPr>
          <w:b/>
        </w:rPr>
        <w:t xml:space="preserve">Tulos</w:t>
      </w:r>
    </w:p>
    <w:p>
      <w:r>
        <w:t xml:space="preserve">NN</w:t>
      </w:r>
    </w:p>
    <w:p>
      <w:r>
        <w:rPr>
          <w:b/>
        </w:rPr>
        <w:t xml:space="preserve">Esimerkki 3.4757</w:t>
      </w:r>
    </w:p>
    <w:p>
      <w:r>
        <w:t xml:space="preserve">Mikä on seuraavassa kysymyksessä olevan sanan "oli" sanan part-of-speech tag: Mikä yhtiö osti tämän levy-yhtiön, joka levytti tämän Maria Wodzińskan kanssa kihloissa olleen säveltäjän teoksia?</w:t>
      </w:r>
    </w:p>
    <w:p>
      <w:r>
        <w:rPr>
          <w:b/>
        </w:rPr>
        <w:t xml:space="preserve">Tulos</w:t>
      </w:r>
    </w:p>
    <w:p>
      <w:r>
        <w:t xml:space="preserve">NN</w:t>
      </w:r>
    </w:p>
    <w:p>
      <w:r>
        <w:rPr>
          <w:b/>
        </w:rPr>
        <w:t xml:space="preserve">Esimerkki 3.4758</w:t>
      </w:r>
    </w:p>
    <w:p>
      <w:r>
        <w:t xml:space="preserve">Mikä on seuraavassa kysymyksessä olevan sanan "karvainen" sanan part-of-speech tag: Minkä sarjakuvan pääosassa oli suuri , karvainen , oranssi hirviö ?</w:t>
      </w:r>
    </w:p>
    <w:p>
      <w:r>
        <w:rPr>
          <w:b/>
        </w:rPr>
        <w:t xml:space="preserve">Tulos</w:t>
      </w:r>
    </w:p>
    <w:p>
      <w:r>
        <w:t xml:space="preserve">JJ</w:t>
      </w:r>
    </w:p>
    <w:p>
      <w:r>
        <w:rPr>
          <w:b/>
        </w:rPr>
        <w:t xml:space="preserve">Esimerkki 3.4759</w:t>
      </w:r>
    </w:p>
    <w:p>
      <w:r>
        <w:t xml:space="preserve">Mikä on sanan "the" sanan part-of-speech tag seuraavassa kysymyksessä: Mikä repeämä sijaitsee muutaman kilometrin päässä Sileshi Sihinen kotimaan pääkaupungista länteen ?</w:t>
      </w:r>
    </w:p>
    <w:p>
      <w:r>
        <w:rPr>
          <w:b/>
        </w:rPr>
        <w:t xml:space="preserve">Tulos</w:t>
      </w:r>
    </w:p>
    <w:p>
      <w:r>
        <w:t xml:space="preserve">IN</w:t>
      </w:r>
    </w:p>
    <w:p>
      <w:r>
        <w:rPr>
          <w:b/>
        </w:rPr>
        <w:t xml:space="preserve">Esimerkki 3.4760</w:t>
      </w:r>
    </w:p>
    <w:p>
      <w:r>
        <w:t xml:space="preserve">Mikä on seuraavassa kysymyksessä olevan sanan "voi" puhekielinen tunniste: Minkä tyylinen arkkitehtuuri löytyy paikasta 85°22′00″W ?</w:t>
      </w:r>
    </w:p>
    <w:p>
      <w:r>
        <w:rPr>
          <w:b/>
        </w:rPr>
        <w:t xml:space="preserve">Tulos</w:t>
      </w:r>
    </w:p>
    <w:p>
      <w:r>
        <w:t xml:space="preserve">NN</w:t>
      </w:r>
    </w:p>
    <w:p>
      <w:r>
        <w:rPr>
          <w:b/>
        </w:rPr>
        <w:t xml:space="preserve">Esimerkki 3.4761</w:t>
      </w:r>
    </w:p>
    <w:p>
      <w:r>
        <w:t xml:space="preserve">Mikä on seuraavassa kysymyksessä olevan sanan "," sanan part-of-speech tag: Mihin talouden päätoimialoihin sen kaupunki, jossa sijaitsee eniten työntekijöitä työllistävän organisaation pääkonttori, perustuu?</w:t>
      </w:r>
    </w:p>
    <w:p>
      <w:r>
        <w:rPr>
          <w:b/>
        </w:rPr>
        <w:t xml:space="preserve">Tulos</w:t>
      </w:r>
    </w:p>
    <w:p>
      <w:r>
        <w:t xml:space="preserve">NN</w:t>
      </w:r>
    </w:p>
    <w:p>
      <w:r>
        <w:rPr>
          <w:b/>
        </w:rPr>
        <w:t xml:space="preserve">Esimerkki 3.4762</w:t>
      </w:r>
    </w:p>
    <w:p>
      <w:r>
        <w:t xml:space="preserve">Mikä on seuraavassa kysymyksessä olevan sanan "on" sanan part-of-speech tag: Minkä kahdesta paikasta, joiden läpi tie N8a kulkee, asuu pääasiassa Sakalava-heimo ?</w:t>
      </w:r>
    </w:p>
    <w:p>
      <w:r>
        <w:rPr>
          <w:b/>
        </w:rPr>
        <w:t xml:space="preserve">Tulos</w:t>
      </w:r>
    </w:p>
    <w:p>
      <w:r>
        <w:t xml:space="preserve">VBN</w:t>
      </w:r>
    </w:p>
    <w:p>
      <w:r>
        <w:rPr>
          <w:b/>
        </w:rPr>
        <w:t xml:space="preserve">Esimerkki 3.4763</w:t>
      </w:r>
    </w:p>
    <w:p>
      <w:r>
        <w:t xml:space="preserve">Mikä on sanan "maakunta" sanan part-of-speech tag seuraavassa kysymyksessä: Mikä on sen järven nimi, joka sijaitsee maakunnassa, joka on maapallon korkein alue ?</w:t>
      </w:r>
    </w:p>
    <w:p>
      <w:r>
        <w:rPr>
          <w:b/>
        </w:rPr>
        <w:t xml:space="preserve">Tulos</w:t>
      </w:r>
    </w:p>
    <w:p>
      <w:r>
        <w:t xml:space="preserve">WDT</w:t>
      </w:r>
    </w:p>
    <w:p>
      <w:r>
        <w:rPr>
          <w:b/>
        </w:rPr>
        <w:t xml:space="preserve">Esimerkki 3.4764</w:t>
      </w:r>
    </w:p>
    <w:p>
      <w:r>
        <w:t xml:space="preserve">Mikä on sanan "in" sanan part-of-speech tag seuraavassa kysymyksessä: Mikä on itseään tuhoavan päähenkilön työ vuonna 1979 ilmestyneessä elokuvassa, jossa Jonathan Banks näytteli Television Promoteriä ?</w:t>
      </w:r>
    </w:p>
    <w:p>
      <w:r>
        <w:rPr>
          <w:b/>
        </w:rPr>
        <w:t xml:space="preserve">Tulos</w:t>
      </w:r>
    </w:p>
    <w:p>
      <w:r>
        <w:t xml:space="preserve">DT</w:t>
      </w:r>
    </w:p>
    <w:p>
      <w:r>
        <w:rPr>
          <w:b/>
        </w:rPr>
        <w:t xml:space="preserve">Esimerkki 3.4765</w:t>
      </w:r>
    </w:p>
    <w:p>
      <w:r>
        <w:t xml:space="preserve">Mikä on sanan "a" sanan part-of-speech tag seuraavassa kysymyksessä: Mikä järvi muodostui räjähdysmäisestä toiminnasta tai romahduksesta tulivuorenpurkauksen aikana ?</w:t>
      </w:r>
    </w:p>
    <w:p>
      <w:r>
        <w:rPr>
          <w:b/>
        </w:rPr>
        <w:t xml:space="preserve">Tulos</w:t>
      </w:r>
    </w:p>
    <w:p>
      <w:r>
        <w:t xml:space="preserve">VBN</w:t>
      </w:r>
    </w:p>
    <w:p>
      <w:r>
        <w:rPr>
          <w:b/>
        </w:rPr>
        <w:t xml:space="preserve">Esimerkki 3.4766</w:t>
      </w:r>
    </w:p>
    <w:p>
      <w:r>
        <w:t xml:space="preserve">Mikä on seuraavassa kysymyksessä olevan sanan "aikana" sanan part-of-speech tag: Mikä on tämän australialaissyntyisen brittiläisen moniottelijaurheilijan syntymäaika kaudella , jolloin St. Moritz , Sveitsi isännöi neljän miehen mestaruuskilpailuja kolmannen kerran ?</w:t>
      </w:r>
    </w:p>
    <w:p>
      <w:r>
        <w:rPr>
          <w:b/>
        </w:rPr>
        <w:t xml:space="preserve">Tulos</w:t>
      </w:r>
    </w:p>
    <w:p>
      <w:r>
        <w:t xml:space="preserve">NN</w:t>
      </w:r>
    </w:p>
    <w:p>
      <w:r>
        <w:rPr>
          <w:b/>
        </w:rPr>
        <w:t xml:space="preserve">Esimerkki 3.4767</w:t>
      </w:r>
    </w:p>
    <w:p>
      <w:r>
        <w:t xml:space="preserve">Mikä on sanan "maa" sanan part-of-speech tag seuraavassa kysymyksessä: Kuinka monta urheilijaa oli kotoisin maasta, joka on väkiluvultaan Euroopan neljänneksi suurin maa ( noin 47 miljoonaa ) ?</w:t>
      </w:r>
    </w:p>
    <w:p>
      <w:r>
        <w:rPr>
          <w:b/>
        </w:rPr>
        <w:t xml:space="preserve">Tulos</w:t>
      </w:r>
    </w:p>
    <w:p>
      <w:r>
        <w:t xml:space="preserve">WP</w:t>
      </w:r>
    </w:p>
    <w:p>
      <w:r>
        <w:rPr>
          <w:b/>
        </w:rPr>
        <w:t xml:space="preserve">Esimerkki 3.4768</w:t>
      </w:r>
    </w:p>
    <w:p>
      <w:r>
        <w:t xml:space="preserve">Mikä on seuraavassa kysymyksessä olevan sanan "Mitä" sanan part-of-speech tag: Mikä on sen kirkon uskontokunta/liitto, jonka jumalanpalvelukset pidetään sunnuntaisin klo 10.30 ja klo 18.00 ?</w:t>
      </w:r>
    </w:p>
    <w:p>
      <w:r>
        <w:rPr>
          <w:b/>
        </w:rPr>
        <w:t xml:space="preserve">Tulos</w:t>
      </w:r>
    </w:p>
    <w:p>
      <w:r>
        <w:t xml:space="preserve">IN</w:t>
      </w:r>
    </w:p>
    <w:p>
      <w:r>
        <w:rPr>
          <w:b/>
        </w:rPr>
        <w:t xml:space="preserve">Esimerkki 3.4769</w:t>
      </w:r>
    </w:p>
    <w:p>
      <w:r>
        <w:t xml:space="preserve">Mikä on sanan "business" sanan part-of-speech tag seuraavassa kysymyksessä: marraskuuta 1965 syntynyt amerikkalainen yritysjohtaja?</w:t>
      </w:r>
    </w:p>
    <w:p>
      <w:r>
        <w:rPr>
          <w:b/>
        </w:rPr>
        <w:t xml:space="preserve">Tulos</w:t>
      </w:r>
    </w:p>
    <w:p>
      <w:r>
        <w:t xml:space="preserve">WP</w:t>
      </w:r>
    </w:p>
    <w:p>
      <w:r>
        <w:rPr>
          <w:b/>
        </w:rPr>
        <w:t xml:space="preserve">Esimerkki 3.4770</w:t>
      </w:r>
    </w:p>
    <w:p>
      <w:r>
        <w:t xml:space="preserve">Mikä on seuraavassa kysymyksessä olevan sanan "että" sanan part-of-speech tag: Minkä tyylilajin lauluja kirjoitti muusikko, jonka kappale Wolverton Mountain oli suosittu vuonna 1962 Australiassa ?</w:t>
      </w:r>
    </w:p>
    <w:p>
      <w:r>
        <w:rPr>
          <w:b/>
        </w:rPr>
        <w:t xml:space="preserve">Tulos</w:t>
      </w:r>
    </w:p>
    <w:p>
      <w:r>
        <w:t xml:space="preserve">NNP</w:t>
      </w:r>
    </w:p>
    <w:p>
      <w:r>
        <w:rPr>
          <w:b/>
        </w:rPr>
        <w:t xml:space="preserve">Esimerkki 3.4771</w:t>
      </w:r>
    </w:p>
    <w:p>
      <w:r>
        <w:t xml:space="preserve">Mikä on seuraavassa kysymyksessä olevan sanan "resigned" sanan part-of-speech tag: Joku Chicagon kaupunginvaltuutetun toimistossa työskentelevä henkilö erosi minä vuonna ?</w:t>
      </w:r>
    </w:p>
    <w:p>
      <w:r>
        <w:rPr>
          <w:b/>
        </w:rPr>
        <w:t xml:space="preserve">Tulos</w:t>
      </w:r>
    </w:p>
    <w:p>
      <w:r>
        <w:t xml:space="preserve">IN</w:t>
      </w:r>
    </w:p>
    <w:p>
      <w:r>
        <w:rPr>
          <w:b/>
        </w:rPr>
        <w:t xml:space="preserve">Esimerkki 3.4772</w:t>
      </w:r>
    </w:p>
    <w:p>
      <w:r>
        <w:t xml:space="preserve">Mikä on seuraavassa kysymyksessä olevan sanan "last" part-of-speech tag: Viimeisen museon osalta , mikä oli kaupungin väkiluku vuonna 2011 ?</w:t>
      </w:r>
    </w:p>
    <w:p>
      <w:r>
        <w:rPr>
          <w:b/>
        </w:rPr>
        <w:t xml:space="preserve">Tulos</w:t>
      </w:r>
    </w:p>
    <w:p>
      <w:r>
        <w:t xml:space="preserve">DT</w:t>
      </w:r>
    </w:p>
    <w:p>
      <w:r>
        <w:rPr>
          <w:b/>
        </w:rPr>
        <w:t xml:space="preserve">Esimerkki 3.4773</w:t>
      </w:r>
    </w:p>
    <w:p>
      <w:r>
        <w:t xml:space="preserve">Mikä on seuraavassa kysymyksessä olevan sanan "with" sanan part-of-speech tag: Minkä vaalipiirin, jonka vaalipiirin numero on alle 10, nykyinen varapuheenjohtaja on Narendra Kumar ?</w:t>
      </w:r>
    </w:p>
    <w:p>
      <w:r>
        <w:rPr>
          <w:b/>
        </w:rPr>
        <w:t xml:space="preserve">Tulos</w:t>
      </w:r>
    </w:p>
    <w:p>
      <w:r>
        <w:t xml:space="preserve">JJ</w:t>
      </w:r>
    </w:p>
    <w:p>
      <w:r>
        <w:rPr>
          <w:b/>
        </w:rPr>
        <w:t xml:space="preserve">Esimerkki 3.4774</w:t>
      </w:r>
    </w:p>
    <w:p>
      <w:r>
        <w:t xml:space="preserve">Mikä on seuraavassa kysymyksessä olevan sanan "kansallinen" sanan part-of-speech tag: Missä asemassa on Malesian alle 23-vuotiaiden jalkapallomaajoukkueen jäsenenä ollut osallistuja ?</w:t>
      </w:r>
    </w:p>
    <w:p>
      <w:r>
        <w:rPr>
          <w:b/>
        </w:rPr>
        <w:t xml:space="preserve">Tulos</w:t>
      </w:r>
    </w:p>
    <w:p>
      <w:r>
        <w:t xml:space="preserve">NN</w:t>
      </w:r>
    </w:p>
    <w:p>
      <w:r>
        <w:rPr>
          <w:b/>
        </w:rPr>
        <w:t xml:space="preserve">Esimerkki 3.4775</w:t>
      </w:r>
    </w:p>
    <w:p>
      <w:r>
        <w:t xml:space="preserve">Mikä on seuraavassa kysymyksessä olevan sanan "peyrierasi" sanan part-of-speech tag: Mistä Avahi peyrierasi on ensisijaisesti kotoisin ?</w:t>
      </w:r>
    </w:p>
    <w:p>
      <w:r>
        <w:rPr>
          <w:b/>
        </w:rPr>
        <w:t xml:space="preserve">Tulos</w:t>
      </w:r>
    </w:p>
    <w:p>
      <w:r>
        <w:t xml:space="preserve">VBZ</w:t>
      </w:r>
    </w:p>
    <w:p>
      <w:r>
        <w:rPr>
          <w:b/>
        </w:rPr>
        <w:t xml:space="preserve">Esimerkki 3.4776</w:t>
      </w:r>
    </w:p>
    <w:p>
      <w:r>
        <w:t xml:space="preserve">Mikä on seuraavassa kysymyksessä esiintyvän sanan "koodi" sanan part-of-speech tag: Kuinka monta lentokonetta lentoyhtiöllä, jonka ICAO-koodi on CDN, on ?</w:t>
      </w:r>
    </w:p>
    <w:p>
      <w:r>
        <w:rPr>
          <w:b/>
        </w:rPr>
        <w:t xml:space="preserve">Tulos</w:t>
      </w:r>
    </w:p>
    <w:p>
      <w:r>
        <w:t xml:space="preserve">WRB</w:t>
      </w:r>
    </w:p>
    <w:p>
      <w:r>
        <w:rPr>
          <w:b/>
        </w:rPr>
        <w:t xml:space="preserve">Esimerkki 3.4777</w:t>
      </w:r>
    </w:p>
    <w:p>
      <w:r>
        <w:t xml:space="preserve">Mikä on sanan "in" sanan part-of-speech tag seuraavassa kysymyksessä: Millä kaudella joukkue saavutti läntisen konferenssin ykkössijan , ansaiten paikan NBA:n pudotuspeleihin , jossa se pyyhkäisi sekä Utah Jazzin että Los Angeles Clippersin neljässä pelissä ?</w:t>
      </w:r>
    </w:p>
    <w:p>
      <w:r>
        <w:rPr>
          <w:b/>
        </w:rPr>
        <w:t xml:space="preserve">Tulos</w:t>
      </w:r>
    </w:p>
    <w:p>
      <w:r>
        <w:t xml:space="preserve">NNS</w:t>
      </w:r>
    </w:p>
    <w:p>
      <w:r>
        <w:rPr>
          <w:b/>
        </w:rPr>
        <w:t xml:space="preserve">Esimerkki 3.4778</w:t>
      </w:r>
    </w:p>
    <w:p>
      <w:r>
        <w:t xml:space="preserve">Mikä on seuraavassa kysymyksessä olevan sanan "the" sanan part-of-speech tag: Missä järjestettiin kauneuskilpailu sinä vuonna, kun Peter West ja Michael Aspel isännöivät sitä ?</w:t>
      </w:r>
    </w:p>
    <w:p>
      <w:r>
        <w:rPr>
          <w:b/>
        </w:rPr>
        <w:t xml:space="preserve">Tulos</w:t>
      </w:r>
    </w:p>
    <w:p>
      <w:r>
        <w:t xml:space="preserve">NN</w:t>
      </w:r>
    </w:p>
    <w:p>
      <w:r>
        <w:rPr>
          <w:b/>
        </w:rPr>
        <w:t xml:space="preserve">Esimerkki 3.4779</w:t>
      </w:r>
    </w:p>
    <w:p>
      <w:r>
        <w:t xml:space="preserve">Mikä on sanan "the" sanan part-of-speech tag seuraavassa kysymyksessä: Vuonna 1987 syntynyt New York Red Bullsin pelaaja pelaa pelipaikkaa, jossa pelaajilla on millainen fyysinen kunto verrattuna muihin pelaajiin ?</w:t>
      </w:r>
    </w:p>
    <w:p>
      <w:r>
        <w:rPr>
          <w:b/>
        </w:rPr>
        <w:t xml:space="preserve">Tulos</w:t>
      </w:r>
    </w:p>
    <w:p>
      <w:r>
        <w:t xml:space="preserve">IN</w:t>
      </w:r>
    </w:p>
    <w:p>
      <w:r>
        <w:rPr>
          <w:b/>
        </w:rPr>
        <w:t xml:space="preserve">Esimerkki 3.4780</w:t>
      </w:r>
    </w:p>
    <w:p>
      <w:r>
        <w:t xml:space="preserve">Mikä on seuraavassa kysymyksessä olevan sanan "did" sanan part-of-speech tag: Ketä viimeisin valmistunut seurasi merivoimien operaatiopäälliköksi ?</w:t>
      </w:r>
    </w:p>
    <w:p>
      <w:r>
        <w:rPr>
          <w:b/>
        </w:rPr>
        <w:t xml:space="preserve">Tulos</w:t>
      </w:r>
    </w:p>
    <w:p>
      <w:r>
        <w:t xml:space="preserve">NN</w:t>
      </w:r>
    </w:p>
    <w:p>
      <w:r>
        <w:rPr>
          <w:b/>
        </w:rPr>
        <w:t xml:space="preserve">Esimerkki 3.4781</w:t>
      </w:r>
    </w:p>
    <w:p>
      <w:r>
        <w:t xml:space="preserve">Mikä on seuraavassa kysymyksessä olevan sanan "at" sanan part-of-speech tag: Missä lajissa vuoden 2018 IAAF:n sisäkilpailujen MM-kisojen pronssimitalin voittaja kilpaili ?</w:t>
      </w:r>
    </w:p>
    <w:p>
      <w:r>
        <w:rPr>
          <w:b/>
        </w:rPr>
        <w:t xml:space="preserve">Tulos</w:t>
      </w:r>
    </w:p>
    <w:p>
      <w:r>
        <w:t xml:space="preserve">NN</w:t>
      </w:r>
    </w:p>
    <w:p>
      <w:r>
        <w:rPr>
          <w:b/>
        </w:rPr>
        <w:t xml:space="preserve">Esimerkki 3.4782</w:t>
      </w:r>
    </w:p>
    <w:p>
      <w:r>
        <w:t xml:space="preserve">Mikä on seuraavassa kysymyksessä olevan sanan "tämä" sanan part-of-speech tag: Missä lehdessä julkaistiin tämä manga, joka lähetettiin verkossa , joka toimii TBS News Bird ?</w:t>
      </w:r>
    </w:p>
    <w:p>
      <w:r>
        <w:rPr>
          <w:b/>
        </w:rPr>
        <w:t xml:space="preserve">Tulos</w:t>
      </w:r>
    </w:p>
    <w:p>
      <w:r>
        <w:t xml:space="preserve">NNP</w:t>
      </w:r>
    </w:p>
    <w:p>
      <w:r>
        <w:rPr>
          <w:b/>
        </w:rPr>
        <w:t xml:space="preserve">Esimerkki 3.4783</w:t>
      </w:r>
    </w:p>
    <w:p>
      <w:r>
        <w:t xml:space="preserve">Mikä on seuraavassa kysymyksessä olevan sanan "Mitä" sanan part-of-speech tag: Mitä uskontoa Kölnin Flora-tapahtumassa vuonna 1992 esiintynyt juontaja harjoittaa ?</w:t>
      </w:r>
    </w:p>
    <w:p>
      <w:r>
        <w:rPr>
          <w:b/>
        </w:rPr>
        <w:t xml:space="preserve">Tulos</w:t>
      </w:r>
    </w:p>
    <w:p>
      <w:r>
        <w:t xml:space="preserve">NN</w:t>
      </w:r>
    </w:p>
    <w:p>
      <w:r>
        <w:rPr>
          <w:b/>
        </w:rPr>
        <w:t xml:space="preserve">Esimerkki 3.4784</w:t>
      </w:r>
    </w:p>
    <w:p>
      <w:r>
        <w:t xml:space="preserve">Mikä on seuraavassa kysymyksessä olevan sanan "avattu" sanan part-of-speech tag: Mikä on vuonna 1879 avatun ja vuonna 1965 suljetun ehdotetun aseman arvioitu pääomakustannus ?</w:t>
      </w:r>
    </w:p>
    <w:p>
      <w:r>
        <w:rPr>
          <w:b/>
        </w:rPr>
        <w:t xml:space="preserve">Tulos</w:t>
      </w:r>
    </w:p>
    <w:p>
      <w:r>
        <w:t xml:space="preserve">VBD</w:t>
      </w:r>
    </w:p>
    <w:p>
      <w:r>
        <w:rPr>
          <w:b/>
        </w:rPr>
        <w:t xml:space="preserve">Esimerkki 3.4785</w:t>
      </w:r>
    </w:p>
    <w:p>
      <w:r>
        <w:t xml:space="preserve">Mikä on seuraavassa kysymyksessä esiintyvän sanan "numero" sanan part-of-speech tag: Castelo Espírito Santossa syntyneen pelaajan tekemien pisteiden lukumäärä ?</w:t>
      </w:r>
    </w:p>
    <w:p>
      <w:r>
        <w:rPr>
          <w:b/>
        </w:rPr>
        <w:t xml:space="preserve">Tulos</w:t>
      </w:r>
    </w:p>
    <w:p>
      <w:r>
        <w:t xml:space="preserve">NNP</w:t>
      </w:r>
    </w:p>
    <w:p>
      <w:r>
        <w:rPr>
          <w:b/>
        </w:rPr>
        <w:t xml:space="preserve">Esimerkki 3.4786</w:t>
      </w:r>
    </w:p>
    <w:p>
      <w:r>
        <w:t xml:space="preserve">Mikä on sanan "voittaja" sanan part-of-speech tag seuraavassa kysymyksessä: Mitä genrejä vuoden 2006 vuoden läpimurtoyhtyeen Juno-palkinnon voittaja sekoittaa ?</w:t>
      </w:r>
    </w:p>
    <w:p>
      <w:r>
        <w:rPr>
          <w:b/>
        </w:rPr>
        <w:t xml:space="preserve">Tulos</w:t>
      </w:r>
    </w:p>
    <w:p>
      <w:r>
        <w:t xml:space="preserve">NNP</w:t>
      </w:r>
    </w:p>
    <w:p>
      <w:r>
        <w:rPr>
          <w:b/>
        </w:rPr>
        <w:t xml:space="preserve">Esimerkki 3.4787</w:t>
      </w:r>
    </w:p>
    <w:p>
      <w:r>
        <w:t xml:space="preserve">Mikä on seuraavassa kysymyksessä olevan sanan "kaupunki" puhekielinen tunniste: Mikä joukkue pelasi aiemmin Tribute Cornwall 2 -kaudella ja on kotoisin teollisuusarkeologian kannalta tärkeästä kaupungista ?</w:t>
      </w:r>
    </w:p>
    <w:p>
      <w:r>
        <w:rPr>
          <w:b/>
        </w:rPr>
        <w:t xml:space="preserve">Tulos</w:t>
      </w:r>
    </w:p>
    <w:p>
      <w:r>
        <w:t xml:space="preserve">VBN</w:t>
      </w:r>
    </w:p>
    <w:p>
      <w:r>
        <w:rPr>
          <w:b/>
        </w:rPr>
        <w:t xml:space="preserve">Esimerkki 3.4788</w:t>
      </w:r>
    </w:p>
    <w:p>
      <w:r>
        <w:t xml:space="preserve">Mikä on seuraavassa kysymyksessä olevan sanan "on" sanan part-of-speech tag: Maaliskuun juhlapäivä on nimetty jumalattaren mukaan, joka käyttää mitä muuta nimeä ?</w:t>
      </w:r>
    </w:p>
    <w:p>
      <w:r>
        <w:rPr>
          <w:b/>
        </w:rPr>
        <w:t xml:space="preserve">Tulos</w:t>
      </w:r>
    </w:p>
    <w:p>
      <w:r>
        <w:t xml:space="preserve">NN</w:t>
      </w:r>
    </w:p>
    <w:p>
      <w:r>
        <w:rPr>
          <w:b/>
        </w:rPr>
        <w:t xml:space="preserve">Esimerkki 3.4789</w:t>
      </w:r>
    </w:p>
    <w:p>
      <w:r>
        <w:t xml:space="preserve">Mikä on seuraavassa kysymyksessä olevan sanan "a" sanan part-of-speech tag: D. Levittin ja Stephen J. Dubnerin kirjaan perustuva elokuva julkaistiin viisi vuotta ennen tätä elokuvaa ?</w:t>
      </w:r>
    </w:p>
    <w:p>
      <w:r>
        <w:rPr>
          <w:b/>
        </w:rPr>
        <w:t xml:space="preserve">Tulos</w:t>
      </w:r>
    </w:p>
    <w:p>
      <w:r>
        <w:t xml:space="preserve">IN</w:t>
      </w:r>
    </w:p>
    <w:p>
      <w:r>
        <w:rPr>
          <w:b/>
        </w:rPr>
        <w:t xml:space="preserve">Esimerkki 3.4790</w:t>
      </w:r>
    </w:p>
    <w:p>
      <w:r>
        <w:t xml:space="preserve">Mikä on sanan "called" sanan part-of-speech tag seuraavassa kysymyksessä: Mikä fransiskaanimunkkien uskonnollinen talo sijaitsi alueella, jota englanniksi kutsutaan myös Sleswickiksi ?</w:t>
      </w:r>
    </w:p>
    <w:p>
      <w:r>
        <w:rPr>
          <w:b/>
        </w:rPr>
        <w:t xml:space="preserve">Tulos</w:t>
      </w:r>
    </w:p>
    <w:p>
      <w:r>
        <w:t xml:space="preserve">IN</w:t>
      </w:r>
    </w:p>
    <w:p>
      <w:r>
        <w:rPr>
          <w:b/>
        </w:rPr>
        <w:t xml:space="preserve">Esimerkki 3.4791</w:t>
      </w:r>
    </w:p>
    <w:p>
      <w:r>
        <w:t xml:space="preserve">Mikä on seuraavassa kysymyksessä olevan sanan "17" sanan part-of-speech tag: Mikä on sen maan pääkaupunki, jossa oli yhteensä 17 kuljettajaa ?</w:t>
      </w:r>
    </w:p>
    <w:p>
      <w:r>
        <w:rPr>
          <w:b/>
        </w:rPr>
        <w:t xml:space="preserve">Tulos</w:t>
      </w:r>
    </w:p>
    <w:p>
      <w:r>
        <w:t xml:space="preserve">DT</w:t>
      </w:r>
    </w:p>
    <w:p>
      <w:r>
        <w:rPr>
          <w:b/>
        </w:rPr>
        <w:t xml:space="preserve">Esimerkki 3.4792</w:t>
      </w:r>
    </w:p>
    <w:p>
      <w:r>
        <w:t xml:space="preserve">Mikä on sanan "host" sanan part-of-speech tag seuraavassa kysymyksessä: Mikä isäntä oli isäntä ensin ? Alue, jonka väkiluku vuonna 2011 oli 88 725 asukasta , vai paikka, jonka väkiluku vuonna 2019 oli vain 30 910 asukasta ?</w:t>
      </w:r>
    </w:p>
    <w:p>
      <w:r>
        <w:rPr>
          <w:b/>
        </w:rPr>
        <w:t xml:space="preserve">Tulos</w:t>
      </w:r>
    </w:p>
    <w:p>
      <w:r>
        <w:t xml:space="preserve">IN</w:t>
      </w:r>
    </w:p>
    <w:p>
      <w:r>
        <w:rPr>
          <w:b/>
        </w:rPr>
        <w:t xml:space="preserve">Esimerkki 3.4793</w:t>
      </w:r>
    </w:p>
    <w:p>
      <w:r>
        <w:t xml:space="preserve">Mikä on seuraavassa kysymyksessä olevan sanan "olivat" sanan part-of-speech tag: Kuinka monta olympiamitalia sai WNBA:n osallistuja, joka nappasi 3 013 ohiheitettyä heittoa ?</w:t>
      </w:r>
    </w:p>
    <w:p>
      <w:r>
        <w:rPr>
          <w:b/>
        </w:rPr>
        <w:t xml:space="preserve">Tulos</w:t>
      </w:r>
    </w:p>
    <w:p>
      <w:r>
        <w:t xml:space="preserve">DT</w:t>
      </w:r>
    </w:p>
    <w:p>
      <w:r>
        <w:rPr>
          <w:b/>
        </w:rPr>
        <w:t xml:space="preserve">Esimerkki 3.4794</w:t>
      </w:r>
    </w:p>
    <w:p>
      <w:r>
        <w:t xml:space="preserve">Mikä on sanan "in" sanan part-of-speech tag seuraavassa kysymyksessä: Milloin lähetettiin viimeinen jakso telenovelasta, jossa Daniela Romo näytteli Margarita Insunza de Ramírezia vuonna 2001 ?</w:t>
      </w:r>
    </w:p>
    <w:p>
      <w:r>
        <w:rPr>
          <w:b/>
        </w:rPr>
        <w:t xml:space="preserve">Tulos</w:t>
      </w:r>
    </w:p>
    <w:p>
      <w:r>
        <w:t xml:space="preserve">NN</w:t>
      </w:r>
    </w:p>
    <w:p>
      <w:r>
        <w:rPr>
          <w:b/>
        </w:rPr>
        <w:t xml:space="preserve">Esimerkki 3.4795</w:t>
      </w:r>
    </w:p>
    <w:p>
      <w:r>
        <w:t xml:space="preserve">Mikä on seuraavassa kysymyksessä olevan sanan "on" sanan part-of-speech tag: Minkä seuran kapteeni oli 8. huhtikuuta 1990 syntynyt pelaaja ?</w:t>
      </w:r>
    </w:p>
    <w:p>
      <w:r>
        <w:rPr>
          <w:b/>
        </w:rPr>
        <w:t xml:space="preserve">Tulos</w:t>
      </w:r>
    </w:p>
    <w:p>
      <w:r>
        <w:t xml:space="preserve">JJ</w:t>
      </w:r>
    </w:p>
    <w:p>
      <w:r>
        <w:rPr>
          <w:b/>
        </w:rPr>
        <w:t xml:space="preserve">Esimerkki 3.4796</w:t>
      </w:r>
    </w:p>
    <w:p>
      <w:r>
        <w:t xml:space="preserve">Mikä on seuraavassa kysymyksessä olevan sanan "the" sanan part-of-speech tag: Missä vuonna 1977 perustettu aasialainen yhtye perustettiin ?</w:t>
      </w:r>
    </w:p>
    <w:p>
      <w:r>
        <w:rPr>
          <w:b/>
        </w:rPr>
        <w:t xml:space="preserve">Tulos</w:t>
      </w:r>
    </w:p>
    <w:p>
      <w:r>
        <w:t xml:space="preserve">CD</w:t>
      </w:r>
    </w:p>
    <w:p>
      <w:r>
        <w:rPr>
          <w:b/>
        </w:rPr>
        <w:t xml:space="preserve">Esimerkki 3.4797</w:t>
      </w:r>
    </w:p>
    <w:p>
      <w:r>
        <w:t xml:space="preserve">Mikä on seuraavassa kysymyksessä olevan sanan "mandated" part-of-speech tag: Mikä on sen laitoksen lempinimi, jonka tehtävänä on edistää tutkimusta , korkeatasoisia opintoja ja edistyksellistä johtajuutta maatalouden alalla, mukaan lukien maatalouskoulutus ja kotiteknologia?</w:t>
      </w:r>
    </w:p>
    <w:p>
      <w:r>
        <w:rPr>
          <w:b/>
        </w:rPr>
        <w:t xml:space="preserve">Tulos</w:t>
      </w:r>
    </w:p>
    <w:p>
      <w:r>
        <w:t xml:space="preserve">NN</w:t>
      </w:r>
    </w:p>
    <w:p>
      <w:r>
        <w:rPr>
          <w:b/>
        </w:rPr>
        <w:t xml:space="preserve">Esimerkki 3.4798</w:t>
      </w:r>
    </w:p>
    <w:p>
      <w:r>
        <w:t xml:space="preserve">Mikä on seuraavassa kysymyksessä olevan sanan "koripallo" sanan part-of-speech tag: Milloin Old Dominionin pelaaja valittiin naisten koripallon Hall of Fameen ?</w:t>
      </w:r>
    </w:p>
    <w:p>
      <w:r>
        <w:rPr>
          <w:b/>
        </w:rPr>
        <w:t xml:space="preserve">Tulos</w:t>
      </w:r>
    </w:p>
    <w:p>
      <w:r>
        <w:t xml:space="preserve">VBD</w:t>
      </w:r>
    </w:p>
    <w:p>
      <w:r>
        <w:rPr>
          <w:b/>
        </w:rPr>
        <w:t xml:space="preserve">Esimerkki 3.4799</w:t>
      </w:r>
    </w:p>
    <w:p>
      <w:r>
        <w:t xml:space="preserve">Mikä on sanan "kirkko" sanan part-of-speech tag seuraavassa kysymyksessä: Kuinka monta mailia Ludlow'sta etelään sijaitsee Yarpolen kirkko ja puutarha ?</w:t>
      </w:r>
    </w:p>
    <w:p>
      <w:r>
        <w:rPr>
          <w:b/>
        </w:rPr>
        <w:t xml:space="preserve">Tulos</w:t>
      </w:r>
    </w:p>
    <w:p>
      <w:r>
        <w:t xml:space="preserve">NNS</w:t>
      </w:r>
    </w:p>
    <w:p>
      <w:r>
        <w:rPr>
          <w:b/>
        </w:rPr>
        <w:t xml:space="preserve">Esimerkki 3.4800</w:t>
      </w:r>
    </w:p>
    <w:p>
      <w:r>
        <w:t xml:space="preserve">Mikä on sanan "logo" sanan part-of-speech tag seuraavassa kysymyksessä: Missä kilpailussa oli voittanut valmistaja, jonka kuorma-autojen logoja käytettiin alun perin Dodgesin logona ?</w:t>
      </w:r>
    </w:p>
    <w:p>
      <w:r>
        <w:rPr>
          <w:b/>
        </w:rPr>
        <w:t xml:space="preserve">Tulos</w:t>
      </w:r>
    </w:p>
    <w:p>
      <w:r>
        <w:t xml:space="preserve">VBD</w:t>
      </w:r>
    </w:p>
    <w:p>
      <w:r>
        <w:rPr>
          <w:b/>
        </w:rPr>
        <w:t xml:space="preserve">Esimerkki 3.4801</w:t>
      </w:r>
    </w:p>
    <w:p>
      <w:r>
        <w:t xml:space="preserve">Mikä on seuraavassa kysymyksessä olevan sanan "to" sanan part-of-speech tag: Fairytale '' Eurovision laulukilpailuun laulanut artisti lauloi kappaleen, jolla hän voitti Top Festin ?</w:t>
      </w:r>
    </w:p>
    <w:p>
      <w:r>
        <w:rPr>
          <w:b/>
        </w:rPr>
        <w:t xml:space="preserve">Tulos</w:t>
      </w:r>
    </w:p>
    <w:p>
      <w:r>
        <w:t xml:space="preserve">DT</w:t>
      </w:r>
    </w:p>
    <w:p>
      <w:r>
        <w:rPr>
          <w:b/>
        </w:rPr>
        <w:t xml:space="preserve">Esimerkki 3.4802</w:t>
      </w:r>
    </w:p>
    <w:p>
      <w:r>
        <w:t xml:space="preserve">Mikä on seuraavassa kysymyksessä olevan sanan "In" sanan part-of-speech tag: Missä maakunnassa on kaupunki, jossa järjestettiin viimeisin tapahtuma ?</w:t>
      </w:r>
    </w:p>
    <w:p>
      <w:r>
        <w:rPr>
          <w:b/>
        </w:rPr>
        <w:t xml:space="preserve">Tulos</w:t>
      </w:r>
    </w:p>
    <w:p>
      <w:r>
        <w:t xml:space="preserve">WP</w:t>
      </w:r>
    </w:p>
    <w:p>
      <w:r>
        <w:rPr>
          <w:b/>
        </w:rPr>
        <w:t xml:space="preserve">Esimerkki 3.4803</w:t>
      </w:r>
    </w:p>
    <w:p>
      <w:r>
        <w:t xml:space="preserve">Mikä on seuraavassa kysymyksessä olevan sanan "position" part-of-speech tag: Mikä asema oli pelaajalla, joka oli yksi 11 köyhän osakasviljelijän lapsesta ?</w:t>
      </w:r>
    </w:p>
    <w:p>
      <w:r>
        <w:rPr>
          <w:b/>
        </w:rPr>
        <w:t xml:space="preserve">Tulos</w:t>
      </w:r>
    </w:p>
    <w:p>
      <w:r>
        <w:t xml:space="preserve">WP</w:t>
      </w:r>
    </w:p>
    <w:p>
      <w:r>
        <w:rPr>
          <w:b/>
        </w:rPr>
        <w:t xml:space="preserve">Esimerkki 3.4804</w:t>
      </w:r>
    </w:p>
    <w:p>
      <w:r>
        <w:t xml:space="preserve">Mikä on seuraavassa kysymyksessä olevan sanan "'s" sanan part-of-speech tag: Mikä on sen seuran nimi, jonka alueen rakentaminen alkoi vuonna 1978 ?</w:t>
      </w:r>
    </w:p>
    <w:p>
      <w:r>
        <w:rPr>
          <w:b/>
        </w:rPr>
        <w:t xml:space="preserve">Tulos</w:t>
      </w:r>
    </w:p>
    <w:p>
      <w:r>
        <w:t xml:space="preserve">CD</w:t>
      </w:r>
    </w:p>
    <w:p>
      <w:r>
        <w:rPr>
          <w:b/>
        </w:rPr>
        <w:t xml:space="preserve">Esimerkki 3.4805</w:t>
      </w:r>
    </w:p>
    <w:p>
      <w:r>
        <w:t xml:space="preserve">Mikä on seuraavassa kysymyksessä olevan sanan "South" sanan part-of-speech tag: Millä alueella sijaitsee puisto, jossa on Etelä-Carolinan pisin esteettömien vaellus- ja pyöräilyreittien verkosto?</w:t>
      </w:r>
    </w:p>
    <w:p>
      <w:r>
        <w:rPr>
          <w:b/>
        </w:rPr>
        <w:t xml:space="preserve">Tulos</w:t>
      </w:r>
    </w:p>
    <w:p>
      <w:r>
        <w:t xml:space="preserve">VBZ</w:t>
      </w:r>
    </w:p>
    <w:p>
      <w:r>
        <w:rPr>
          <w:b/>
        </w:rPr>
        <w:t xml:space="preserve">Esimerkki 3.4806</w:t>
      </w:r>
    </w:p>
    <w:p>
      <w:r>
        <w:t xml:space="preserve">Mikä on seuraavassa kysymyksessä olevan sanan "appointed" sanan part-of-speech tag: Mikä päivä nimitettiin viranhaltija heidän asemaansa , jossa on 13 paikkaa edustajainhuoneen 25 paikasta ?</w:t>
      </w:r>
    </w:p>
    <w:p>
      <w:r>
        <w:rPr>
          <w:b/>
        </w:rPr>
        <w:t xml:space="preserve">Tulos</w:t>
      </w:r>
    </w:p>
    <w:p>
      <w:r>
        <w:t xml:space="preserve">WP</w:t>
      </w:r>
    </w:p>
    <w:p>
      <w:r>
        <w:rPr>
          <w:b/>
        </w:rPr>
        <w:t xml:space="preserve">Esimerkki 3.4807</w:t>
      </w:r>
    </w:p>
    <w:p>
      <w:r>
        <w:t xml:space="preserve">Mikä on sanan "the" sanan part-of-speech tag seuraavassa kysymyksessä: Mistä oli 3 vuotta kuolemaantuomittuna ollut vanki kotoisin ?</w:t>
      </w:r>
    </w:p>
    <w:p>
      <w:r>
        <w:rPr>
          <w:b/>
        </w:rPr>
        <w:t xml:space="preserve">Tulos</w:t>
      </w:r>
    </w:p>
    <w:p>
      <w:r>
        <w:t xml:space="preserve">NN</w:t>
      </w:r>
    </w:p>
    <w:p>
      <w:r>
        <w:rPr>
          <w:b/>
        </w:rPr>
        <w:t xml:space="preserve">Esimerkki 3.4808</w:t>
      </w:r>
    </w:p>
    <w:p>
      <w:r>
        <w:t xml:space="preserve">Mikä on seuraavassa kysymyksessä esiintyvän sanan "joka" sanan part-of-speech tag: Kuka oli vuonna 2010 ilmestyneen elokuvan käsikirjoittaja, jossa Chris Pine näytteli Davea ?</w:t>
      </w:r>
    </w:p>
    <w:p>
      <w:r>
        <w:rPr>
          <w:b/>
        </w:rPr>
        <w:t xml:space="preserve">Tulos</w:t>
      </w:r>
    </w:p>
    <w:p>
      <w:r>
        <w:t xml:space="preserve">DT</w:t>
      </w:r>
    </w:p>
    <w:p>
      <w:r>
        <w:rPr>
          <w:b/>
        </w:rPr>
        <w:t xml:space="preserve">Esimerkki 3.4809</w:t>
      </w:r>
    </w:p>
    <w:p>
      <w:r>
        <w:t xml:space="preserve">Mikä on sanan "of" sanan part-of-speech tag seuraavassa kysymyksessä: Mikä on suurimman kaupungin kokonaispinta-ala km² ?</w:t>
      </w:r>
    </w:p>
    <w:p>
      <w:r>
        <w:rPr>
          <w:b/>
        </w:rPr>
        <w:t xml:space="preserve">Tulos</w:t>
      </w:r>
    </w:p>
    <w:p>
      <w:r>
        <w:t xml:space="preserve">CC</w:t>
      </w:r>
    </w:p>
    <w:p>
      <w:r>
        <w:rPr>
          <w:b/>
        </w:rPr>
        <w:t xml:space="preserve">Esimerkki 3.4810</w:t>
      </w:r>
    </w:p>
    <w:p>
      <w:r>
        <w:t xml:space="preserve">Mikä on sanan "," sanan part-of-speech tag seuraavassa kysymyksessä: Mikä yritys sijaitsee kaupungissa, joka perustettiin 13. helmikuuta 1828?</w:t>
      </w:r>
    </w:p>
    <w:p>
      <w:r>
        <w:rPr>
          <w:b/>
        </w:rPr>
        <w:t xml:space="preserve">Tulos</w:t>
      </w:r>
    </w:p>
    <w:p>
      <w:r>
        <w:t xml:space="preserve">CD</w:t>
      </w:r>
    </w:p>
    <w:p>
      <w:r>
        <w:rPr>
          <w:b/>
        </w:rPr>
        <w:t xml:space="preserve">Esimerkki 3.4811</w:t>
      </w:r>
    </w:p>
    <w:p>
      <w:r>
        <w:t xml:space="preserve">Mikä on seuraavassa kysymyksessä olevan sanan "Todd" sanan part-of-speech tag: Mikä on sisustussuunnittelijan seksuaalisuus sarjassa, jossa Penn Badgley esitti Toddia vuonna 1999 ?</w:t>
      </w:r>
    </w:p>
    <w:p>
      <w:r>
        <w:rPr>
          <w:b/>
        </w:rPr>
        <w:t xml:space="preserve">Tulos</w:t>
      </w:r>
    </w:p>
    <w:p>
      <w:r>
        <w:t xml:space="preserve">DT</w:t>
      </w:r>
    </w:p>
    <w:p>
      <w:r>
        <w:rPr>
          <w:b/>
        </w:rPr>
        <w:t xml:space="preserve">Esimerkki 3.4812</w:t>
      </w:r>
    </w:p>
    <w:p>
      <w:r>
        <w:t xml:space="preserve">Mikä on seuraavassa kysymyksessä olevan sanan "Mitä" sanan part-of-speech tag: Mitä tarkoittaa lyhenne ALDE ?</w:t>
      </w:r>
    </w:p>
    <w:p>
      <w:r>
        <w:rPr>
          <w:b/>
        </w:rPr>
        <w:t xml:space="preserve">Tulos</w:t>
      </w:r>
    </w:p>
    <w:p>
      <w:r>
        <w:t xml:space="preserve">NNP</w:t>
      </w:r>
    </w:p>
    <w:p>
      <w:r>
        <w:rPr>
          <w:b/>
        </w:rPr>
        <w:t xml:space="preserve">Esimerkki 3.4813</w:t>
      </w:r>
    </w:p>
    <w:p>
      <w:r>
        <w:t xml:space="preserve">Mikä on sanan "borders" sanan part-of-speech tag seuraavassa kysymyksessä: Mikä joki rajaa Turbatin yliopiston kotikaupunkia ?</w:t>
      </w:r>
    </w:p>
    <w:p>
      <w:r>
        <w:rPr>
          <w:b/>
        </w:rPr>
        <w:t xml:space="preserve">Tulos</w:t>
      </w:r>
    </w:p>
    <w:p>
      <w:r>
        <w:t xml:space="preserve">NNP</w:t>
      </w:r>
    </w:p>
    <w:p>
      <w:r>
        <w:rPr>
          <w:b/>
        </w:rPr>
        <w:t xml:space="preserve">Esimerkki 3.4814</w:t>
      </w:r>
    </w:p>
    <w:p>
      <w:r>
        <w:t xml:space="preserve">Mikä on seuraavassa kysymyksessä olevan sanan "nimi" sanan part-of-speech tag: Nimeä järjestelmä, jonka paikkakunta on Massachusettsin osavaltion pääkaupunki ja väkirikkain kaupunki Yhdysvalloissa ?</w:t>
      </w:r>
    </w:p>
    <w:p>
      <w:r>
        <w:rPr>
          <w:b/>
        </w:rPr>
        <w:t xml:space="preserve">Tulos</w:t>
      </w:r>
    </w:p>
    <w:p>
      <w:r>
        <w:t xml:space="preserve">WP$</w:t>
      </w:r>
    </w:p>
    <w:p>
      <w:r>
        <w:rPr>
          <w:b/>
        </w:rPr>
        <w:t xml:space="preserve">Esimerkki 3.4815</w:t>
      </w:r>
    </w:p>
    <w:p>
      <w:r>
        <w:t xml:space="preserve">Mikä on seuraavassa kysymyksessä olevan sanan "from" sanan part-of-speech tag: Mikä oli 16. väkirikkaimman osavaltion lainsäätäjän arvo Yhdysvaltain laivastossa ?</w:t>
      </w:r>
    </w:p>
    <w:p>
      <w:r>
        <w:rPr>
          <w:b/>
        </w:rPr>
        <w:t xml:space="preserve">Tulos</w:t>
      </w:r>
    </w:p>
    <w:p>
      <w:r>
        <w:t xml:space="preserve">NN</w:t>
      </w:r>
    </w:p>
    <w:p>
      <w:r>
        <w:rPr>
          <w:b/>
        </w:rPr>
        <w:t xml:space="preserve">Esimerkki 3.4816</w:t>
      </w:r>
    </w:p>
    <w:p>
      <w:r>
        <w:t xml:space="preserve">Mikä on seuraavassa kysymyksessä olevan sanan "vuosi" sanan part-of-speech tag: Minä vuonna voitti se, joka on yksi kaikkien aikojen myydyimmistä musiikkiartisteista ?</w:t>
      </w:r>
    </w:p>
    <w:p>
      <w:r>
        <w:rPr>
          <w:b/>
        </w:rPr>
        <w:t xml:space="preserve">Tulos</w:t>
      </w:r>
    </w:p>
    <w:p>
      <w:r>
        <w:t xml:space="preserve">DT</w:t>
      </w:r>
    </w:p>
    <w:p>
      <w:r>
        <w:rPr>
          <w:b/>
        </w:rPr>
        <w:t xml:space="preserve">Esimerkki 3.4817</w:t>
      </w:r>
    </w:p>
    <w:p>
      <w:r>
        <w:t xml:space="preserve">Mikä on seuraavassa kysymyksessä olevan sanan "born" sanan part-of-speech tag: Mikä on kausi, jonka voittaja on syntynyt 11. marraskuuta 1966 ?</w:t>
      </w:r>
    </w:p>
    <w:p>
      <w:r>
        <w:rPr>
          <w:b/>
        </w:rPr>
        <w:t xml:space="preserve">Tulos</w:t>
      </w:r>
    </w:p>
    <w:p>
      <w:r>
        <w:t xml:space="preserve">NNP</w:t>
      </w:r>
    </w:p>
    <w:p>
      <w:r>
        <w:rPr>
          <w:b/>
        </w:rPr>
        <w:t xml:space="preserve">Esimerkki 3.4818</w:t>
      </w:r>
    </w:p>
    <w:p>
      <w:r>
        <w:t xml:space="preserve">Mikä on seuraavassa kysymyksessä olevan sanan "," sanan part-of-speech tag: College Fjordin ja Hood Canalin välillä , mikä vuono sijaitsee suuremmassa osavaltiossa ?</w:t>
      </w:r>
    </w:p>
    <w:p>
      <w:r>
        <w:rPr>
          <w:b/>
        </w:rPr>
        <w:t xml:space="preserve">Tulos</w:t>
      </w:r>
    </w:p>
    <w:p>
      <w:r>
        <w:t xml:space="preserve">WDT</w:t>
      </w:r>
    </w:p>
    <w:p>
      <w:r>
        <w:rPr>
          <w:b/>
        </w:rPr>
        <w:t xml:space="preserve">Esimerkki 3.4819</w:t>
      </w:r>
    </w:p>
    <w:p>
      <w:r>
        <w:t xml:space="preserve">Mikä on seuraavassa kysymyksessä olevan sanan "on" sanan part-of-speech tag: Newportissa sijaitseva katolinen koulu on kuinka monen hehtaarin alueella ?</w:t>
      </w:r>
    </w:p>
    <w:p>
      <w:r>
        <w:rPr>
          <w:b/>
        </w:rPr>
        <w:t xml:space="preserve">Tulos</w:t>
      </w:r>
    </w:p>
    <w:p>
      <w:r>
        <w:t xml:space="preserve">NN</w:t>
      </w:r>
    </w:p>
    <w:p>
      <w:r>
        <w:rPr>
          <w:b/>
        </w:rPr>
        <w:t xml:space="preserve">Esimerkki 3.4820</w:t>
      </w:r>
    </w:p>
    <w:p>
      <w:r>
        <w:t xml:space="preserve">Mikä on seuraavassa kysymyksessä olevan sanan "Championships" part-of-speech tag: Belgradin ICF:n kanoottipujottelun MM-kilpailuissa 1971 , mitkä kaksi lajia debytoivat?</w:t>
      </w:r>
    </w:p>
    <w:p>
      <w:r>
        <w:rPr>
          <w:b/>
        </w:rPr>
        <w:t xml:space="preserve">Tulos</w:t>
      </w:r>
    </w:p>
    <w:p>
      <w:r>
        <w:t xml:space="preserve">IN</w:t>
      </w:r>
    </w:p>
    <w:p>
      <w:r>
        <w:rPr>
          <w:b/>
        </w:rPr>
        <w:t xml:space="preserve">Esimerkki 3.4821</w:t>
      </w:r>
    </w:p>
    <w:p>
      <w:r>
        <w:t xml:space="preserve">Mikä on seuraavassa kysymyksessä olevan sanan "Raff" sanan part-of-speech tag: Mikä on Gideon Raffin luoman otsikon vuosiluku ?</w:t>
      </w:r>
    </w:p>
    <w:p>
      <w:r>
        <w:rPr>
          <w:b/>
        </w:rPr>
        <w:t xml:space="preserve">Tulos</w:t>
      </w:r>
    </w:p>
    <w:p>
      <w:r>
        <w:t xml:space="preserve">NN</w:t>
      </w:r>
    </w:p>
    <w:p>
      <w:r>
        <w:rPr>
          <w:b/>
        </w:rPr>
        <w:t xml:space="preserve">Esimerkki 3.4822</w:t>
      </w:r>
    </w:p>
    <w:p>
      <w:r>
        <w:t xml:space="preserve">Mikä on seuraavassa kysymyksessä olevan sanan "Choctaw" puheosamerkintä: Mitkä ovat sen kirkon päivämäärät, joka sijaitsee kaupungissa, jonka choctawit asuttivat ja jonka baptistinen lähetyssaarnaaja nimesi vuonna 1867 ?</w:t>
      </w:r>
    </w:p>
    <w:p>
      <w:r>
        <w:rPr>
          <w:b/>
        </w:rPr>
        <w:t xml:space="preserve">Tulos</w:t>
      </w:r>
    </w:p>
    <w:p>
      <w:r>
        <w:t xml:space="preserve">DT</w:t>
      </w:r>
    </w:p>
    <w:p>
      <w:r>
        <w:rPr>
          <w:b/>
        </w:rPr>
        <w:t xml:space="preserve">Esimerkki 3.4823</w:t>
      </w:r>
    </w:p>
    <w:p>
      <w:r>
        <w:t xml:space="preserve">Mikä on seuraavassa kysymyksessä olevan sanan "with" sanan part-of-speech tag: Kuinka monta kotia voimalan, jonka MWp on 29.902, teho voi olla ?</w:t>
      </w:r>
    </w:p>
    <w:p>
      <w:r>
        <w:rPr>
          <w:b/>
        </w:rPr>
        <w:t xml:space="preserve">Tulos</w:t>
      </w:r>
    </w:p>
    <w:p>
      <w:r>
        <w:t xml:space="preserve">NNS</w:t>
      </w:r>
    </w:p>
    <w:p>
      <w:r>
        <w:rPr>
          <w:b/>
        </w:rPr>
        <w:t xml:space="preserve">Esimerkki 3.4824</w:t>
      </w:r>
    </w:p>
    <w:p>
      <w:r>
        <w:t xml:space="preserve">Mikä on seuraavassa kysymyksessä olevan sanan "the" sanan part-of-speech tag: Mikä oli Don Kojiksen entisen joukkueen perustamiskaupunki ennen NBA:n laajentamiseksi tarkoitettua draftia vuonna 1966 ?</w:t>
      </w:r>
    </w:p>
    <w:p>
      <w:r>
        <w:rPr>
          <w:b/>
        </w:rPr>
        <w:t xml:space="preserve">Tulos</w:t>
      </w:r>
    </w:p>
    <w:p>
      <w:r>
        <w:t xml:space="preserve">IN</w:t>
      </w:r>
    </w:p>
    <w:p>
      <w:r>
        <w:rPr>
          <w:b/>
        </w:rPr>
        <w:t xml:space="preserve">Esimerkki 3.4825</w:t>
      </w:r>
    </w:p>
    <w:p>
      <w:r>
        <w:t xml:space="preserve">Mikä on seuraavassa kysymyksessä olevan sanan "Mitä" sanan part-of-speech tag: Mikä on KRDO-TV:n kaupungin korkeus merenpinnasta ?</w:t>
      </w:r>
    </w:p>
    <w:p>
      <w:r>
        <w:rPr>
          <w:b/>
        </w:rPr>
        <w:t xml:space="preserve">Tulos</w:t>
      </w:r>
    </w:p>
    <w:p>
      <w:r>
        <w:t xml:space="preserve">DT</w:t>
      </w:r>
    </w:p>
    <w:p>
      <w:r>
        <w:rPr>
          <w:b/>
        </w:rPr>
        <w:t xml:space="preserve">Esimerkki 3.4826</w:t>
      </w:r>
    </w:p>
    <w:p>
      <w:r>
        <w:t xml:space="preserve">Mikä on seuraavassa kysymyksessä olevan sanan "että" sanan part-of-speech tag: Milloin perustettiin kansallinen metsä, jonka luontokeskus sijaitsee kaupungissa, joka oli ensimmäinen, joka näki täydellisen auringonpimennyksen totaalisuusreitillä ?</w:t>
      </w:r>
    </w:p>
    <w:p>
      <w:r>
        <w:rPr>
          <w:b/>
        </w:rPr>
        <w:t xml:space="preserve">Tulos</w:t>
      </w:r>
    </w:p>
    <w:p>
      <w:r>
        <w:t xml:space="preserve">JJ</w:t>
      </w:r>
    </w:p>
    <w:p>
      <w:r>
        <w:rPr>
          <w:b/>
        </w:rPr>
        <w:t xml:space="preserve">Esimerkki 3.4827</w:t>
      </w:r>
    </w:p>
    <w:p>
      <w:r>
        <w:t xml:space="preserve">Mikä on seuraavassa kysymyksessä olevan sanan "Mitä" sanan part-of-speech tag: Mikä oli joukkueen ennätys 1. vuonna, jolloin elokuvassa Failure to Launch esiintyvä pelaaja pelasi joukkueessa ?</w:t>
      </w:r>
    </w:p>
    <w:p>
      <w:r>
        <w:rPr>
          <w:b/>
        </w:rPr>
        <w:t xml:space="preserve">Tulos</w:t>
      </w:r>
    </w:p>
    <w:p>
      <w:r>
        <w:t xml:space="preserve">DT</w:t>
      </w:r>
    </w:p>
    <w:p>
      <w:r>
        <w:rPr>
          <w:b/>
        </w:rPr>
        <w:t xml:space="preserve">Esimerkki 3.4828</w:t>
      </w:r>
    </w:p>
    <w:p>
      <w:r>
        <w:t xml:space="preserve">Mikä on seuraavassa kysymyksessä olevan sanan "Meets" sanan part-of-speech tag: Kenen kanssa singleä Lose Yourself julkaissut artisti tekee yhteistyötä muodostaakseen duon nimeltä Bad Meets Evil ?</w:t>
      </w:r>
    </w:p>
    <w:p>
      <w:r>
        <w:rPr>
          <w:b/>
        </w:rPr>
        <w:t xml:space="preserve">Tulos</w:t>
      </w:r>
    </w:p>
    <w:p>
      <w:r>
        <w:t xml:space="preserve">NN</w:t>
      </w:r>
    </w:p>
    <w:p>
      <w:r>
        <w:rPr>
          <w:b/>
        </w:rPr>
        <w:t xml:space="preserve">Esimerkki 3.4829</w:t>
      </w:r>
    </w:p>
    <w:p>
      <w:r>
        <w:t xml:space="preserve">Mikä on seuraavassa kysymyksessä olevan sanan "team" part-of-speech tag: Mikä on sen joukkueen pallokenttä, joka nyt pelaa Truist Parkissa ?</w:t>
      </w:r>
    </w:p>
    <w:p>
      <w:r>
        <w:rPr>
          <w:b/>
        </w:rPr>
        <w:t xml:space="preserve">Tulos</w:t>
      </w:r>
    </w:p>
    <w:p>
      <w:r>
        <w:t xml:space="preserve">DT</w:t>
      </w:r>
    </w:p>
    <w:p>
      <w:r>
        <w:rPr>
          <w:b/>
        </w:rPr>
        <w:t xml:space="preserve">Esimerkki 3.4830</w:t>
      </w:r>
    </w:p>
    <w:p>
      <w:r>
        <w:t xml:space="preserve">Mikä on seuraavassa kysymyksessä olevan sanan "by" sanan part-of-speech tag: Kuinka monta PGA Tourin osakilpailua on voittanut se golfari, joka on voittanut helmikuussa pidettyjen PGA Tourin turnausten 1961 pienimmällä tuloksella ?</w:t>
      </w:r>
    </w:p>
    <w:p>
      <w:r>
        <w:rPr>
          <w:b/>
        </w:rPr>
        <w:t xml:space="preserve">Tulos</w:t>
      </w:r>
    </w:p>
    <w:p>
      <w:r>
        <w:t xml:space="preserve">VBP</w:t>
      </w:r>
    </w:p>
    <w:p>
      <w:r>
        <w:rPr>
          <w:b/>
        </w:rPr>
        <w:t xml:space="preserve">Esimerkki 3.4831</w:t>
      </w:r>
    </w:p>
    <w:p>
      <w:r>
        <w:t xml:space="preserve">Mikä on seuraavassa kysymyksessä olevan sanan "ja" sanan part-of-speech tag: Mikä on sen seuran lempinimi, jossa Brenton Adcock pelasi 1960- ja 1970-luvuilla ?</w:t>
      </w:r>
    </w:p>
    <w:p>
      <w:r>
        <w:rPr>
          <w:b/>
        </w:rPr>
        <w:t xml:space="preserve">Tulos</w:t>
      </w:r>
    </w:p>
    <w:p>
      <w:r>
        <w:t xml:space="preserve">IN</w:t>
      </w:r>
    </w:p>
    <w:p>
      <w:r>
        <w:rPr>
          <w:b/>
        </w:rPr>
        <w:t xml:space="preserve">Esimerkki 3.4832</w:t>
      </w:r>
    </w:p>
    <w:p>
      <w:r>
        <w:t xml:space="preserve">Mikä on seuraavassa kysymyksessä olevan sanan "." sanan part-of-speech tag: Kuka aloitti Applen kuuluisan henkilön parina Karina Smirnoffin kanssa Yhdysvaltain kahdeksannen kauden aikana . Tanssii tähtien kanssa ?</w:t>
      </w:r>
    </w:p>
    <w:p>
      <w:r>
        <w:rPr>
          <w:b/>
        </w:rPr>
        <w:t xml:space="preserve">Tulos</w:t>
      </w:r>
    </w:p>
    <w:p>
      <w:r>
        <w:t xml:space="preserve">NNP</w:t>
      </w:r>
    </w:p>
    <w:p>
      <w:r>
        <w:rPr>
          <w:b/>
        </w:rPr>
        <w:t xml:space="preserve">Esimerkki 3.4833</w:t>
      </w:r>
    </w:p>
    <w:p>
      <w:r>
        <w:t xml:space="preserve">Mikä on seuraavassa kysymyksessä olevan sanan "Miten" sanan part-of-speech tag: Kuinka monta jalkaa pitkä on Arlington , Texas coaster ?</w:t>
      </w:r>
    </w:p>
    <w:p>
      <w:r>
        <w:rPr>
          <w:b/>
        </w:rPr>
        <w:t xml:space="preserve">Tulos</w:t>
      </w:r>
    </w:p>
    <w:p>
      <w:r>
        <w:t xml:space="preserve">VBZ</w:t>
      </w:r>
    </w:p>
    <w:p>
      <w:r>
        <w:rPr>
          <w:b/>
        </w:rPr>
        <w:t xml:space="preserve">Esimerkki 3.4834</w:t>
      </w:r>
    </w:p>
    <w:p>
      <w:r>
        <w:t xml:space="preserve">Mikä on seuraavassa kysymyksessä esiintyvän sanan "kumulatiivinen" part-of-speech tag: Mikä on Brian Kellyn palkanneen yliopiston kumulatiivinen voittosuhde jalkapallossa ?</w:t>
      </w:r>
    </w:p>
    <w:p>
      <w:r>
        <w:rPr>
          <w:b/>
        </w:rPr>
        <w:t xml:space="preserve">Tulos</w:t>
      </w:r>
    </w:p>
    <w:p>
      <w:r>
        <w:t xml:space="preserve">NNP</w:t>
      </w:r>
    </w:p>
    <w:p>
      <w:r>
        <w:rPr>
          <w:b/>
        </w:rPr>
        <w:t xml:space="preserve">Esimerkki 3.4835</w:t>
      </w:r>
    </w:p>
    <w:p>
      <w:r>
        <w:t xml:space="preserve">Mikä on sanan "hosted" sanan part-of-speech tag seuraavassa kysymyksessä: Kuinka monta moottoritietä on Seattlen ja sen kaupungin välillä, joka isännöi Strikeforce-tapahtumaa, jossa Fodor otteli Terryä vastaan ?</w:t>
      </w:r>
    </w:p>
    <w:p>
      <w:r>
        <w:rPr>
          <w:b/>
        </w:rPr>
        <w:t xml:space="preserve">Tulos</w:t>
      </w:r>
    </w:p>
    <w:p>
      <w:r>
        <w:t xml:space="preserve">NN</w:t>
      </w:r>
    </w:p>
    <w:p>
      <w:r>
        <w:rPr>
          <w:b/>
        </w:rPr>
        <w:t xml:space="preserve">Esimerkki 3.4836</w:t>
      </w:r>
    </w:p>
    <w:p>
      <w:r>
        <w:t xml:space="preserve">Mikä on seuraavassa kysymyksessä olevan sanan "election" sanan part-of-speech tag: Kuka kuoli tänä vuonna, joka antoi aihetta erikoisvaaleihin, jotka voitti ammattiyhdistysmies, joka toimi kansanedustajana vuosina 1955-1987 ?</w:t>
      </w:r>
    </w:p>
    <w:p>
      <w:r>
        <w:rPr>
          <w:b/>
        </w:rPr>
        <w:t xml:space="preserve">Tulos</w:t>
      </w:r>
    </w:p>
    <w:p>
      <w:r>
        <w:t xml:space="preserve">WP</w:t>
      </w:r>
    </w:p>
    <w:p>
      <w:r>
        <w:rPr>
          <w:b/>
        </w:rPr>
        <w:t xml:space="preserve">Esimerkki 3.4837</w:t>
      </w:r>
    </w:p>
    <w:p>
      <w:r>
        <w:t xml:space="preserve">Mikä on seuraavassa kysymyksessä olevan sanan "War" sanan part-of-speech tag: Kuka rakensi Yhdysvaltain armeijalle toisen maailmansodan aikana valmistetun raskaan taktisen kuorma-auton G-509 ?</w:t>
      </w:r>
    </w:p>
    <w:p>
      <w:r>
        <w:rPr>
          <w:b/>
        </w:rPr>
        <w:t xml:space="preserve">Tulos</w:t>
      </w:r>
    </w:p>
    <w:p>
      <w:r>
        <w:t xml:space="preserve">DT</w:t>
      </w:r>
    </w:p>
    <w:p>
      <w:r>
        <w:rPr>
          <w:b/>
        </w:rPr>
        <w:t xml:space="preserve">Esimerkki 3.4838</w:t>
      </w:r>
    </w:p>
    <w:p>
      <w:r>
        <w:t xml:space="preserve">Mikä on seuraavassa kysymyksessä olevan sanan "kilogrammaa" sanan part-of-speech tag: Minkä mitalin sai urheilija, joka teki uuden maailmanennätyksen 214 kilon puhdistusnostollaan ?</w:t>
      </w:r>
    </w:p>
    <w:p>
      <w:r>
        <w:rPr>
          <w:b/>
        </w:rPr>
        <w:t xml:space="preserve">Tulos</w:t>
      </w:r>
    </w:p>
    <w:p>
      <w:r>
        <w:t xml:space="preserve">NN</w:t>
      </w:r>
    </w:p>
    <w:p>
      <w:r>
        <w:rPr>
          <w:b/>
        </w:rPr>
        <w:t xml:space="preserve">Esimerkki 3.4839</w:t>
      </w:r>
    </w:p>
    <w:p>
      <w:r>
        <w:t xml:space="preserve">Mikä on seuraavassa kysymyksessä olevan sanan "vuosi" sanan part-of-speech tag: Minkä vuoden 2013 Välimeren kisojen naisten 200 metrin sekauinnin kultaa voittanut kilpaili viimeksi olympialaisissa ?</w:t>
      </w:r>
    </w:p>
    <w:p>
      <w:r>
        <w:rPr>
          <w:b/>
        </w:rPr>
        <w:t xml:space="preserve">Tulos</w:t>
      </w:r>
    </w:p>
    <w:p>
      <w:r>
        <w:t xml:space="preserve">IN</w:t>
      </w:r>
    </w:p>
    <w:p>
      <w:r>
        <w:rPr>
          <w:b/>
        </w:rPr>
        <w:t xml:space="preserve">Esimerkki 3.4840</w:t>
      </w:r>
    </w:p>
    <w:p>
      <w:r>
        <w:t xml:space="preserve">Mikä on sanan "8th" sanan part-of-speech tag seuraavassa kysymyksessä: Mikä on 8. sijalla ajavan kuljettajan lempinimi ?</w:t>
      </w:r>
    </w:p>
    <w:p>
      <w:r>
        <w:rPr>
          <w:b/>
        </w:rPr>
        <w:t xml:space="preserve">Tulos</w:t>
      </w:r>
    </w:p>
    <w:p>
      <w:r>
        <w:t xml:space="preserve">IN</w:t>
      </w:r>
    </w:p>
    <w:p>
      <w:r>
        <w:rPr>
          <w:b/>
        </w:rPr>
        <w:t xml:space="preserve">Esimerkki 3.4841</w:t>
      </w:r>
    </w:p>
    <w:p>
      <w:r>
        <w:t xml:space="preserve">Mikä on sanan "Olympialaiset" sanan part-of-speech tag seuraavassa kysymyksessä: Missä pidettiin olympialaiset, kun Karen Cockburn oli Kanadan lipunkantaja ?</w:t>
      </w:r>
    </w:p>
    <w:p>
      <w:r>
        <w:rPr>
          <w:b/>
        </w:rPr>
        <w:t xml:space="preserve">Tulos</w:t>
      </w:r>
    </w:p>
    <w:p>
      <w:r>
        <w:t xml:space="preserve">WRB</w:t>
      </w:r>
    </w:p>
    <w:p>
      <w:r>
        <w:rPr>
          <w:b/>
        </w:rPr>
        <w:t xml:space="preserve">Esimerkki 3.4842</w:t>
      </w:r>
    </w:p>
    <w:p>
      <w:r>
        <w:t xml:space="preserve">Mikä on seuraavassa kysymyksessä olevan sanan "on" sanan part-of-speech tag: Vuonna 2000 alkaneista televisiosarjoista , neljä vuotta kestäneestä on oli ensimmäinen menestysdraama Yhdysvaltain prime time -televisiossa, joka sisälsi mitä ?</w:t>
      </w:r>
    </w:p>
    <w:p>
      <w:r>
        <w:rPr>
          <w:b/>
        </w:rPr>
        <w:t xml:space="preserve">Tulos</w:t>
      </w:r>
    </w:p>
    <w:p>
      <w:r>
        <w:t xml:space="preserve">NNP</w:t>
      </w:r>
    </w:p>
    <w:p>
      <w:r>
        <w:rPr>
          <w:b/>
        </w:rPr>
        <w:t xml:space="preserve">Esimerkki 3.4843</w:t>
      </w:r>
    </w:p>
    <w:p>
      <w:r>
        <w:t xml:space="preserve">Mikä on sanan "a" sanan part-of-speech tag seuraavassa kysymyksessä: Minä vuonna rakennettiin galeoni lentokentän paikalle, joka palveli 17 115 368 lentäjää vuonna 2013 ?</w:t>
      </w:r>
    </w:p>
    <w:p>
      <w:r>
        <w:rPr>
          <w:b/>
        </w:rPr>
        <w:t xml:space="preserve">Tulos</w:t>
      </w:r>
    </w:p>
    <w:p>
      <w:r>
        <w:t xml:space="preserve">NN</w:t>
      </w:r>
    </w:p>
    <w:p>
      <w:r>
        <w:rPr>
          <w:b/>
        </w:rPr>
        <w:t xml:space="preserve">Esimerkki 3.4844</w:t>
      </w:r>
    </w:p>
    <w:p>
      <w:r>
        <w:t xml:space="preserve">Mikä on seuraavassa kysymyksessä olevan sanan "with" sanan part-of-speech tag: Kuinka monta peliä Minnesota Timberwolvesin kanssa vuoden 2003 Floridan herra koripalloilija on pelannut ?</w:t>
      </w:r>
    </w:p>
    <w:p>
      <w:r>
        <w:rPr>
          <w:b/>
        </w:rPr>
        <w:t xml:space="preserve">Tulos</w:t>
      </w:r>
    </w:p>
    <w:p>
      <w:r>
        <w:t xml:space="preserve">NNP</w:t>
      </w:r>
    </w:p>
    <w:p>
      <w:r>
        <w:rPr>
          <w:b/>
        </w:rPr>
        <w:t xml:space="preserve">Esimerkki 3.4845</w:t>
      </w:r>
    </w:p>
    <w:p>
      <w:r>
        <w:t xml:space="preserve">Mikä on seuraavassa kysymyksessä olevan sanan "located" sanan part-of-speech tag: Missä kaupungissa sijaitsee Michiganin pisin pony truss -silta ?</w:t>
      </w:r>
    </w:p>
    <w:p>
      <w:r>
        <w:rPr>
          <w:b/>
        </w:rPr>
        <w:t xml:space="preserve">Tulos</w:t>
      </w:r>
    </w:p>
    <w:p>
      <w:r>
        <w:t xml:space="preserve">NN</w:t>
      </w:r>
    </w:p>
    <w:p>
      <w:r>
        <w:rPr>
          <w:b/>
        </w:rPr>
        <w:t xml:space="preserve">Esimerkki 3.4846</w:t>
      </w:r>
    </w:p>
    <w:p>
      <w:r>
        <w:t xml:space="preserve">Mikä on seuraavassa kysymyksessä olevan sanan "based" sanan part-of-speech tag: Mikä on San Josessa , Kaliforniassa sijaitsevan yrityksen päätoimiala?</w:t>
      </w:r>
    </w:p>
    <w:p>
      <w:r>
        <w:rPr>
          <w:b/>
        </w:rPr>
        <w:t xml:space="preserve">Tulos</w:t>
      </w:r>
    </w:p>
    <w:p>
      <w:r>
        <w:t xml:space="preserve">NN</w:t>
      </w:r>
    </w:p>
    <w:p>
      <w:r>
        <w:rPr>
          <w:b/>
        </w:rPr>
        <w:t xml:space="preserve">Esimerkki 3.4847</w:t>
      </w:r>
    </w:p>
    <w:p>
      <w:r>
        <w:t xml:space="preserve">Mikä on sanan "premier" sanan part-of-speech tag seuraavassa kysymyksessä: Mikä on noin 500 työntekijää työllistävän televisiokanavan ( s ) sarjan ensi-ilta ?</w:t>
      </w:r>
    </w:p>
    <w:p>
      <w:r>
        <w:rPr>
          <w:b/>
        </w:rPr>
        <w:t xml:space="preserve">Tulos</w:t>
      </w:r>
    </w:p>
    <w:p>
      <w:r>
        <w:t xml:space="preserve">VBZ</w:t>
      </w:r>
    </w:p>
    <w:p>
      <w:r>
        <w:rPr>
          <w:b/>
        </w:rPr>
        <w:t xml:space="preserve">Esimerkki 3.4848</w:t>
      </w:r>
    </w:p>
    <w:p>
      <w:r>
        <w:t xml:space="preserve">Mikä on sanan "in" sanan part-of-speech tag seuraavassa kysymyksessä: Japanin historiassa vuosina 1573-1600 jKr. rakennettiin buddhalainen kompleksi Ōtsun kaupunkiin Shigan prefektuurissa, joka sijaitsee minkä vuoren juurella?</w:t>
      </w:r>
    </w:p>
    <w:p>
      <w:r>
        <w:rPr>
          <w:b/>
        </w:rPr>
        <w:t xml:space="preserve">Tulos</w:t>
      </w:r>
    </w:p>
    <w:p>
      <w:r>
        <w:t xml:space="preserve">VBD</w:t>
      </w:r>
    </w:p>
    <w:p>
      <w:r>
        <w:rPr>
          <w:b/>
        </w:rPr>
        <w:t xml:space="preserve">Esimerkki 3.4849</w:t>
      </w:r>
    </w:p>
    <w:p>
      <w:r>
        <w:t xml:space="preserve">Mikä on seuraavassa kysymyksessä olevan sanan "events" sanan part-of-speech tag: Henkilö, jolla on hopeamitali miesten marssin 18. lajissa, on osallistunut kuinka moneen lajiin ?</w:t>
      </w:r>
    </w:p>
    <w:p>
      <w:r>
        <w:rPr>
          <w:b/>
        </w:rPr>
        <w:t xml:space="preserve">Tulos</w:t>
      </w:r>
    </w:p>
    <w:p>
      <w:r>
        <w:t xml:space="preserve">DT</w:t>
      </w:r>
    </w:p>
    <w:p>
      <w:r>
        <w:rPr>
          <w:b/>
        </w:rPr>
        <w:t xml:space="preserve">Esimerkki 3.4850</w:t>
      </w:r>
    </w:p>
    <w:p>
      <w:r>
        <w:t xml:space="preserve">Mikä on seuraavassa kysymyksessä olevan sanan "pelaaja" sanan part-of-speech tag: Millä pelipaikalla pelasi pelaaja joukkueesta, jonka lempinimi oli Sharks ?</w:t>
      </w:r>
    </w:p>
    <w:p>
      <w:r>
        <w:rPr>
          <w:b/>
        </w:rPr>
        <w:t xml:space="preserve">Tulos</w:t>
      </w:r>
    </w:p>
    <w:p>
      <w:r>
        <w:t xml:space="preserve">IN</w:t>
      </w:r>
    </w:p>
    <w:p>
      <w:r>
        <w:rPr>
          <w:b/>
        </w:rPr>
        <w:t xml:space="preserve">Esimerkki 3.4851</w:t>
      </w:r>
    </w:p>
    <w:p>
      <w:r>
        <w:t xml:space="preserve">Mikä on seuraavassa kysymyksessä olevan sanan "released" sanan part-of-speech tag: Millä nimellä julkaistiin varhaisin Yhdysvalloissa tehty komedia ?</w:t>
      </w:r>
    </w:p>
    <w:p>
      <w:r>
        <w:rPr>
          <w:b/>
        </w:rPr>
        <w:t xml:space="preserve">Tulos</w:t>
      </w:r>
    </w:p>
    <w:p>
      <w:r>
        <w:t xml:space="preserve">TO</w:t>
      </w:r>
    </w:p>
    <w:p>
      <w:r>
        <w:rPr>
          <w:b/>
        </w:rPr>
        <w:t xml:space="preserve">Esimerkki 3.4852</w:t>
      </w:r>
    </w:p>
    <w:p>
      <w:r>
        <w:t xml:space="preserve">Mikä on seuraavassa kysymyksessä olevan sanan "the" sanan part-of-speech tag: Mikä on sen katedraalin katuosoite, joka sijaitsee kaupungissa, joka on nimetty George Washingtonin manneralaisarmeijaa Yhdysvaltain vapaussodan aikana avustaneen ranskalaisen upseerin mukaan?</w:t>
      </w:r>
    </w:p>
    <w:p>
      <w:r>
        <w:rPr>
          <w:b/>
        </w:rPr>
        <w:t xml:space="preserve">Tulos</w:t>
      </w:r>
    </w:p>
    <w:p>
      <w:r>
        <w:t xml:space="preserve">VBN</w:t>
      </w:r>
    </w:p>
    <w:p>
      <w:r>
        <w:rPr>
          <w:b/>
        </w:rPr>
        <w:t xml:space="preserve">Esimerkki 3.4853</w:t>
      </w:r>
    </w:p>
    <w:p>
      <w:r>
        <w:t xml:space="preserve">Mikä on seuraavassa kysymyksessä olevan sanan "on" sanan part-of-speech tag: Mikä on Victoria - Haliburtonin vaalipiiristä 25. lokakuuta 1993 valitun Kanadan parlamentin alahuoneen jäsenen syntymävuosi?</w:t>
      </w:r>
    </w:p>
    <w:p>
      <w:r>
        <w:rPr>
          <w:b/>
        </w:rPr>
        <w:t xml:space="preserve">Tulos</w:t>
      </w:r>
    </w:p>
    <w:p>
      <w:r>
        <w:t xml:space="preserve">NN</w:t>
      </w:r>
    </w:p>
    <w:p>
      <w:r>
        <w:rPr>
          <w:b/>
        </w:rPr>
        <w:t xml:space="preserve">Esimerkki 3.4854</w:t>
      </w:r>
    </w:p>
    <w:p>
      <w:r>
        <w:t xml:space="preserve">Mikä on sanan "of" sanan part-of-speech tag seuraavassa kysymyksessä: Kuinka monta kertaa Moldovan lippua vuoden 2006 olympialaisissa kantanut henkilö sijoittui massakilpailuissa seitsemänneksi ?</w:t>
      </w:r>
    </w:p>
    <w:p>
      <w:r>
        <w:rPr>
          <w:b/>
        </w:rPr>
        <w:t xml:space="preserve">Tulos</w:t>
      </w:r>
    </w:p>
    <w:p>
      <w:r>
        <w:t xml:space="preserve">NN</w:t>
      </w:r>
    </w:p>
    <w:p>
      <w:r>
        <w:rPr>
          <w:b/>
        </w:rPr>
        <w:t xml:space="preserve">Esimerkki 3.4855</w:t>
      </w:r>
    </w:p>
    <w:p>
      <w:r>
        <w:t xml:space="preserve">Mikä on seuraavassa kysymyksessä olevan sanan "founded" part-of-speech tag: Mikä tapahtuma vähensi vuonna 2001 perustetun Nadeshiko liigaseuran kotikaupungin näkyvyyttä satamakaupunkina, joka pelasi ensimmäisen kautensa ykkösliigassa vuonna 2005 ?</w:t>
      </w:r>
    </w:p>
    <w:p>
      <w:r>
        <w:rPr>
          <w:b/>
        </w:rPr>
        <w:t xml:space="preserve">Tulos</w:t>
      </w:r>
    </w:p>
    <w:p>
      <w:r>
        <w:t xml:space="preserve">NN</w:t>
      </w:r>
    </w:p>
    <w:p>
      <w:r>
        <w:rPr>
          <w:b/>
        </w:rPr>
        <w:t xml:space="preserve">Esimerkki 3.4856</w:t>
      </w:r>
    </w:p>
    <w:p>
      <w:r>
        <w:t xml:space="preserve">Mikä on sanan "in" sanan part-of-speech tag seuraavassa kysymyksessä: Mikä on salaliittojen painopiste sarjassa, jossa Timothy Omundson näytteli Jerry Rubinia vuonna 1997 ?</w:t>
      </w:r>
    </w:p>
    <w:p>
      <w:r>
        <w:rPr>
          <w:b/>
        </w:rPr>
        <w:t xml:space="preserve">Tulos</w:t>
      </w:r>
    </w:p>
    <w:p>
      <w:r>
        <w:t xml:space="preserve">NN</w:t>
      </w:r>
    </w:p>
    <w:p>
      <w:r>
        <w:rPr>
          <w:b/>
        </w:rPr>
        <w:t xml:space="preserve">Esimerkki 3.4857</w:t>
      </w:r>
    </w:p>
    <w:p>
      <w:r>
        <w:t xml:space="preserve">Mikä on seuraavassa kysymyksessä olevan sanan "36" sanan part-of-speech tag: Virallinen painettu versio lähteen 2009 sijoitus 36 87:stä on saatavissa mistä ?</w:t>
      </w:r>
    </w:p>
    <w:p>
      <w:r>
        <w:rPr>
          <w:b/>
        </w:rPr>
        <w:t xml:space="preserve">Tulos</w:t>
      </w:r>
    </w:p>
    <w:p>
      <w:r>
        <w:t xml:space="preserve">DT</w:t>
      </w:r>
    </w:p>
    <w:p>
      <w:r>
        <w:rPr>
          <w:b/>
        </w:rPr>
        <w:t xml:space="preserve">Esimerkki 3.4858</w:t>
      </w:r>
    </w:p>
    <w:p>
      <w:r>
        <w:t xml:space="preserve">Mikä on sanan "perillinen" sanan part-of-speech tag seuraavassa kysymyksessä: Mikä on maksimi-ikä miljardöörille, joka on kotoisin maasta, jonka pinta-ala on 3,8 miljoonaa neliökilometriä ja joka EI ole vähittäiskaupan omaisuuden perijä ?</w:t>
      </w:r>
    </w:p>
    <w:p>
      <w:r>
        <w:rPr>
          <w:b/>
        </w:rPr>
        <w:t xml:space="preserve">Tulos</w:t>
      </w:r>
    </w:p>
    <w:p>
      <w:r>
        <w:t xml:space="preserve">IN</w:t>
      </w:r>
    </w:p>
    <w:p>
      <w:r>
        <w:rPr>
          <w:b/>
        </w:rPr>
        <w:t xml:space="preserve">Esimerkki 3.4859</w:t>
      </w:r>
    </w:p>
    <w:p>
      <w:r>
        <w:t xml:space="preserve">Mikä on seuraavassa kysymyksessä olevan sanan "average" sanan part-of-speech tag: Mikä on 1. tammikuuta 1923 kuolleen kakkossijan lyöntikeskiarvo ?</w:t>
      </w:r>
    </w:p>
    <w:p>
      <w:r>
        <w:rPr>
          <w:b/>
        </w:rPr>
        <w:t xml:space="preserve">Tulos</w:t>
      </w:r>
    </w:p>
    <w:p>
      <w:r>
        <w:t xml:space="preserve">IN</w:t>
      </w:r>
    </w:p>
    <w:p>
      <w:r>
        <w:rPr>
          <w:b/>
        </w:rPr>
        <w:t xml:space="preserve">Esimerkki 3.4860</w:t>
      </w:r>
    </w:p>
    <w:p>
      <w:r>
        <w:t xml:space="preserve">Mikä on sanan "in" sanan part-of-speech tag seuraavassa kysymyksessä: Missä liigassa Trần Bình Sựin johtama joukkue pelaa ?</w:t>
      </w:r>
    </w:p>
    <w:p>
      <w:r>
        <w:rPr>
          <w:b/>
        </w:rPr>
        <w:t xml:space="preserve">Tulos</w:t>
      </w:r>
    </w:p>
    <w:p>
      <w:r>
        <w:t xml:space="preserve">NNP</w:t>
      </w:r>
    </w:p>
    <w:p>
      <w:r>
        <w:rPr>
          <w:b/>
        </w:rPr>
        <w:t xml:space="preserve">Esimerkki 3.4861</w:t>
      </w:r>
    </w:p>
    <w:p>
      <w:r>
        <w:t xml:space="preserve">Mikä on seuraavassa kysymyksessä olevan sanan "verho" sanan part-of-speech tag: Milloin rakennettiin ensimmäinen rakennus, jossa oli metallirunkoinen lasiverhoseinä ?</w:t>
      </w:r>
    </w:p>
    <w:p>
      <w:r>
        <w:rPr>
          <w:b/>
        </w:rPr>
        <w:t xml:space="preserve">Tulos</w:t>
      </w:r>
    </w:p>
    <w:p>
      <w:r>
        <w:t xml:space="preserve">VBG</w:t>
      </w:r>
    </w:p>
    <w:p>
      <w:r>
        <w:rPr>
          <w:b/>
        </w:rPr>
        <w:t xml:space="preserve">Esimerkki 3.4862</w:t>
      </w:r>
    </w:p>
    <w:p>
      <w:r>
        <w:t xml:space="preserve">Mikä on sanan "purjehti" sanan part-of-speech tag seuraavassa kysymyksessä: Mikä oli sen laivan kaappauspäivä, joka purjehti kahdesti Afrikan rannikon edustalle yrittäessään pysäyttää orjakaupan ?</w:t>
      </w:r>
    </w:p>
    <w:p>
      <w:r>
        <w:rPr>
          <w:b/>
        </w:rPr>
        <w:t xml:space="preserve">Tulos</w:t>
      </w:r>
    </w:p>
    <w:p>
      <w:r>
        <w:t xml:space="preserve">RB</w:t>
      </w:r>
    </w:p>
    <w:p>
      <w:r>
        <w:rPr>
          <w:b/>
        </w:rPr>
        <w:t xml:space="preserve">Esimerkki 3.4863</w:t>
      </w:r>
    </w:p>
    <w:p>
      <w:r>
        <w:t xml:space="preserve">Mikä on seuraavassa kysymyksessä olevan sanan "oli" sanan part-of-speech tag: Milloin Peter Bartlettin esittämä hahmo esiteltiin sarjassa One Life to Live ?</w:t>
      </w:r>
    </w:p>
    <w:p>
      <w:r>
        <w:rPr>
          <w:b/>
        </w:rPr>
        <w:t xml:space="preserve">Tulos</w:t>
      </w:r>
    </w:p>
    <w:p>
      <w:r>
        <w:t xml:space="preserve">TO</w:t>
      </w:r>
    </w:p>
    <w:p>
      <w:r>
        <w:rPr>
          <w:b/>
        </w:rPr>
        <w:t xml:space="preserve">Esimerkki 3.4864</w:t>
      </w:r>
    </w:p>
    <w:p>
      <w:r>
        <w:t xml:space="preserve">Mikä on seuraavassa kysymyksessä olevan sanan "mitä" sanan part-of-speech tag: Minkälaisella kentällä pidetään puolustusvoimien mestaruuskilpailut ?</w:t>
      </w:r>
    </w:p>
    <w:p>
      <w:r>
        <w:rPr>
          <w:b/>
        </w:rPr>
        <w:t xml:space="preserve">Tulos</w:t>
      </w:r>
    </w:p>
    <w:p>
      <w:r>
        <w:t xml:space="preserve">VBD</w:t>
      </w:r>
    </w:p>
    <w:p>
      <w:r>
        <w:rPr>
          <w:b/>
        </w:rPr>
        <w:t xml:space="preserve">Esimerkki 3.4865</w:t>
      </w:r>
    </w:p>
    <w:p>
      <w:r>
        <w:t xml:space="preserve">Mikä on seuraavassa kysymyksessä olevan sanan "että" sanan part-of-speech tag: KCBS-FM:n omistaa yhtiö, joka omistaa kuinka monta radioasemaa ?</w:t>
      </w:r>
    </w:p>
    <w:p>
      <w:r>
        <w:rPr>
          <w:b/>
        </w:rPr>
        <w:t xml:space="preserve">Tulos</w:t>
      </w:r>
    </w:p>
    <w:p>
      <w:r>
        <w:t xml:space="preserve">IN</w:t>
      </w:r>
    </w:p>
    <w:p>
      <w:r>
        <w:rPr>
          <w:b/>
        </w:rPr>
        <w:t xml:space="preserve">Esimerkki 3.4866</w:t>
      </w:r>
    </w:p>
    <w:p>
      <w:r>
        <w:t xml:space="preserve">Mikä on seuraavassa kysymyksessä olevan sanan "että" sanan part-of-speech tag: Mikä oli Víctor Legrotaglie -stadionin kotikaupungin väkiluku vuonna 2010 ?</w:t>
      </w:r>
    </w:p>
    <w:p>
      <w:r>
        <w:rPr>
          <w:b/>
        </w:rPr>
        <w:t xml:space="preserve">Tulos</w:t>
      </w:r>
    </w:p>
    <w:p>
      <w:r>
        <w:t xml:space="preserve">DT</w:t>
      </w:r>
    </w:p>
    <w:p>
      <w:r>
        <w:rPr>
          <w:b/>
        </w:rPr>
        <w:t xml:space="preserve">Esimerkki 3.4867</w:t>
      </w:r>
    </w:p>
    <w:p>
      <w:r>
        <w:t xml:space="preserve">Mikä on seuraavassa kysymyksessä olevan sanan "on" sanan part-of-speech tag: Mikä on sen kaupungin lentokentän nimi, joka tunnetaan myös nimellä Madras ?</w:t>
      </w:r>
    </w:p>
    <w:p>
      <w:r>
        <w:rPr>
          <w:b/>
        </w:rPr>
        <w:t xml:space="preserve">Tulos</w:t>
      </w:r>
    </w:p>
    <w:p>
      <w:r>
        <w:t xml:space="preserve">DT</w:t>
      </w:r>
    </w:p>
    <w:p>
      <w:r>
        <w:rPr>
          <w:b/>
        </w:rPr>
        <w:t xml:space="preserve">Esimerkki 3.4868</w:t>
      </w:r>
    </w:p>
    <w:p>
      <w:r>
        <w:t xml:space="preserve">Mikä on seuraavassa kysymyksessä olevan sanan "the" sanan part-of-speech tag: Mikä oli tulos ottelussa Moragassa , Kaliforniassa sijaitsevaa koulua vastaan ?</w:t>
      </w:r>
    </w:p>
    <w:p>
      <w:r>
        <w:rPr>
          <w:b/>
        </w:rPr>
        <w:t xml:space="preserve">Tulos</w:t>
      </w:r>
    </w:p>
    <w:p>
      <w:r>
        <w:t xml:space="preserve">VBD</w:t>
      </w:r>
    </w:p>
    <w:p>
      <w:r>
        <w:rPr>
          <w:b/>
        </w:rPr>
        <w:t xml:space="preserve">Esimerkki 3.4869</w:t>
      </w:r>
    </w:p>
    <w:p>
      <w:r>
        <w:t xml:space="preserve">Mikä on seuraavassa kysymyksessä esiintyvän sanan "ecoregion" sanan part-of-speech tag: Minkä WWF:n ekologisen alueen tyyppi on metsä, jossa on korkein mitattu kuusi?</w:t>
      </w:r>
    </w:p>
    <w:p>
      <w:r>
        <w:rPr>
          <w:b/>
        </w:rPr>
        <w:t xml:space="preserve">Tulos</w:t>
      </w:r>
    </w:p>
    <w:p>
      <w:r>
        <w:t xml:space="preserve">DT</w:t>
      </w:r>
    </w:p>
    <w:p>
      <w:r>
        <w:rPr>
          <w:b/>
        </w:rPr>
        <w:t xml:space="preserve">Esimerkki 3.4870</w:t>
      </w:r>
    </w:p>
    <w:p>
      <w:r>
        <w:t xml:space="preserve">Mikä on seuraavassa kysymyksessä olevan sanan "a" sanan part-of-speech tag: Kuinka monta kertaa Sauðárkrókin joukkue on voittanut ensimmäisen sijan ?</w:t>
      </w:r>
    </w:p>
    <w:p>
      <w:r>
        <w:rPr>
          <w:b/>
        </w:rPr>
        <w:t xml:space="preserve">Tulos</w:t>
      </w:r>
    </w:p>
    <w:p>
      <w:r>
        <w:t xml:space="preserve">NNS</w:t>
      </w:r>
    </w:p>
    <w:p>
      <w:r>
        <w:rPr>
          <w:b/>
        </w:rPr>
        <w:t xml:space="preserve">Esimerkki 3.4871</w:t>
      </w:r>
    </w:p>
    <w:p>
      <w:r>
        <w:t xml:space="preserve">Mikä on sanan "Olympialaiset" sanan part-of-speech tag seuraavassa kysymyksessä: Minkä vuoden 1988 talviolympialaisten naisten yhdistetyn alppihiihdon maailmancupin kokonaiskilpailun kultamitalisti voitti ?</w:t>
      </w:r>
    </w:p>
    <w:p>
      <w:r>
        <w:rPr>
          <w:b/>
        </w:rPr>
        <w:t xml:space="preserve">Tulos</w:t>
      </w:r>
    </w:p>
    <w:p>
      <w:r>
        <w:t xml:space="preserve">NN</w:t>
      </w:r>
    </w:p>
    <w:p>
      <w:r>
        <w:rPr>
          <w:b/>
        </w:rPr>
        <w:t xml:space="preserve">Esimerkki 3.4872</w:t>
      </w:r>
    </w:p>
    <w:p>
      <w:r>
        <w:t xml:space="preserve">Mikä on seuraavassa kysymyksessä olevan sanan "on" sanan part-of-speech tag: Mikä on sen Australian osavaltion pääkaupunki, jossa Tasmanian Department of Education on valtion opetusvirasto ?</w:t>
      </w:r>
    </w:p>
    <w:p>
      <w:r>
        <w:rPr>
          <w:b/>
        </w:rPr>
        <w:t xml:space="preserve">Tulos</w:t>
      </w:r>
    </w:p>
    <w:p>
      <w:r>
        <w:t xml:space="preserve">IN</w:t>
      </w:r>
    </w:p>
    <w:p>
      <w:r>
        <w:rPr>
          <w:b/>
        </w:rPr>
        <w:t xml:space="preserve">Esimerkki 3.4873</w:t>
      </w:r>
    </w:p>
    <w:p>
      <w:r>
        <w:t xml:space="preserve">Mikä on seuraavassa kysymyksessä olevan sanan "mikä" sanan part-of-speech tag: Mikä lokki on Utahin osavaltion lintu suuri kuin ?</w:t>
      </w:r>
    </w:p>
    <w:p>
      <w:r>
        <w:rPr>
          <w:b/>
        </w:rPr>
        <w:t xml:space="preserve">Tulos</w:t>
      </w:r>
    </w:p>
    <w:p>
      <w:r>
        <w:t xml:space="preserve">VBZ</w:t>
      </w:r>
    </w:p>
    <w:p>
      <w:r>
        <w:rPr>
          <w:b/>
        </w:rPr>
        <w:t xml:space="preserve">Esimerkki 3.4874</w:t>
      </w:r>
    </w:p>
    <w:p>
      <w:r>
        <w:t xml:space="preserve">Mikä on seuraavassa kysymyksessä olevan sanan "väestö" sanan part-of-speech tag: Mikä on sen kreivikunnan väkiluku, jossa sijaitsee maailmankuulun Grand National -kilpailun kotikenttä ?</w:t>
      </w:r>
    </w:p>
    <w:p>
      <w:r>
        <w:rPr>
          <w:b/>
        </w:rPr>
        <w:t xml:space="preserve">Tulos</w:t>
      </w:r>
    </w:p>
    <w:p>
      <w:r>
        <w:t xml:space="preserve">DT</w:t>
      </w:r>
    </w:p>
    <w:p>
      <w:r>
        <w:rPr>
          <w:b/>
        </w:rPr>
        <w:t xml:space="preserve">Esimerkki 3.4875</w:t>
      </w:r>
    </w:p>
    <w:p>
      <w:r>
        <w:t xml:space="preserve">Mikä on seuraavassa kysymyksessä olevan sanan "the" sanan part-of-speech tag: Mikä on joukkue, jonka kotikaupunki/lähiö kasvoi nopeasti 1800- ja 1900-luvuilla ?</w:t>
      </w:r>
    </w:p>
    <w:p>
      <w:r>
        <w:rPr>
          <w:b/>
        </w:rPr>
        <w:t xml:space="preserve">Tulos</w:t>
      </w:r>
    </w:p>
    <w:p>
      <w:r>
        <w:t xml:space="preserve">WP</w:t>
      </w:r>
    </w:p>
    <w:p>
      <w:r>
        <w:rPr>
          <w:b/>
        </w:rPr>
        <w:t xml:space="preserve">Esimerkki 3.4876</w:t>
      </w:r>
    </w:p>
    <w:p>
      <w:r>
        <w:t xml:space="preserve">Mikä on seuraavassa kysymyksessä olevan sanan "an" sanan part-of-speech tag: Minkä elokuvan ohjaaja Le Couperet sai Oscarin parhaasta sovitetusta käsikirjoituksesta ?</w:t>
      </w:r>
    </w:p>
    <w:p>
      <w:r>
        <w:rPr>
          <w:b/>
        </w:rPr>
        <w:t xml:space="preserve">Tulos</w:t>
      </w:r>
    </w:p>
    <w:p>
      <w:r>
        <w:t xml:space="preserve">NNP</w:t>
      </w:r>
    </w:p>
    <w:p>
      <w:r>
        <w:rPr>
          <w:b/>
        </w:rPr>
        <w:t xml:space="preserve">Esimerkki 3.4877</w:t>
      </w:r>
    </w:p>
    <w:p>
      <w:r>
        <w:t xml:space="preserve">Mikä on seuraavassa kysymyksessä olevan sanan "populace" sanan part-of-speech tag: Mikä on sen paikan päivänumero, jonka väkiluku oli 3 505 vuoden 2010 väestönlaskennassa ?</w:t>
      </w:r>
    </w:p>
    <w:p>
      <w:r>
        <w:rPr>
          <w:b/>
        </w:rPr>
        <w:t xml:space="preserve">Tulos</w:t>
      </w:r>
    </w:p>
    <w:p>
      <w:r>
        <w:t xml:space="preserve">CD</w:t>
      </w:r>
    </w:p>
    <w:p>
      <w:r>
        <w:rPr>
          <w:b/>
        </w:rPr>
        <w:t xml:space="preserve">Esimerkki 3.4878</w:t>
      </w:r>
    </w:p>
    <w:p>
      <w:r>
        <w:t xml:space="preserve">Mikä on seuraavassa kysymyksessä olevan sanan "with" sanan part-of-speech tag: Milloin elokuvan, jonka julkaisupäivä on 13. lokakuuta, tuotanto alkoi ?</w:t>
      </w:r>
    </w:p>
    <w:p>
      <w:r>
        <w:rPr>
          <w:b/>
        </w:rPr>
        <w:t xml:space="preserve">Tulos</w:t>
      </w:r>
    </w:p>
    <w:p>
      <w:r>
        <w:t xml:space="preserve">DT</w:t>
      </w:r>
    </w:p>
    <w:p>
      <w:r>
        <w:rPr>
          <w:b/>
        </w:rPr>
        <w:t xml:space="preserve">Esimerkki 3.4879</w:t>
      </w:r>
    </w:p>
    <w:p>
      <w:r>
        <w:t xml:space="preserve">Mikä on seuraavassa kysymyksessä olevan sanan "mikä" sanan part-of-speech tag: Kuka kuvitteellinen henkilö Guiding Lightista on sarjassa, jossa Anne Heche esitti Marley Hudsonia ?</w:t>
      </w:r>
    </w:p>
    <w:p>
      <w:r>
        <w:rPr>
          <w:b/>
        </w:rPr>
        <w:t xml:space="preserve">Tulos</w:t>
      </w:r>
    </w:p>
    <w:p>
      <w:r>
        <w:t xml:space="preserve">WDT</w:t>
      </w:r>
    </w:p>
    <w:p>
      <w:r>
        <w:rPr>
          <w:b/>
        </w:rPr>
        <w:t xml:space="preserve">Esimerkki 3.4880</w:t>
      </w:r>
    </w:p>
    <w:p>
      <w:r>
        <w:t xml:space="preserve">Mikä on seuraavassa kysymyksessä olevan sanan "kuljettaja" sanan part-of-speech tag: Missä tiimissä ainoa malesialainen kuljettaja kilpaili ?</w:t>
      </w:r>
    </w:p>
    <w:p>
      <w:r>
        <w:rPr>
          <w:b/>
        </w:rPr>
        <w:t xml:space="preserve">Tulos</w:t>
      </w:r>
    </w:p>
    <w:p>
      <w:r>
        <w:t xml:space="preserve">DT</w:t>
      </w:r>
    </w:p>
    <w:p>
      <w:r>
        <w:rPr>
          <w:b/>
        </w:rPr>
        <w:t xml:space="preserve">Esimerkki 3.4881</w:t>
      </w:r>
    </w:p>
    <w:p>
      <w:r>
        <w:t xml:space="preserve">Mikä on seuraavassa kysymyksessä olevan sanan "että" sanan part-of-speech tag: Kuka valmentaa joukkuetta, johon Trevor Poole meni ?</w:t>
      </w:r>
    </w:p>
    <w:p>
      <w:r>
        <w:rPr>
          <w:b/>
        </w:rPr>
        <w:t xml:space="preserve">Tulos</w:t>
      </w:r>
    </w:p>
    <w:p>
      <w:r>
        <w:t xml:space="preserve">NN</w:t>
      </w:r>
    </w:p>
    <w:p>
      <w:r>
        <w:rPr>
          <w:b/>
        </w:rPr>
        <w:t xml:space="preserve">Esimerkki 3.4882</w:t>
      </w:r>
    </w:p>
    <w:p>
      <w:r>
        <w:t xml:space="preserve">Mikä on seuraavassa kysymyksessä olevan sanan "on" sanan part-of-speech tag: Milloin avattiin asema, jossa Oliver Hillin suunnittelema, II-luokan bussisuoja avattiin 6. heinäkuuta 1949?</w:t>
      </w:r>
    </w:p>
    <w:p>
      <w:r>
        <w:rPr>
          <w:b/>
        </w:rPr>
        <w:t xml:space="preserve">Tulos</w:t>
      </w:r>
    </w:p>
    <w:p>
      <w:r>
        <w:t xml:space="preserve">VBD</w:t>
      </w:r>
    </w:p>
    <w:p>
      <w:r>
        <w:rPr>
          <w:b/>
        </w:rPr>
        <w:t xml:space="preserve">Esimerkki 3.4883</w:t>
      </w:r>
    </w:p>
    <w:p>
      <w:r>
        <w:t xml:space="preserve">Mikä on sanan "16:10" sanan part-of-speech tag seuraavassa kysymyksessä: Mikä urheilija kilpaili lajissa, jossa alkukilpailut alkoivat klo 14:48 , puolivälierät alkoivat klo 16:10 , välierät klo 19:02 ja loppukilpailu klo 20:09 ?</w:t>
      </w:r>
    </w:p>
    <w:p>
      <w:r>
        <w:rPr>
          <w:b/>
        </w:rPr>
        <w:t xml:space="preserve">Tulos</w:t>
      </w:r>
    </w:p>
    <w:p>
      <w:r>
        <w:t xml:space="preserve">JJ</w:t>
      </w:r>
    </w:p>
    <w:p>
      <w:r>
        <w:rPr>
          <w:b/>
        </w:rPr>
        <w:t xml:space="preserve">Esimerkki 3.4884</w:t>
      </w:r>
    </w:p>
    <w:p>
      <w:r>
        <w:t xml:space="preserve">Mikä on seuraavassa kysymyksessä olevan sanan "city" sanan osa-alkuinen tunniste: Viimeisin isäntä sijaitsee missä kaupungissa ?</w:t>
      </w:r>
    </w:p>
    <w:p>
      <w:r>
        <w:rPr>
          <w:b/>
        </w:rPr>
        <w:t xml:space="preserve">Tulos</w:t>
      </w:r>
    </w:p>
    <w:p>
      <w:r>
        <w:t xml:space="preserve">VBZ</w:t>
      </w:r>
    </w:p>
    <w:p>
      <w:r>
        <w:rPr>
          <w:b/>
        </w:rPr>
        <w:t xml:space="preserve">Esimerkki 3.4885</w:t>
      </w:r>
    </w:p>
    <w:p>
      <w:r>
        <w:t xml:space="preserve">Mikä on seuraavassa kysymyksessä olevan sanan "a" sanan part-of-speech tag: Bogenschießanlage-tapahtumapaikalla järjestettiin urheilua, jossa oli kuinka monta tapahtumaa ?</w:t>
      </w:r>
    </w:p>
    <w:p>
      <w:r>
        <w:rPr>
          <w:b/>
        </w:rPr>
        <w:t xml:space="preserve">Tulos</w:t>
      </w:r>
    </w:p>
    <w:p>
      <w:r>
        <w:t xml:space="preserve">VBD</w:t>
      </w:r>
    </w:p>
    <w:p>
      <w:r>
        <w:rPr>
          <w:b/>
        </w:rPr>
        <w:t xml:space="preserve">Esimerkki 3.4886</w:t>
      </w:r>
    </w:p>
    <w:p>
      <w:r>
        <w:t xml:space="preserve">Mikä on seuraavassa kysymyksessä olevan sanan "länsimainen" sanan part-of-speech tag: Minä vuonna Yhdysvaltojen länsiosien kolmanneksi väkirikkain kaupunki asutettiin ?</w:t>
      </w:r>
    </w:p>
    <w:p>
      <w:r>
        <w:rPr>
          <w:b/>
        </w:rPr>
        <w:t xml:space="preserve">Tulos</w:t>
      </w:r>
    </w:p>
    <w:p>
      <w:r>
        <w:t xml:space="preserve">NNPS</w:t>
      </w:r>
    </w:p>
    <w:p>
      <w:r>
        <w:rPr>
          <w:b/>
        </w:rPr>
        <w:t xml:space="preserve">Esimerkki 3.4887</w:t>
      </w:r>
    </w:p>
    <w:p>
      <w:r>
        <w:t xml:space="preserve">Mikä on seuraavassa kysymyksessä olevan sanan "Mitä" sanan part-of-speech tag: Missä divisioonassa pelaa joukkue, jolla on ollut yhdeksän mestaruutta ?</w:t>
      </w:r>
    </w:p>
    <w:p>
      <w:r>
        <w:rPr>
          <w:b/>
        </w:rPr>
        <w:t xml:space="preserve">Tulos</w:t>
      </w:r>
    </w:p>
    <w:p>
      <w:r>
        <w:t xml:space="preserve">WDT</w:t>
      </w:r>
    </w:p>
    <w:p>
      <w:r>
        <w:rPr>
          <w:b/>
        </w:rPr>
        <w:t xml:space="preserve">Esimerkki 3.4888</w:t>
      </w:r>
    </w:p>
    <w:p>
      <w:r>
        <w:t xml:space="preserve">Mikä on sanan "the" sanan part-of-speech tag seuraavassa kysymyksessä: Missä kuussa syntyi NBA-kauden 2006-07 Numero 32 ?</w:t>
      </w:r>
    </w:p>
    <w:p>
      <w:r>
        <w:rPr>
          <w:b/>
        </w:rPr>
        <w:t xml:space="preserve">Tulos</w:t>
      </w:r>
    </w:p>
    <w:p>
      <w:r>
        <w:t xml:space="preserve">WP</w:t>
      </w:r>
    </w:p>
    <w:p>
      <w:r>
        <w:rPr>
          <w:b/>
        </w:rPr>
        <w:t xml:space="preserve">Esimerkki 3.4889</w:t>
      </w:r>
    </w:p>
    <w:p>
      <w:r>
        <w:t xml:space="preserve">Mikä on seuraavassa kysymyksessä olevan sanan "kerran" sanan part-of-speech tag: Kuinka monta ihmistä asuu saarella, joka sijaitsee kreivikunnassa, johon aikoinaan kuului Isle of Lewis ?</w:t>
      </w:r>
    </w:p>
    <w:p>
      <w:r>
        <w:rPr>
          <w:b/>
        </w:rPr>
        <w:t xml:space="preserve">Tulos</w:t>
      </w:r>
    </w:p>
    <w:p>
      <w:r>
        <w:t xml:space="preserve">DT</w:t>
      </w:r>
    </w:p>
    <w:p>
      <w:r>
        <w:rPr>
          <w:b/>
        </w:rPr>
        <w:t xml:space="preserve">Esimerkki 3.4890</w:t>
      </w:r>
    </w:p>
    <w:p>
      <w:r>
        <w:t xml:space="preserve">Mikä on seuraavassa kysymyksessä olevan sanan "myöhemmin" sanan part-of-speech tag: Myöhemmin voittanut pelaaja valmensi mitä joukkuetta ?</w:t>
      </w:r>
    </w:p>
    <w:p>
      <w:r>
        <w:rPr>
          <w:b/>
        </w:rPr>
        <w:t xml:space="preserve">Tulos</w:t>
      </w:r>
    </w:p>
    <w:p>
      <w:r>
        <w:t xml:space="preserve">NN</w:t>
      </w:r>
    </w:p>
    <w:p>
      <w:r>
        <w:rPr>
          <w:b/>
        </w:rPr>
        <w:t xml:space="preserve">Esimerkki 3.4891</w:t>
      </w:r>
    </w:p>
    <w:p>
      <w:r>
        <w:t xml:space="preserve">Mikä on sanan "Odd" part-of-speech tag seuraavassa kysymyksessä: Kuinka monta huippusarjan esiintymistä Oddin kapteeni on tehnyt vuoden 2013 Tippeligaenin aikana ?</w:t>
      </w:r>
    </w:p>
    <w:p>
      <w:r>
        <w:rPr>
          <w:b/>
        </w:rPr>
        <w:t xml:space="preserve">Tulos</w:t>
      </w:r>
    </w:p>
    <w:p>
      <w:r>
        <w:t xml:space="preserve">VBN</w:t>
      </w:r>
    </w:p>
    <w:p>
      <w:r>
        <w:rPr>
          <w:b/>
        </w:rPr>
        <w:t xml:space="preserve">Esimerkki 3.4892</w:t>
      </w:r>
    </w:p>
    <w:p>
      <w:r>
        <w:t xml:space="preserve">Mikä on seuraavassa kysymyksessä olevan sanan "2016" sanan part-of-speech tag: Mikä on vuoden 2016 vuoden läpimurtoartistina myönnetyn Juno-palkinnon voittajan syntymävuosi ?</w:t>
      </w:r>
    </w:p>
    <w:p>
      <w:r>
        <w:rPr>
          <w:b/>
        </w:rPr>
        <w:t xml:space="preserve">Tulos</w:t>
      </w:r>
    </w:p>
    <w:p>
      <w:r>
        <w:t xml:space="preserve">IN</w:t>
      </w:r>
    </w:p>
    <w:p>
      <w:r>
        <w:rPr>
          <w:b/>
        </w:rPr>
        <w:t xml:space="preserve">Esimerkki 3.4893</w:t>
      </w:r>
    </w:p>
    <w:p>
      <w:r>
        <w:t xml:space="preserve">Mikä on seuraavassa kysymyksessä olevan sanan "the" sanan part-of-speech tag: Brooks Catsup Bottle Water Tower -vesitornin kanssa samassa paikassa , historiallisessa , esikolumbiaanisessa intiaanipuistossa , sijaitseva kumpu sai alun perin lempinimen mikä , sen luomisessa käytetyn materiaalin vuoksi ?</w:t>
      </w:r>
    </w:p>
    <w:p>
      <w:r>
        <w:rPr>
          <w:b/>
        </w:rPr>
        <w:t xml:space="preserve">Tulos</w:t>
      </w:r>
    </w:p>
    <w:p>
      <w:r>
        <w:t xml:space="preserve">JJ</w:t>
      </w:r>
    </w:p>
    <w:p>
      <w:r>
        <w:rPr>
          <w:b/>
        </w:rPr>
        <w:t xml:space="preserve">Esimerkki 3.4894</w:t>
      </w:r>
    </w:p>
    <w:p>
      <w:r>
        <w:t xml:space="preserve">Mikä on seuraavassa kysymyksessä olevan sanan "from" sanan part-of-speech tag: Mikä on Keniasta vuonna 2003 vaihtaneen joukkueen jäsenen kotimaa ?</w:t>
      </w:r>
    </w:p>
    <w:p>
      <w:r>
        <w:rPr>
          <w:b/>
        </w:rPr>
        <w:t xml:space="preserve">Tulos</w:t>
      </w:r>
    </w:p>
    <w:p>
      <w:r>
        <w:t xml:space="preserve">NNP</w:t>
      </w:r>
    </w:p>
    <w:p>
      <w:r>
        <w:rPr>
          <w:b/>
        </w:rPr>
        <w:t xml:space="preserve">Esimerkki 3.4895</w:t>
      </w:r>
    </w:p>
    <w:p>
      <w:r>
        <w:t xml:space="preserve">Mikä on seuraavassa kysymyksessä olevan sanan "on" sanan part-of-speech tag: Missä tämän museon osassa, jossa on suurin tähän mennessä löydetty anglosaksisten kulta- ja hopeametalliesineiden varasto, on pääsymaksullisia näyttelyesineitä?</w:t>
      </w:r>
    </w:p>
    <w:p>
      <w:r>
        <w:rPr>
          <w:b/>
        </w:rPr>
        <w:t xml:space="preserve">Tulos</w:t>
      </w:r>
    </w:p>
    <w:p>
      <w:r>
        <w:t xml:space="preserve">NN</w:t>
      </w:r>
    </w:p>
    <w:p>
      <w:r>
        <w:rPr>
          <w:b/>
        </w:rPr>
        <w:t xml:space="preserve">Esimerkki 3.4896</w:t>
      </w:r>
    </w:p>
    <w:p>
      <w:r>
        <w:t xml:space="preserve">Mikä on sanan "the" sanan part-of-speech tag seuraavassa kysymyksessä: Mikä on sen osavaltion naissenaattorin nimi, jonka paikan vapautui vallankumoussotaan osallistuneelta mieheltä ?</w:t>
      </w:r>
    </w:p>
    <w:p>
      <w:r>
        <w:rPr>
          <w:b/>
        </w:rPr>
        <w:t xml:space="preserve">Tulos</w:t>
      </w:r>
    </w:p>
    <w:p>
      <w:r>
        <w:t xml:space="preserve">VBD</w:t>
      </w:r>
    </w:p>
    <w:p>
      <w:r>
        <w:rPr>
          <w:b/>
        </w:rPr>
        <w:t xml:space="preserve">Esimerkki 3.4897</w:t>
      </w:r>
    </w:p>
    <w:p>
      <w:r>
        <w:t xml:space="preserve">Mikä on seuraavassa kysymyksessä olevan sanan "many" sanan part-of-speech tag: Kuinka monta megadiverse maata on olemassa , joista yksi on maa, jolla on suurlähetystö Seefissä ?</w:t>
      </w:r>
    </w:p>
    <w:p>
      <w:r>
        <w:rPr>
          <w:b/>
        </w:rPr>
        <w:t xml:space="preserve">Tulos</w:t>
      </w:r>
    </w:p>
    <w:p>
      <w:r>
        <w:t xml:space="preserve">NN</w:t>
      </w:r>
    </w:p>
    <w:p>
      <w:r>
        <w:rPr>
          <w:b/>
        </w:rPr>
        <w:t xml:space="preserve">Esimerkki 3.4898</w:t>
      </w:r>
    </w:p>
    <w:p>
      <w:r>
        <w:t xml:space="preserve">Mikä on seuraavassa kysymyksessä olevan sanan "Miten" sanan part-of-speech tag: Kuinka monta ihmistä mahtuu areenalle, jossa joukkue pelaa kaupungissa, joka sijaitsee noin 30 kilometriä Barcelonasta koilliseen ?</w:t>
      </w:r>
    </w:p>
    <w:p>
      <w:r>
        <w:rPr>
          <w:b/>
        </w:rPr>
        <w:t xml:space="preserve">Tulos</w:t>
      </w:r>
    </w:p>
    <w:p>
      <w:r>
        <w:t xml:space="preserve">VBZ</w:t>
      </w:r>
    </w:p>
    <w:p>
      <w:r>
        <w:rPr>
          <w:b/>
        </w:rPr>
        <w:t xml:space="preserve">Esimerkki 3.4899</w:t>
      </w:r>
    </w:p>
    <w:p>
      <w:r>
        <w:t xml:space="preserve">Mikä on seuraavassa kysymyksessä olevan sanan "fixing" sanan part-of-speech tag: Kuinka monta asukasta on sen seuran kaupungissa, jonka NFKA erotti ylemmästä divisioonasta väitetyn ottelusääntöjen rikkomisen vuoksi ?</w:t>
      </w:r>
    </w:p>
    <w:p>
      <w:r>
        <w:rPr>
          <w:b/>
        </w:rPr>
        <w:t xml:space="preserve">Tulos</w:t>
      </w:r>
    </w:p>
    <w:p>
      <w:r>
        <w:t xml:space="preserve">NN</w:t>
      </w:r>
    </w:p>
    <w:p>
      <w:r>
        <w:rPr>
          <w:b/>
        </w:rPr>
        <w:t xml:space="preserve">Esimerkki 3.4900</w:t>
      </w:r>
    </w:p>
    <w:p>
      <w:r>
        <w:t xml:space="preserve">Mikä on seuraavassa kysymyksessä olevan sanan "on" sanan part-of-speech tag: Mikä on sen soittimen perinne, jossa on yleisesti neljä rinnakkain viritettyä metallista jousisarjaa, jotka on viritetty unisonoon ?</w:t>
      </w:r>
    </w:p>
    <w:p>
      <w:r>
        <w:rPr>
          <w:b/>
        </w:rPr>
        <w:t xml:space="preserve">Tulos</w:t>
      </w:r>
    </w:p>
    <w:p>
      <w:r>
        <w:t xml:space="preserve">IN</w:t>
      </w:r>
    </w:p>
    <w:p>
      <w:r>
        <w:rPr>
          <w:b/>
        </w:rPr>
        <w:t xml:space="preserve">Esimerkki 3.4901</w:t>
      </w:r>
    </w:p>
    <w:p>
      <w:r>
        <w:t xml:space="preserve">Mikä on seuraavassa kysymyksessä olevan sanan "oli" sanan part-of-speech tag: Missä `` järjestyksessä '' oli ottelussa Eliminoitu henkilö, joka on entinen kaksinkertainen NEVER Openweight Champion ?</w:t>
      </w:r>
    </w:p>
    <w:p>
      <w:r>
        <w:rPr>
          <w:b/>
        </w:rPr>
        <w:t xml:space="preserve">Tulos</w:t>
      </w:r>
    </w:p>
    <w:p>
      <w:r>
        <w:t xml:space="preserve">IN</w:t>
      </w:r>
    </w:p>
    <w:p>
      <w:r>
        <w:rPr>
          <w:b/>
        </w:rPr>
        <w:t xml:space="preserve">Esimerkki 3.4902</w:t>
      </w:r>
    </w:p>
    <w:p>
      <w:r>
        <w:t xml:space="preserve">Mikä on sanan "of" sanan part-of-speech tag seuraavassa kysymyksessä: Mikä on sen osavaltion lempinimi, jonka lainsäätäjä sai kunniamerkin Espanjan ja Amerikan sodasta ?</w:t>
      </w:r>
    </w:p>
    <w:p>
      <w:r>
        <w:rPr>
          <w:b/>
        </w:rPr>
        <w:t xml:space="preserve">Tulos</w:t>
      </w:r>
    </w:p>
    <w:p>
      <w:r>
        <w:t xml:space="preserve">DT</w:t>
      </w:r>
    </w:p>
    <w:p>
      <w:r>
        <w:rPr>
          <w:b/>
        </w:rPr>
        <w:t xml:space="preserve">Esimerkki 3.4903</w:t>
      </w:r>
    </w:p>
    <w:p>
      <w:r>
        <w:t xml:space="preserve">Mikä on sanan "Orwell" sanan part-of-speech tag seuraavassa kysymyksessä: Mikä on sen henkilön college, jonka vuonna 2010 julkaistu kirja , The Rule of Law , voitti postuumisti vuoden 2011 Orwell-kirjallisuuspalkinnon ?</w:t>
      </w:r>
    </w:p>
    <w:p>
      <w:r>
        <w:rPr>
          <w:b/>
        </w:rPr>
        <w:t xml:space="preserve">Tulos</w:t>
      </w:r>
    </w:p>
    <w:p>
      <w:r>
        <w:t xml:space="preserve">WP$</w:t>
      </w:r>
    </w:p>
    <w:p>
      <w:r>
        <w:rPr>
          <w:b/>
        </w:rPr>
        <w:t xml:space="preserve">Esimerkki 3.4904</w:t>
      </w:r>
    </w:p>
    <w:p>
      <w:r>
        <w:t xml:space="preserve">Mikä on seuraavassa kysymyksessä olevan sanan "county" sanan part-of-speech tag: Missä piirikunnassa Northcutt Plantation sijaitsee ?</w:t>
      </w:r>
    </w:p>
    <w:p>
      <w:r>
        <w:rPr>
          <w:b/>
        </w:rPr>
        <w:t xml:space="preserve">Tulos</w:t>
      </w:r>
    </w:p>
    <w:p>
      <w:r>
        <w:t xml:space="preserve">IN</w:t>
      </w:r>
    </w:p>
    <w:p>
      <w:r>
        <w:rPr>
          <w:b/>
        </w:rPr>
        <w:t xml:space="preserve">Esimerkki 3.4905</w:t>
      </w:r>
    </w:p>
    <w:p>
      <w:r>
        <w:t xml:space="preserve">Mikä on seuraavassa kysymyksessä olevan sanan "founded" part-of-speech tag: Milloin perustettiin johtajan, joka vaikutti tyylillisesti vahvasti moniin muihin soittajiin , mukaan lukien Clifford Brown , etiketti ?</w:t>
      </w:r>
    </w:p>
    <w:p>
      <w:r>
        <w:rPr>
          <w:b/>
        </w:rPr>
        <w:t xml:space="preserve">Tulos</w:t>
      </w:r>
    </w:p>
    <w:p>
      <w:r>
        <w:t xml:space="preserve">JJ</w:t>
      </w:r>
    </w:p>
    <w:p>
      <w:r>
        <w:rPr>
          <w:b/>
        </w:rPr>
        <w:t xml:space="preserve">Esimerkki 3.4906</w:t>
      </w:r>
    </w:p>
    <w:p>
      <w:r>
        <w:t xml:space="preserve">Mikä on seuraavassa kysymyksessä olevan sanan "musiikki" sanan part-of-speech tag: Minkä yhtyeen musiikkivideolla vuoden 1987 Miss Teen USA:n 2. sijoittunut esiintyi ?</w:t>
      </w:r>
    </w:p>
    <w:p>
      <w:r>
        <w:rPr>
          <w:b/>
        </w:rPr>
        <w:t xml:space="preserve">Tulos</w:t>
      </w:r>
    </w:p>
    <w:p>
      <w:r>
        <w:t xml:space="preserve">NNP</w:t>
      </w:r>
    </w:p>
    <w:p>
      <w:r>
        <w:rPr>
          <w:b/>
        </w:rPr>
        <w:t xml:space="preserve">Esimerkki 3.4907</w:t>
      </w:r>
    </w:p>
    <w:p>
      <w:r>
        <w:t xml:space="preserve">Mikä on seuraavassa kysymyksessä olevan sanan "to" sanan part-of-speech tag: Mikä asema hylättiin, kun vuonna 1968 lakkautettiin juna, jonka päätepysäkit olivat tyypillisesti joka vuosi New Yorkin ja Memphisin kaupungeissa ja joka oli alunperin luotu korvaamaan Memphisin erikoisjuna ?</w:t>
      </w:r>
    </w:p>
    <w:p>
      <w:r>
        <w:rPr>
          <w:b/>
        </w:rPr>
        <w:t xml:space="preserve">Tulos</w:t>
      </w:r>
    </w:p>
    <w:p>
      <w:r>
        <w:t xml:space="preserve">DT</w:t>
      </w:r>
    </w:p>
    <w:p>
      <w:r>
        <w:rPr>
          <w:b/>
        </w:rPr>
        <w:t xml:space="preserve">Esimerkki 3.4908</w:t>
      </w:r>
    </w:p>
    <w:p>
      <w:r>
        <w:t xml:space="preserve">Mikä on sanan "in" sanan part-of-speech tag seuraavassa kysymyksessä: Mikä on nuoremman painijan oikea nimi, joka on osallistunut eniten turnauksiin ?</w:t>
      </w:r>
    </w:p>
    <w:p>
      <w:r>
        <w:rPr>
          <w:b/>
        </w:rPr>
        <w:t xml:space="preserve">Tulos</w:t>
      </w:r>
    </w:p>
    <w:p>
      <w:r>
        <w:t xml:space="preserve">WP</w:t>
      </w:r>
    </w:p>
    <w:p>
      <w:r>
        <w:rPr>
          <w:b/>
        </w:rPr>
        <w:t xml:space="preserve">Esimerkki 3.4909</w:t>
      </w:r>
    </w:p>
    <w:p>
      <w:r>
        <w:t xml:space="preserve">Mikä on seuraavassa kysymyksessä olevan sanan "the" sanan part-of-speech tag: Missä kaupungissa on puinen kukkula, jossa Amerikan intiaanit asuivat vielä 1930-luvulla ?</w:t>
      </w:r>
    </w:p>
    <w:p>
      <w:r>
        <w:rPr>
          <w:b/>
        </w:rPr>
        <w:t xml:space="preserve">Tulos</w:t>
      </w:r>
    </w:p>
    <w:p>
      <w:r>
        <w:t xml:space="preserve">WRB</w:t>
      </w:r>
    </w:p>
    <w:p>
      <w:r>
        <w:rPr>
          <w:b/>
        </w:rPr>
        <w:t xml:space="preserve">Esimerkki 3.4910</w:t>
      </w:r>
    </w:p>
    <w:p>
      <w:r>
        <w:t xml:space="preserve">Mikä on seuraavassa kysymyksessä olevan sanan "mikä" sanan part-of-speech tag: Mikä yritys rakensi ensimmäisen prototyypin laivasta, joka on esillä Whitehorsen merimuseossa ?</w:t>
      </w:r>
    </w:p>
    <w:p>
      <w:r>
        <w:rPr>
          <w:b/>
        </w:rPr>
        <w:t xml:space="preserve">Tulos</w:t>
      </w:r>
    </w:p>
    <w:p>
      <w:r>
        <w:t xml:space="preserve">DT</w:t>
      </w:r>
    </w:p>
    <w:p>
      <w:r>
        <w:rPr>
          <w:b/>
        </w:rPr>
        <w:t xml:space="preserve">Esimerkki 3.4911</w:t>
      </w:r>
    </w:p>
    <w:p>
      <w:r>
        <w:t xml:space="preserve">Mikä on seuraavassa kysymyksessä olevan sanan "Miten" sanan part-of-speech tag: Kuinka monta hallituskautta Ghandin johtama puolue toimi ?</w:t>
      </w:r>
    </w:p>
    <w:p>
      <w:r>
        <w:rPr>
          <w:b/>
        </w:rPr>
        <w:t xml:space="preserve">Tulos</w:t>
      </w:r>
    </w:p>
    <w:p>
      <w:r>
        <w:t xml:space="preserve">VBD</w:t>
      </w:r>
    </w:p>
    <w:p>
      <w:r>
        <w:rPr>
          <w:b/>
        </w:rPr>
        <w:t xml:space="preserve">Esimerkki 3.4912</w:t>
      </w:r>
    </w:p>
    <w:p>
      <w:r>
        <w:t xml:space="preserve">Mikä on seuraavassa kysymyksessä olevan sanan "on" sanan part-of-speech tag: Mikä on elokuvan nimi, jonka muistiinpanoissa mainitaan mies, joka on elokuvateoreetikko ja elokuvahistorioitsija ?</w:t>
      </w:r>
    </w:p>
    <w:p>
      <w:r>
        <w:rPr>
          <w:b/>
        </w:rPr>
        <w:t xml:space="preserve">Tulos</w:t>
      </w:r>
    </w:p>
    <w:p>
      <w:r>
        <w:t xml:space="preserve">NN</w:t>
      </w:r>
    </w:p>
    <w:p>
      <w:r>
        <w:rPr>
          <w:b/>
        </w:rPr>
        <w:t xml:space="preserve">Esimerkki 3.4913</w:t>
      </w:r>
    </w:p>
    <w:p>
      <w:r>
        <w:t xml:space="preserve">Mikä on seuraavassa kysymyksessä olevan sanan "26" sanan part-of-speech tag: Mikä on sen joukkueen lempinimi, jonka pelaaja on syntynyt 26. tammikuuta 1978 ?</w:t>
      </w:r>
    </w:p>
    <w:p>
      <w:r>
        <w:rPr>
          <w:b/>
        </w:rPr>
        <w:t xml:space="preserve">Tulos</w:t>
      </w:r>
    </w:p>
    <w:p>
      <w:r>
        <w:t xml:space="preserve">JJ</w:t>
      </w:r>
    </w:p>
    <w:p>
      <w:r>
        <w:rPr>
          <w:b/>
        </w:rPr>
        <w:t xml:space="preserve">Esimerkki 3.4914</w:t>
      </w:r>
    </w:p>
    <w:p>
      <w:r>
        <w:t xml:space="preserve">Mikä on seuraavassa kysymyksessä olevan sanan "9" sanan part-of-speech tag: Mikä on sen Boston Bruinsin pelaajan toinen nimi, jonka pelipaita poistettiin 9. tammikuuta 1979?</w:t>
      </w:r>
    </w:p>
    <w:p>
      <w:r>
        <w:rPr>
          <w:b/>
        </w:rPr>
        <w:t xml:space="preserve">Tulos</w:t>
      </w:r>
    </w:p>
    <w:p>
      <w:r>
        <w:t xml:space="preserve">DT</w:t>
      </w:r>
    </w:p>
    <w:p>
      <w:r>
        <w:rPr>
          <w:b/>
        </w:rPr>
        <w:t xml:space="preserve">Esimerkki 3.4915</w:t>
      </w:r>
    </w:p>
    <w:p>
      <w:r>
        <w:t xml:space="preserve">Mikä on seuraavassa kysymyksessä olevan sanan "," sanan part-of-speech tag: Kuka loi tämän organisaation, jonka synnyinpaikkana tämä instituutti , joka sijaitsee 6912 asukkaan kaupungissa vuonna 2010 , tunnetaan ?</w:t>
      </w:r>
    </w:p>
    <w:p>
      <w:r>
        <w:rPr>
          <w:b/>
        </w:rPr>
        <w:t xml:space="preserve">Tulos</w:t>
      </w:r>
    </w:p>
    <w:p>
      <w:r>
        <w:t xml:space="preserve">IN</w:t>
      </w:r>
    </w:p>
    <w:p>
      <w:r>
        <w:rPr>
          <w:b/>
        </w:rPr>
        <w:t xml:space="preserve">Esimerkki 3.4916</w:t>
      </w:r>
    </w:p>
    <w:p>
      <w:r>
        <w:t xml:space="preserve">Mikä on seuraavassa kysymyksessä olevan sanan "joined" sanan part-of-speech tag: Mikä alun perin Levi Twiggsin mukaan nimetty alus liittyi 30. kesäkuuta ?</w:t>
      </w:r>
    </w:p>
    <w:p>
      <w:r>
        <w:rPr>
          <w:b/>
        </w:rPr>
        <w:t xml:space="preserve">Tulos</w:t>
      </w:r>
    </w:p>
    <w:p>
      <w:r>
        <w:t xml:space="preserve">VBN</w:t>
      </w:r>
    </w:p>
    <w:p>
      <w:r>
        <w:rPr>
          <w:b/>
        </w:rPr>
        <w:t xml:space="preserve">Esimerkki 3.4917</w:t>
      </w:r>
    </w:p>
    <w:p>
      <w:r>
        <w:t xml:space="preserve">Mikä on seuraavassa kysymyksessä olevan sanan "the" sanan part-of-speech tag: Milloin päättyi Sporting Kansas City II:ssa tällä hetkellä pelaavan pelaajan laina-aika ?</w:t>
      </w:r>
    </w:p>
    <w:p>
      <w:r>
        <w:rPr>
          <w:b/>
        </w:rPr>
        <w:t xml:space="preserve">Tulos</w:t>
      </w:r>
    </w:p>
    <w:p>
      <w:r>
        <w:t xml:space="preserve">NN</w:t>
      </w:r>
    </w:p>
    <w:p>
      <w:r>
        <w:rPr>
          <w:b/>
        </w:rPr>
        <w:t xml:space="preserve">Esimerkki 3.4918</w:t>
      </w:r>
    </w:p>
    <w:p>
      <w:r>
        <w:t xml:space="preserve">Mikä on seuraavassa kysymyksessä olevan sanan "estate" sanan part-of-speech tag: Mikä on luokkavuosien ero Absolute Music Studiosin omistajan ja kiinteistönvälittäjän , vuonna 1956 syntyneen henkilön välillä ?</w:t>
      </w:r>
    </w:p>
    <w:p>
      <w:r>
        <w:rPr>
          <w:b/>
        </w:rPr>
        <w:t xml:space="preserve">Tulos</w:t>
      </w:r>
    </w:p>
    <w:p>
      <w:r>
        <w:t xml:space="preserve">CD</w:t>
      </w:r>
    </w:p>
    <w:p>
      <w:r>
        <w:rPr>
          <w:b/>
        </w:rPr>
        <w:t xml:space="preserve">Esimerkki 3.4919</w:t>
      </w:r>
    </w:p>
    <w:p>
      <w:r>
        <w:t xml:space="preserve">Mikä on seuraavassa kysymyksessä olevan sanan "kuka" sanan part-of-speech tag: Kenelle vuoden 2006 AFL Rookie Draftin kymmenennellä sijalla valittu pelaaja vaihdettiin ?</w:t>
      </w:r>
    </w:p>
    <w:p>
      <w:r>
        <w:rPr>
          <w:b/>
        </w:rPr>
        <w:t xml:space="preserve">Tulos</w:t>
      </w:r>
    </w:p>
    <w:p>
      <w:r>
        <w:t xml:space="preserve">DT</w:t>
      </w:r>
    </w:p>
    <w:p>
      <w:r>
        <w:rPr>
          <w:b/>
        </w:rPr>
        <w:t xml:space="preserve">Esimerkki 3.4920</w:t>
      </w:r>
    </w:p>
    <w:p>
      <w:r>
        <w:t xml:space="preserve">Mikä on seuraavassa kysymyksessä olevan sanan "moottori" sanan part-of-speech tag: Missä kaupungissa rakentaja voitti Ford Cosworth DFV -moottorin vuonna 1983 kuljettajan kanssa, joka oli Saksan Formula 3 -mestari ja Masters of Formula 3 -voittaja vuonna 1993 ?</w:t>
      </w:r>
    </w:p>
    <w:p>
      <w:r>
        <w:rPr>
          <w:b/>
        </w:rPr>
        <w:t xml:space="preserve">Tulos</w:t>
      </w:r>
    </w:p>
    <w:p>
      <w:r>
        <w:t xml:space="preserve">DT</w:t>
      </w:r>
    </w:p>
    <w:p>
      <w:r>
        <w:rPr>
          <w:b/>
        </w:rPr>
        <w:t xml:space="preserve">Esimerkki 3.4921</w:t>
      </w:r>
    </w:p>
    <w:p>
      <w:r>
        <w:t xml:space="preserve">Mikä on seuraavassa kysymyksessä olevan sanan "the" sanan part-of-speech tag: Minä vuonna henkivakuutusta varten murhannut vanki syntyi ?</w:t>
      </w:r>
    </w:p>
    <w:p>
      <w:r>
        <w:rPr>
          <w:b/>
        </w:rPr>
        <w:t xml:space="preserve">Tulos</w:t>
      </w:r>
    </w:p>
    <w:p>
      <w:r>
        <w:t xml:space="preserve">NN</w:t>
      </w:r>
    </w:p>
    <w:p>
      <w:r>
        <w:rPr>
          <w:b/>
        </w:rPr>
        <w:t xml:space="preserve">Esimerkki 3.4922</w:t>
      </w:r>
    </w:p>
    <w:p>
      <w:r>
        <w:t xml:space="preserve">Mikä on sanan "top" sanan part-of-speech tag seuraavassa kysymyksessä: Kuka saattoi Reinhard Maackin ja Alfred Mysingin Brasiliassa sijaitsevan vuoren huipulle, jonka huippu on 6 158 jalkaa ?</w:t>
      </w:r>
    </w:p>
    <w:p>
      <w:r>
        <w:rPr>
          <w:b/>
        </w:rPr>
        <w:t xml:space="preserve">Tulos</w:t>
      </w:r>
    </w:p>
    <w:p>
      <w:r>
        <w:t xml:space="preserve">NNP</w:t>
      </w:r>
    </w:p>
    <w:p>
      <w:r>
        <w:rPr>
          <w:b/>
        </w:rPr>
        <w:t xml:space="preserve">Esimerkki 3.4923</w:t>
      </w:r>
    </w:p>
    <w:p>
      <w:r>
        <w:t xml:space="preserve">Mikä on sanan "Kiril" sanan part-of-speech tag seuraavassa kysymyksessä: Mikä on tulos nimityksessä käytetystä elokuvan nimestä, jonka musiikin on luonut Kiril Dzajkovski ?</w:t>
      </w:r>
    </w:p>
    <w:p>
      <w:r>
        <w:rPr>
          <w:b/>
        </w:rPr>
        <w:t xml:space="preserve">Tulos</w:t>
      </w:r>
    </w:p>
    <w:p>
      <w:r>
        <w:t xml:space="preserve">VBD</w:t>
      </w:r>
    </w:p>
    <w:p>
      <w:r>
        <w:rPr>
          <w:b/>
        </w:rPr>
        <w:t xml:space="preserve">Esimerkki 3.4924</w:t>
      </w:r>
    </w:p>
    <w:p>
      <w:r>
        <w:t xml:space="preserve">Mikä on seuraavassa kysymyksessä olevan sanan "peli" puhekielinen tunniste: Kuka julkaisi pelin, jonka projektipäällikkö oli Mark Turmell ?</w:t>
      </w:r>
    </w:p>
    <w:p>
      <w:r>
        <w:rPr>
          <w:b/>
        </w:rPr>
        <w:t xml:space="preserve">Tulos</w:t>
      </w:r>
    </w:p>
    <w:p>
      <w:r>
        <w:t xml:space="preserve">NNP</w:t>
      </w:r>
    </w:p>
    <w:p>
      <w:r>
        <w:rPr>
          <w:b/>
        </w:rPr>
        <w:t xml:space="preserve">Esimerkki 3.4925</w:t>
      </w:r>
    </w:p>
    <w:p>
      <w:r>
        <w:t xml:space="preserve">Mikä on sanan "of" sanan part-of-speech tag seuraavassa kysymyksessä: Mitkä Argentiinan maakunnat rajoittuvat Chilen alueeseen, jonka kansallinen HDI oli 0,710 vuonna 1990?</w:t>
      </w:r>
    </w:p>
    <w:p>
      <w:r>
        <w:rPr>
          <w:b/>
        </w:rPr>
        <w:t xml:space="preserve">Tulos</w:t>
      </w:r>
    </w:p>
    <w:p>
      <w:r>
        <w:t xml:space="preserve">DT</w:t>
      </w:r>
    </w:p>
    <w:p>
      <w:r>
        <w:rPr>
          <w:b/>
        </w:rPr>
        <w:t xml:space="preserve">Esimerkki 3.4926</w:t>
      </w:r>
    </w:p>
    <w:p>
      <w:r>
        <w:t xml:space="preserve">Mikä on seuraavassa kysymyksessä olevan sanan "Belgia" puhekielinen tunniste: Minä vuonna IAAF:n puolimaratonin maailmanmestaruuskilpailuissa vuonna 1997 ajalla 1:00:18 maaliin juosseesta juoksijasta tuli Belgian kansalainen?</w:t>
      </w:r>
    </w:p>
    <w:p>
      <w:r>
        <w:rPr>
          <w:b/>
        </w:rPr>
        <w:t xml:space="preserve">Tulos</w:t>
      </w:r>
    </w:p>
    <w:p>
      <w:r>
        <w:t xml:space="preserve">DT</w:t>
      </w:r>
    </w:p>
    <w:p>
      <w:r>
        <w:rPr>
          <w:b/>
        </w:rPr>
        <w:t xml:space="preserve">Esimerkki 3.4927</w:t>
      </w:r>
    </w:p>
    <w:p>
      <w:r>
        <w:t xml:space="preserve">Mikä on seuraavassa kysymyksessä olevan sanan "the" sanan part-of-speech tag: Kuinka monta aikavyöhykettä René Jourdanin kotimaassa on ?</w:t>
      </w:r>
    </w:p>
    <w:p>
      <w:r>
        <w:rPr>
          <w:b/>
        </w:rPr>
        <w:t xml:space="preserve">Tulos</w:t>
      </w:r>
    </w:p>
    <w:p>
      <w:r>
        <w:t xml:space="preserve">NNS</w:t>
      </w:r>
    </w:p>
    <w:p>
      <w:r>
        <w:rPr>
          <w:b/>
        </w:rPr>
        <w:t xml:space="preserve">Esimerkki 3.4928</w:t>
      </w:r>
    </w:p>
    <w:p>
      <w:r>
        <w:t xml:space="preserve">Mikä on sanan "of" sanan part-of-speech tag seuraavassa kysymyksessä: Mikä on vuonna 1809 Etelä-Carolinan yliopistosta valmistuneen veljen etunimi ?</w:t>
      </w:r>
    </w:p>
    <w:p>
      <w:r>
        <w:rPr>
          <w:b/>
        </w:rPr>
        <w:t xml:space="preserve">Tulos</w:t>
      </w:r>
    </w:p>
    <w:p>
      <w:r>
        <w:t xml:space="preserve">NNP</w:t>
      </w:r>
    </w:p>
    <w:p>
      <w:r>
        <w:rPr>
          <w:b/>
        </w:rPr>
        <w:t xml:space="preserve">Esimerkki 3.4929</w:t>
      </w:r>
    </w:p>
    <w:p>
      <w:r>
        <w:t xml:space="preserve">Mikä on seuraavassa kysymyksessä olevan sanan "on" sanan part-of-speech tag: Mikä on sen joukkueen areena, jonka puheenjohtaja on Tony Parker ?</w:t>
      </w:r>
    </w:p>
    <w:p>
      <w:r>
        <w:rPr>
          <w:b/>
        </w:rPr>
        <w:t xml:space="preserve">Tulos</w:t>
      </w:r>
    </w:p>
    <w:p>
      <w:r>
        <w:t xml:space="preserve">WP</w:t>
      </w:r>
    </w:p>
    <w:p>
      <w:r>
        <w:rPr>
          <w:b/>
        </w:rPr>
        <w:t xml:space="preserve">Esimerkki 3.4930</w:t>
      </w:r>
    </w:p>
    <w:p>
      <w:r>
        <w:t xml:space="preserve">Mikä on seuraavassa kysymyksessä olevan sanan "did" sanan part-of-speech tag: Minä vuonna asema, jonka taajuus on 98,3 MHz, aloitti ympärivuorokautiset lähetykset ?</w:t>
      </w:r>
    </w:p>
    <w:p>
      <w:r>
        <w:rPr>
          <w:b/>
        </w:rPr>
        <w:t xml:space="preserve">Tulos</w:t>
      </w:r>
    </w:p>
    <w:p>
      <w:r>
        <w:t xml:space="preserve">CD</w:t>
      </w:r>
    </w:p>
    <w:p>
      <w:r>
        <w:rPr>
          <w:b/>
        </w:rPr>
        <w:t xml:space="preserve">Esimerkki 3.4931</w:t>
      </w:r>
    </w:p>
    <w:p>
      <w:r>
        <w:t xml:space="preserve">Mikä on sanan "kuva" sanan part-of-speech tag seuraavassa kysymyksessä: Mitä roolia John Hamm näytteli vuonna 2010 julkaistussa Dreamworksin elokuvassa ?</w:t>
      </w:r>
    </w:p>
    <w:p>
      <w:r>
        <w:rPr>
          <w:b/>
        </w:rPr>
        <w:t xml:space="preserve">Tulos</w:t>
      </w:r>
    </w:p>
    <w:p>
      <w:r>
        <w:t xml:space="preserve">NNP</w:t>
      </w:r>
    </w:p>
    <w:p>
      <w:r>
        <w:rPr>
          <w:b/>
        </w:rPr>
        <w:t xml:space="preserve">Esimerkki 3.4932</w:t>
      </w:r>
    </w:p>
    <w:p>
      <w:r>
        <w:t xml:space="preserve">Mikä on seuraavassa kysymyksessä olevan sanan "the" sanan part-of-speech tag: Mikä pahamaineinen johtaja syntyi kaupungissa, jossa sijaitsee Old Rock House ?</w:t>
      </w:r>
    </w:p>
    <w:p>
      <w:r>
        <w:rPr>
          <w:b/>
        </w:rPr>
        <w:t xml:space="preserve">Tulos</w:t>
      </w:r>
    </w:p>
    <w:p>
      <w:r>
        <w:t xml:space="preserve">NN</w:t>
      </w:r>
    </w:p>
    <w:p>
      <w:r>
        <w:rPr>
          <w:b/>
        </w:rPr>
        <w:t xml:space="preserve">Esimerkki 3.4933</w:t>
      </w:r>
    </w:p>
    <w:p>
      <w:r>
        <w:t xml:space="preserve">Mikä on sanan "of" sanan part-of-speech tag seuraavassa kysymyksessä: Millä lentokentällä on sen joukkueen päämaja, jonka pelaaja voitti W. S. Crichton -mitalin vuonna 2014 ?</w:t>
      </w:r>
    </w:p>
    <w:p>
      <w:r>
        <w:rPr>
          <w:b/>
        </w:rPr>
        <w:t xml:space="preserve">Tulos</w:t>
      </w:r>
    </w:p>
    <w:p>
      <w:r>
        <w:t xml:space="preserve">VBZ</w:t>
      </w:r>
    </w:p>
    <w:p>
      <w:r>
        <w:rPr>
          <w:b/>
        </w:rPr>
        <w:t xml:space="preserve">Esimerkki 3.4934</w:t>
      </w:r>
    </w:p>
    <w:p>
      <w:r>
        <w:t xml:space="preserve">Mikä on seuraavassa kysymyksessä olevan sanan "ehdokas" sanan part-of-speech tag: Milloin on syntynyt ehdokas, jonka vaalipiiriin kuuluu McMasterin yliopisto ?</w:t>
      </w:r>
    </w:p>
    <w:p>
      <w:r>
        <w:rPr>
          <w:b/>
        </w:rPr>
        <w:t xml:space="preserve">Tulos</w:t>
      </w:r>
    </w:p>
    <w:p>
      <w:r>
        <w:t xml:space="preserve">DT</w:t>
      </w:r>
    </w:p>
    <w:p>
      <w:r>
        <w:rPr>
          <w:b/>
        </w:rPr>
        <w:t xml:space="preserve">Esimerkki 3.4935</w:t>
      </w:r>
    </w:p>
    <w:p>
      <w:r>
        <w:t xml:space="preserve">Mikä on seuraavassa kysymyksessä olevan sanan "a" sanan part-of-speech tag: Millä areenalla on yli 10 000 istumapaikkaa jääkiekko-otteluissa ja se sijaitsee lomakohteessa, jossa on laillistettu kasinopelaaminen ?</w:t>
      </w:r>
    </w:p>
    <w:p>
      <w:r>
        <w:rPr>
          <w:b/>
        </w:rPr>
        <w:t xml:space="preserve">Tulos</w:t>
      </w:r>
    </w:p>
    <w:p>
      <w:r>
        <w:t xml:space="preserve">NNS</w:t>
      </w:r>
    </w:p>
    <w:p>
      <w:r>
        <w:rPr>
          <w:b/>
        </w:rPr>
        <w:t xml:space="preserve">Esimerkki 3.4936</w:t>
      </w:r>
    </w:p>
    <w:p>
      <w:r>
        <w:t xml:space="preserve">Mikä on seuraavassa kysymyksessä olevan sanan "the" sanan part-of-speech tag: Kuka on Barcelonan keskustassa sijaitsevan rakennuksen arkkitehti?</w:t>
      </w:r>
    </w:p>
    <w:p>
      <w:r>
        <w:rPr>
          <w:b/>
        </w:rPr>
        <w:t xml:space="preserve">Tulos</w:t>
      </w:r>
    </w:p>
    <w:p>
      <w:r>
        <w:t xml:space="preserve">IN</w:t>
      </w:r>
    </w:p>
    <w:p>
      <w:r>
        <w:rPr>
          <w:b/>
        </w:rPr>
        <w:t xml:space="preserve">Esimerkki 3.4937</w:t>
      </w:r>
    </w:p>
    <w:p>
      <w:r>
        <w:t xml:space="preserve">Mikä on seuraavassa kysymyksessä olevan sanan "$" sanan part-of-speech tag: Mikä luonnonihme on lähellä esikaupunkia, jonka LGA:n toimintatalousarvio on 300 miljoonaa dollaria ?</w:t>
      </w:r>
    </w:p>
    <w:p>
      <w:r>
        <w:rPr>
          <w:b/>
        </w:rPr>
        <w:t xml:space="preserve">Tulos</w:t>
      </w:r>
    </w:p>
    <w:p>
      <w:r>
        <w:t xml:space="preserve">VBZ</w:t>
      </w:r>
    </w:p>
    <w:p>
      <w:r>
        <w:rPr>
          <w:b/>
        </w:rPr>
        <w:t xml:space="preserve">Esimerkki 3.4938</w:t>
      </w:r>
    </w:p>
    <w:p>
      <w:r>
        <w:t xml:space="preserve">Mikä on seuraavassa kysymyksessä olevan sanan "että" sanan part-of-speech tag: Kuinka monta Downton Abbey -sarjan levittäjänä toimivan verkkoyhtiön kanavapaikkaa on saatavilla Kanadassa?</w:t>
      </w:r>
    </w:p>
    <w:p>
      <w:r>
        <w:rPr>
          <w:b/>
        </w:rPr>
        <w:t xml:space="preserve">Tulos</w:t>
      </w:r>
    </w:p>
    <w:p>
      <w:r>
        <w:t xml:space="preserve">JJ</w:t>
      </w:r>
    </w:p>
    <w:p>
      <w:r>
        <w:rPr>
          <w:b/>
        </w:rPr>
        <w:t xml:space="preserve">Esimerkki 3.4939</w:t>
      </w:r>
    </w:p>
    <w:p>
      <w:r>
        <w:t xml:space="preserve">Mikä on sanan "kantonit" sanan part-of-speech tag seuraavassa kysymyksessä: Mikä on sen yrityksen tuotanto, jonka sijaintipaikka on 26 kantonista koostuva liittotasavalta ?</w:t>
      </w:r>
    </w:p>
    <w:p>
      <w:r>
        <w:rPr>
          <w:b/>
        </w:rPr>
        <w:t xml:space="preserve">Tulos</w:t>
      </w:r>
    </w:p>
    <w:p>
      <w:r>
        <w:t xml:space="preserve">DT</w:t>
      </w:r>
    </w:p>
    <w:p>
      <w:r>
        <w:rPr>
          <w:b/>
        </w:rPr>
        <w:t xml:space="preserve">Esimerkki 3.4940</w:t>
      </w:r>
    </w:p>
    <w:p>
      <w:r>
        <w:t xml:space="preserve">Mikä on sanan "the" sanan part-of-speech tag seuraavassa kysymyksessä: Mikä on vuonna 2006 Britannian imperiumin ritarikunnan jäseneksi nimitetyn saajan numero ?</w:t>
      </w:r>
    </w:p>
    <w:p>
      <w:r>
        <w:rPr>
          <w:b/>
        </w:rPr>
        <w:t xml:space="preserve">Tulos</w:t>
      </w:r>
    </w:p>
    <w:p>
      <w:r>
        <w:t xml:space="preserve">WP</w:t>
      </w:r>
    </w:p>
    <w:p>
      <w:r>
        <w:rPr>
          <w:b/>
        </w:rPr>
        <w:t xml:space="preserve">Esimerkki 3.4941</w:t>
      </w:r>
    </w:p>
    <w:p>
      <w:r>
        <w:t xml:space="preserve">Mikä on seuraavassa kysymyksessä olevan sanan "ansaita" sanan part-of-speech tag: Minkä urheilulajin yksi osatoiminta peruttiin oikeasta muodosta syntyneiden kiistojen vuoksi , kun Iran ansaitsi alle 10 pistettä ?</w:t>
      </w:r>
    </w:p>
    <w:p>
      <w:r>
        <w:rPr>
          <w:b/>
        </w:rPr>
        <w:t xml:space="preserve">Tulos</w:t>
      </w:r>
    </w:p>
    <w:p>
      <w:r>
        <w:t xml:space="preserve">CD</w:t>
      </w:r>
    </w:p>
    <w:p>
      <w:r>
        <w:rPr>
          <w:b/>
        </w:rPr>
        <w:t xml:space="preserve">Esimerkki 3.4942</w:t>
      </w:r>
    </w:p>
    <w:p>
      <w:r>
        <w:t xml:space="preserve">Mikä on seuraavassa kysymyksessä olevan sanan "did" sanan part-of-speech tag: Mistä joukkueesta vuonna 2013 lopettanut pelaaja siirtyi ?</w:t>
      </w:r>
    </w:p>
    <w:p>
      <w:r>
        <w:rPr>
          <w:b/>
        </w:rPr>
        <w:t xml:space="preserve">Tulos</w:t>
      </w:r>
    </w:p>
    <w:p>
      <w:r>
        <w:t xml:space="preserve">CD</w:t>
      </w:r>
    </w:p>
    <w:p>
      <w:r>
        <w:rPr>
          <w:b/>
        </w:rPr>
        <w:t xml:space="preserve">Esimerkki 3.4943</w:t>
      </w:r>
    </w:p>
    <w:p>
      <w:r>
        <w:t xml:space="preserve">Mikä on seuraavassa kysymyksessä olevan sanan "with" sanan part-of-speech tag: Mikä joki sijaitsee lähellä kaupunkia, jossa asuu ryhmä, johon 33 miljoonaa amerikkalaista samaistuu ?</w:t>
      </w:r>
    </w:p>
    <w:p>
      <w:r>
        <w:rPr>
          <w:b/>
        </w:rPr>
        <w:t xml:space="preserve">Tulos</w:t>
      </w:r>
    </w:p>
    <w:p>
      <w:r>
        <w:t xml:space="preserve">NN</w:t>
      </w:r>
    </w:p>
    <w:p>
      <w:r>
        <w:rPr>
          <w:b/>
        </w:rPr>
        <w:t xml:space="preserve">Esimerkki 3.4944</w:t>
      </w:r>
    </w:p>
    <w:p>
      <w:r>
        <w:t xml:space="preserve">Mikä on sanan "of" sanan part-of-speech tag seuraavassa kysymyksessä: Milloin kuoli pelaaja, jonka joukkue perustettiin vuonna 1926 ?</w:t>
      </w:r>
    </w:p>
    <w:p>
      <w:r>
        <w:rPr>
          <w:b/>
        </w:rPr>
        <w:t xml:space="preserve">Tulos</w:t>
      </w:r>
    </w:p>
    <w:p>
      <w:r>
        <w:t xml:space="preserve">VBN</w:t>
      </w:r>
    </w:p>
    <w:p>
      <w:r>
        <w:rPr>
          <w:b/>
        </w:rPr>
        <w:t xml:space="preserve">Esimerkki 3.4945</w:t>
      </w:r>
    </w:p>
    <w:p>
      <w:r>
        <w:t xml:space="preserve">Mikä on seuraavassa kysymyksessä olevan sanan "Slidell" puheosamerkintä: Milloin piiritoimiston henkilö Slidell on syntynyt ?</w:t>
      </w:r>
    </w:p>
    <w:p>
      <w:r>
        <w:rPr>
          <w:b/>
        </w:rPr>
        <w:t xml:space="preserve">Tulos</w:t>
      </w:r>
    </w:p>
    <w:p>
      <w:r>
        <w:t xml:space="preserve">NN</w:t>
      </w:r>
    </w:p>
    <w:p>
      <w:r>
        <w:rPr>
          <w:b/>
        </w:rPr>
        <w:t xml:space="preserve">Esimerkki 3.4946</w:t>
      </w:r>
    </w:p>
    <w:p>
      <w:r>
        <w:t xml:space="preserve">Mikä on seuraavassa kysymyksessä olevan sanan "the" sanan part-of-speech tag: Mikä on maailman vanhimman kansallisen yleisradioyhtiön UHF-palvelun nimi ?</w:t>
      </w:r>
    </w:p>
    <w:p>
      <w:r>
        <w:rPr>
          <w:b/>
        </w:rPr>
        <w:t xml:space="preserve">Tulos</w:t>
      </w:r>
    </w:p>
    <w:p>
      <w:r>
        <w:t xml:space="preserve">WDT</w:t>
      </w:r>
    </w:p>
    <w:p>
      <w:r>
        <w:rPr>
          <w:b/>
        </w:rPr>
        <w:t xml:space="preserve">Esimerkki 3.4947</w:t>
      </w:r>
    </w:p>
    <w:p>
      <w:r>
        <w:t xml:space="preserve">Mikä on seuraavassa kysymyksessä olevan sanan "väri" puhekielinen tunniste: Mikä on sen kaupunginosan asukasluku, jonka alueella on asema, jonka väritys on vaaleanharmaa ?</w:t>
      </w:r>
    </w:p>
    <w:p>
      <w:r>
        <w:rPr>
          <w:b/>
        </w:rPr>
        <w:t xml:space="preserve">Tulos</w:t>
      </w:r>
    </w:p>
    <w:p>
      <w:r>
        <w:t xml:space="preserve">WP$</w:t>
      </w:r>
    </w:p>
    <w:p>
      <w:r>
        <w:rPr>
          <w:b/>
        </w:rPr>
        <w:t xml:space="preserve">Esimerkki 3.4948</w:t>
      </w:r>
    </w:p>
    <w:p>
      <w:r>
        <w:t xml:space="preserve">Mikä on sanan "2007" sanan part-of-speech tag seuraavassa kysymyksessä: Kuka kehitti vuoden 2007 otsikon ?</w:t>
      </w:r>
    </w:p>
    <w:p>
      <w:r>
        <w:rPr>
          <w:b/>
        </w:rPr>
        <w:t xml:space="preserve">Tulos</w:t>
      </w:r>
    </w:p>
    <w:p>
      <w:r>
        <w:t xml:space="preserve">NN</w:t>
      </w:r>
    </w:p>
    <w:p>
      <w:r>
        <w:rPr>
          <w:b/>
        </w:rPr>
        <w:t xml:space="preserve">Esimerkki 3.4949</w:t>
      </w:r>
    </w:p>
    <w:p>
      <w:r>
        <w:t xml:space="preserve">Mikä on seuraavassa kysymyksessä olevan sanan "on" sanan part-of-speech tag: Millä mononyymillä on kulkenut eniten voittoja kerännyt laulaja ?</w:t>
      </w:r>
    </w:p>
    <w:p>
      <w:r>
        <w:rPr>
          <w:b/>
        </w:rPr>
        <w:t xml:space="preserve">Tulos</w:t>
      </w:r>
    </w:p>
    <w:p>
      <w:r>
        <w:t xml:space="preserve">DT</w:t>
      </w:r>
    </w:p>
    <w:p>
      <w:r>
        <w:rPr>
          <w:b/>
        </w:rPr>
        <w:t xml:space="preserve">Esimerkki 3.4950</w:t>
      </w:r>
    </w:p>
    <w:p>
      <w:r>
        <w:t xml:space="preserve">Mikä on seuraavassa kysymyksessä olevan sanan "on" sanan part-of-speech tag: Mikä on tämän luettelon väkirikkain kylä, joka kuului ennen maaseutupiiriin, johon tehtiin vain pieniä muutoksia vuoden 1935 uudelleenjärjestelyn yhteydessä ?</w:t>
      </w:r>
    </w:p>
    <w:p>
      <w:r>
        <w:rPr>
          <w:b/>
        </w:rPr>
        <w:t xml:space="preserve">Tulos</w:t>
      </w:r>
    </w:p>
    <w:p>
      <w:r>
        <w:t xml:space="preserve">DT</w:t>
      </w:r>
    </w:p>
    <w:p>
      <w:r>
        <w:rPr>
          <w:b/>
        </w:rPr>
        <w:t xml:space="preserve">Esimerkki 3.4951</w:t>
      </w:r>
    </w:p>
    <w:p>
      <w:r>
        <w:t xml:space="preserve">Mikä on seuraavassa kysymyksessä olevan sanan "the" sanan part-of-speech tag: Kuinka monta ympäristöluokkaa arvostavat sen esikaupungin asukkaat, jonka korkeakoulu on saanut mainetta akateemisesta huippuosaamisesta ACT:ssä ?</w:t>
      </w:r>
    </w:p>
    <w:p>
      <w:r>
        <w:rPr>
          <w:b/>
        </w:rPr>
        <w:t xml:space="preserve">Tulos</w:t>
      </w:r>
    </w:p>
    <w:p>
      <w:r>
        <w:t xml:space="preserve">NN</w:t>
      </w:r>
    </w:p>
    <w:p>
      <w:r>
        <w:rPr>
          <w:b/>
        </w:rPr>
        <w:t xml:space="preserve">Esimerkki 3.4952</w:t>
      </w:r>
    </w:p>
    <w:p>
      <w:r>
        <w:t xml:space="preserve">Mikä on sanan "Brathwaite" sanan part-of-speech tag seuraavassa kysymyksessä: Mikä kaupunki isännöi olympialaisia, kun Ryan Brathwaite oli Barbadosin lipunkantajana ?</w:t>
      </w:r>
    </w:p>
    <w:p>
      <w:r>
        <w:rPr>
          <w:b/>
        </w:rPr>
        <w:t xml:space="preserve">Tulos</w:t>
      </w:r>
    </w:p>
    <w:p>
      <w:r>
        <w:t xml:space="preserve">DT</w:t>
      </w:r>
    </w:p>
    <w:p>
      <w:r>
        <w:rPr>
          <w:b/>
        </w:rPr>
        <w:t xml:space="preserve">Esimerkki 3.4953</w:t>
      </w:r>
    </w:p>
    <w:p>
      <w:r>
        <w:t xml:space="preserve">Mikä on seuraavassa kysymyksessä olevan sanan "että" sanan part-of-speech tag: Andrusin villieläintenhoitoalueen sijaitseva piirikunta perustettiin samana vuonna.</w:t>
      </w:r>
    </w:p>
    <w:p>
      <w:r>
        <w:rPr>
          <w:b/>
        </w:rPr>
        <w:t xml:space="preserve">Tulos</w:t>
      </w:r>
    </w:p>
    <w:p>
      <w:r>
        <w:t xml:space="preserve">NNP</w:t>
      </w:r>
    </w:p>
    <w:p>
      <w:r>
        <w:rPr>
          <w:b/>
        </w:rPr>
        <w:t xml:space="preserve">Esimerkki 3.4954</w:t>
      </w:r>
    </w:p>
    <w:p>
      <w:r>
        <w:t xml:space="preserve">Mikä on seuraavassa kysymyksessä olevan sanan "oli" sanan part-of-speech tag: Mikä on se kiinteistö, jonka sijainti oli kuparisulatusteollisuuden keskeinen keskus , josta sai lempinimen Copperopolis ?</w:t>
      </w:r>
    </w:p>
    <w:p>
      <w:r>
        <w:rPr>
          <w:b/>
        </w:rPr>
        <w:t xml:space="preserve">Tulos</w:t>
      </w:r>
    </w:p>
    <w:p>
      <w:r>
        <w:t xml:space="preserve">JJ</w:t>
      </w:r>
    </w:p>
    <w:p>
      <w:r>
        <w:rPr>
          <w:b/>
        </w:rPr>
        <w:t xml:space="preserve">Esimerkki 3.4955</w:t>
      </w:r>
    </w:p>
    <w:p>
      <w:r>
        <w:t xml:space="preserve">Mikä on seuraavassa kysymyksessä olevan sanan "ICAO" sanan part-of-speech tag: Kuka perusti kaupungin, jossa on lentokenttä ICAO-koodilla CNW9 ?</w:t>
      </w:r>
    </w:p>
    <w:p>
      <w:r>
        <w:rPr>
          <w:b/>
        </w:rPr>
        <w:t xml:space="preserve">Tulos</w:t>
      </w:r>
    </w:p>
    <w:p>
      <w:r>
        <w:t xml:space="preserve">DT</w:t>
      </w:r>
    </w:p>
    <w:p>
      <w:r>
        <w:rPr>
          <w:b/>
        </w:rPr>
        <w:t xml:space="preserve">Esimerkki 3.4956</w:t>
      </w:r>
    </w:p>
    <w:p>
      <w:r>
        <w:t xml:space="preserve">Mikä on seuraavassa kysymyksessä olevan sanan "state" sanan part-of-speech tag: Mitä osavaltiota vanhin senaattori edustaa ?</w:t>
      </w:r>
    </w:p>
    <w:p>
      <w:r>
        <w:rPr>
          <w:b/>
        </w:rPr>
        <w:t xml:space="preserve">Tulos</w:t>
      </w:r>
    </w:p>
    <w:p>
      <w:r>
        <w:t xml:space="preserve">WP</w:t>
      </w:r>
    </w:p>
    <w:p>
      <w:r>
        <w:rPr>
          <w:b/>
        </w:rPr>
        <w:t xml:space="preserve">Esimerkki 3.4957</w:t>
      </w:r>
    </w:p>
    <w:p>
      <w:r>
        <w:t xml:space="preserve">Mikä on seuraavassa kysymyksessä olevan sanan "on" sanan part-of-speech tag: Mikä oli englantilaisen viihdyttäjän ja koomikon toinen nimi, jonka tunnettu iskulause esiintyi ensimmäisen kerran vuonna 1967 saksalaiseen tv-ohjelmaan Der goldene Schuß perustuvassa ohjelmassa ?</w:t>
      </w:r>
    </w:p>
    <w:p>
      <w:r>
        <w:rPr>
          <w:b/>
        </w:rPr>
        <w:t xml:space="preserve">Tulos</w:t>
      </w:r>
    </w:p>
    <w:p>
      <w:r>
        <w:t xml:space="preserve">NN</w:t>
      </w:r>
    </w:p>
    <w:p>
      <w:r>
        <w:rPr>
          <w:b/>
        </w:rPr>
        <w:t xml:space="preserve">Esimerkki 3.4958</w:t>
      </w:r>
    </w:p>
    <w:p>
      <w:r>
        <w:t xml:space="preserve">Mikä on seuraavassa kysymyksessä olevan sanan "heimo" sanan part-of-speech tag: Mikä heimo asui alun perin alueella, jossa Mirabelin esikaupunki nykyisin sijaitsee ?</w:t>
      </w:r>
    </w:p>
    <w:p>
      <w:r>
        <w:rPr>
          <w:b/>
        </w:rPr>
        <w:t xml:space="preserve">Tulos</w:t>
      </w:r>
    </w:p>
    <w:p>
      <w:r>
        <w:t xml:space="preserve">VBN</w:t>
      </w:r>
    </w:p>
    <w:p>
      <w:r>
        <w:rPr>
          <w:b/>
        </w:rPr>
        <w:t xml:space="preserve">Esimerkki 3.4959</w:t>
      </w:r>
    </w:p>
    <w:p>
      <w:r>
        <w:t xml:space="preserve">Mikä on seuraavassa kysymyksessä olevan sanan "city" sanan osa-alkuinen tunniste: Kuka valloittaja vieraili ensimmäisenä 652 717 asukkaan kaupungin alueella ?</w:t>
      </w:r>
    </w:p>
    <w:p>
      <w:r>
        <w:rPr>
          <w:b/>
        </w:rPr>
        <w:t xml:space="preserve">Tulos</w:t>
      </w:r>
    </w:p>
    <w:p>
      <w:r>
        <w:t xml:space="preserve">JJ</w:t>
      </w:r>
    </w:p>
    <w:p>
      <w:r>
        <w:rPr>
          <w:b/>
        </w:rPr>
        <w:t xml:space="preserve">Esimerkki 3.4960</w:t>
      </w:r>
    </w:p>
    <w:p>
      <w:r>
        <w:t xml:space="preserve">Mikä on sanan "Itävalta" sanan part-of-speech tag seuraavassa kysymyksessä: Mikä on ajoneuvon rekisteritunnus Itävallan osavaltiolle, jonka pinta-ala on 19 186 km2 ja johon kuuluu viidenneksi suurin kaupunki Ala-Itävallassa ?</w:t>
      </w:r>
    </w:p>
    <w:p>
      <w:r>
        <w:rPr>
          <w:b/>
        </w:rPr>
        <w:t xml:space="preserve">Tulos</w:t>
      </w:r>
    </w:p>
    <w:p>
      <w:r>
        <w:t xml:space="preserve">DT</w:t>
      </w:r>
    </w:p>
    <w:p>
      <w:r>
        <w:rPr>
          <w:b/>
        </w:rPr>
        <w:t xml:space="preserve">Esimerkki 3.4961</w:t>
      </w:r>
    </w:p>
    <w:p>
      <w:r>
        <w:t xml:space="preserve">Mikä on seuraavassa kysymyksessä olevan sanan "vanhin" sanan part-of-speech tag: Mihin urheilulajiin vanhin mitalisti osallistui ?</w:t>
      </w:r>
    </w:p>
    <w:p>
      <w:r>
        <w:rPr>
          <w:b/>
        </w:rPr>
        <w:t xml:space="preserve">Tulos</w:t>
      </w:r>
    </w:p>
    <w:p>
      <w:r>
        <w:t xml:space="preserve">VBD</w:t>
      </w:r>
    </w:p>
    <w:p>
      <w:r>
        <w:rPr>
          <w:b/>
        </w:rPr>
        <w:t xml:space="preserve">Esimerkki 3.4962</w:t>
      </w:r>
    </w:p>
    <w:p>
      <w:r>
        <w:t xml:space="preserve">Mikä on seuraavassa kysymyksessä olevan sanan "Vancouver" sanan part-of-speech tag: Millä pelipaikalla vuoden 2011 Vancouver Whitecapsin ainoa brasilialainen pelaaja pelaa ?</w:t>
      </w:r>
    </w:p>
    <w:p>
      <w:r>
        <w:rPr>
          <w:b/>
        </w:rPr>
        <w:t xml:space="preserve">Tulos</w:t>
      </w:r>
    </w:p>
    <w:p>
      <w:r>
        <w:t xml:space="preserve">JJ</w:t>
      </w:r>
    </w:p>
    <w:p>
      <w:r>
        <w:rPr>
          <w:b/>
        </w:rPr>
        <w:t xml:space="preserve">Esimerkki 3.4963</w:t>
      </w:r>
    </w:p>
    <w:p>
      <w:r>
        <w:t xml:space="preserve">Mikä on sanan "portti" sanan part-of-speech tag seuraavassa kysymyksessä: Milloin 2 662 509 asukkaan itäaasialaisesta kaupungista tuli kansainvälinen satama ?</w:t>
      </w:r>
    </w:p>
    <w:p>
      <w:r>
        <w:rPr>
          <w:b/>
        </w:rPr>
        <w:t xml:space="preserve">Tulos</w:t>
      </w:r>
    </w:p>
    <w:p>
      <w:r>
        <w:t xml:space="preserve">IN</w:t>
      </w:r>
    </w:p>
    <w:p>
      <w:r>
        <w:rPr>
          <w:b/>
        </w:rPr>
        <w:t xml:space="preserve">Esimerkki 3.4964</w:t>
      </w:r>
    </w:p>
    <w:p>
      <w:r>
        <w:t xml:space="preserve">Mikä on seuraavassa kysymyksessä olevan sanan "by" sanan part-of-speech tag: Mikä oli se kustantaja, joka tunnettiin, kun sen nimi käytti Tohon tilaamaa alkuperäistä englanninkielistä dubia ?</w:t>
      </w:r>
    </w:p>
    <w:p>
      <w:r>
        <w:rPr>
          <w:b/>
        </w:rPr>
        <w:t xml:space="preserve">Tulos</w:t>
      </w:r>
    </w:p>
    <w:p>
      <w:r>
        <w:t xml:space="preserve">WP</w:t>
      </w:r>
    </w:p>
    <w:p>
      <w:r>
        <w:rPr>
          <w:b/>
        </w:rPr>
        <w:t xml:space="preserve">Esimerkki 3.4965</w:t>
      </w:r>
    </w:p>
    <w:p>
      <w:r>
        <w:t xml:space="preserve">Mikä on sanan "highest-grossing" sanan part-of-speech tag seuraavassa kysymyksessä: Mikä kategoria/ vastaanottaja voitti vuoden eniten tuottaneet elokuvat mukaan lukien ?</w:t>
      </w:r>
    </w:p>
    <w:p>
      <w:r>
        <w:rPr>
          <w:b/>
        </w:rPr>
        <w:t xml:space="preserve">Tulos</w:t>
      </w:r>
    </w:p>
    <w:p>
      <w:r>
        <w:t xml:space="preserve">NNS</w:t>
      </w:r>
    </w:p>
    <w:p>
      <w:r>
        <w:rPr>
          <w:b/>
        </w:rPr>
        <w:t xml:space="preserve">Esimerkki 3.4966</w:t>
      </w:r>
    </w:p>
    <w:p>
      <w:r>
        <w:t xml:space="preserve">Mikä on seuraavassa kysymyksessä esiintyvän sanan "voimistelijat" puhejäsenmerkki: Kaikista vuoden 1970 jälkeen syntyneistä voimistelijoista kenellä oli voimistelutaustaisia perheenjäseniä ?</w:t>
      </w:r>
    </w:p>
    <w:p>
      <w:r>
        <w:rPr>
          <w:b/>
        </w:rPr>
        <w:t xml:space="preserve">Tulos</w:t>
      </w:r>
    </w:p>
    <w:p>
      <w:r>
        <w:t xml:space="preserve">VBD</w:t>
      </w:r>
    </w:p>
    <w:p>
      <w:r>
        <w:rPr>
          <w:b/>
        </w:rPr>
        <w:t xml:space="preserve">Esimerkki 3.4967</w:t>
      </w:r>
    </w:p>
    <w:p>
      <w:r>
        <w:t xml:space="preserve">Mikä on seuraavassa kysymyksessä olevan sanan "with" sanan part-of-speech tag: Kuinka monen minuutin päässä Bostonista on yliopisto osavaltiossa, jossa on korkeimmat tulot henkeä kohti vuoden 2010 väestönlaskennan mukaan ?</w:t>
      </w:r>
    </w:p>
    <w:p>
      <w:r>
        <w:rPr>
          <w:b/>
        </w:rPr>
        <w:t xml:space="preserve">Tulos</w:t>
      </w:r>
    </w:p>
    <w:p>
      <w:r>
        <w:t xml:space="preserve">NNP</w:t>
      </w:r>
    </w:p>
    <w:p>
      <w:r>
        <w:rPr>
          <w:b/>
        </w:rPr>
        <w:t xml:space="preserve">Esimerkki 3.4968</w:t>
      </w:r>
    </w:p>
    <w:p>
      <w:r>
        <w:t xml:space="preserve">Mikä on sanan "plays" sanan part-of-speech tag seuraavassa kysymyksessä: Mikä joukkue pelaa vuonna 1937 rakennetussa ja vuonna 1939 Spartak-stadioniksi nimetyssä stadionissa ?</w:t>
      </w:r>
    </w:p>
    <w:p>
      <w:r>
        <w:rPr>
          <w:b/>
        </w:rPr>
        <w:t xml:space="preserve">Tulos</w:t>
      </w:r>
    </w:p>
    <w:p>
      <w:r>
        <w:t xml:space="preserve">VBD</w:t>
      </w:r>
    </w:p>
    <w:p>
      <w:r>
        <w:rPr>
          <w:b/>
        </w:rPr>
        <w:t xml:space="preserve">Esimerkki 3.4969</w:t>
      </w:r>
    </w:p>
    <w:p>
      <w:r>
        <w:t xml:space="preserve">Mikä on seuraavassa kysymyksessä olevan sanan "jaettu" sanan part-of-speech tag: Missä sijaitsee kansallispuisto, joka on jaettu kahteen suojelualueeseen ?</w:t>
      </w:r>
    </w:p>
    <w:p>
      <w:r>
        <w:rPr>
          <w:b/>
        </w:rPr>
        <w:t xml:space="preserve">Tulos</w:t>
      </w:r>
    </w:p>
    <w:p>
      <w:r>
        <w:t xml:space="preserve">VBZ</w:t>
      </w:r>
    </w:p>
    <w:p>
      <w:r>
        <w:rPr>
          <w:b/>
        </w:rPr>
        <w:t xml:space="preserve">Esimerkki 3.4970</w:t>
      </w:r>
    </w:p>
    <w:p>
      <w:r>
        <w:t xml:space="preserve">Mikä on seuraavassa kysymyksessä olevan sanan "female" sanan part-of-speech tag: Mikä on Just Give Me a Reason -kappaleessa työskennelleen naisartistin syntymänimi ?</w:t>
      </w:r>
    </w:p>
    <w:p>
      <w:r>
        <w:rPr>
          <w:b/>
        </w:rPr>
        <w:t xml:space="preserve">Tulos</w:t>
      </w:r>
    </w:p>
    <w:p>
      <w:r>
        <w:t xml:space="preserve">NNP</w:t>
      </w:r>
    </w:p>
    <w:p>
      <w:r>
        <w:rPr>
          <w:b/>
        </w:rPr>
        <w:t xml:space="preserve">Esimerkki 3.4971</w:t>
      </w:r>
    </w:p>
    <w:p>
      <w:r>
        <w:t xml:space="preserve">Mikä on seuraavassa kysymyksessä olevan sanan "sen" sanan part-of-speech tag: Mikä on vaihtoehtoinen arvio vuonna 2019 virallisen nimensä muuttaneen maan asukkaista ?</w:t>
      </w:r>
    </w:p>
    <w:p>
      <w:r>
        <w:rPr>
          <w:b/>
        </w:rPr>
        <w:t xml:space="preserve">Tulos</w:t>
      </w:r>
    </w:p>
    <w:p>
      <w:r>
        <w:t xml:space="preserve">NN</w:t>
      </w:r>
    </w:p>
    <w:p>
      <w:r>
        <w:rPr>
          <w:b/>
        </w:rPr>
        <w:t xml:space="preserve">Esimerkki 3.4972</w:t>
      </w:r>
    </w:p>
    <w:p>
      <w:r>
        <w:t xml:space="preserve">Mikä on seuraavassa kysymyksessä olevan sanan "When" sanan part-of-speech tag: Milloin perustettiin alue, jonka väkiluku oli 60 617 vuonna 2009 ?</w:t>
      </w:r>
    </w:p>
    <w:p>
      <w:r>
        <w:rPr>
          <w:b/>
        </w:rPr>
        <w:t xml:space="preserve">Tulos</w:t>
      </w:r>
    </w:p>
    <w:p>
      <w:r>
        <w:t xml:space="preserve">IN</w:t>
      </w:r>
    </w:p>
    <w:p>
      <w:r>
        <w:rPr>
          <w:b/>
        </w:rPr>
        <w:t xml:space="preserve">Esimerkki 3.4973</w:t>
      </w:r>
    </w:p>
    <w:p>
      <w:r>
        <w:t xml:space="preserve">Mikä on seuraavassa kysymyksessä olevan sanan "the" sanan part-of-speech tag: Minkä palkinnon MLS SuperDraftissa 2012 11. sijalle valittu pelaaja voitti vuonna 2016 ?</w:t>
      </w:r>
    </w:p>
    <w:p>
      <w:r>
        <w:rPr>
          <w:b/>
        </w:rPr>
        <w:t xml:space="preserve">Tulos</w:t>
      </w:r>
    </w:p>
    <w:p>
      <w:r>
        <w:t xml:space="preserve">NN</w:t>
      </w:r>
    </w:p>
    <w:p>
      <w:r>
        <w:rPr>
          <w:b/>
        </w:rPr>
        <w:t xml:space="preserve">Esimerkki 3.4974</w:t>
      </w:r>
    </w:p>
    <w:p>
      <w:r>
        <w:t xml:space="preserve">Mikä on seuraavassa kysymyksessä esiintyvän sanan "onnistunut" sanan part-of-speech tag: Minä vuonna Argentiinan menestynein joukkue virallisten mestaruuksien määrässä mitattuna voitti Supercopan ?</w:t>
      </w:r>
    </w:p>
    <w:p>
      <w:r>
        <w:rPr>
          <w:b/>
        </w:rPr>
        <w:t xml:space="preserve">Tulos</w:t>
      </w:r>
    </w:p>
    <w:p>
      <w:r>
        <w:t xml:space="preserve">DT</w:t>
      </w:r>
    </w:p>
    <w:p>
      <w:r>
        <w:rPr>
          <w:b/>
        </w:rPr>
        <w:t xml:space="preserve">Esimerkki 3.4975</w:t>
      </w:r>
    </w:p>
    <w:p>
      <w:r>
        <w:t xml:space="preserve">Mikä on seuraavassa kysymyksessä olevan sanan "given" sanan part-of-speech tag: Mikä on vastustajalle annettu lempinimi kaudella , jolloin yleisömäärä on pienin?</w:t>
      </w:r>
    </w:p>
    <w:p>
      <w:r>
        <w:rPr>
          <w:b/>
        </w:rPr>
        <w:t xml:space="preserve">Tulos</w:t>
      </w:r>
    </w:p>
    <w:p>
      <w:r>
        <w:t xml:space="preserve">DT</w:t>
      </w:r>
    </w:p>
    <w:p>
      <w:r>
        <w:rPr>
          <w:b/>
        </w:rPr>
        <w:t xml:space="preserve">Esimerkki 3.4976</w:t>
      </w:r>
    </w:p>
    <w:p>
      <w:r>
        <w:t xml:space="preserve">Mikä on seuraavassa kysymyksessä olevan sanan "mikä" sanan part-of-speech tag: Minkä katolisen koulun kävi Bedfordissa , London Irishissa , Waspsissa ja Harlequinsissa vuosina 1999-2014 pelannut pelaaja ?</w:t>
      </w:r>
    </w:p>
    <w:p>
      <w:r>
        <w:rPr>
          <w:b/>
        </w:rPr>
        <w:t xml:space="preserve">Tulos</w:t>
      </w:r>
    </w:p>
    <w:p>
      <w:r>
        <w:t xml:space="preserve">DT</w:t>
      </w:r>
    </w:p>
    <w:p>
      <w:r>
        <w:rPr>
          <w:b/>
        </w:rPr>
        <w:t xml:space="preserve">Esimerkki 3.4977</w:t>
      </w:r>
    </w:p>
    <w:p>
      <w:r>
        <w:t xml:space="preserve">Mikä on seuraavassa kysymyksessä olevan sanan "the" sanan part-of-speech tag: Mikä oli Afganistanin shahzada ( kruununprinssi ) ja viikon ajan emiirinä toimineen henkilön kunnia vuonna 1919 ?</w:t>
      </w:r>
    </w:p>
    <w:p>
      <w:r>
        <w:rPr>
          <w:b/>
        </w:rPr>
        <w:t xml:space="preserve">Tulos</w:t>
      </w:r>
    </w:p>
    <w:p>
      <w:r>
        <w:t xml:space="preserve">VBD</w:t>
      </w:r>
    </w:p>
    <w:p>
      <w:r>
        <w:rPr>
          <w:b/>
        </w:rPr>
        <w:t xml:space="preserve">Esimerkki 3.4978</w:t>
      </w:r>
    </w:p>
    <w:p>
      <w:r>
        <w:t xml:space="preserve">Mikä on seuraavassa kysymyksessä olevan sanan "suunniteltu" sanan part-of-speech tag: Kuka arkkitehti suunnitteli viisi bostonilaista kirkkoa, joista vain yksi on yhä olemassa ?</w:t>
      </w:r>
    </w:p>
    <w:p>
      <w:r>
        <w:rPr>
          <w:b/>
        </w:rPr>
        <w:t xml:space="preserve">Tulos</w:t>
      </w:r>
    </w:p>
    <w:p>
      <w:r>
        <w:t xml:space="preserve">DT</w:t>
      </w:r>
    </w:p>
    <w:p>
      <w:r>
        <w:rPr>
          <w:b/>
        </w:rPr>
        <w:t xml:space="preserve">Esimerkki 3.4979</w:t>
      </w:r>
    </w:p>
    <w:p>
      <w:r>
        <w:t xml:space="preserve">Mikä on seuraavassa kysymyksessä olevan sanan "a" sanan part-of-speech tag: Karsintamenetelmällä FIFA:n MM-kilpailuihin useammin kuin mikään muu afrikkalainen joukkue on päässyt, mikä oli Afrikan kansojen cup of Nations -tapahtuma ?</w:t>
      </w:r>
    </w:p>
    <w:p>
      <w:r>
        <w:rPr>
          <w:b/>
        </w:rPr>
        <w:t xml:space="preserve">Tulos</w:t>
      </w:r>
    </w:p>
    <w:p>
      <w:r>
        <w:t xml:space="preserve">IN</w:t>
      </w:r>
    </w:p>
    <w:p>
      <w:r>
        <w:rPr>
          <w:b/>
        </w:rPr>
        <w:t xml:space="preserve">Esimerkki 3.4980</w:t>
      </w:r>
    </w:p>
    <w:p>
      <w:r>
        <w:t xml:space="preserve">Mikä on seuraavassa kysymyksessä olevan sanan "most" part-of-speech tag: Mikä on sen vastustajan seuran tunnus, joka on viimeksi pelannut amerikkalaisen lääkärin mukaan nimetyssä pelipaikassa ?</w:t>
      </w:r>
    </w:p>
    <w:p>
      <w:r>
        <w:rPr>
          <w:b/>
        </w:rPr>
        <w:t xml:space="preserve">Tulos</w:t>
      </w:r>
    </w:p>
    <w:p>
      <w:r>
        <w:t xml:space="preserve">DT</w:t>
      </w:r>
    </w:p>
    <w:p>
      <w:r>
        <w:rPr>
          <w:b/>
        </w:rPr>
        <w:t xml:space="preserve">Esimerkki 3.4981</w:t>
      </w:r>
    </w:p>
    <w:p>
      <w:r>
        <w:t xml:space="preserve">Mikä on seuraavassa kysymyksessä olevan sanan "3rd" sanan part-of-speech tag: Minä vuonna yksi Loreton kouluista tuli toiseksi ja Moore Parkissa sijaitseva koulu kolmanneksi ?</w:t>
      </w:r>
    </w:p>
    <w:p>
      <w:r>
        <w:rPr>
          <w:b/>
        </w:rPr>
        <w:t xml:space="preserve">Tulos</w:t>
      </w:r>
    </w:p>
    <w:p>
      <w:r>
        <w:t xml:space="preserve">DT</w:t>
      </w:r>
    </w:p>
    <w:p>
      <w:r>
        <w:rPr>
          <w:b/>
        </w:rPr>
        <w:t xml:space="preserve">Esimerkki 3.4982</w:t>
      </w:r>
    </w:p>
    <w:p>
      <w:r>
        <w:t xml:space="preserve">Mikä on seuraavassa kysymyksessä olevan sanan "released" sanan part-of-speech tag: Kuka kirjoitti sanat vuonna 1930 julkaistuun kappaleeseen ?</w:t>
      </w:r>
    </w:p>
    <w:p>
      <w:r>
        <w:rPr>
          <w:b/>
        </w:rPr>
        <w:t xml:space="preserve">Tulos</w:t>
      </w:r>
    </w:p>
    <w:p>
      <w:r>
        <w:t xml:space="preserve">CD</w:t>
      </w:r>
    </w:p>
    <w:p>
      <w:r>
        <w:rPr>
          <w:b/>
        </w:rPr>
        <w:t xml:space="preserve">Esimerkki 3.4983</w:t>
      </w:r>
    </w:p>
    <w:p>
      <w:r>
        <w:t xml:space="preserve">Mikä on seuraavassa kysymyksessä olevan sanan "pelaaja" sanan part-of-speech tag: Kuinka monta kertaa maataan on edustanut pelaaja, joka on ottanut eniten wickets ?</w:t>
      </w:r>
    </w:p>
    <w:p>
      <w:r>
        <w:rPr>
          <w:b/>
        </w:rPr>
        <w:t xml:space="preserve">Tulos</w:t>
      </w:r>
    </w:p>
    <w:p>
      <w:r>
        <w:t xml:space="preserve">TO</w:t>
      </w:r>
    </w:p>
    <w:p>
      <w:r>
        <w:rPr>
          <w:b/>
        </w:rPr>
        <w:t xml:space="preserve">Esimerkki 3.4984</w:t>
      </w:r>
    </w:p>
    <w:p>
      <w:r>
        <w:t xml:space="preserve">Mikä on seuraavassa kysymyksessä olevan sanan "miten" sanan part-of-speech tag: Museo sijaitsee 19 dongiin jaetulla alueella , entiselle armeijan alueelle rakennettu museo rakennettiin Pohjois- ja Etelä-Korean yhdistämisen toivossa , ja siinä on kuinka monta näyttelyesinettä ?</w:t>
      </w:r>
    </w:p>
    <w:p>
      <w:r>
        <w:rPr>
          <w:b/>
        </w:rPr>
        <w:t xml:space="preserve">Tulos</w:t>
      </w:r>
    </w:p>
    <w:p>
      <w:r>
        <w:t xml:space="preserve">NNS</w:t>
      </w:r>
    </w:p>
    <w:p>
      <w:r>
        <w:rPr>
          <w:b/>
        </w:rPr>
        <w:t xml:space="preserve">Esimerkki 3.4985</w:t>
      </w:r>
    </w:p>
    <w:p>
      <w:r>
        <w:t xml:space="preserve">Mikä on sanan "in" sanan part-of-speech tag seuraavassa kysymyksessä: Keitä ovat vuoden 1978 elokuvan, jossa Smita Patil näytteli Khairun Hussainia, pääosanäyttelijät ?</w:t>
      </w:r>
    </w:p>
    <w:p>
      <w:r>
        <w:rPr>
          <w:b/>
        </w:rPr>
        <w:t xml:space="preserve">Tulos</w:t>
      </w:r>
    </w:p>
    <w:p>
      <w:r>
        <w:t xml:space="preserve">NNP</w:t>
      </w:r>
    </w:p>
    <w:p>
      <w:r>
        <w:rPr>
          <w:b/>
        </w:rPr>
        <w:t xml:space="preserve">Esimerkki 3.4986</w:t>
      </w:r>
    </w:p>
    <w:p>
      <w:r>
        <w:t xml:space="preserve">Mikä on seuraavassa kysymyksessä olevan sanan "the" sanan part-of-speech tag: Mikä oli Laser-vuoristorataa valmistaneen yrityksen perustajan syntymäaika ?</w:t>
      </w:r>
    </w:p>
    <w:p>
      <w:r>
        <w:rPr>
          <w:b/>
        </w:rPr>
        <w:t xml:space="preserve">Tulos</w:t>
      </w:r>
    </w:p>
    <w:p>
      <w:r>
        <w:t xml:space="preserve">NNP</w:t>
      </w:r>
    </w:p>
    <w:p>
      <w:r>
        <w:rPr>
          <w:b/>
        </w:rPr>
        <w:t xml:space="preserve">Esimerkki 3.4987</w:t>
      </w:r>
    </w:p>
    <w:p>
      <w:r>
        <w:t xml:space="preserve">Mikä on seuraavassa kysymyksessä olevan sanan "state" sanan part-of-speech tag: Mikä on Austinin asukasluku Symetra Classic -kilpailuja isännöivässä osavaltiossa ?</w:t>
      </w:r>
    </w:p>
    <w:p>
      <w:r>
        <w:rPr>
          <w:b/>
        </w:rPr>
        <w:t xml:space="preserve">Tulos</w:t>
      </w:r>
    </w:p>
    <w:p>
      <w:r>
        <w:t xml:space="preserve">VBZ</w:t>
      </w:r>
    </w:p>
    <w:p>
      <w:r>
        <w:rPr>
          <w:b/>
        </w:rPr>
        <w:t xml:space="preserve">Esimerkki 3.4988</w:t>
      </w:r>
    </w:p>
    <w:p>
      <w:r>
        <w:t xml:space="preserve">Mikä on sanan "Arizona" sanan part-of-speech tag seuraavassa kysymyksessä: Arizonassa koulunsa käynyt pelaaja pelasi missä joukkueessa vuonna 1975 ?</w:t>
      </w:r>
    </w:p>
    <w:p>
      <w:r>
        <w:rPr>
          <w:b/>
        </w:rPr>
        <w:t xml:space="preserve">Tulos</w:t>
      </w:r>
    </w:p>
    <w:p>
      <w:r>
        <w:t xml:space="preserve">TO</w:t>
      </w:r>
    </w:p>
    <w:p>
      <w:r>
        <w:rPr>
          <w:b/>
        </w:rPr>
        <w:t xml:space="preserve">Esimerkki 3.4989</w:t>
      </w:r>
    </w:p>
    <w:p>
      <w:r>
        <w:t xml:space="preserve">Mikä on seuraavassa kysymyksessä olevan sanan "kilometrit" sanan part-of-speech tag: Mitä paikallista trukin kieltä puhutaan Palaun saarella, jonka pinta-ala on 3,1 neliökilometriä ?</w:t>
      </w:r>
    </w:p>
    <w:p>
      <w:r>
        <w:rPr>
          <w:b/>
        </w:rPr>
        <w:t xml:space="preserve">Tulos</w:t>
      </w:r>
    </w:p>
    <w:p>
      <w:r>
        <w:t xml:space="preserve">VBZ</w:t>
      </w:r>
    </w:p>
    <w:p>
      <w:r>
        <w:rPr>
          <w:b/>
        </w:rPr>
        <w:t xml:space="preserve">Esimerkki 3.4990</w:t>
      </w:r>
    </w:p>
    <w:p>
      <w:r>
        <w:t xml:space="preserve">Mikä on seuraavassa kysymyksessä olevan sanan "In" sanan part-of-speech tag: Minä vuonna mestaruus, joka oli ammattilaisten ranking snooker-turnaus , tapahtui ?</w:t>
      </w:r>
    </w:p>
    <w:p>
      <w:r>
        <w:rPr>
          <w:b/>
        </w:rPr>
        <w:t xml:space="preserve">Tulos</w:t>
      </w:r>
    </w:p>
    <w:p>
      <w:r>
        <w:t xml:space="preserve">NN</w:t>
      </w:r>
    </w:p>
    <w:p>
      <w:r>
        <w:rPr>
          <w:b/>
        </w:rPr>
        <w:t xml:space="preserve">Esimerkki 3.4991</w:t>
      </w:r>
    </w:p>
    <w:p>
      <w:r>
        <w:t xml:space="preserve">Mikä on seuraavassa kysymyksessä olevan sanan "liiga" sanan part-of-speech tag: Milloin liiton vanhin liiga hyväksyttiin ?</w:t>
      </w:r>
    </w:p>
    <w:p>
      <w:r>
        <w:rPr>
          <w:b/>
        </w:rPr>
        <w:t xml:space="preserve">Tulos</w:t>
      </w:r>
    </w:p>
    <w:p>
      <w:r>
        <w:t xml:space="preserve">VBD</w:t>
      </w:r>
    </w:p>
    <w:p>
      <w:r>
        <w:rPr>
          <w:b/>
        </w:rPr>
        <w:t xml:space="preserve">Esimerkki 3.4992</w:t>
      </w:r>
    </w:p>
    <w:p>
      <w:r>
        <w:t xml:space="preserve">Mikä on seuraavassa kysymyksessä olevan sanan "tapahtuma" sanan part-of-speech tag: Kuinka monta kertaa pelaaja, jolla on 10 ranneketta ja 0 pääturnauksen voittoa, on ollut World Poker Tourin finaalipöydässä ?</w:t>
      </w:r>
    </w:p>
    <w:p>
      <w:r>
        <w:rPr>
          <w:b/>
        </w:rPr>
        <w:t xml:space="preserve">Tulos</w:t>
      </w:r>
    </w:p>
    <w:p>
      <w:r>
        <w:t xml:space="preserve">IN</w:t>
      </w:r>
    </w:p>
    <w:p>
      <w:r>
        <w:rPr>
          <w:b/>
        </w:rPr>
        <w:t xml:space="preserve">Esimerkki 3.4993</w:t>
      </w:r>
    </w:p>
    <w:p>
      <w:r>
        <w:t xml:space="preserve">Mikä on sanan "the" sanan part-of-speech tag seuraavassa kysymyksessä: Mikä yhtiö tuotti tämän oikeussalidraamasarjan kanavalla, joka esitti myös Crime Patrol ja Beyhadh ?</w:t>
      </w:r>
    </w:p>
    <w:p>
      <w:r>
        <w:rPr>
          <w:b/>
        </w:rPr>
        <w:t xml:space="preserve">Tulos</w:t>
      </w:r>
    </w:p>
    <w:p>
      <w:r>
        <w:t xml:space="preserve">NN</w:t>
      </w:r>
    </w:p>
    <w:p>
      <w:r>
        <w:rPr>
          <w:b/>
        </w:rPr>
        <w:t xml:space="preserve">Esimerkki 3.4994</w:t>
      </w:r>
    </w:p>
    <w:p>
      <w:r>
        <w:t xml:space="preserve">Mikä on sanan "in" sanan part-of-speech tag seuraavassa kysymyksessä: Minkä tien varrella sijaitsee Malatessa vuonna 1939 avattu hotelli ?</w:t>
      </w:r>
    </w:p>
    <w:p>
      <w:r>
        <w:rPr>
          <w:b/>
        </w:rPr>
        <w:t xml:space="preserve">Tulos</w:t>
      </w:r>
    </w:p>
    <w:p>
      <w:r>
        <w:t xml:space="preserve">WP</w:t>
      </w:r>
    </w:p>
    <w:p>
      <w:r>
        <w:rPr>
          <w:b/>
        </w:rPr>
        <w:t xml:space="preserve">Esimerkki 3.4995</w:t>
      </w:r>
    </w:p>
    <w:p>
      <w:r>
        <w:t xml:space="preserve">Mikä on seuraavassa kysymyksessä olevan sanan "born" sanan part-of-speech tag: Mikä on 16. huhtikuuta 1962 syntyneen ehdokkaan ratsastustapa?</w:t>
      </w:r>
    </w:p>
    <w:p>
      <w:r>
        <w:rPr>
          <w:b/>
        </w:rPr>
        <w:t xml:space="preserve">Tulos</w:t>
      </w:r>
    </w:p>
    <w:p>
      <w:r>
        <w:t xml:space="preserve">VBZ</w:t>
      </w:r>
    </w:p>
    <w:p>
      <w:r>
        <w:rPr>
          <w:b/>
        </w:rPr>
        <w:t xml:space="preserve">Esimerkki 3.4996</w:t>
      </w:r>
    </w:p>
    <w:p>
      <w:r>
        <w:t xml:space="preserve">Mikä on seuraavassa kysymyksessä olevan sanan "elokuva" sanan part-of-speech tag: Missä elokuvassa norjalainen urheilija näytteli vuonna 1937 ?</w:t>
      </w:r>
    </w:p>
    <w:p>
      <w:r>
        <w:rPr>
          <w:b/>
        </w:rPr>
        <w:t xml:space="preserve">Tulos</w:t>
      </w:r>
    </w:p>
    <w:p>
      <w:r>
        <w:t xml:space="preserve">CD</w:t>
      </w:r>
    </w:p>
    <w:p>
      <w:r>
        <w:rPr>
          <w:b/>
        </w:rPr>
        <w:t xml:space="preserve">Esimerkki 3.4997</w:t>
      </w:r>
    </w:p>
    <w:p>
      <w:r>
        <w:t xml:space="preserve">Mikä on sanan "the" sanan part-of-speech tag seuraavassa kysymyksessä: Minä vuonna lakkautettiin asema, joka kuljetti pohjoiseen kulkevaa numeroa 65 ja etelään kulkevaa numeroa 64?</w:t>
      </w:r>
    </w:p>
    <w:p>
      <w:r>
        <w:rPr>
          <w:b/>
        </w:rPr>
        <w:t xml:space="preserve">Tulos</w:t>
      </w:r>
    </w:p>
    <w:p>
      <w:r>
        <w:t xml:space="preserve">WP</w:t>
      </w:r>
    </w:p>
    <w:p>
      <w:r>
        <w:rPr>
          <w:b/>
        </w:rPr>
        <w:t xml:space="preserve">Esimerkki 3.4998</w:t>
      </w:r>
    </w:p>
    <w:p>
      <w:r>
        <w:t xml:space="preserve">Mikä on seuraavassa kysymyksessä olevan sanan "include" sanan part-of-speech tag: Mikä Japanin vanha maakunta, jota kutsuttiin aikoinaan Hishūksi, sijaitsee alueella, joka sisältää 1 kylän, 2 kaupunkia ja 1 kaupungin Kumamoton prefektuurissa Japanissa?</w:t>
      </w:r>
    </w:p>
    <w:p>
      <w:r>
        <w:rPr>
          <w:b/>
        </w:rPr>
        <w:t xml:space="preserve">Tulos</w:t>
      </w:r>
    </w:p>
    <w:p>
      <w:r>
        <w:t xml:space="preserve">NN</w:t>
      </w:r>
    </w:p>
    <w:p>
      <w:r>
        <w:rPr>
          <w:b/>
        </w:rPr>
        <w:t xml:space="preserve">Esimerkki 3.4999</w:t>
      </w:r>
    </w:p>
    <w:p>
      <w:r>
        <w:t xml:space="preserve">Mikä on seuraavassa kysymyksessä olevan sanan "to" sanan part-of-speech tag: Minä vuonna tämän kaupunginosassa sijaitsevan rakennuksen alkuperäinen omistaja , jonka väkiluku kasvoi 66:lla vuodesta 2000 vuoteen 2010 , saapui Eurooppaan Yhdysvalloista ?</w:t>
      </w:r>
    </w:p>
    <w:p>
      <w:r>
        <w:rPr>
          <w:b/>
        </w:rPr>
        <w:t xml:space="preserve">Tulos</w:t>
      </w:r>
    </w:p>
    <w:p>
      <w:r>
        <w:t xml:space="preserve">NNP</w:t>
      </w:r>
    </w:p>
    <w:p>
      <w:r>
        <w:rPr>
          <w:b/>
        </w:rPr>
        <w:t xml:space="preserve">Esimerkki 3.5000</w:t>
      </w:r>
    </w:p>
    <w:p>
      <w:r>
        <w:t xml:space="preserve">Mikä on seuraavassa kysymyksessä olevan sanan "the" sanan part-of-speech tag: Missä joukkue, jonka sijaintipaikka mainittiin Setlementtikirjassa, pelasi vuoden 1991 aikana ?</w:t>
      </w:r>
    </w:p>
    <w:p>
      <w:r>
        <w:rPr>
          <w:b/>
        </w:rPr>
        <w:t xml:space="preserve">Tulos</w:t>
      </w:r>
    </w:p>
    <w:p>
      <w:r>
        <w:t xml:space="preserve">WP$</w:t>
      </w:r>
    </w:p>
    <w:p>
      <w:r>
        <w:rPr>
          <w:b/>
        </w:rPr>
        <w:t xml:space="preserve">Esimerkki 3.5001</w:t>
      </w:r>
    </w:p>
    <w:p>
      <w:r>
        <w:t xml:space="preserve">Mikä on seuraavassa kysymyksessä olevan sanan "the" sanan part-of-speech tag: Mihin yleisurheilulajeihin Malin lipunkantaja keskittyi vuoden 2016 olympialaisissa ?</w:t>
      </w:r>
    </w:p>
    <w:p>
      <w:r>
        <w:rPr>
          <w:b/>
        </w:rPr>
        <w:t xml:space="preserve">Tulos</w:t>
      </w:r>
    </w:p>
    <w:p>
      <w:r>
        <w:t xml:space="preserve">NNPS</w:t>
      </w:r>
    </w:p>
    <w:p>
      <w:r>
        <w:rPr>
          <w:b/>
        </w:rPr>
        <w:t xml:space="preserve">Esimerkki 3.5002</w:t>
      </w:r>
    </w:p>
    <w:p>
      <w:r>
        <w:t xml:space="preserve">Mikä on seuraavassa kysymyksessä olevan sanan "henkilö" sanan part-of-speech tag: Missä rikkain ihminen on syntynyt ?</w:t>
      </w:r>
    </w:p>
    <w:p>
      <w:r>
        <w:rPr>
          <w:b/>
        </w:rPr>
        <w:t xml:space="preserve">Tulos</w:t>
      </w:r>
    </w:p>
    <w:p>
      <w:r>
        <w:t xml:space="preserve">WRB</w:t>
      </w:r>
    </w:p>
    <w:p>
      <w:r>
        <w:rPr>
          <w:b/>
        </w:rPr>
        <w:t xml:space="preserve">Esimerkki 3.5003</w:t>
      </w:r>
    </w:p>
    <w:p>
      <w:r>
        <w:t xml:space="preserve">Mikä on seuraavassa kysymyksessä olevan sanan "on" sanan part-of-speech tag: Mikä ruokalaji on kuuluisa siinä osavaltiossa sijaitsevassa kaupungissa, jossa on ollut Yhdysvaltojen korkein henkirikosten määrä ainakin 1990-luvulta lähtien ?</w:t>
      </w:r>
    </w:p>
    <w:p>
      <w:r>
        <w:rPr>
          <w:b/>
        </w:rPr>
        <w:t xml:space="preserve">Tulos</w:t>
      </w:r>
    </w:p>
    <w:p>
      <w:r>
        <w:t xml:space="preserve">JJS</w:t>
      </w:r>
    </w:p>
    <w:p>
      <w:r>
        <w:rPr>
          <w:b/>
        </w:rPr>
        <w:t xml:space="preserve">Esimerkki 3.5004</w:t>
      </w:r>
    </w:p>
    <w:p>
      <w:r>
        <w:t xml:space="preserve">Mikä on seuraavassa kysymyksessä olevan sanan "the" sanan part-of-speech tag: Mikä on Skotlannin herttuakunnan (Peerage of Scotland ) vanhin herttuakunta, lukuun ottamatta herttuakuntaa tai Rothesayn herttuakuntaa?</w:t>
      </w:r>
    </w:p>
    <w:p>
      <w:r>
        <w:rPr>
          <w:b/>
        </w:rPr>
        <w:t xml:space="preserve">Tulos</w:t>
      </w:r>
    </w:p>
    <w:p>
      <w:r>
        <w:t xml:space="preserve">CC</w:t>
      </w:r>
    </w:p>
    <w:p>
      <w:r>
        <w:rPr>
          <w:b/>
        </w:rPr>
        <w:t xml:space="preserve">Esimerkki 3.5005</w:t>
      </w:r>
    </w:p>
    <w:p>
      <w:r>
        <w:t xml:space="preserve">Mikä on seuraavassa kysymyksessä esiintyvän sanan "draama" sanan part-of-speech tag: Kuka ohjasi ranskalais-italialais-sveitsiläisen draamaelokuvan ja liittyi Ranskan uuden aallon liikkeeseen ?</w:t>
      </w:r>
    </w:p>
    <w:p>
      <w:r>
        <w:rPr>
          <w:b/>
        </w:rPr>
        <w:t xml:space="preserve">Tulos</w:t>
      </w:r>
    </w:p>
    <w:p>
      <w:r>
        <w:t xml:space="preserve">VBD</w:t>
      </w:r>
    </w:p>
    <w:p>
      <w:r>
        <w:rPr>
          <w:b/>
        </w:rPr>
        <w:t xml:space="preserve">Esimerkki 3.5006</w:t>
      </w:r>
    </w:p>
    <w:p>
      <w:r>
        <w:t xml:space="preserve">Mikä on sanan "ranking" part-of-speech tag seuraavassa kysymyksessä: Mikä oli Patrick Chaplinin sijoitus sillä kaudella, kun japanilainen Tomoharu Saitou julistettiin vuoden ammattilaispelaajaksi ?</w:t>
      </w:r>
    </w:p>
    <w:p>
      <w:r>
        <w:rPr>
          <w:b/>
        </w:rPr>
        <w:t xml:space="preserve">Tulos</w:t>
      </w:r>
    </w:p>
    <w:p>
      <w:r>
        <w:t xml:space="preserve">NNP</w:t>
      </w:r>
    </w:p>
    <w:p>
      <w:r>
        <w:rPr>
          <w:b/>
        </w:rPr>
        <w:t xml:space="preserve">Esimerkki 3.5007</w:t>
      </w:r>
    </w:p>
    <w:p>
      <w:r>
        <w:t xml:space="preserve">Mikä on seuraavassa kysymyksessä olevan sanan "tapahtuma" sanan part-of-speech tag: Vuosi , jolloin tämä seura , ja kiivas kilpailija LA Galaxy , lopetti pudotuspelien kuivuuden , kausi lyheni minkä tapahtuman vuoksi ?</w:t>
      </w:r>
    </w:p>
    <w:p>
      <w:r>
        <w:rPr>
          <w:b/>
        </w:rPr>
        <w:t xml:space="preserve">Tulos</w:t>
      </w:r>
    </w:p>
    <w:p>
      <w:r>
        <w:t xml:space="preserve">DT</w:t>
      </w:r>
    </w:p>
    <w:p>
      <w:r>
        <w:rPr>
          <w:b/>
        </w:rPr>
        <w:t xml:space="preserve">Esimerkki 3.5008</w:t>
      </w:r>
    </w:p>
    <w:p>
      <w:r>
        <w:t xml:space="preserve">Mikä on sanan "Academy" sanan part-of-speech tag seuraavassa kysymyksessä: Missä sijaitsee Kazakstanin SNT:ksi kutsutussa tasavallassa sijainneen tiedeakatemian keskustoimisto, jonka nykyinen presidentti on professori Murat Zhurinov ?</w:t>
      </w:r>
    </w:p>
    <w:p>
      <w:r>
        <w:rPr>
          <w:b/>
        </w:rPr>
        <w:t xml:space="preserve">Tulos</w:t>
      </w:r>
    </w:p>
    <w:p>
      <w:r>
        <w:t xml:space="preserve">VBZ</w:t>
      </w:r>
    </w:p>
    <w:p>
      <w:r>
        <w:rPr>
          <w:b/>
        </w:rPr>
        <w:t xml:space="preserve">Esimerkki 3.5009</w:t>
      </w:r>
    </w:p>
    <w:p>
      <w:r>
        <w:t xml:space="preserve">Mikä on sanan "Indira" sanan part-of-speech tag seuraavassa kysymyksessä: Kuka naisurheilija voitti pronssia kamppailulajissa, jossa käytetään tarttumistekniikoita, kun hän kilpaili lajissaan Indira Gandhi -areenalla New Delhissä?</w:t>
      </w:r>
    </w:p>
    <w:p>
      <w:r>
        <w:rPr>
          <w:b/>
        </w:rPr>
        <w:t xml:space="preserve">Tulos</w:t>
      </w:r>
    </w:p>
    <w:p>
      <w:r>
        <w:t xml:space="preserve">NN</w:t>
      </w:r>
    </w:p>
    <w:p>
      <w:r>
        <w:rPr>
          <w:b/>
        </w:rPr>
        <w:t xml:space="preserve">Esimerkki 3.5010</w:t>
      </w:r>
    </w:p>
    <w:p>
      <w:r>
        <w:t xml:space="preserve">Mikä on seuraavassa kysymyksessä olevan sanan "released" sanan part-of-speech tag: Myöhemmin julkaistu nocturne Sony Classicalin vuonna 1990 julkaistulla albumilla oli omistettu kenelle ?</w:t>
      </w:r>
    </w:p>
    <w:p>
      <w:r>
        <w:rPr>
          <w:b/>
        </w:rPr>
        <w:t xml:space="preserve">Tulos</w:t>
      </w:r>
    </w:p>
    <w:p>
      <w:r>
        <w:t xml:space="preserve">JJ</w:t>
      </w:r>
    </w:p>
    <w:p>
      <w:r>
        <w:rPr>
          <w:b/>
        </w:rPr>
        <w:t xml:space="preserve">Esimerkki 3.5011</w:t>
      </w:r>
    </w:p>
    <w:p>
      <w:r>
        <w:t xml:space="preserve">Mikä on seuraavassa kysymyksessä olevan sanan "the" sanan part-of-speech tag: Kuinka monta mailia Oregonin rajalta on kaupunki, jossa sijaitsee silta, joka tunnetaan myös nimellä Eighth Street Bridge ?</w:t>
      </w:r>
    </w:p>
    <w:p>
      <w:r>
        <w:rPr>
          <w:b/>
        </w:rPr>
        <w:t xml:space="preserve">Tulos</w:t>
      </w:r>
    </w:p>
    <w:p>
      <w:r>
        <w:t xml:space="preserve">VB</w:t>
      </w:r>
    </w:p>
    <w:p>
      <w:r>
        <w:rPr>
          <w:b/>
        </w:rPr>
        <w:t xml:space="preserve">Esimerkki 3.5012</w:t>
      </w:r>
    </w:p>
    <w:p>
      <w:r>
        <w:t xml:space="preserve">Mikä on seuraavassa kysymyksessä olevan sanan "Mitä" sanan part-of-speech tag: Minkä sairauden kanssa vuonna 2017 ilmestyneen elokuvan, jossa Laura Prepon näytteli Charlotte Dylania, päähenkilö kamppaili ?</w:t>
      </w:r>
    </w:p>
    <w:p>
      <w:r>
        <w:rPr>
          <w:b/>
        </w:rPr>
        <w:t xml:space="preserve">Tulos</w:t>
      </w:r>
    </w:p>
    <w:p>
      <w:r>
        <w:t xml:space="preserve">VBD</w:t>
      </w:r>
    </w:p>
    <w:p>
      <w:r>
        <w:rPr>
          <w:b/>
        </w:rPr>
        <w:t xml:space="preserve">Esimerkki 3.5013</w:t>
      </w:r>
    </w:p>
    <w:p>
      <w:r>
        <w:t xml:space="preserve">Mikä on seuraavassa kysymyksessä olevan sanan "on" sanan part-of-speech tag: Mikä on kappaleen nimi, jonka esittäjä sai sopimuksen RBMG Recordsilta vuonna 2008 ?</w:t>
      </w:r>
    </w:p>
    <w:p>
      <w:r>
        <w:rPr>
          <w:b/>
        </w:rPr>
        <w:t xml:space="preserve">Tulos</w:t>
      </w:r>
    </w:p>
    <w:p>
      <w:r>
        <w:t xml:space="preserve">NNP</w:t>
      </w:r>
    </w:p>
    <w:p>
      <w:r>
        <w:rPr>
          <w:b/>
        </w:rPr>
        <w:t xml:space="preserve">Esimerkki 3.5014</w:t>
      </w:r>
    </w:p>
    <w:p>
      <w:r>
        <w:t xml:space="preserve">Mikä on sanan "ankkuri" sanan part-of-speech tag seuraavassa kysymyksessä: Mikä oli vuonna 2001 Kaun Banega Crorepati -ohjelman juontajan syntymänimi?</w:t>
      </w:r>
    </w:p>
    <w:p>
      <w:r>
        <w:rPr>
          <w:b/>
        </w:rPr>
        <w:t xml:space="preserve">Tulos</w:t>
      </w:r>
    </w:p>
    <w:p>
      <w:r>
        <w:t xml:space="preserve">IN</w:t>
      </w:r>
    </w:p>
    <w:p>
      <w:r>
        <w:rPr>
          <w:b/>
        </w:rPr>
        <w:t xml:space="preserve">Esimerkki 3.5015</w:t>
      </w:r>
    </w:p>
    <w:p>
      <w:r>
        <w:t xml:space="preserve">Mikä on seuraavassa kysymyksessä esiintyvän sanan "urheilija" puhekielinen tunniste: Itävaltalainen urheilija, joka voitti hopeaa vuoden 1968 talviolympialaisissa lajissa, joka vaati kaksi paikkaa vaihtelevaa mäen kokoa varten, työskenteli vuosina 1982-2000 millä nimikkeellä? . ?</w:t>
      </w:r>
    </w:p>
    <w:p>
      <w:r>
        <w:rPr>
          <w:b/>
        </w:rPr>
        <w:t xml:space="preserve">Tulos</w:t>
      </w:r>
    </w:p>
    <w:p>
      <w:r>
        <w:t xml:space="preserve">DT</w:t>
      </w:r>
    </w:p>
    <w:p>
      <w:r>
        <w:rPr>
          <w:b/>
        </w:rPr>
        <w:t xml:space="preserve">Esimerkki 3.5016</w:t>
      </w:r>
    </w:p>
    <w:p>
      <w:r>
        <w:t xml:space="preserve">Mikä on seuraavassa kysymyksessä olevan sanan "voi" sanan part-of-speech tag: Mikä oli pudotuspelien tulos joukkueelle, jonka alkuperä juontaa juurensa Buffalo Bisonsin perustamiseen vuonna 1946 ?</w:t>
      </w:r>
    </w:p>
    <w:p>
      <w:r>
        <w:rPr>
          <w:b/>
        </w:rPr>
        <w:t xml:space="preserve">Tulos</w:t>
      </w:r>
    </w:p>
    <w:p>
      <w:r>
        <w:t xml:space="preserve">NNP</w:t>
      </w:r>
    </w:p>
    <w:p>
      <w:r>
        <w:rPr>
          <w:b/>
        </w:rPr>
        <w:t xml:space="preserve">Esimerkki 3.5017</w:t>
      </w:r>
    </w:p>
    <w:p>
      <w:r>
        <w:t xml:space="preserve">Mikä on seuraavassa kysymyksessä olevan sanan "to" sanan part-of-speech tag: Mitä Assembly District edusti alumni, jonka suhde NYU oli aiemmin tunnettu NYU School of Education ?</w:t>
      </w:r>
    </w:p>
    <w:p>
      <w:r>
        <w:rPr>
          <w:b/>
        </w:rPr>
        <w:t xml:space="preserve">Tulos</w:t>
      </w:r>
    </w:p>
    <w:p>
      <w:r>
        <w:t xml:space="preserve">IN</w:t>
      </w:r>
    </w:p>
    <w:p>
      <w:r>
        <w:rPr>
          <w:b/>
        </w:rPr>
        <w:t xml:space="preserve">Esimerkki 3.5018</w:t>
      </w:r>
    </w:p>
    <w:p>
      <w:r>
        <w:t xml:space="preserve">Mikä on seuraavassa kysymyksessä olevan sanan "on" sanan part-of-speech tag: Minkä joukkueen pelipaikalla on sijoitus toiseksi viimeisellä sijalla vuonna 2002 ?</w:t>
      </w:r>
    </w:p>
    <w:p>
      <w:r>
        <w:rPr>
          <w:b/>
        </w:rPr>
        <w:t xml:space="preserve">Tulos</w:t>
      </w:r>
    </w:p>
    <w:p>
      <w:r>
        <w:t xml:space="preserve">TO</w:t>
      </w:r>
    </w:p>
    <w:p>
      <w:r>
        <w:rPr>
          <w:b/>
        </w:rPr>
        <w:t xml:space="preserve">Esimerkki 3.5019</w:t>
      </w:r>
    </w:p>
    <w:p>
      <w:r>
        <w:t xml:space="preserve">Mikä on sanan "of" sanan part-of-speech tag seuraavassa kysymyksessä: Kuinka monta vuotta sitten ihmiset asuttivat ensimmäisen kerran Lynette Foremanin kotimaan ?</w:t>
      </w:r>
    </w:p>
    <w:p>
      <w:r>
        <w:rPr>
          <w:b/>
        </w:rPr>
        <w:t xml:space="preserve">Tulos</w:t>
      </w:r>
    </w:p>
    <w:p>
      <w:r>
        <w:t xml:space="preserve">JJ</w:t>
      </w:r>
    </w:p>
    <w:p>
      <w:r>
        <w:rPr>
          <w:b/>
        </w:rPr>
        <w:t xml:space="preserve">Esimerkki 3.5020</w:t>
      </w:r>
    </w:p>
    <w:p>
      <w:r>
        <w:t xml:space="preserve">Mikä on seuraavassa kysymyksessä esiintyvän sanan "representing" part-of-speech tag: Minkä mitalin tämä pitkän matkan juoksija voitti olympialaisissa 1960 edustamalla tätä kansakuntaa, jonka nimi tulee angliaaneista ?</w:t>
      </w:r>
    </w:p>
    <w:p>
      <w:r>
        <w:rPr>
          <w:b/>
        </w:rPr>
        <w:t xml:space="preserve">Tulos</w:t>
      </w:r>
    </w:p>
    <w:p>
      <w:r>
        <w:t xml:space="preserve">DT</w:t>
      </w:r>
    </w:p>
    <w:p>
      <w:r>
        <w:rPr>
          <w:b/>
        </w:rPr>
        <w:t xml:space="preserve">Esimerkki 3.5021</w:t>
      </w:r>
    </w:p>
    <w:p>
      <w:r>
        <w:t xml:space="preserve">Mikä on seuraavassa kysymyksessä olevan sanan "River" sanan part-of-speech tag: Se oli historiallinen sairaala, joka sijaitsi kapealla saarella New Yorkin East Riverissä ?</w:t>
      </w:r>
    </w:p>
    <w:p>
      <w:r>
        <w:rPr>
          <w:b/>
        </w:rPr>
        <w:t xml:space="preserve">Tulos</w:t>
      </w:r>
    </w:p>
    <w:p>
      <w:r>
        <w:t xml:space="preserve">WDT</w:t>
      </w:r>
    </w:p>
    <w:p>
      <w:r>
        <w:rPr>
          <w:b/>
        </w:rPr>
        <w:t xml:space="preserve">Esimerkki 3.5022</w:t>
      </w:r>
    </w:p>
    <w:p>
      <w:r>
        <w:t xml:space="preserve">Mikä on seuraavassa kysymyksessä olevan sanan "a" sanan part-of-speech tag: Mikä on sen kaupungin väkiluku, jossa on rakennus, jossa on alun perin ollut 6 huonetta ?</w:t>
      </w:r>
    </w:p>
    <w:p>
      <w:r>
        <w:rPr>
          <w:b/>
        </w:rPr>
        <w:t xml:space="preserve">Tulos</w:t>
      </w:r>
    </w:p>
    <w:p>
      <w:r>
        <w:t xml:space="preserve">VBZ</w:t>
      </w:r>
    </w:p>
    <w:p>
      <w:r>
        <w:rPr>
          <w:b/>
        </w:rPr>
        <w:t xml:space="preserve">Esimerkki 3.5023</w:t>
      </w:r>
    </w:p>
    <w:p>
      <w:r>
        <w:t xml:space="preserve">Mikä on sanan "miten" part-of-speech tag seuraavassa kysymyksessä: Kuinka monta juoksijaa Iberian niemimaalla sijaitsevalla maalla on ?</w:t>
      </w:r>
    </w:p>
    <w:p>
      <w:r>
        <w:rPr>
          <w:b/>
        </w:rPr>
        <w:t xml:space="preserve">Tulos</w:t>
      </w:r>
    </w:p>
    <w:p>
      <w:r>
        <w:t xml:space="preserve">VBZ</w:t>
      </w:r>
    </w:p>
    <w:p>
      <w:r>
        <w:rPr>
          <w:b/>
        </w:rPr>
        <w:t xml:space="preserve">Esimerkki 3.5024</w:t>
      </w:r>
    </w:p>
    <w:p>
      <w:r>
        <w:t xml:space="preserve">Mikä on sanan "double" sanan part-of-speech tag seuraavassa kysymyksessä: Kuinka monta pistettä vuoden 1908 olympialaisten hopeamitalisti miesten mannermaisessa jousiammunnassa sai vuoden 1908 olympialaisissa miesten kaksinkertaisen Yorkin kierroksen kilpailussa ?</w:t>
      </w:r>
    </w:p>
    <w:p>
      <w:r>
        <w:rPr>
          <w:b/>
        </w:rPr>
        <w:t xml:space="preserve">Tulos</w:t>
      </w:r>
    </w:p>
    <w:p>
      <w:r>
        <w:t xml:space="preserve">NNP</w:t>
      </w:r>
    </w:p>
    <w:p>
      <w:r>
        <w:rPr>
          <w:b/>
        </w:rPr>
        <w:t xml:space="preserve">Esimerkki 3.5025</w:t>
      </w:r>
    </w:p>
    <w:p>
      <w:r>
        <w:t xml:space="preserve">Mikä on sanan "solid" sanan part-of-speech tag seuraavassa kysymyksessä: Mikä on punaisesta ja valkoisesta korallista , vai kiinteästä kristallista rakennetun sivuston kunta ?</w:t>
      </w:r>
    </w:p>
    <w:p>
      <w:r>
        <w:rPr>
          <w:b/>
        </w:rPr>
        <w:t xml:space="preserve">Tulos</w:t>
      </w:r>
    </w:p>
    <w:p>
      <w:r>
        <w:t xml:space="preserve">VBN</w:t>
      </w:r>
    </w:p>
    <w:p>
      <w:r>
        <w:rPr>
          <w:b/>
        </w:rPr>
        <w:t xml:space="preserve">Esimerkki 3.5026</w:t>
      </w:r>
    </w:p>
    <w:p>
      <w:r>
        <w:t xml:space="preserve">Mikä on seuraavassa kysymyksessä olevan sanan "on" sanan part-of-speech tag: Millä viihdeteollisuuden aloilla on työskennellyt henkilö, joka sai Andipatin vaalipiirin Tamil Nadun parlamenttivaaleissa vuonna 1980 ?</w:t>
      </w:r>
    </w:p>
    <w:p>
      <w:r>
        <w:rPr>
          <w:b/>
        </w:rPr>
        <w:t xml:space="preserve">Tulos</w:t>
      </w:r>
    </w:p>
    <w:p>
      <w:r>
        <w:t xml:space="preserve">NNS</w:t>
      </w:r>
    </w:p>
    <w:p>
      <w:r>
        <w:rPr>
          <w:b/>
        </w:rPr>
        <w:t xml:space="preserve">Esimerkki 3.5027</w:t>
      </w:r>
    </w:p>
    <w:p>
      <w:r>
        <w:t xml:space="preserve">Mikä on sanan "set" sanan part-of-speech tag seuraavassa kysymyksessä: Kuka näytteli Tšingis-kaania vuonna 1956 valmistuneessa elokuvassa, joka sijoittuu vuosiin 1161-1227 Mongoliaan ?</w:t>
      </w:r>
    </w:p>
    <w:p>
      <w:r>
        <w:rPr>
          <w:b/>
        </w:rPr>
        <w:t xml:space="preserve">Tulos</w:t>
      </w:r>
    </w:p>
    <w:p>
      <w:r>
        <w:t xml:space="preserve">IN</w:t>
      </w:r>
    </w:p>
    <w:p>
      <w:r>
        <w:rPr>
          <w:b/>
        </w:rPr>
        <w:t xml:space="preserve">Esimerkki 3.5028</w:t>
      </w:r>
    </w:p>
    <w:p>
      <w:r>
        <w:t xml:space="preserve">Mikä on seuraavassa kysymyksessä olevan sanan "the" sanan part-of-speech tag: Mikä eräissä feodaalisuvuissa periytyvä asema oli vuosina 1806-1918 vallinneen monarkian alkuperäinen arvonimi ?</w:t>
      </w:r>
    </w:p>
    <w:p>
      <w:r>
        <w:rPr>
          <w:b/>
        </w:rPr>
        <w:t xml:space="preserve">Tulos</w:t>
      </w:r>
    </w:p>
    <w:p>
      <w:r>
        <w:t xml:space="preserve">NN</w:t>
      </w:r>
    </w:p>
    <w:p>
      <w:r>
        <w:rPr>
          <w:b/>
        </w:rPr>
        <w:t xml:space="preserve">Esimerkki 3.5029</w:t>
      </w:r>
    </w:p>
    <w:p>
      <w:r>
        <w:t xml:space="preserve">Mikä on sanan "2006" sanan part-of-speech tag seuraavassa kysymyksessä: Kuka on juonitteleva pallopelaaja vuonna 2006 ilmestyneessä elokuvassa, jossa Penn Badgley näytteli Scott Tuckeria ?</w:t>
      </w:r>
    </w:p>
    <w:p>
      <w:r>
        <w:rPr>
          <w:b/>
        </w:rPr>
        <w:t xml:space="preserve">Tulos</w:t>
      </w:r>
    </w:p>
    <w:p>
      <w:r>
        <w:t xml:space="preserve">NNP</w:t>
      </w:r>
    </w:p>
    <w:p>
      <w:r>
        <w:rPr>
          <w:b/>
        </w:rPr>
        <w:t xml:space="preserve">Esimerkki 3.5030</w:t>
      </w:r>
    </w:p>
    <w:p>
      <w:r>
        <w:t xml:space="preserve">Mikä on seuraavassa kysymyksessä olevan sanan "the" sanan part-of-speech tag: Mikä on nykyinen hallitseva poliittinen puolue, jota on arvosteltu siitä, että se on väitetysti kontrolloinut Etelä-Afrikan suurimpia televisiokanavia ?</w:t>
      </w:r>
    </w:p>
    <w:p>
      <w:r>
        <w:rPr>
          <w:b/>
        </w:rPr>
        <w:t xml:space="preserve">Tulos</w:t>
      </w:r>
    </w:p>
    <w:p>
      <w:r>
        <w:t xml:space="preserve">IN</w:t>
      </w:r>
    </w:p>
    <w:p>
      <w:r>
        <w:rPr>
          <w:b/>
        </w:rPr>
        <w:t xml:space="preserve">Esimerkki 3.5031</w:t>
      </w:r>
    </w:p>
    <w:p>
      <w:r>
        <w:t xml:space="preserve">Mikä on seuraavassa kysymyksessä olevan sanan "on" sanan part-of-speech tag: Mikä on Charlotte Mooren johtaman operaattorin kW ?</w:t>
      </w:r>
    </w:p>
    <w:p>
      <w:r>
        <w:rPr>
          <w:b/>
        </w:rPr>
        <w:t xml:space="preserve">Tulos</w:t>
      </w:r>
    </w:p>
    <w:p>
      <w:r>
        <w:t xml:space="preserve">IN</w:t>
      </w:r>
    </w:p>
    <w:p>
      <w:r>
        <w:rPr>
          <w:b/>
        </w:rPr>
        <w:t xml:space="preserve">Esimerkki 3.5032</w:t>
      </w:r>
    </w:p>
    <w:p>
      <w:r>
        <w:t xml:space="preserve">Mikä on seuraavassa kysymyksessä olevan sanan "oli" sanan part-of-speech tag: Kuka perusti vuonna 1947 perustetun yliopiston ?</w:t>
      </w:r>
    </w:p>
    <w:p>
      <w:r>
        <w:rPr>
          <w:b/>
        </w:rPr>
        <w:t xml:space="preserve">Tulos</w:t>
      </w:r>
    </w:p>
    <w:p>
      <w:r>
        <w:t xml:space="preserve">IN</w:t>
      </w:r>
    </w:p>
    <w:p>
      <w:r>
        <w:rPr>
          <w:b/>
        </w:rPr>
        <w:t xml:space="preserve">Esimerkki 3.5033</w:t>
      </w:r>
    </w:p>
    <w:p>
      <w:r>
        <w:t xml:space="preserve">Mikä on seuraavassa kysymyksessä olevan sanan "metodisti" sanan part-of-speech tag: Kuinka monta vuotta North Settlement Methodist Church rakennettiin ennen West Settlement Methodist Churchia ?</w:t>
      </w:r>
    </w:p>
    <w:p>
      <w:r>
        <w:rPr>
          <w:b/>
        </w:rPr>
        <w:t xml:space="preserve">Tulos</w:t>
      </w:r>
    </w:p>
    <w:p>
      <w:r>
        <w:t xml:space="preserve">DT</w:t>
      </w:r>
    </w:p>
    <w:p>
      <w:r>
        <w:rPr>
          <w:b/>
        </w:rPr>
        <w:t xml:space="preserve">Esimerkki 3.5034</w:t>
      </w:r>
    </w:p>
    <w:p>
      <w:r>
        <w:t xml:space="preserve">Mikä on seuraavassa kysymyksessä olevan sanan "show" sanan part-of-speech tag: Mikä on vuosina 1967-1975 CBS:llä pyörineen tv-sarjan pilailtu nimi ?</w:t>
      </w:r>
    </w:p>
    <w:p>
      <w:r>
        <w:rPr>
          <w:b/>
        </w:rPr>
        <w:t xml:space="preserve">Tulos</w:t>
      </w:r>
    </w:p>
    <w:p>
      <w:r>
        <w:t xml:space="preserve">VBD</w:t>
      </w:r>
    </w:p>
    <w:p>
      <w:r>
        <w:rPr>
          <w:b/>
        </w:rPr>
        <w:t xml:space="preserve">Esimerkki 3.5035</w:t>
      </w:r>
    </w:p>
    <w:p>
      <w:r>
        <w:t xml:space="preserve">Mikä on sanan "of" sanan part-of-speech tag seuraavassa kysymyksessä: Keitä ovat sen henkilön vanhemmat, jonka haudan väitetään olevan Damaskoksen moskeijassa, joka on rakennettu 682 ?</w:t>
      </w:r>
    </w:p>
    <w:p>
      <w:r>
        <w:rPr>
          <w:b/>
        </w:rPr>
        <w:t xml:space="preserve">Tulos</w:t>
      </w:r>
    </w:p>
    <w:p>
      <w:r>
        <w:t xml:space="preserve">VBP</w:t>
      </w:r>
    </w:p>
    <w:p>
      <w:r>
        <w:rPr>
          <w:b/>
        </w:rPr>
        <w:t xml:space="preserve">Esimerkki 3.5036</w:t>
      </w:r>
    </w:p>
    <w:p>
      <w:r>
        <w:t xml:space="preserve">Mikä on seuraavassa kysymyksessä olevan sanan "heidän" sanan part-of-speech tag: Milloin seura voitti viimeisimmän mestaruutensa 21. huhtikuuta perustettu ?</w:t>
      </w:r>
    </w:p>
    <w:p>
      <w:r>
        <w:rPr>
          <w:b/>
        </w:rPr>
        <w:t xml:space="preserve">Tulos</w:t>
      </w:r>
    </w:p>
    <w:p>
      <w:r>
        <w:t xml:space="preserve">TO</w:t>
      </w:r>
    </w:p>
    <w:p>
      <w:r>
        <w:rPr>
          <w:b/>
        </w:rPr>
        <w:t xml:space="preserve">Esimerkki 3.5037</w:t>
      </w:r>
    </w:p>
    <w:p>
      <w:r>
        <w:t xml:space="preserve">Mikä on seuraavassa kysymyksessä olevan sanan "the" sanan part-of-speech tag: Minkä vuoden 2008 Britannian Grand Prix -kilpailussa ajalla 1.27,164 ajanut kuljettaja saavutti Grand Prix -voiton ?</w:t>
      </w:r>
    </w:p>
    <w:p>
      <w:r>
        <w:rPr>
          <w:b/>
        </w:rPr>
        <w:t xml:space="preserve">Tulos</w:t>
      </w:r>
    </w:p>
    <w:p>
      <w:r>
        <w:t xml:space="preserve">IN</w:t>
      </w:r>
    </w:p>
    <w:p>
      <w:r>
        <w:rPr>
          <w:b/>
        </w:rPr>
        <w:t xml:space="preserve">Esimerkki 3.5038</w:t>
      </w:r>
    </w:p>
    <w:p>
      <w:r>
        <w:t xml:space="preserve">Mikä on seuraavassa kysymyksessä olevan sanan "Louisiana" sanan part-of-speech tag: Milloin tämä kauppa, joka sijaitsee tässä osassa Louisianan Saksan rannikkoa, suljettiin ?</w:t>
      </w:r>
    </w:p>
    <w:p>
      <w:r>
        <w:rPr>
          <w:b/>
        </w:rPr>
        <w:t xml:space="preserve">Tulos</w:t>
      </w:r>
    </w:p>
    <w:p>
      <w:r>
        <w:t xml:space="preserve">VBN</w:t>
      </w:r>
    </w:p>
    <w:p>
      <w:r>
        <w:rPr>
          <w:b/>
        </w:rPr>
        <w:t xml:space="preserve">Esimerkki 3.5039</w:t>
      </w:r>
    </w:p>
    <w:p>
      <w:r>
        <w:t xml:space="preserve">Mikä on seuraavassa kysymyksessä olevan sanan "as" sanan part-of-speech tag: Mikä ranta kulkee koko saaren pituudelta samasta maasta kuin saari, joka tunnetaan myös nimellä Reachrainn ?</w:t>
      </w:r>
    </w:p>
    <w:p>
      <w:r>
        <w:rPr>
          <w:b/>
        </w:rPr>
        <w:t xml:space="preserve">Tulos</w:t>
      </w:r>
    </w:p>
    <w:p>
      <w:r>
        <w:t xml:space="preserve">DT</w:t>
      </w:r>
    </w:p>
    <w:p>
      <w:r>
        <w:rPr>
          <w:b/>
        </w:rPr>
        <w:t xml:space="preserve">Esimerkki 3.5040</w:t>
      </w:r>
    </w:p>
    <w:p>
      <w:r>
        <w:t xml:space="preserve">Mikä on seuraavassa kysymyksessä olevan sanan "pitkin" sanan part-of-speech tag: Mikä yliopisto liittyi vuonna 1899 yhdessä Indianan yliopiston kanssa siihen konferenssiin, jossa NCAA:n vuoden 1999 mestarit pelaavat?</w:t>
      </w:r>
    </w:p>
    <w:p>
      <w:r>
        <w:rPr>
          <w:b/>
        </w:rPr>
        <w:t xml:space="preserve">Tulos</w:t>
      </w:r>
    </w:p>
    <w:p>
      <w:r>
        <w:t xml:space="preserve">NNP</w:t>
      </w:r>
    </w:p>
    <w:p>
      <w:r>
        <w:rPr>
          <w:b/>
        </w:rPr>
        <w:t xml:space="preserve">Esimerkki 3.5041</w:t>
      </w:r>
    </w:p>
    <w:p>
      <w:r>
        <w:t xml:space="preserve">Mikä on seuraavassa kysymyksessä olevan sanan "lentokenttä" sanan part-of-speech tag: Mistä entisestä lentokentästä Guangzhoun lentokenttä sai lentokenttätunnuksensa ?</w:t>
      </w:r>
    </w:p>
    <w:p>
      <w:r>
        <w:rPr>
          <w:b/>
        </w:rPr>
        <w:t xml:space="preserve">Tulos</w:t>
      </w:r>
    </w:p>
    <w:p>
      <w:r>
        <w:t xml:space="preserve">NNP</w:t>
      </w:r>
    </w:p>
    <w:p>
      <w:r>
        <w:rPr>
          <w:b/>
        </w:rPr>
        <w:t xml:space="preserve">Esimerkki 3.5042</w:t>
      </w:r>
    </w:p>
    <w:p>
      <w:r>
        <w:t xml:space="preserve">Mikä on sanan "pyramidi" sanan part-of-speech tag seuraavassa kysymyksessä: Mikä joukkue pelaa tällä hetkellä Liettuan jalkapallosarjan pyramidin ensimmäisellä tasolla ?</w:t>
      </w:r>
    </w:p>
    <w:p>
      <w:r>
        <w:rPr>
          <w:b/>
        </w:rPr>
        <w:t xml:space="preserve">Tulos</w:t>
      </w:r>
    </w:p>
    <w:p>
      <w:r>
        <w:t xml:space="preserve">RB</w:t>
      </w:r>
    </w:p>
    <w:p>
      <w:r>
        <w:rPr>
          <w:b/>
        </w:rPr>
        <w:t xml:space="preserve">Esimerkki 3.5043</w:t>
      </w:r>
    </w:p>
    <w:p>
      <w:r>
        <w:t xml:space="preserve">Mikä on sanan "From" sanan part-of-speech tag seuraavassa kysymyksessä: Mistä maasta on kotoisin urheilija, joka on kilpaillut pääasiassa maratonilla , maantie- ja maastojuoksukilpailuissa ?</w:t>
      </w:r>
    </w:p>
    <w:p>
      <w:r>
        <w:rPr>
          <w:b/>
        </w:rPr>
        <w:t xml:space="preserve">Tulos</w:t>
      </w:r>
    </w:p>
    <w:p>
      <w:r>
        <w:t xml:space="preserve">WDT</w:t>
      </w:r>
    </w:p>
    <w:p>
      <w:r>
        <w:rPr>
          <w:b/>
        </w:rPr>
        <w:t xml:space="preserve">Esimerkki 3.5044</w:t>
      </w:r>
    </w:p>
    <w:p>
      <w:r>
        <w:t xml:space="preserve">Mikä on sanan "teams" part-of-speech tag seuraavassa kysymyksessä: Valmentajaksi ryhtyneen pelaajan osalta , mitä kahta afrikkalaista joukkuetta hän johti ?</w:t>
      </w:r>
    </w:p>
    <w:p>
      <w:r>
        <w:rPr>
          <w:b/>
        </w:rPr>
        <w:t xml:space="preserve">Tulos</w:t>
      </w:r>
    </w:p>
    <w:p>
      <w:r>
        <w:t xml:space="preserve">PRP</w:t>
      </w:r>
    </w:p>
    <w:p>
      <w:r>
        <w:rPr>
          <w:b/>
        </w:rPr>
        <w:t xml:space="preserve">Esimerkki 3.5045</w:t>
      </w:r>
    </w:p>
    <w:p>
      <w:r>
        <w:t xml:space="preserve">Mikä on sanan "of" sanan part-of-speech tag seuraavassa kysymyksessä: Kuinka monta ihmistä mahtuu vuonna 1901 perustetulle stadionille, joka oli alun perin Ciencias y Artes -koulun opiskelijoiden joukkue ?</w:t>
      </w:r>
    </w:p>
    <w:p>
      <w:r>
        <w:rPr>
          <w:b/>
        </w:rPr>
        <w:t xml:space="preserve">Tulos</w:t>
      </w:r>
    </w:p>
    <w:p>
      <w:r>
        <w:t xml:space="preserve">DT</w:t>
      </w:r>
    </w:p>
    <w:p>
      <w:r>
        <w:rPr>
          <w:b/>
        </w:rPr>
        <w:t xml:space="preserve">Esimerkki 3.5046</w:t>
      </w:r>
    </w:p>
    <w:p>
      <w:r>
        <w:t xml:space="preserve">Mikä on seuraavassa kysymyksessä olevan sanan "the" sanan part-of-speech tag: Mikä oli maaliskuun 8. päivän ohjelmassa esiintyneen henkilön varhaisin rooli ?</w:t>
      </w:r>
    </w:p>
    <w:p>
      <w:r>
        <w:rPr>
          <w:b/>
        </w:rPr>
        <w:t xml:space="preserve">Tulos</w:t>
      </w:r>
    </w:p>
    <w:p>
      <w:r>
        <w:t xml:space="preserve">NNP</w:t>
      </w:r>
    </w:p>
    <w:p>
      <w:r>
        <w:rPr>
          <w:b/>
        </w:rPr>
        <w:t xml:space="preserve">Esimerkki 3.5047</w:t>
      </w:r>
    </w:p>
    <w:p>
      <w:r>
        <w:t xml:space="preserve">Mikä on seuraavassa kysymyksessä olevan sanan "station" sanan part-of-speech tag: Mikä on sen ostoskeskuksen nimi, joka sijaitsee kunnassa, jonka Jeesuksen seurakunta perusti katoliseksi lähetysasemaksi vuonna 1601 ?</w:t>
      </w:r>
    </w:p>
    <w:p>
      <w:r>
        <w:rPr>
          <w:b/>
        </w:rPr>
        <w:t xml:space="preserve">Tulos</w:t>
      </w:r>
    </w:p>
    <w:p>
      <w:r>
        <w:t xml:space="preserve">IN</w:t>
      </w:r>
    </w:p>
    <w:p>
      <w:r>
        <w:rPr>
          <w:b/>
        </w:rPr>
        <w:t xml:space="preserve">Esimerkki 3.5048</w:t>
      </w:r>
    </w:p>
    <w:p>
      <w:r>
        <w:t xml:space="preserve">Mikä on seuraavassa kysymyksessä olevan sanan "recognized" sanan part-of-speech tag: Minä vuonna syntyi henkilö, joka on tunnustettu viimeisimmistä Ranskassa toteutetuista toimista ?</w:t>
      </w:r>
    </w:p>
    <w:p>
      <w:r>
        <w:rPr>
          <w:b/>
        </w:rPr>
        <w:t xml:space="preserve">Tulos</w:t>
      </w:r>
    </w:p>
    <w:p>
      <w:r>
        <w:t xml:space="preserve">NN</w:t>
      </w:r>
    </w:p>
    <w:p>
      <w:r>
        <w:rPr>
          <w:b/>
        </w:rPr>
        <w:t xml:space="preserve">Esimerkki 3.5049</w:t>
      </w:r>
    </w:p>
    <w:p>
      <w:r>
        <w:t xml:space="preserve">Mikä on seuraavassa kysymyksessä olevan sanan "film" part-of-speech tag: Mikä on vuoden 1995 elokuvan, jossa Tim Daly näytteli Frank Oliveria, tapahtumapaikka ?</w:t>
      </w:r>
    </w:p>
    <w:p>
      <w:r>
        <w:rPr>
          <w:b/>
        </w:rPr>
        <w:t xml:space="preserve">Tulos</w:t>
      </w:r>
    </w:p>
    <w:p>
      <w:r>
        <w:t xml:space="preserve">WDT</w:t>
      </w:r>
    </w:p>
    <w:p>
      <w:r>
        <w:rPr>
          <w:b/>
        </w:rPr>
        <w:t xml:space="preserve">Esimerkki 3.5050</w:t>
      </w:r>
    </w:p>
    <w:p>
      <w:r>
        <w:t xml:space="preserve">Mikä on seuraavassa kysymyksessä olevan sanan "mikä" sanan part-of-speech tag: Missä Suck-joen varrella sijaitsevassa kaupungissa on graniittilohkare, jota koristavat virtaavat kierteet ?</w:t>
      </w:r>
    </w:p>
    <w:p>
      <w:r>
        <w:rPr>
          <w:b/>
        </w:rPr>
        <w:t xml:space="preserve">Tulos</w:t>
      </w:r>
    </w:p>
    <w:p>
      <w:r>
        <w:t xml:space="preserve">NN</w:t>
      </w:r>
    </w:p>
    <w:p>
      <w:r>
        <w:rPr>
          <w:b/>
        </w:rPr>
        <w:t xml:space="preserve">Esimerkki 3.5051</w:t>
      </w:r>
    </w:p>
    <w:p>
      <w:r>
        <w:t xml:space="preserve">Mikä on seuraavassa kysymyksessä olevan sanan "tapahtuma" sanan part-of-speech tag: Mikä oli vuoden 2002 talviolympialaisten naisten 500 metrin pikaluistelun kultamitalistin syntymävuosi?</w:t>
      </w:r>
    </w:p>
    <w:p>
      <w:r>
        <w:rPr>
          <w:b/>
        </w:rPr>
        <w:t xml:space="preserve">Tulos</w:t>
      </w:r>
    </w:p>
    <w:p>
      <w:r>
        <w:t xml:space="preserve">JJ</w:t>
      </w:r>
    </w:p>
    <w:p>
      <w:r>
        <w:rPr>
          <w:b/>
        </w:rPr>
        <w:t xml:space="preserve">Esimerkki 3.5052</w:t>
      </w:r>
    </w:p>
    <w:p>
      <w:r>
        <w:t xml:space="preserve">Mikä on seuraavassa kysymyksessä olevan sanan "the" sanan part-of-speech tag: Mikä on Iberian niemimaan juoksijan vaimon nimi ?</w:t>
      </w:r>
    </w:p>
    <w:p>
      <w:r>
        <w:rPr>
          <w:b/>
        </w:rPr>
        <w:t xml:space="preserve">Tulos</w:t>
      </w:r>
    </w:p>
    <w:p>
      <w:r>
        <w:t xml:space="preserve">IN</w:t>
      </w:r>
    </w:p>
    <w:p>
      <w:r>
        <w:rPr>
          <w:b/>
        </w:rPr>
        <w:t xml:space="preserve">Esimerkki 3.5053</w:t>
      </w:r>
    </w:p>
    <w:p>
      <w:r>
        <w:t xml:space="preserve">Mikä on sanan "of" sanan part-of-speech tag seuraavassa kysymyksessä: Puolidokumentaarisesta tyylistään ja perinteestään käyttää näyttelijöidensä kanssa improvisaatiota tunnettu ohjaaja voitti vuonna 2011 saksalaisen elokuvan Un Certain Regard -palkinnon , jonka se jakoi minkä eteläkorealaisen elokuvan kanssa?</w:t>
      </w:r>
    </w:p>
    <w:p>
      <w:r>
        <w:rPr>
          <w:b/>
        </w:rPr>
        <w:t xml:space="preserve">Tulos</w:t>
      </w:r>
    </w:p>
    <w:p>
      <w:r>
        <w:t xml:space="preserve">JJ</w:t>
      </w:r>
    </w:p>
    <w:p>
      <w:r>
        <w:rPr>
          <w:b/>
        </w:rPr>
        <w:t xml:space="preserve">Esimerkki 3.5054</w:t>
      </w:r>
    </w:p>
    <w:p>
      <w:r>
        <w:t xml:space="preserve">Mikä on sanan "in" sanan part-of-speech tag seuraavassa kysymyksessä: Kuinka paljon MW tuottaa voimalaitos, joka sijaitsee kaupungissa, joka on nykyään kooltaan huomattava kaupunki ?</w:t>
      </w:r>
    </w:p>
    <w:p>
      <w:r>
        <w:rPr>
          <w:b/>
        </w:rPr>
        <w:t xml:space="preserve">Tulos</w:t>
      </w:r>
    </w:p>
    <w:p>
      <w:r>
        <w:t xml:space="preserve">VBZ</w:t>
      </w:r>
    </w:p>
    <w:p>
      <w:r>
        <w:rPr>
          <w:b/>
        </w:rPr>
        <w:t xml:space="preserve">Esimerkki 3.5055</w:t>
      </w:r>
    </w:p>
    <w:p>
      <w:r>
        <w:t xml:space="preserve">Mikä on sanan "suurin" sanan part-of-speech tag seuraavassa kysymyksessä: Kenen kunniaksi on nimetty stadion, jolla on suurin kapasiteetti ?</w:t>
      </w:r>
    </w:p>
    <w:p>
      <w:r>
        <w:rPr>
          <w:b/>
        </w:rPr>
        <w:t xml:space="preserve">Tulos</w:t>
      </w:r>
    </w:p>
    <w:p>
      <w:r>
        <w:t xml:space="preserve">VBN</w:t>
      </w:r>
    </w:p>
    <w:p>
      <w:r>
        <w:rPr>
          <w:b/>
        </w:rPr>
        <w:t xml:space="preserve">Esimerkki 3.5056</w:t>
      </w:r>
    </w:p>
    <w:p>
      <w:r>
        <w:t xml:space="preserve">Mikä on seuraavassa kysymyksessä olevan sanan "tieteellinen" sanan part-of-speech tag: Kuinka paljon maata on sen koulun pääkampuksella, jonka tieteelliset julkaisut sijoittuivat vuonna 2010 sijalle 2 ?</w:t>
      </w:r>
    </w:p>
    <w:p>
      <w:r>
        <w:rPr>
          <w:b/>
        </w:rPr>
        <w:t xml:space="preserve">Tulos</w:t>
      </w:r>
    </w:p>
    <w:p>
      <w:r>
        <w:t xml:space="preserve">VBZ</w:t>
      </w:r>
    </w:p>
    <w:p>
      <w:r>
        <w:rPr>
          <w:b/>
        </w:rPr>
        <w:t xml:space="preserve">Esimerkki 3.5057</w:t>
      </w:r>
    </w:p>
    <w:p>
      <w:r>
        <w:t xml:space="preserve">Mikä on seuraavassa kysymyksessä olevan sanan "the" sanan part-of-speech tag: Kaupunki, jonka puolesta naisasioista vastaava henkilö tekee muistiinpanoja, on pääkaupunki ?</w:t>
      </w:r>
    </w:p>
    <w:p>
      <w:r>
        <w:rPr>
          <w:b/>
        </w:rPr>
        <w:t xml:space="preserve">Tulos</w:t>
      </w:r>
    </w:p>
    <w:p>
      <w:r>
        <w:t xml:space="preserve">NN</w:t>
      </w:r>
    </w:p>
    <w:p>
      <w:r>
        <w:rPr>
          <w:b/>
        </w:rPr>
        <w:t xml:space="preserve">Esimerkki 3.5058</w:t>
      </w:r>
    </w:p>
    <w:p>
      <w:r>
        <w:t xml:space="preserve">Mikä on sanan "meni" sanan part-of-speech tag seuraavassa kysymyksessä: Länsi-Afrikan etelärannikolta peräisin olevaa kieltä, joka kuoli sukupuuttoon 1700-luvulla, puhuttiin aikoinaan missä kylissä ?</w:t>
      </w:r>
    </w:p>
    <w:p>
      <w:r>
        <w:rPr>
          <w:b/>
        </w:rPr>
        <w:t xml:space="preserve">Tulos</w:t>
      </w:r>
    </w:p>
    <w:p>
      <w:r>
        <w:t xml:space="preserve">NN</w:t>
      </w:r>
    </w:p>
    <w:p>
      <w:r>
        <w:rPr>
          <w:b/>
        </w:rPr>
        <w:t xml:space="preserve">Esimerkki 3.5059</w:t>
      </w:r>
    </w:p>
    <w:p>
      <w:r>
        <w:t xml:space="preserve">Mikä on sanan "teams" part-of-speech tag seuraavassa kysymyksessä: Kuinka moni vuoden 1960 mestaruuskisoissa pelanneista joukkueista oli kommunistisia maita ?</w:t>
      </w:r>
    </w:p>
    <w:p>
      <w:r>
        <w:rPr>
          <w:b/>
        </w:rPr>
        <w:t xml:space="preserve">Tulos</w:t>
      </w:r>
    </w:p>
    <w:p>
      <w:r>
        <w:t xml:space="preserve">VBD</w:t>
      </w:r>
    </w:p>
    <w:p>
      <w:r>
        <w:rPr>
          <w:b/>
        </w:rPr>
        <w:t xml:space="preserve">Esimerkki 3.5060</w:t>
      </w:r>
    </w:p>
    <w:p>
      <w:r>
        <w:t xml:space="preserve">Mikä on seuraavassa kysymyksessä olevan sanan "tappiot" sanan part-of-speech tag: Kuinka monta tappiota kuuden kauden kuivan kauden joukkueella oli kaudella 2014-2015 ?</w:t>
      </w:r>
    </w:p>
    <w:p>
      <w:r>
        <w:rPr>
          <w:b/>
        </w:rPr>
        <w:t xml:space="preserve">Tulos</w:t>
      </w:r>
    </w:p>
    <w:p>
      <w:r>
        <w:t xml:space="preserve">DT</w:t>
      </w:r>
    </w:p>
    <w:p>
      <w:r>
        <w:rPr>
          <w:b/>
        </w:rPr>
        <w:t xml:space="preserve">Esimerkki 3.5061</w:t>
      </w:r>
    </w:p>
    <w:p>
      <w:r>
        <w:t xml:space="preserve">Mikä on seuraavassa kysymyksessä olevan sanan "tämä" sanan part-of-speech tag: Mikä on tämän saariryhmän pinta-ala, johon tämä tuliperäinen ja kohonneista koralleista koostuva saari kuuluu ?</w:t>
      </w:r>
    </w:p>
    <w:p>
      <w:r>
        <w:rPr>
          <w:b/>
        </w:rPr>
        <w:t xml:space="preserve">Tulos</w:t>
      </w:r>
    </w:p>
    <w:p>
      <w:r>
        <w:t xml:space="preserve">CC</w:t>
      </w:r>
    </w:p>
    <w:p>
      <w:r>
        <w:rPr>
          <w:b/>
        </w:rPr>
        <w:t xml:space="preserve">Esimerkki 3.5062</w:t>
      </w:r>
    </w:p>
    <w:p>
      <w:r>
        <w:t xml:space="preserve">Mikä on seuraavassa kysymyksessä olevan sanan "kenyan" puhekielinen tunniste: Minkä huumeen osalta huonoimmin sijoittunut kenialainen urheilija sai positiivisen testituloksen ?</w:t>
      </w:r>
    </w:p>
    <w:p>
      <w:r>
        <w:rPr>
          <w:b/>
        </w:rPr>
        <w:t xml:space="preserve">Tulos</w:t>
      </w:r>
    </w:p>
    <w:p>
      <w:r>
        <w:t xml:space="preserve">JJ</w:t>
      </w:r>
    </w:p>
    <w:p>
      <w:r>
        <w:rPr>
          <w:b/>
        </w:rPr>
        <w:t xml:space="preserve">Esimerkki 3.5063</w:t>
      </w:r>
    </w:p>
    <w:p>
      <w:r>
        <w:t xml:space="preserve">Mikä on seuraavassa kysymyksessä olevan sanan "Mitä" sanan part-of-speech tag: Mikä kenraalimajuri taisteli taistelussa, joka tunnettiin myös nimellä First Battle of Manassas ?</w:t>
      </w:r>
    </w:p>
    <w:p>
      <w:r>
        <w:rPr>
          <w:b/>
        </w:rPr>
        <w:t xml:space="preserve">Tulos</w:t>
      </w:r>
    </w:p>
    <w:p>
      <w:r>
        <w:t xml:space="preserve">IN</w:t>
      </w:r>
    </w:p>
    <w:p>
      <w:r>
        <w:rPr>
          <w:b/>
        </w:rPr>
        <w:t xml:space="preserve">Esimerkki 3.5064</w:t>
      </w:r>
    </w:p>
    <w:p>
      <w:r>
        <w:t xml:space="preserve">Mikä on seuraavassa kysymyksessä olevan sanan "paikka" sanan part-of-speech tag: Mikä on historiallinen paikka, jonka kaupunki tai kylä on kylä Miller County , Missouri ?</w:t>
      </w:r>
    </w:p>
    <w:p>
      <w:r>
        <w:rPr>
          <w:b/>
        </w:rPr>
        <w:t xml:space="preserve">Tulos</w:t>
      </w:r>
    </w:p>
    <w:p>
      <w:r>
        <w:t xml:space="preserve">,</w:t>
      </w:r>
    </w:p>
    <w:p>
      <w:r>
        <w:rPr>
          <w:b/>
        </w:rPr>
        <w:t xml:space="preserve">Esimerkki 3.5065</w:t>
      </w:r>
    </w:p>
    <w:p>
      <w:r>
        <w:t xml:space="preserve">Mikä on seuraavassa kysymyksessä esiintyvän sanan "Wimbledon" puheosamerkki: Kuinka monta kunnallista yksikköä on maassa, joka ensimmäisen kerran voitti Wimbledonin naisten mestaruuden vuonna 1959 ?</w:t>
      </w:r>
    </w:p>
    <w:p>
      <w:r>
        <w:rPr>
          <w:b/>
        </w:rPr>
        <w:t xml:space="preserve">Tulos</w:t>
      </w:r>
    </w:p>
    <w:p>
      <w:r>
        <w:t xml:space="preserve">WRB</w:t>
      </w:r>
    </w:p>
    <w:p>
      <w:r>
        <w:rPr>
          <w:b/>
        </w:rPr>
        <w:t xml:space="preserve">Esimerkki 3.5066</w:t>
      </w:r>
    </w:p>
    <w:p>
      <w:r>
        <w:t xml:space="preserve">Mikä on seuraavassa kysymyksessä olevan sanan "ovat" sanan part-of-speech tag: Kuinka monta maata on lähellä sen kaupungin rajaa, jossa on joen mukaan nimetty joukkue ?</w:t>
      </w:r>
    </w:p>
    <w:p>
      <w:r>
        <w:rPr>
          <w:b/>
        </w:rPr>
        <w:t xml:space="preserve">Tulos</w:t>
      </w:r>
    </w:p>
    <w:p>
      <w:r>
        <w:t xml:space="preserve">DT</w:t>
      </w:r>
    </w:p>
    <w:p>
      <w:r>
        <w:rPr>
          <w:b/>
        </w:rPr>
        <w:t xml:space="preserve">Esimerkki 3.5067</w:t>
      </w:r>
    </w:p>
    <w:p>
      <w:r>
        <w:t xml:space="preserve">Mikä on sanan "the" sanan part-of-speech tag seuraavassa kysymyksessä: Kaupungissa, joka on Red Lake , White Earth ja Leech Lake -intiaanireservaattien keskeinen keskus, mihin historiallisen kohteen ensimmäistä kerrosta käytetään nykyään?</w:t>
      </w:r>
    </w:p>
    <w:p>
      <w:r>
        <w:rPr>
          <w:b/>
        </w:rPr>
        <w:t xml:space="preserve">Tulos</w:t>
      </w:r>
    </w:p>
    <w:p>
      <w:r>
        <w:t xml:space="preserve">NNP</w:t>
      </w:r>
    </w:p>
    <w:p>
      <w:r>
        <w:rPr>
          <w:b/>
        </w:rPr>
        <w:t xml:space="preserve">Esimerkki 3.5068</w:t>
      </w:r>
    </w:p>
    <w:p>
      <w:r>
        <w:t xml:space="preserve">Mikä on seuraavassa kysymyksessä olevan sanan "että" sanan part-of-speech tag: Mikä uusi kivikautinen kulttuuri asettui sen maan alueelle, joka sai vuoden 2002 aerobisen voimistelun MM-kilpailuissa 18,871 pistettä ?</w:t>
      </w:r>
    </w:p>
    <w:p>
      <w:r>
        <w:rPr>
          <w:b/>
        </w:rPr>
        <w:t xml:space="preserve">Tulos</w:t>
      </w:r>
    </w:p>
    <w:p>
      <w:r>
        <w:t xml:space="preserve">NN</w:t>
      </w:r>
    </w:p>
    <w:p>
      <w:r>
        <w:rPr>
          <w:b/>
        </w:rPr>
        <w:t xml:space="preserve">Esimerkki 3.5069</w:t>
      </w:r>
    </w:p>
    <w:p>
      <w:r>
        <w:t xml:space="preserve">Mikä on seuraavassa kysymyksessä olevan sanan "Mitä" sanan part-of-speech tag: Mikä palkinto on nimetty Nobelin rauhanpalkinnon voittajan mukaan vuonna 1975 ?</w:t>
      </w:r>
    </w:p>
    <w:p>
      <w:r>
        <w:rPr>
          <w:b/>
        </w:rPr>
        <w:t xml:space="preserve">Tulos</w:t>
      </w:r>
    </w:p>
    <w:p>
      <w:r>
        <w:t xml:space="preserve">NNP</w:t>
      </w:r>
    </w:p>
    <w:p>
      <w:r>
        <w:rPr>
          <w:b/>
        </w:rPr>
        <w:t xml:space="preserve">Esimerkki 3.5070</w:t>
      </w:r>
    </w:p>
    <w:p>
      <w:r>
        <w:t xml:space="preserve">Mikä on seuraavassa kysymyksessä olevan sanan "members" part-of-speech tag: Missä sijaitsee seura, joka harrastaa urheilua, johon kuuluu yli 150 jäsenen marssiryhmä ?</w:t>
      </w:r>
    </w:p>
    <w:p>
      <w:r>
        <w:rPr>
          <w:b/>
        </w:rPr>
        <w:t xml:space="preserve">Tulos</w:t>
      </w:r>
    </w:p>
    <w:p>
      <w:r>
        <w:t xml:space="preserve">VBG</w:t>
      </w:r>
    </w:p>
    <w:p>
      <w:r>
        <w:rPr>
          <w:b/>
        </w:rPr>
        <w:t xml:space="preserve">Esimerkki 3.5071</w:t>
      </w:r>
    </w:p>
    <w:p>
      <w:r>
        <w:t xml:space="preserve">Mikä on sanan "Norja" sanan part-of-speech tag seuraavassa kysymyksessä: Kuka on Norjan emopuolueen johtaja ?</w:t>
      </w:r>
    </w:p>
    <w:p>
      <w:r>
        <w:rPr>
          <w:b/>
        </w:rPr>
        <w:t xml:space="preserve">Tulos</w:t>
      </w:r>
    </w:p>
    <w:p>
      <w:r>
        <w:t xml:space="preserve">NN</w:t>
      </w:r>
    </w:p>
    <w:p>
      <w:r>
        <w:rPr>
          <w:b/>
        </w:rPr>
        <w:t xml:space="preserve">Esimerkki 3.5072</w:t>
      </w:r>
    </w:p>
    <w:p>
      <w:r>
        <w:t xml:space="preserve">Mikä on seuraavassa kysymyksessä olevan sanan "many" sanan part-of-speech tag: Kuinka moni demokraattisen puolueen jäsenistä ei ole kuollut ?</w:t>
      </w:r>
    </w:p>
    <w:p>
      <w:r>
        <w:rPr>
          <w:b/>
        </w:rPr>
        <w:t xml:space="preserve">Tulos</w:t>
      </w:r>
    </w:p>
    <w:p>
      <w:r>
        <w:t xml:space="preserve">DT</w:t>
      </w:r>
    </w:p>
    <w:p>
      <w:r>
        <w:rPr>
          <w:b/>
        </w:rPr>
        <w:t xml:space="preserve">Esimerkki 3.5073</w:t>
      </w:r>
    </w:p>
    <w:p>
      <w:r>
        <w:t xml:space="preserve">Mikä on seuraavassa kysymyksessä olevan sanan "whose" sanan part-of-speech tag: Mikä on sen merkin laji, jonka muistiinpanot henkilö kuoli 2. syyskuuta 1973 ?</w:t>
      </w:r>
    </w:p>
    <w:p>
      <w:r>
        <w:rPr>
          <w:b/>
        </w:rPr>
        <w:t xml:space="preserve">Tulos</w:t>
      </w:r>
    </w:p>
    <w:p>
      <w:r>
        <w:t xml:space="preserve">NNP</w:t>
      </w:r>
    </w:p>
    <w:p>
      <w:r>
        <w:rPr>
          <w:b/>
        </w:rPr>
        <w:t xml:space="preserve">Esimerkki 3.5074</w:t>
      </w:r>
    </w:p>
    <w:p>
      <w:r>
        <w:t xml:space="preserve">Mikä on seuraavassa kysymyksessä olevan sanan "to" sanan part-of-speech tag: Mikä kaupunki seurasi Belgian Kongon pääkaupunkina vuosina 1908-1926 toiminutta kaupunkia ?</w:t>
      </w:r>
    </w:p>
    <w:p>
      <w:r>
        <w:rPr>
          <w:b/>
        </w:rPr>
        <w:t xml:space="preserve">Tulos</w:t>
      </w:r>
    </w:p>
    <w:p>
      <w:r>
        <w:t xml:space="preserve">VBD</w:t>
      </w:r>
    </w:p>
    <w:p>
      <w:r>
        <w:rPr>
          <w:b/>
        </w:rPr>
        <w:t xml:space="preserve">Esimerkki 3.5075</w:t>
      </w:r>
    </w:p>
    <w:p>
      <w:r>
        <w:t xml:space="preserve">Mikä on seuraavassa kysymyksessä olevan sanan "että" sanan part-of-speech tag: Kuinka monta ihmistä vuonna 2018 asui kaupungissa, jossa sijaitsee kolmanneksi suurimman kapasiteetin omaava jalkapallostadion ?</w:t>
      </w:r>
    </w:p>
    <w:p>
      <w:r>
        <w:rPr>
          <w:b/>
        </w:rPr>
        <w:t xml:space="preserve">Tulos</w:t>
      </w:r>
    </w:p>
    <w:p>
      <w:r>
        <w:t xml:space="preserve">VBD</w:t>
      </w:r>
    </w:p>
    <w:p>
      <w:r>
        <w:rPr>
          <w:b/>
        </w:rPr>
        <w:t xml:space="preserve">Esimerkki 3.5076</w:t>
      </w:r>
    </w:p>
    <w:p>
      <w:r>
        <w:t xml:space="preserve">Mikä on seuraavassa kysymyksessä olevan sanan "ja" sanan part-of-speech tag: Kuinka monta miljoonaa levyä on myynyt vieras, jonka isännän tavaramerkkeihin kuuluvat hänen innostunut käytöksensä, New Yorkin aksenttinsa, nokkeluutensa ja kunnioitusta herättämättömät mainoslauseensa?</w:t>
      </w:r>
    </w:p>
    <w:p>
      <w:r>
        <w:rPr>
          <w:b/>
        </w:rPr>
        <w:t xml:space="preserve">Tulos</w:t>
      </w:r>
    </w:p>
    <w:p>
      <w:r>
        <w:t xml:space="preserve">WRB</w:t>
      </w:r>
    </w:p>
    <w:p>
      <w:r>
        <w:rPr>
          <w:b/>
        </w:rPr>
        <w:t xml:space="preserve">Esimerkki 3.5077</w:t>
      </w:r>
    </w:p>
    <w:p>
      <w:r>
        <w:t xml:space="preserve">Mikä on sanan "Khela" sanan part-of-speech tag seuraavassa kysymyksessä: Mille sanomalehdelle Bollywood-elokuvia arvioi elokuvan ohjaaja, jonka pääosassa näyttelee näyttelijä, joka aloitti uransa bengalilaisesta televisiosarjasta Jibon Niye Khela , ?</w:t>
      </w:r>
    </w:p>
    <w:p>
      <w:r>
        <w:rPr>
          <w:b/>
        </w:rPr>
        <w:t xml:space="preserve">Tulos</w:t>
      </w:r>
    </w:p>
    <w:p>
      <w:r>
        <w:t xml:space="preserve">WP</w:t>
      </w:r>
    </w:p>
    <w:p>
      <w:r>
        <w:rPr>
          <w:b/>
        </w:rPr>
        <w:t xml:space="preserve">Esimerkki 3.5078</w:t>
      </w:r>
    </w:p>
    <w:p>
      <w:r>
        <w:t xml:space="preserve">Mikä on seuraavassa kysymyksessä olevan sanan "app" sanan part-of-speech tag: Milloin julkaistiin sovellus, joka käyttää Crowdin-lokalisoinnin hallinta-alustaa ?</w:t>
      </w:r>
    </w:p>
    <w:p>
      <w:r>
        <w:rPr>
          <w:b/>
        </w:rPr>
        <w:t xml:space="preserve">Tulos</w:t>
      </w:r>
    </w:p>
    <w:p>
      <w:r>
        <w:t xml:space="preserve">WDT</w:t>
      </w:r>
    </w:p>
    <w:p>
      <w:r>
        <w:rPr>
          <w:b/>
        </w:rPr>
        <w:t xml:space="preserve">Esimerkki 3.5079</w:t>
      </w:r>
    </w:p>
    <w:p>
      <w:r>
        <w:t xml:space="preserve">Mikä on seuraavassa kysymyksessä olevan sanan "Journalismi" sanan part-of-speech tag: Missä työskenteli vuoteen 1995 asti henkilö, joka voitti palkinnon, joka tunnettiin aiemmin nimellä Pulitzer-palkinto selittävälle journalismille ?</w:t>
      </w:r>
    </w:p>
    <w:p>
      <w:r>
        <w:rPr>
          <w:b/>
        </w:rPr>
        <w:t xml:space="preserve">Tulos</w:t>
      </w:r>
    </w:p>
    <w:p>
      <w:r>
        <w:t xml:space="preserve">VBD</w:t>
      </w:r>
    </w:p>
    <w:p>
      <w:r>
        <w:rPr>
          <w:b/>
        </w:rPr>
        <w:t xml:space="preserve">Esimerkki 3.5080</w:t>
      </w:r>
    </w:p>
    <w:p>
      <w:r>
        <w:t xml:space="preserve">Mikä on seuraavassa kysymyksessä olevan sanan "4th" sanan part-of-speech tag: Mikä on sen miehen lempinimi, joka saavutti 4. sijan vuoden 2000 Espanjan Grand Prix -kisassa ?</w:t>
      </w:r>
    </w:p>
    <w:p>
      <w:r>
        <w:rPr>
          <w:b/>
        </w:rPr>
        <w:t xml:space="preserve">Tulos</w:t>
      </w:r>
    </w:p>
    <w:p>
      <w:r>
        <w:t xml:space="preserve">VBD</w:t>
      </w:r>
    </w:p>
    <w:p>
      <w:r>
        <w:rPr>
          <w:b/>
        </w:rPr>
        <w:t xml:space="preserve">Esimerkki 3.5081</w:t>
      </w:r>
    </w:p>
    <w:p>
      <w:r>
        <w:t xml:space="preserve">Mikä on seuraavassa kysymyksessä olevan sanan "pituus" sanan part-of-speech tag: Mikä on sen via-reitin pituus kilometreinä, joka johtaa kaupunkiin, jonka nimen on antanut klassikoista kiinnostunut virkailija ?</w:t>
      </w:r>
    </w:p>
    <w:p>
      <w:r>
        <w:rPr>
          <w:b/>
        </w:rPr>
        <w:t xml:space="preserve">Tulos</w:t>
      </w:r>
    </w:p>
    <w:p>
      <w:r>
        <w:t xml:space="preserve">IN</w:t>
      </w:r>
    </w:p>
    <w:p>
      <w:r>
        <w:rPr>
          <w:b/>
        </w:rPr>
        <w:t xml:space="preserve">Esimerkki 3.5082</w:t>
      </w:r>
    </w:p>
    <w:p>
      <w:r>
        <w:t xml:space="preserve">Mikä on seuraavassa kysymyksessä olevan sanan "years" sanan part-of-speech tag: Kuinka monta vuotta Martin Brundle työskenteli ITV Sportille ?</w:t>
      </w:r>
    </w:p>
    <w:p>
      <w:r>
        <w:rPr>
          <w:b/>
        </w:rPr>
        <w:t xml:space="preserve">Tulos</w:t>
      </w:r>
    </w:p>
    <w:p>
      <w:r>
        <w:t xml:space="preserve">JJ</w:t>
      </w:r>
    </w:p>
    <w:p>
      <w:r>
        <w:rPr>
          <w:b/>
        </w:rPr>
        <w:t xml:space="preserve">Esimerkki 3.5083</w:t>
      </w:r>
    </w:p>
    <w:p>
      <w:r>
        <w:t xml:space="preserve">Mikä on sanan "hosted" sanan part-of-speech tag seuraavassa kysymyksessä: Mikä tapahtumapaikka, joka isännöi tapahtumaa vain kerran, sijaitsee piirikunnassa, joka on nimetty Ciarraige, joka asui osassa nykyistä piirikuntaa ?</w:t>
      </w:r>
    </w:p>
    <w:p>
      <w:r>
        <w:rPr>
          <w:b/>
        </w:rPr>
        <w:t xml:space="preserve">Tulos</w:t>
      </w:r>
    </w:p>
    <w:p>
      <w:r>
        <w:t xml:space="preserve">DT</w:t>
      </w:r>
    </w:p>
    <w:p>
      <w:r>
        <w:rPr>
          <w:b/>
        </w:rPr>
        <w:t xml:space="preserve">Esimerkki 3.5084</w:t>
      </w:r>
    </w:p>
    <w:p>
      <w:r>
        <w:t xml:space="preserve">Mikä on seuraavassa kysymyksessä olevan sanan "the" sanan part-of-speech tag: Mikä kaupunki sijoittuu alempaan 5 , jossa asuu hieman yli 66 tuhatta ihmistä on matkailijoiden ja urheilijoiden rakastama ?</w:t>
      </w:r>
    </w:p>
    <w:p>
      <w:r>
        <w:rPr>
          <w:b/>
        </w:rPr>
        <w:t xml:space="preserve">Tulos</w:t>
      </w:r>
    </w:p>
    <w:p>
      <w:r>
        <w:t xml:space="preserve">IN</w:t>
      </w:r>
    </w:p>
    <w:p>
      <w:r>
        <w:rPr>
          <w:b/>
        </w:rPr>
        <w:t xml:space="preserve">Esimerkki 3.5085</w:t>
      </w:r>
    </w:p>
    <w:p>
      <w:r>
        <w:t xml:space="preserve">Mikä on seuraavassa kysymyksessä olevan sanan "Mark" sanan part-of-speech tag: Mikä on sen yrityksen nimi, jota tämä entinen liikemies , jonka tarinaa esiteltiin Mark Hoffmanin luomassa televisiosarjassa , käytti petoksen tekemiseen ?</w:t>
      </w:r>
    </w:p>
    <w:p>
      <w:r>
        <w:rPr>
          <w:b/>
        </w:rPr>
        <w:t xml:space="preserve">Tulos</w:t>
      </w:r>
    </w:p>
    <w:p>
      <w:r>
        <w:t xml:space="preserve">RP</w:t>
      </w:r>
    </w:p>
    <w:p>
      <w:r>
        <w:rPr>
          <w:b/>
        </w:rPr>
        <w:t xml:space="preserve">Esimerkki 3.5086</w:t>
      </w:r>
    </w:p>
    <w:p>
      <w:r>
        <w:t xml:space="preserve">Mikä on sanan "to" part-of-speech tag seuraavassa kysymyksessä: Minne 10/9/1977 syntynyt pelaaja värvättiin ?</w:t>
      </w:r>
    </w:p>
    <w:p>
      <w:r>
        <w:rPr>
          <w:b/>
        </w:rPr>
        <w:t xml:space="preserve">Tulos</w:t>
      </w:r>
    </w:p>
    <w:p>
      <w:r>
        <w:t xml:space="preserve">VBD</w:t>
      </w:r>
    </w:p>
    <w:p>
      <w:r>
        <w:rPr>
          <w:b/>
        </w:rPr>
        <w:t xml:space="preserve">Esimerkki 3.5087</w:t>
      </w:r>
    </w:p>
    <w:p>
      <w:r>
        <w:t xml:space="preserve">Mikä on seuraavassa kysymyksessä olevan sanan "units" part-of-speech tag: Vuonna 2016 julkaistu viimeinen julkaisu julkaistiin alustalla, joka myi kuinka monta kappaletta vuoden 2019 loppuun mennessä ?</w:t>
      </w:r>
    </w:p>
    <w:p>
      <w:r>
        <w:rPr>
          <w:b/>
        </w:rPr>
        <w:t xml:space="preserve">Tulos</w:t>
      </w:r>
    </w:p>
    <w:p>
      <w:r>
        <w:t xml:space="preserve">DT</w:t>
      </w:r>
    </w:p>
    <w:p>
      <w:r>
        <w:rPr>
          <w:b/>
        </w:rPr>
        <w:t xml:space="preserve">Esimerkki 3.5088</w:t>
      </w:r>
    </w:p>
    <w:p>
      <w:r>
        <w:t xml:space="preserve">Mikä on seuraavassa kysymyksessä esiintyvän sanan "Jugoslavia" sanan part-of-speech tag: Keitä vangittuja elokuvassa Jugoslavia lähetetään 44. Oscar-gaalaan ?</w:t>
      </w:r>
    </w:p>
    <w:p>
      <w:r>
        <w:rPr>
          <w:b/>
        </w:rPr>
        <w:t xml:space="preserve">Tulos</w:t>
      </w:r>
    </w:p>
    <w:p>
      <w:r>
        <w:t xml:space="preserve">DT</w:t>
      </w:r>
    </w:p>
    <w:p>
      <w:r>
        <w:rPr>
          <w:b/>
        </w:rPr>
        <w:t xml:space="preserve">Esimerkki 3.5089</w:t>
      </w:r>
    </w:p>
    <w:p>
      <w:r>
        <w:t xml:space="preserve">Mikä on seuraavassa kysymyksessä olevan sanan "the" sanan part-of-speech tag: Kuka on vuoden 1984 teoksen ohjaaja ?</w:t>
      </w:r>
    </w:p>
    <w:p>
      <w:r>
        <w:rPr>
          <w:b/>
        </w:rPr>
        <w:t xml:space="preserve">Tulos</w:t>
      </w:r>
    </w:p>
    <w:p>
      <w:r>
        <w:t xml:space="preserve">VBZ</w:t>
      </w:r>
    </w:p>
    <w:p>
      <w:r>
        <w:rPr>
          <w:b/>
        </w:rPr>
        <w:t xml:space="preserve">Esimerkki 3.5090</w:t>
      </w:r>
    </w:p>
    <w:p>
      <w:r>
        <w:t xml:space="preserve">Mikä on seuraavassa kysymyksessä olevan sanan "kaupunki" puhekielinen tunniste: Mitä rakennettiin kaupungissa, jonka pinta-ala on kolmanneksi suurin ?</w:t>
      </w:r>
    </w:p>
    <w:p>
      <w:r>
        <w:rPr>
          <w:b/>
        </w:rPr>
        <w:t xml:space="preserve">Tulos</w:t>
      </w:r>
    </w:p>
    <w:p>
      <w:r>
        <w:t xml:space="preserve">WP</w:t>
      </w:r>
    </w:p>
    <w:p>
      <w:r>
        <w:rPr>
          <w:b/>
        </w:rPr>
        <w:t xml:space="preserve">Esimerkki 3.5091</w:t>
      </w:r>
    </w:p>
    <w:p>
      <w:r>
        <w:t xml:space="preserve">Mikä on sanan "Olympialaiset" sanan part-of-speech tag seuraavassa kysymyksessä: Missä olympialaiset pidettiin, kun Werner Hoegeroli Venezuelan lipunkantaja ?</w:t>
      </w:r>
    </w:p>
    <w:p>
      <w:r>
        <w:rPr>
          <w:b/>
        </w:rPr>
        <w:t xml:space="preserve">Tulos</w:t>
      </w:r>
    </w:p>
    <w:p>
      <w:r>
        <w:t xml:space="preserve">NN</w:t>
      </w:r>
    </w:p>
    <w:p>
      <w:r>
        <w:rPr>
          <w:b/>
        </w:rPr>
        <w:t xml:space="preserve">Esimerkki 3.5092</w:t>
      </w:r>
    </w:p>
    <w:p>
      <w:r>
        <w:t xml:space="preserve">Mikä on seuraavassa kysymyksessä olevan sanan "the" sanan part-of-speech tag: Kuinka monella kielellä on enemmän puhujia kuin kielellä, joka joskus sekoitetaan madiyaan ?</w:t>
      </w:r>
    </w:p>
    <w:p>
      <w:r>
        <w:rPr>
          <w:b/>
        </w:rPr>
        <w:t xml:space="preserve">Tulos</w:t>
      </w:r>
    </w:p>
    <w:p>
      <w:r>
        <w:t xml:space="preserve">JJ</w:t>
      </w:r>
    </w:p>
    <w:p>
      <w:r>
        <w:rPr>
          <w:b/>
        </w:rPr>
        <w:t xml:space="preserve">Esimerkki 3.5093</w:t>
      </w:r>
    </w:p>
    <w:p>
      <w:r>
        <w:t xml:space="preserve">Mikä on seuraavassa kysymyksessä olevan sanan "oli" sanan part-of-speech tag: Kuka pelasi aikaisemmin ? Oliko se joku, joka pelasi 18 kautta ja jopa yli 1000 peliä National Hockey Leaguessa , vai kanadalainen luurankojuoksija ja televisiojuontaja ?</w:t>
      </w:r>
    </w:p>
    <w:p>
      <w:r>
        <w:rPr>
          <w:b/>
        </w:rPr>
        <w:t xml:space="preserve">Tulos</w:t>
      </w:r>
    </w:p>
    <w:p>
      <w:r>
        <w:t xml:space="preserve">WP</w:t>
      </w:r>
    </w:p>
    <w:p>
      <w:r>
        <w:rPr>
          <w:b/>
        </w:rPr>
        <w:t xml:space="preserve">Esimerkki 3.5094</w:t>
      </w:r>
    </w:p>
    <w:p>
      <w:r>
        <w:t xml:space="preserve">Mikä on seuraavassa kysymyksessä olevan sanan "founded" part-of-speech tag: Milloin perustettiin college, jossa Jack Ryan opiskeli ?</w:t>
      </w:r>
    </w:p>
    <w:p>
      <w:r>
        <w:rPr>
          <w:b/>
        </w:rPr>
        <w:t xml:space="preserve">Tulos</w:t>
      </w:r>
    </w:p>
    <w:p>
      <w:r>
        <w:t xml:space="preserve">VBD</w:t>
      </w:r>
    </w:p>
    <w:p>
      <w:r>
        <w:rPr>
          <w:b/>
        </w:rPr>
        <w:t xml:space="preserve">Esimerkki 3.5095</w:t>
      </w:r>
    </w:p>
    <w:p>
      <w:r>
        <w:t xml:space="preserve">Mikä on seuraavassa kysymyksessä olevan sanan "whose" sanan part-of-speech tag: Mikä on se mitali, jonka lajin karsintaetäisyys oli 64,00 metriä ?</w:t>
      </w:r>
    </w:p>
    <w:p>
      <w:r>
        <w:rPr>
          <w:b/>
        </w:rPr>
        <w:t xml:space="preserve">Tulos</w:t>
      </w:r>
    </w:p>
    <w:p>
      <w:r>
        <w:t xml:space="preserve">WP</w:t>
      </w:r>
    </w:p>
    <w:p>
      <w:r>
        <w:rPr>
          <w:b/>
        </w:rPr>
        <w:t xml:space="preserve">Esimerkki 3.5096</w:t>
      </w:r>
    </w:p>
    <w:p>
      <w:r>
        <w:t xml:space="preserve">Mikä on seuraavassa kysymyksessä olevan sanan "the" sanan part-of-speech tag: Minkä mitalin sai urheilija, jonka 10 000 metrin juoksun henkilökohtainen paras aika on 27.22,40 minuuttia , joka saavutettiin toukokuussa 2012 Wageningenissä ?</w:t>
      </w:r>
    </w:p>
    <w:p>
      <w:r>
        <w:rPr>
          <w:b/>
        </w:rPr>
        <w:t xml:space="preserve">Tulos</w:t>
      </w:r>
    </w:p>
    <w:p>
      <w:r>
        <w:t xml:space="preserve">NN</w:t>
      </w:r>
    </w:p>
    <w:p>
      <w:r>
        <w:rPr>
          <w:b/>
        </w:rPr>
        <w:t xml:space="preserve">Esimerkki 3.5097</w:t>
      </w:r>
    </w:p>
    <w:p>
      <w:r>
        <w:t xml:space="preserve">Mikä on sanan "Litchfield" part-of-speech tag seuraavassa kysymyksessä: Mihin puolueeseen kuului tuomari, joka syntyi 4. elokuuta 1791 Sharonissa, Litchfieldin piirikunnassa, Connecticutissa ?</w:t>
      </w:r>
    </w:p>
    <w:p>
      <w:r>
        <w:rPr>
          <w:b/>
        </w:rPr>
        <w:t xml:space="preserve">Tulos</w:t>
      </w:r>
    </w:p>
    <w:p>
      <w:r>
        <w:t xml:space="preserve">TO</w:t>
      </w:r>
    </w:p>
    <w:p>
      <w:r>
        <w:rPr>
          <w:b/>
        </w:rPr>
        <w:t xml:space="preserve">Esimerkki 3.5098</w:t>
      </w:r>
    </w:p>
    <w:p>
      <w:r>
        <w:t xml:space="preserve">Mikä on seuraavassa kysymyksessä esiintyvän sanan "kongressiedustaja" puhekielinen tunniste: Kuinka monta kongressipiiriä oli vuonna 1918 tässä osavaltiossa, jota tämä Walt Minnickin voittanut kongressiedustaja aikoinaan edusti ?</w:t>
      </w:r>
    </w:p>
    <w:p>
      <w:r>
        <w:rPr>
          <w:b/>
        </w:rPr>
        <w:t xml:space="preserve">Tulos</w:t>
      </w:r>
    </w:p>
    <w:p>
      <w:r>
        <w:t xml:space="preserve">WRB</w:t>
      </w:r>
    </w:p>
    <w:p>
      <w:r>
        <w:rPr>
          <w:b/>
        </w:rPr>
        <w:t xml:space="preserve">Esimerkki 3.5099</w:t>
      </w:r>
    </w:p>
    <w:p>
      <w:r>
        <w:t xml:space="preserve">Mikä on sanan "for" sanan part-of-speech tag seuraavassa kysymyksessä: Mikä on sen osavaltion lempinimi, jossa Nagla sijaitsee ?</w:t>
      </w:r>
    </w:p>
    <w:p>
      <w:r>
        <w:rPr>
          <w:b/>
        </w:rPr>
        <w:t xml:space="preserve">Tulos</w:t>
      </w:r>
    </w:p>
    <w:p>
      <w:r>
        <w:t xml:space="preserve">WRB</w:t>
      </w:r>
    </w:p>
    <w:p>
      <w:r>
        <w:rPr>
          <w:b/>
        </w:rPr>
        <w:t xml:space="preserve">Esimerkki 3.5100</w:t>
      </w:r>
    </w:p>
    <w:p>
      <w:r>
        <w:t xml:space="preserve">Mikä on seuraavassa kysymyksessä olevan sanan "on" sanan part-of-speech tag: Kirkin roolistaan parhaiten tunnettu näyttelijä, joka oli mukana juontamassa Live with Regis and Kelly -ohjelmaa, jossa Ray Romano ja Megan Fox olivat vieraina ?</w:t>
      </w:r>
    </w:p>
    <w:p>
      <w:r>
        <w:rPr>
          <w:b/>
        </w:rPr>
        <w:t xml:space="preserve">Tulos</w:t>
      </w:r>
    </w:p>
    <w:p>
      <w:r>
        <w:t xml:space="preserve">NNP</w:t>
      </w:r>
    </w:p>
    <w:p>
      <w:r>
        <w:rPr>
          <w:b/>
        </w:rPr>
        <w:t xml:space="preserve">Esimerkki 3.5101</w:t>
      </w:r>
    </w:p>
    <w:p>
      <w:r>
        <w:t xml:space="preserve">Mikä on seuraavassa kysymyksessä olevan sanan "born" sanan part-of-speech tag: Minkä vuoden aikana syntyi NBA-kauden 2006-07 NBA:n varaus numero 33 ?</w:t>
      </w:r>
    </w:p>
    <w:p>
      <w:r>
        <w:rPr>
          <w:b/>
        </w:rPr>
        <w:t xml:space="preserve">Tulos</w:t>
      </w:r>
    </w:p>
    <w:p>
      <w:r>
        <w:t xml:space="preserve">CD</w:t>
      </w:r>
    </w:p>
    <w:p>
      <w:r>
        <w:rPr>
          <w:b/>
        </w:rPr>
        <w:t xml:space="preserve">Esimerkki 3.5102</w:t>
      </w:r>
    </w:p>
    <w:p>
      <w:r>
        <w:t xml:space="preserve">Mikä on seuraavassa kysymyksessä olevan sanan "kehittää" sanan part-of-speech tag: Mikä on se luonnonsuojelualue, joka kehittää musiikin äänitys- , sovitus- ja editointiohjelmia , erityisesti Cubasea ja Nuendoa ?</w:t>
      </w:r>
    </w:p>
    <w:p>
      <w:r>
        <w:rPr>
          <w:b/>
        </w:rPr>
        <w:t xml:space="preserve">Tulos</w:t>
      </w:r>
    </w:p>
    <w:p>
      <w:r>
        <w:t xml:space="preserve">WDT</w:t>
      </w:r>
    </w:p>
    <w:p>
      <w:r>
        <w:rPr>
          <w:b/>
        </w:rPr>
        <w:t xml:space="preserve">Esimerkki 3.5103</w:t>
      </w:r>
    </w:p>
    <w:p>
      <w:r>
        <w:t xml:space="preserve">Mikä on seuraavassa kysymyksessä olevan sanan "tunnettu" sanan part-of-speech tag: Mikä on sen Granteen sukunimi, joka tunnetaan ja jota juhlitaan yhtenä keskiaikaisen Englannin suurimmista soturikuninkaista ?</w:t>
      </w:r>
    </w:p>
    <w:p>
      <w:r>
        <w:rPr>
          <w:b/>
        </w:rPr>
        <w:t xml:space="preserve">Tulos</w:t>
      </w:r>
    </w:p>
    <w:p>
      <w:r>
        <w:t xml:space="preserve">IN</w:t>
      </w:r>
    </w:p>
    <w:p>
      <w:r>
        <w:rPr>
          <w:b/>
        </w:rPr>
        <w:t xml:space="preserve">Esimerkki 3.5104</w:t>
      </w:r>
    </w:p>
    <w:p>
      <w:r>
        <w:t xml:space="preserve">Mikä on sanan "grand" sanan part-of-speech tag seuraavassa kysymyksessä: Kuka oli sen ostoskeskuksen rakennuttaja, jonka avajaisia vietettiin maanantaina , 5. lokakuuta 2009 ?</w:t>
      </w:r>
    </w:p>
    <w:p>
      <w:r>
        <w:rPr>
          <w:b/>
        </w:rPr>
        <w:t xml:space="preserve">Tulos</w:t>
      </w:r>
    </w:p>
    <w:p>
      <w:r>
        <w:t xml:space="preserve">NN</w:t>
      </w:r>
    </w:p>
    <w:p>
      <w:r>
        <w:rPr>
          <w:b/>
        </w:rPr>
        <w:t xml:space="preserve">Esimerkki 3.5105</w:t>
      </w:r>
    </w:p>
    <w:p>
      <w:r>
        <w:t xml:space="preserve">Mikä on seuraavassa kysymyksessä olevan sanan "löytää" sanan part-of-speech tag: Kuinka monta ihmistä asui vuonna 2015 kaupungissa, josta löytyy jesuiittoihin liittyvä koulu?</w:t>
      </w:r>
    </w:p>
    <w:p>
      <w:r>
        <w:rPr>
          <w:b/>
        </w:rPr>
        <w:t xml:space="preserve">Tulos</w:t>
      </w:r>
    </w:p>
    <w:p>
      <w:r>
        <w:t xml:space="preserve">,</w:t>
      </w:r>
    </w:p>
    <w:p>
      <w:r>
        <w:rPr>
          <w:b/>
        </w:rPr>
        <w:t xml:space="preserve">Esimerkki 3.5106</w:t>
      </w:r>
    </w:p>
    <w:p>
      <w:r>
        <w:t xml:space="preserve">Mikä on sanan "endpoints" sanan part-of-speech tag seuraavassa kysymyksessä: Mikä on junan nimi, jonka päätepisteet ovat kaupungissa, jonka asukasluku on 37 200 ( kesäkuu 2018 ) ?</w:t>
      </w:r>
    </w:p>
    <w:p>
      <w:r>
        <w:rPr>
          <w:b/>
        </w:rPr>
        <w:t xml:space="preserve">Tulos</w:t>
      </w:r>
    </w:p>
    <w:p>
      <w:r>
        <w:t xml:space="preserve">WP</w:t>
      </w:r>
    </w:p>
    <w:p>
      <w:r>
        <w:rPr>
          <w:b/>
        </w:rPr>
        <w:t xml:space="preserve">Esimerkki 3.5107</w:t>
      </w:r>
    </w:p>
    <w:p>
      <w:r>
        <w:t xml:space="preserve">Mikä on seuraavassa kysymyksessä olevan sanan "oli" sanan part-of-speech tag: Millä PR:n demokraattien edustajalla oli neljä pysyvää toimikuntaa , kaksi puheenjohtajan ja kaksi sihteerin virkaa, PR:n 29. edustajainhuoneessa ?</w:t>
      </w:r>
    </w:p>
    <w:p>
      <w:r>
        <w:rPr>
          <w:b/>
        </w:rPr>
        <w:t xml:space="preserve">Tulos</w:t>
      </w:r>
    </w:p>
    <w:p>
      <w:r>
        <w:t xml:space="preserve">NNP</w:t>
      </w:r>
    </w:p>
    <w:p>
      <w:r>
        <w:rPr>
          <w:b/>
        </w:rPr>
        <w:t xml:space="preserve">Esimerkki 3.5108</w:t>
      </w:r>
    </w:p>
    <w:p>
      <w:r>
        <w:t xml:space="preserve">Mikä on seuraavassa kysymyksessä olevan sanan "sivustot" puhekielinen tunniste: Vuonna 1907 perustetussa piirikunnassa , Oklahoman osavaltion puistossa, jossa sijaitsee lounaan suurin ihmisen tekemä järvi , on kuinka monta telttapaikkaa ?</w:t>
      </w:r>
    </w:p>
    <w:p>
      <w:r>
        <w:rPr>
          <w:b/>
        </w:rPr>
        <w:t xml:space="preserve">Tulos</w:t>
      </w:r>
    </w:p>
    <w:p>
      <w:r>
        <w:t xml:space="preserve">NNP</w:t>
      </w:r>
    </w:p>
    <w:p>
      <w:r>
        <w:rPr>
          <w:b/>
        </w:rPr>
        <w:t xml:space="preserve">Esimerkki 3.5109</w:t>
      </w:r>
    </w:p>
    <w:p>
      <w:r>
        <w:t xml:space="preserve">Mikä on seuraavassa kysymyksessä olevan sanan "on" sanan part-of-speech tag: Mikä pelaaja pelaa FA:ssa, joka on ollut olemassa pisimpään ?</w:t>
      </w:r>
    </w:p>
    <w:p>
      <w:r>
        <w:rPr>
          <w:b/>
        </w:rPr>
        <w:t xml:space="preserve">Tulos</w:t>
      </w:r>
    </w:p>
    <w:p>
      <w:r>
        <w:t xml:space="preserve">NNP</w:t>
      </w:r>
    </w:p>
    <w:p>
      <w:r>
        <w:rPr>
          <w:b/>
        </w:rPr>
        <w:t xml:space="preserve">Esimerkki 3.5110</w:t>
      </w:r>
    </w:p>
    <w:p>
      <w:r>
        <w:t xml:space="preserve">Mikä on seuraavassa kysymyksessä olevan sanan "tämä" sanan part-of-speech tag: Milloin tämä uudistusmielinen poliitikko syntyi maailman 18. väkirikkaimmassa maassa ?</w:t>
      </w:r>
    </w:p>
    <w:p>
      <w:r>
        <w:rPr>
          <w:b/>
        </w:rPr>
        <w:t xml:space="preserve">Tulos</w:t>
      </w:r>
    </w:p>
    <w:p>
      <w:r>
        <w:t xml:space="preserve">NN</w:t>
      </w:r>
    </w:p>
    <w:p>
      <w:r>
        <w:rPr>
          <w:b/>
        </w:rPr>
        <w:t xml:space="preserve">Esimerkki 3.5111</w:t>
      </w:r>
    </w:p>
    <w:p>
      <w:r>
        <w:t xml:space="preserve">Mikä on seuraavassa kysymyksessä olevan sanan "site" sanan part-of-speech tag: 503 Becker Ave. sijaitsevassa kaupungissa, jossa sijaitsee kolme muuta historiallista kohdetta , mukaan lukien kohde, jonka päivämääräluettelossa on numero 80002575 ?</w:t>
      </w:r>
    </w:p>
    <w:p>
      <w:r>
        <w:rPr>
          <w:b/>
        </w:rPr>
        <w:t xml:space="preserve">Tulos</w:t>
      </w:r>
    </w:p>
    <w:p>
      <w:r>
        <w:t xml:space="preserve">JJ</w:t>
      </w:r>
    </w:p>
    <w:p>
      <w:r>
        <w:rPr>
          <w:b/>
        </w:rPr>
        <w:t xml:space="preserve">Esimerkki 3.5112</w:t>
      </w:r>
    </w:p>
    <w:p>
      <w:r>
        <w:t xml:space="preserve">Mikä on seuraavassa kysymyksessä olevan sanan "at" sanan part-of-speech tag: Mikä on sen voittajan sijoitus Miss Maailma -kisassa, jonka maan pinta-ala on 3,8 miljoonaa neliömailia ( 9,8 miljoonaa km2 ) ?</w:t>
      </w:r>
    </w:p>
    <w:p>
      <w:r>
        <w:rPr>
          <w:b/>
        </w:rPr>
        <w:t xml:space="preserve">Tulos</w:t>
      </w:r>
    </w:p>
    <w:p>
      <w:r>
        <w:t xml:space="preserve">(</w:t>
      </w:r>
    </w:p>
    <w:p>
      <w:r>
        <w:rPr>
          <w:b/>
        </w:rPr>
        <w:t xml:space="preserve">Esimerkki 3.5113</w:t>
      </w:r>
    </w:p>
    <w:p>
      <w:r>
        <w:t xml:space="preserve">Mikä on seuraavassa kysymyksessä olevan sanan "When" sanan part-of-speech tag: Milloin vuoden 2003 kunniamaininnan saajan maa itsenäistyi?</w:t>
      </w:r>
    </w:p>
    <w:p>
      <w:r>
        <w:rPr>
          <w:b/>
        </w:rPr>
        <w:t xml:space="preserve">Tulos</w:t>
      </w:r>
    </w:p>
    <w:p>
      <w:r>
        <w:t xml:space="preserve">NN</w:t>
      </w:r>
    </w:p>
    <w:p>
      <w:r>
        <w:rPr>
          <w:b/>
        </w:rPr>
        <w:t xml:space="preserve">Esimerkki 3.5114</w:t>
      </w:r>
    </w:p>
    <w:p>
      <w:r>
        <w:t xml:space="preserve">Mikä on seuraavassa kysymyksessä olevan sanan "1833" sanan part-of-speech tag: Kuka merkittävä henkilö toimi pastorina tässä historiallisessa kirkossa, joka sijaitsee Nicholas Rightorin vuonna 1833 perustamassa kaupungissa ?</w:t>
      </w:r>
    </w:p>
    <w:p>
      <w:r>
        <w:rPr>
          <w:b/>
        </w:rPr>
        <w:t xml:space="preserve">Tulos</w:t>
      </w:r>
    </w:p>
    <w:p>
      <w:r>
        <w:t xml:space="preserve">IN</w:t>
      </w:r>
    </w:p>
    <w:p>
      <w:r>
        <w:rPr>
          <w:b/>
        </w:rPr>
        <w:t xml:space="preserve">Esimerkki 3.5115</w:t>
      </w:r>
    </w:p>
    <w:p>
      <w:r>
        <w:t xml:space="preserve">Mikä on seuraavassa kysymyksessä olevan sanan "Centre" sanan part-of-speech tag: Mikä on tämän belgialaisen judokan syntymäaika, joka kilpaili 23. elokuuta 2010 kansainvälisessä kongressikeskuksessa ?</w:t>
      </w:r>
    </w:p>
    <w:p>
      <w:r>
        <w:rPr>
          <w:b/>
        </w:rPr>
        <w:t xml:space="preserve">Tulos</w:t>
      </w:r>
    </w:p>
    <w:p>
      <w:r>
        <w:t xml:space="preserve">CD</w:t>
      </w:r>
    </w:p>
    <w:p>
      <w:r>
        <w:rPr>
          <w:b/>
        </w:rPr>
        <w:t xml:space="preserve">Esimerkki 3.5116</w:t>
      </w:r>
    </w:p>
    <w:p>
      <w:r>
        <w:t xml:space="preserve">Mikä on seuraavassa kysymyksessä olevan sanan "to" sanan part-of-speech tag: Kuka kilpailijoista voitti pohjoisesta Falconin osavaltiosta , ansiosta Venezuelasta tuli ensimmäinen maa, joka on voittanut kaikki neljä suurta kansainvälistä kauneuskilpailua ?</w:t>
      </w:r>
    </w:p>
    <w:p>
      <w:r>
        <w:rPr>
          <w:b/>
        </w:rPr>
        <w:t xml:space="preserve">Tulos</w:t>
      </w:r>
    </w:p>
    <w:p>
      <w:r>
        <w:t xml:space="preserve">NNP</w:t>
      </w:r>
    </w:p>
    <w:p>
      <w:r>
        <w:rPr>
          <w:b/>
        </w:rPr>
        <w:t xml:space="preserve">Esimerkki 3.5117</w:t>
      </w:r>
    </w:p>
    <w:p>
      <w:r>
        <w:t xml:space="preserve">Mikä on sanan "Jefferson" sanan part-of-speech tag seuraavassa kysymyksessä: Kuinka monta kilometriä Bendistä etelään sijaitsee luontokeskus, joka sijaitsee alueella, jonka perinteisesti katsotaan koostuvan Deschutesin , Jeffersonin ja Crookin piirikunnista ?</w:t>
      </w:r>
    </w:p>
    <w:p>
      <w:r>
        <w:rPr>
          <w:b/>
        </w:rPr>
        <w:t xml:space="preserve">Tulos</w:t>
      </w:r>
    </w:p>
    <w:p>
      <w:r>
        <w:t xml:space="preserve">NN</w:t>
      </w:r>
    </w:p>
    <w:p>
      <w:r>
        <w:rPr>
          <w:b/>
        </w:rPr>
        <w:t xml:space="preserve">Esimerkki 3.5118</w:t>
      </w:r>
    </w:p>
    <w:p>
      <w:r>
        <w:t xml:space="preserve">Mikä on seuraavassa kysymyksessä olevan sanan "the" sanan part-of-speech tag: Mikä on puolueen/ryhmän kokoonpano, joka tarkoittaa 'Kohtalon sotilaita' ?</w:t>
      </w:r>
    </w:p>
    <w:p>
      <w:r>
        <w:rPr>
          <w:b/>
        </w:rPr>
        <w:t xml:space="preserve">Tulos</w:t>
      </w:r>
    </w:p>
    <w:p>
      <w:r>
        <w:t xml:space="preserve">VBZ</w:t>
      </w:r>
    </w:p>
    <w:p>
      <w:r>
        <w:rPr>
          <w:b/>
        </w:rPr>
        <w:t xml:space="preserve">Esimerkki 3.5119</w:t>
      </w:r>
    </w:p>
    <w:p>
      <w:r>
        <w:t xml:space="preserve">Mikä on seuraavassa kysymyksessä esiintyvän sanan "Napoleon" part-of-speech tag: Mikä on Sarathkumarin , Napoleonin ja Nayantharan tähdittämän Harin ohjaaman vuoden 2005 elokuvan englanninkielinen nimi ?</w:t>
      </w:r>
    </w:p>
    <w:p>
      <w:r>
        <w:rPr>
          <w:b/>
        </w:rPr>
        <w:t xml:space="preserve">Tulos</w:t>
      </w:r>
    </w:p>
    <w:p>
      <w:r>
        <w:t xml:space="preserve">VBG</w:t>
      </w:r>
    </w:p>
    <w:p>
      <w:r>
        <w:rPr>
          <w:b/>
        </w:rPr>
        <w:t xml:space="preserve">Esimerkki 3.5120</w:t>
      </w:r>
    </w:p>
    <w:p>
      <w:r>
        <w:t xml:space="preserve">Mikä on sanan "on" part-of-speech tag seuraavassa kysymyksessä: Andrew Jackson Houstonin ja Morris Sheppardin välillä, mikä on aikaisemmin syntyneen elinikä ?</w:t>
      </w:r>
    </w:p>
    <w:p>
      <w:r>
        <w:rPr>
          <w:b/>
        </w:rPr>
        <w:t xml:space="preserve">Tulos</w:t>
      </w:r>
    </w:p>
    <w:p>
      <w:r>
        <w:t xml:space="preserve">NNP</w:t>
      </w:r>
    </w:p>
    <w:p>
      <w:r>
        <w:rPr>
          <w:b/>
        </w:rPr>
        <w:t xml:space="preserve">Esimerkki 3.5121</w:t>
      </w:r>
    </w:p>
    <w:p>
      <w:r>
        <w:t xml:space="preserve">Mikä on sanan "Horesovsky" sanan part-of-speech tag seuraavassa kysymyksessä: Milloin maa, josta Josef Horesovsky oli kotoisin, jakautui kahdeksi itsenäiseksi valtioksi ?</w:t>
      </w:r>
    </w:p>
    <w:p>
      <w:r>
        <w:rPr>
          <w:b/>
        </w:rPr>
        <w:t xml:space="preserve">Tulos</w:t>
      </w:r>
    </w:p>
    <w:p>
      <w:r>
        <w:t xml:space="preserve">NN</w:t>
      </w:r>
    </w:p>
    <w:p>
      <w:r>
        <w:rPr>
          <w:b/>
        </w:rPr>
        <w:t xml:space="preserve">Esimerkki 3.5122</w:t>
      </w:r>
    </w:p>
    <w:p>
      <w:r>
        <w:t xml:space="preserve">Mikä on sanan "1988" sanan part-of-speech tag seuraavassa kysymyksessä: Jalkapalloilija, joka oli Stord Sunnhordland FK:n paras maalintekijä vuonna 1988, oli vuonna 2012 sellaisen joukkueen valmentaja, joka perustettiin milloin ?</w:t>
      </w:r>
    </w:p>
    <w:p>
      <w:r>
        <w:rPr>
          <w:b/>
        </w:rPr>
        <w:t xml:space="preserve">Tulos</w:t>
      </w:r>
    </w:p>
    <w:p>
      <w:r>
        <w:t xml:space="preserve">NNP</w:t>
      </w:r>
    </w:p>
    <w:p>
      <w:r>
        <w:rPr>
          <w:b/>
        </w:rPr>
        <w:t xml:space="preserve">Esimerkki 3.5123</w:t>
      </w:r>
    </w:p>
    <w:p>
      <w:r>
        <w:t xml:space="preserve">Mikä on sanan "voittaja" sanan part-of-speech tag seuraavassa kysymyksessä: Missä paikassa kisat pidettiin , jossa on kultamitalin voittaja maasta, joka sijoittui mitalitaulukossa kokonaiskilpailussa toiseksi ?</w:t>
      </w:r>
    </w:p>
    <w:p>
      <w:r>
        <w:rPr>
          <w:b/>
        </w:rPr>
        <w:t xml:space="preserve">Tulos</w:t>
      </w:r>
    </w:p>
    <w:p>
      <w:r>
        <w:t xml:space="preserve">VBZ</w:t>
      </w:r>
    </w:p>
    <w:p>
      <w:r>
        <w:rPr>
          <w:b/>
        </w:rPr>
        <w:t xml:space="preserve">Esimerkki 3.5124</w:t>
      </w:r>
    </w:p>
    <w:p>
      <w:r>
        <w:t xml:space="preserve">Mikä on seuraavassa kysymyksessä olevan sanan "on" sanan part-of-speech tag: Mikä on Niagara-joen saaren, joka on tällä hetkellä asumaton ja sijaitsee Goat Islandin edustalla New Yorkin osavaltiossa Yhdysvalloissa ?</w:t>
      </w:r>
    </w:p>
    <w:p>
      <w:r>
        <w:rPr>
          <w:b/>
        </w:rPr>
        <w:t xml:space="preserve">Tulos</w:t>
      </w:r>
    </w:p>
    <w:p>
      <w:r>
        <w:t xml:space="preserve">NNP</w:t>
      </w:r>
    </w:p>
    <w:p>
      <w:r>
        <w:rPr>
          <w:b/>
        </w:rPr>
        <w:t xml:space="preserve">Esimerkki 3.5125</w:t>
      </w:r>
    </w:p>
    <w:p>
      <w:r>
        <w:t xml:space="preserve">Mikä on sanan "Indiana" sanan part-of-speech tag seuraavassa kysymyksessä: Minä vuonna perustettiin Evansville , Indianan koulu, jossa on enemmän oppilaita kuin North High Schoolissa ?</w:t>
      </w:r>
    </w:p>
    <w:p>
      <w:r>
        <w:rPr>
          <w:b/>
        </w:rPr>
        <w:t xml:space="preserve">Tulos</w:t>
      </w:r>
    </w:p>
    <w:p>
      <w:r>
        <w:t xml:space="preserve">DT</w:t>
      </w:r>
    </w:p>
    <w:p>
      <w:r>
        <w:rPr>
          <w:b/>
        </w:rPr>
        <w:t xml:space="preserve">Esimerkki 3.5126</w:t>
      </w:r>
    </w:p>
    <w:p>
      <w:r>
        <w:t xml:space="preserve">Mikä on seuraavassa kysymyksessä esiintyvän sanan "kaakkoinen" sanan part-of-speech tag: Missä maassa oli eniten voittajia ? Oliko se se, joka sijaitsee Länsi-Aasian ympärillä , joka rajoittuu Libanoniin lounaassa , Välimerelle lännessä , vai se, joka sijaitsee Välimeren kaakkoisrannalla ja Punaisenmeren pohjoisrannalla ?</w:t>
      </w:r>
    </w:p>
    <w:p>
      <w:r>
        <w:rPr>
          <w:b/>
        </w:rPr>
        <w:t xml:space="preserve">Tulos</w:t>
      </w:r>
    </w:p>
    <w:p>
      <w:r>
        <w:t xml:space="preserve">VBZ</w:t>
      </w:r>
    </w:p>
    <w:p>
      <w:r>
        <w:rPr>
          <w:b/>
        </w:rPr>
        <w:t xml:space="preserve">Esimerkki 3.5127</w:t>
      </w:r>
    </w:p>
    <w:p>
      <w:r>
        <w:t xml:space="preserve">Mikä on seuraavassa kysymyksessä olevan sanan "ensimmäinen" sanan part-of-speech tag: Mistä kuljettaja, joka ajoi Kanadan Grand Prix'n 2005 karsintakilpailun ajassa 1:15.577, sai ensimmäisen Renault-voittonsa ?</w:t>
      </w:r>
    </w:p>
    <w:p>
      <w:r>
        <w:rPr>
          <w:b/>
        </w:rPr>
        <w:t xml:space="preserve">Tulos</w:t>
      </w:r>
    </w:p>
    <w:p>
      <w:r>
        <w:t xml:space="preserve">NN</w:t>
      </w:r>
    </w:p>
    <w:p>
      <w:r>
        <w:rPr>
          <w:b/>
        </w:rPr>
        <w:t xml:space="preserve">Esimerkki 3.5128</w:t>
      </w:r>
    </w:p>
    <w:p>
      <w:r>
        <w:t xml:space="preserve">Mikä on sanan "borders" sanan part-of-speech tag seuraavassa kysymyksessä: Mikä on sen stadionin nimi, joka sijaitsee kaupungissa, joka rajoittuu seuraaviin kuntiin : Belpasso , Catania , Gravina di Catania , Nicolosi , Pedara , San Pietro Clarenza , Tremestieri Etneo ?</w:t>
      </w:r>
    </w:p>
    <w:p>
      <w:r>
        <w:rPr>
          <w:b/>
        </w:rPr>
        <w:t xml:space="preserve">Tulos</w:t>
      </w:r>
    </w:p>
    <w:p>
      <w:r>
        <w:t xml:space="preserve">NNP</w:t>
      </w:r>
    </w:p>
    <w:p>
      <w:r>
        <w:rPr>
          <w:b/>
        </w:rPr>
        <w:t xml:space="preserve">Esimerkki 3.5129</w:t>
      </w:r>
    </w:p>
    <w:p>
      <w:r>
        <w:t xml:space="preserve">Mikä on seuraavassa kysymyksessä olevan sanan "city" sanan osa-alkuinen tunniste: Mikä vuonna 1875 perustettu laitos sijaitsee kaupungissa, joka on ottanut lempinimekseen "Silicon Hills" ?</w:t>
      </w:r>
    </w:p>
    <w:p>
      <w:r>
        <w:rPr>
          <w:b/>
        </w:rPr>
        <w:t xml:space="preserve">Tulos</w:t>
      </w:r>
    </w:p>
    <w:p>
      <w:r>
        <w:t xml:space="preserve">``</w:t>
      </w:r>
    </w:p>
    <w:p>
      <w:r>
        <w:rPr>
          <w:b/>
        </w:rPr>
        <w:t xml:space="preserve">Esimerkki 3.5130</w:t>
      </w:r>
    </w:p>
    <w:p>
      <w:r>
        <w:t xml:space="preserve">Mikä on seuraavassa kysymyksessä olevan sanan "hänen" sanan part-of-speech tag: Minkä vuoden aikana Myrsky-näytelmän kirjoittaja tuotti suurimman osan tunnetuista teoksistaan ?</w:t>
      </w:r>
    </w:p>
    <w:p>
      <w:r>
        <w:rPr>
          <w:b/>
        </w:rPr>
        <w:t xml:space="preserve">Tulos</w:t>
      </w:r>
    </w:p>
    <w:p>
      <w:r>
        <w:t xml:space="preserve">DT</w:t>
      </w:r>
    </w:p>
    <w:p>
      <w:r>
        <w:rPr>
          <w:b/>
        </w:rPr>
        <w:t xml:space="preserve">Esimerkki 3.5131</w:t>
      </w:r>
    </w:p>
    <w:p>
      <w:r>
        <w:t xml:space="preserve">Mikä on seuraavassa kysymyksessä olevan sanan "the" sanan part-of-speech tag: NCAA:n I divisioonan NCHC:hen kuuluvan Pohjois-Dakotan yliopiston päävalmentajana tällä hetkellä toimiva pelaaja ?</w:t>
      </w:r>
    </w:p>
    <w:p>
      <w:r>
        <w:rPr>
          <w:b/>
        </w:rPr>
        <w:t xml:space="preserve">Tulos</w:t>
      </w:r>
    </w:p>
    <w:p>
      <w:r>
        <w:t xml:space="preserve">RB</w:t>
      </w:r>
    </w:p>
    <w:p>
      <w:r>
        <w:rPr>
          <w:b/>
        </w:rPr>
        <w:t xml:space="preserve">Esimerkki 3.5132</w:t>
      </w:r>
    </w:p>
    <w:p>
      <w:r>
        <w:t xml:space="preserve">Mikä on sanan "of" sanan part-of-speech tag seuraavassa kysymyksessä: Kuka oli Going Places -elokuvan ohjaajan isä ?</w:t>
      </w:r>
    </w:p>
    <w:p>
      <w:r>
        <w:rPr>
          <w:b/>
        </w:rPr>
        <w:t xml:space="preserve">Tulos</w:t>
      </w:r>
    </w:p>
    <w:p>
      <w:r>
        <w:t xml:space="preserve">WP</w:t>
      </w:r>
    </w:p>
    <w:p>
      <w:r>
        <w:rPr>
          <w:b/>
        </w:rPr>
        <w:t xml:space="preserve">Esimerkki 3.5133</w:t>
      </w:r>
    </w:p>
    <w:p>
      <w:r>
        <w:t xml:space="preserve">Mikä on seuraavassa kysymyksessä olevan sanan "Where" sanan part-of-speech tag: Missä syntyi henkilö, joka saavutti Joanna Liszowskan pistemäärän parhaana tanssijana ?</w:t>
      </w:r>
    </w:p>
    <w:p>
      <w:r>
        <w:rPr>
          <w:b/>
        </w:rPr>
        <w:t xml:space="preserve">Tulos</w:t>
      </w:r>
    </w:p>
    <w:p>
      <w:r>
        <w:t xml:space="preserve">DT</w:t>
      </w:r>
    </w:p>
    <w:p>
      <w:r>
        <w:rPr>
          <w:b/>
        </w:rPr>
        <w:t xml:space="preserve">Esimerkki 3.5134</w:t>
      </w:r>
    </w:p>
    <w:p>
      <w:r>
        <w:t xml:space="preserve">Mikä on seuraavassa kysymyksessä olevan sanan "," sanan part-of-speech tag: Mikä on sen reitin pituus ( km ), joka johtaa paikkaan, jonka väkiluku oli vuoden 2010 väestönlaskennan mukaan 47 376?</w:t>
      </w:r>
    </w:p>
    <w:p>
      <w:r>
        <w:rPr>
          <w:b/>
        </w:rPr>
        <w:t xml:space="preserve">Tulos</w:t>
      </w:r>
    </w:p>
    <w:p>
      <w:r>
        <w:t xml:space="preserve">VBD</w:t>
      </w:r>
    </w:p>
    <w:p>
      <w:r>
        <w:rPr>
          <w:b/>
        </w:rPr>
        <w:t xml:space="preserve">Esimerkki 3.5135</w:t>
      </w:r>
    </w:p>
    <w:p>
      <w:r>
        <w:t xml:space="preserve">Mikä on sanan "of" sanan part-of-speech tag seuraavassa kysymyksessä: Kaudella 33 , mikä on seuran virallinen tunnus ?</w:t>
      </w:r>
    </w:p>
    <w:p>
      <w:r>
        <w:rPr>
          <w:b/>
        </w:rPr>
        <w:t xml:space="preserve">Tulos</w:t>
      </w:r>
    </w:p>
    <w:p>
      <w:r>
        <w:t xml:space="preserve">DT</w:t>
      </w:r>
    </w:p>
    <w:p>
      <w:r>
        <w:rPr>
          <w:b/>
        </w:rPr>
        <w:t xml:space="preserve">Esimerkki 3.5136</w:t>
      </w:r>
    </w:p>
    <w:p>
      <w:r>
        <w:t xml:space="preserve">Mikä on sanan "of" sanan part-of-speech tag seuraavassa kysymyksessä: Mikä on 3,8 miljoonan neliökilometrin suuruisen maan vanhimman dopingista syytetyn urheilijan syntymäaika ?</w:t>
      </w:r>
    </w:p>
    <w:p>
      <w:r>
        <w:rPr>
          <w:b/>
        </w:rPr>
        <w:t xml:space="preserve">Tulos</w:t>
      </w:r>
    </w:p>
    <w:p>
      <w:r>
        <w:t xml:space="preserve">DT</w:t>
      </w:r>
    </w:p>
    <w:p>
      <w:r>
        <w:rPr>
          <w:b/>
        </w:rPr>
        <w:t xml:space="preserve">Esimerkki 3.5137</w:t>
      </w:r>
    </w:p>
    <w:p>
      <w:r>
        <w:t xml:space="preserve">Mikä on seuraavassa kysymyksessä olevan sanan "Bodens" puhejäsenmerkki: Missä maakunnassa toimii jalkapalloseura Bodens BK ?</w:t>
      </w:r>
    </w:p>
    <w:p>
      <w:r>
        <w:rPr>
          <w:b/>
        </w:rPr>
        <w:t xml:space="preserve">Tulos</w:t>
      </w:r>
    </w:p>
    <w:p>
      <w:r>
        <w:t xml:space="preserve">TO</w:t>
      </w:r>
    </w:p>
    <w:p>
      <w:r>
        <w:rPr>
          <w:b/>
        </w:rPr>
        <w:t xml:space="preserve">Esimerkki 3.5138</w:t>
      </w:r>
    </w:p>
    <w:p>
      <w:r>
        <w:t xml:space="preserve">Mikä on sanan "nimi" sanan part-of-speech tag seuraavassa kysymyksessä: Mikä oli parikilpailussa kilpailleen naisen koko aviollinen nimi ?</w:t>
      </w:r>
    </w:p>
    <w:p>
      <w:r>
        <w:rPr>
          <w:b/>
        </w:rPr>
        <w:t xml:space="preserve">Tulos</w:t>
      </w:r>
    </w:p>
    <w:p>
      <w:r>
        <w:t xml:space="preserve">NNS</w:t>
      </w:r>
    </w:p>
    <w:p>
      <w:r>
        <w:rPr>
          <w:b/>
        </w:rPr>
        <w:t xml:space="preserve">Esimerkki 3.5139</w:t>
      </w:r>
    </w:p>
    <w:p>
      <w:r>
        <w:t xml:space="preserve">Mikä on seuraavassa kysymyksessä olevan sanan "the" sanan part-of-speech tag: Kuinka monta ihmistä työskentelee asemalla, joka toimii taajuudella 27 UHF ?</w:t>
      </w:r>
    </w:p>
    <w:p>
      <w:r>
        <w:rPr>
          <w:b/>
        </w:rPr>
        <w:t xml:space="preserve">Tulos</w:t>
      </w:r>
    </w:p>
    <w:p>
      <w:r>
        <w:t xml:space="preserve">IN</w:t>
      </w:r>
    </w:p>
    <w:p>
      <w:r>
        <w:rPr>
          <w:b/>
        </w:rPr>
        <w:t xml:space="preserve">Esimerkki 3.5140</w:t>
      </w:r>
    </w:p>
    <w:p>
      <w:r>
        <w:t xml:space="preserve">Mikä on seuraavassa kysymyksessä olevan sanan "on" sanan part-of-speech tag: Mikä on 21. heinäkuuta 1981 syntyneen taiteilijan julkaisuvuosi ?</w:t>
      </w:r>
    </w:p>
    <w:p>
      <w:r>
        <w:rPr>
          <w:b/>
        </w:rPr>
        <w:t xml:space="preserve">Tulos</w:t>
      </w:r>
    </w:p>
    <w:p>
      <w:r>
        <w:t xml:space="preserve">NN</w:t>
      </w:r>
    </w:p>
    <w:p>
      <w:r>
        <w:rPr>
          <w:b/>
        </w:rPr>
        <w:t xml:space="preserve">Esimerkki 3.5141</w:t>
      </w:r>
    </w:p>
    <w:p>
      <w:r>
        <w:t xml:space="preserve">Mikä on seuraavassa kysymyksessä olevan sanan "the" sanan part-of-speech tag: Minä vuonna voittaja oli se seura, joka oli yksi niistä harvoista seuroista, jotka osallistuivat Ranskan ensimmäiseen jalkapalloliigaan , Le Championnat de USFSA ?</w:t>
      </w:r>
    </w:p>
    <w:p>
      <w:r>
        <w:rPr>
          <w:b/>
        </w:rPr>
        <w:t xml:space="preserve">Tulos</w:t>
      </w:r>
    </w:p>
    <w:p>
      <w:r>
        <w:t xml:space="preserve">NNS</w:t>
      </w:r>
    </w:p>
    <w:p>
      <w:r>
        <w:rPr>
          <w:b/>
        </w:rPr>
        <w:t xml:space="preserve">Esimerkki 3.5142</w:t>
      </w:r>
    </w:p>
    <w:p>
      <w:r>
        <w:t xml:space="preserve">Mikä on seuraavassa kysymyksessä olevan sanan "at" sanan part-of-speech tag: Mikä urheilija ( t ) kilpaili tapahtumassa, joka järjestettiin Changpingin triathlonpaikalla 12.-14. syyskuuta ?</w:t>
      </w:r>
    </w:p>
    <w:p>
      <w:r>
        <w:rPr>
          <w:b/>
        </w:rPr>
        <w:t xml:space="preserve">Tulos</w:t>
      </w:r>
    </w:p>
    <w:p>
      <w:r>
        <w:t xml:space="preserve">NNP</w:t>
      </w:r>
    </w:p>
    <w:p>
      <w:r>
        <w:rPr>
          <w:b/>
        </w:rPr>
        <w:t xml:space="preserve">Esimerkki 3.5143</w:t>
      </w:r>
    </w:p>
    <w:p>
      <w:r>
        <w:t xml:space="preserve">Mikä on seuraavassa kysymyksessä olevan sanan "työ" sanan part-of-speech tag: Minkä aikakauden aikana eli laji, joka esiintyy 75. Oscar-ehdokkaana olevassa teoksessa ?</w:t>
      </w:r>
    </w:p>
    <w:p>
      <w:r>
        <w:rPr>
          <w:b/>
        </w:rPr>
        <w:t xml:space="preserve">Tulos</w:t>
      </w:r>
    </w:p>
    <w:p>
      <w:r>
        <w:t xml:space="preserve">VBZ</w:t>
      </w:r>
    </w:p>
    <w:p>
      <w:r>
        <w:rPr>
          <w:b/>
        </w:rPr>
        <w:t xml:space="preserve">Esimerkki 3.5144</w:t>
      </w:r>
    </w:p>
    <w:p>
      <w:r>
        <w:t xml:space="preserve">Mikä on seuraavassa kysymyksessä olevan sanan "Lake" sanan part-of-speech tag: Milloin Clear Laken rakennus rakennettiin ?</w:t>
      </w:r>
    </w:p>
    <w:p>
      <w:r>
        <w:rPr>
          <w:b/>
        </w:rPr>
        <w:t xml:space="preserve">Tulos</w:t>
      </w:r>
    </w:p>
    <w:p>
      <w:r>
        <w:t xml:space="preserve">DT</w:t>
      </w:r>
    </w:p>
    <w:p>
      <w:r>
        <w:rPr>
          <w:b/>
        </w:rPr>
        <w:t xml:space="preserve">Esimerkki 3.5145</w:t>
      </w:r>
    </w:p>
    <w:p>
      <w:r>
        <w:t xml:space="preserve">Mikä on seuraavassa kysymyksessä olevan sanan "oli" sanan part-of-speech tag: Millä kierroksella vuoden 1995 NHL:n varaustilaisuudessa varattiin pelaaja, joka teki 1 maalin ?</w:t>
      </w:r>
    </w:p>
    <w:p>
      <w:r>
        <w:rPr>
          <w:b/>
        </w:rPr>
        <w:t xml:space="preserve">Tulos</w:t>
      </w:r>
    </w:p>
    <w:p>
      <w:r>
        <w:t xml:space="preserve">NNP</w:t>
      </w:r>
    </w:p>
    <w:p>
      <w:r>
        <w:rPr>
          <w:b/>
        </w:rPr>
        <w:t xml:space="preserve">Esimerkki 3.5146</w:t>
      </w:r>
    </w:p>
    <w:p>
      <w:r>
        <w:t xml:space="preserve">Mikä on seuraavassa kysymyksessä olevan sanan "koti" puhekielinen tunniste: Mitä kotikenttää käyttää joukkue, jonka kotikaupungin nimi tarkoittaa `` Little Field '' ?</w:t>
      </w:r>
    </w:p>
    <w:p>
      <w:r>
        <w:rPr>
          <w:b/>
        </w:rPr>
        <w:t xml:space="preserve">Tulos</w:t>
      </w:r>
    </w:p>
    <w:p>
      <w:r>
        <w:t xml:space="preserve">DT</w:t>
      </w:r>
    </w:p>
    <w:p>
      <w:r>
        <w:rPr>
          <w:b/>
        </w:rPr>
        <w:t xml:space="preserve">Esimerkki 3.5147</w:t>
      </w:r>
    </w:p>
    <w:p>
      <w:r>
        <w:t xml:space="preserve">Mikä on seuraavassa kysymyksessä esiintyvän sanan "playing" sanan part-of-speech tag: Missä on syntynyt heittovahti, joka voitti vuoden pelaajan palkinnon pelatessaan Patriot League -liigaan kuuluvassa koulussa, jonka tärkein kilpailija on Lehigh Mountain Hawks ?</w:t>
      </w:r>
    </w:p>
    <w:p>
      <w:r>
        <w:rPr>
          <w:b/>
        </w:rPr>
        <w:t xml:space="preserve">Tulos</w:t>
      </w:r>
    </w:p>
    <w:p>
      <w:r>
        <w:t xml:space="preserve">WP</w:t>
      </w:r>
    </w:p>
    <w:p>
      <w:r>
        <w:rPr>
          <w:b/>
        </w:rPr>
        <w:t xml:space="preserve">Esimerkki 3.5148</w:t>
      </w:r>
    </w:p>
    <w:p>
      <w:r>
        <w:t xml:space="preserve">Mikä on seuraavassa kysymyksessä olevan sanan "johtaa" sanan part-of-speech tag: Yhdysvaltalaisille tv-sarjoille myönnettävässä palkinnossa on ohjelma ehdolla minkä päähenkilön perusteella ?</w:t>
      </w:r>
    </w:p>
    <w:p>
      <w:r>
        <w:rPr>
          <w:b/>
        </w:rPr>
        <w:t xml:space="preserve">Tulos</w:t>
      </w:r>
    </w:p>
    <w:p>
      <w:r>
        <w:t xml:space="preserve">NN</w:t>
      </w:r>
    </w:p>
    <w:p>
      <w:r>
        <w:rPr>
          <w:b/>
        </w:rPr>
        <w:t xml:space="preserve">Esimerkki 3.5149</w:t>
      </w:r>
    </w:p>
    <w:p>
      <w:r>
        <w:t xml:space="preserve">Mikä on seuraavassa kysymyksessä olevan sanan "a" sanan part-of-speech tag: Mikä on sen paikan kaupunki tai paikkakunta, joka on historiallinen saha ja varhainen sähkövoimalaitos ?</w:t>
      </w:r>
    </w:p>
    <w:p>
      <w:r>
        <w:rPr>
          <w:b/>
        </w:rPr>
        <w:t xml:space="preserve">Tulos</w:t>
      </w:r>
    </w:p>
    <w:p>
      <w:r>
        <w:t xml:space="preserve">JJ</w:t>
      </w:r>
    </w:p>
    <w:p>
      <w:r>
        <w:rPr>
          <w:b/>
        </w:rPr>
        <w:t xml:space="preserve">Esimerkki 3.5150</w:t>
      </w:r>
    </w:p>
    <w:p>
      <w:r>
        <w:t xml:space="preserve">Mikä on seuraavassa kysymyksessä olevan sanan "palvelee" sanan part-of-speech tag: Mikä oli Hamiltonin aluetta palvelevan lentokentän alkuperäinen nimi ?</w:t>
      </w:r>
    </w:p>
    <w:p>
      <w:r>
        <w:rPr>
          <w:b/>
        </w:rPr>
        <w:t xml:space="preserve">Tulos</w:t>
      </w:r>
    </w:p>
    <w:p>
      <w:r>
        <w:t xml:space="preserve">VBD</w:t>
      </w:r>
    </w:p>
    <w:p>
      <w:r>
        <w:rPr>
          <w:b/>
        </w:rPr>
        <w:t xml:space="preserve">Esimerkki 3.5151</w:t>
      </w:r>
    </w:p>
    <w:p>
      <w:r>
        <w:t xml:space="preserve">Mikä on seuraavassa kysymyksessä olevan sanan "semi" sanan part-of-speech tag: Kuinka monta kertaa tämä 19 165 asukkaan kaupungissa toimiva puoliammattilaisjalkapalloseura voitti Färsaarten Valioliigan vuonna 2019 ?</w:t>
      </w:r>
    </w:p>
    <w:p>
      <w:r>
        <w:rPr>
          <w:b/>
        </w:rPr>
        <w:t xml:space="preserve">Tulos</w:t>
      </w:r>
    </w:p>
    <w:p>
      <w:r>
        <w:t xml:space="preserve">WDT</w:t>
      </w:r>
    </w:p>
    <w:p>
      <w:r>
        <w:rPr>
          <w:b/>
        </w:rPr>
        <w:t xml:space="preserve">Esimerkki 3.5152</w:t>
      </w:r>
    </w:p>
    <w:p>
      <w:r>
        <w:t xml:space="preserve">Mikä on seuraavassa kysymyksessä olevan sanan "Cup" sanan part-of-speech tag: Montako Montenegron cup-pokaalia on kauden 2016-2017 kolmanneksi sijoittuneella joukkueella ?</w:t>
      </w:r>
    </w:p>
    <w:p>
      <w:r>
        <w:rPr>
          <w:b/>
        </w:rPr>
        <w:t xml:space="preserve">Tulos</w:t>
      </w:r>
    </w:p>
    <w:p>
      <w:r>
        <w:t xml:space="preserve">WRB</w:t>
      </w:r>
    </w:p>
    <w:p>
      <w:r>
        <w:rPr>
          <w:b/>
        </w:rPr>
        <w:t xml:space="preserve">Esimerkki 3.5153</w:t>
      </w:r>
    </w:p>
    <w:p>
      <w:r>
        <w:t xml:space="preserve">Mikä on seuraavassa kysymyksessä olevan sanan "play" sanan part-of-speech tag: Missä joukkueessa Orilliasta , Ontariosta kotoisin oleva pelaaja pelasi ?</w:t>
      </w:r>
    </w:p>
    <w:p>
      <w:r>
        <w:rPr>
          <w:b/>
        </w:rPr>
        <w:t xml:space="preserve">Tulos</w:t>
      </w:r>
    </w:p>
    <w:p>
      <w:r>
        <w:t xml:space="preserve">DT</w:t>
      </w:r>
    </w:p>
    <w:p>
      <w:r>
        <w:rPr>
          <w:b/>
        </w:rPr>
        <w:t xml:space="preserve">Esimerkki 3.5154</w:t>
      </w:r>
    </w:p>
    <w:p>
      <w:r>
        <w:t xml:space="preserve">Mikä on seuraavassa kysymyksessä olevan sanan "lähetetään" sanan part-of-speech tag: Keitä olivat Filippiinien 73. Oscar-gaalaan lähettämän elokuvan pääosanäyttelijät ?</w:t>
      </w:r>
    </w:p>
    <w:p>
      <w:r>
        <w:rPr>
          <w:b/>
        </w:rPr>
        <w:t xml:space="preserve">Tulos</w:t>
      </w:r>
    </w:p>
    <w:p>
      <w:r>
        <w:t xml:space="preserve">JJ</w:t>
      </w:r>
    </w:p>
    <w:p>
      <w:r>
        <w:rPr>
          <w:b/>
        </w:rPr>
        <w:t xml:space="preserve">Esimerkki 3.5155</w:t>
      </w:r>
    </w:p>
    <w:p>
      <w:r>
        <w:t xml:space="preserve">Mikä on seuraavassa kysymyksessä olevan sanan "win" part-of-speech tag: Ellen van Dijk on voittanut viisi pyöräilyn maailmanmestaruutta, ja kuinka monta vuotta on kulunut ensimmäisen ja viimeisen voiton välillä ?</w:t>
      </w:r>
    </w:p>
    <w:p>
      <w:r>
        <w:rPr>
          <w:b/>
        </w:rPr>
        <w:t xml:space="preserve">Tulos</w:t>
      </w:r>
    </w:p>
    <w:p>
      <w:r>
        <w:t xml:space="preserve">IN</w:t>
      </w:r>
    </w:p>
    <w:p>
      <w:r>
        <w:rPr>
          <w:b/>
        </w:rPr>
        <w:t xml:space="preserve">Esimerkki 3.5156</w:t>
      </w:r>
    </w:p>
    <w:p>
      <w:r>
        <w:t xml:space="preserve">Mikä on seuraavassa kysymyksessä olevan sanan "award" sanan part-of-speech tag: Missä kategoriassa tämä saksalaisen teatterielokuvan voitti Saksan elokuvapalkinnon, jonka on ohjannut tämä Nuoruuden kypsymisestä tunnettu ohjaaja ?</w:t>
      </w:r>
    </w:p>
    <w:p>
      <w:r>
        <w:rPr>
          <w:b/>
        </w:rPr>
        <w:t xml:space="preserve">Tulos</w:t>
      </w:r>
    </w:p>
    <w:p>
      <w:r>
        <w:t xml:space="preserve">IN</w:t>
      </w:r>
    </w:p>
    <w:p>
      <w:r>
        <w:rPr>
          <w:b/>
        </w:rPr>
        <w:t xml:space="preserve">Esimerkki 3.5157</w:t>
      </w:r>
    </w:p>
    <w:p>
      <w:r>
        <w:t xml:space="preserve">Mikä on sanan "status" sanan part-of-speech tag seuraavassa kysymyksessä: Mikä joukkue voitti kuudennen mestaruuden maassa, jonka taloudellinen asema virallistettiin Comeconin jäsenyydellä vuodesta 1949 ?</w:t>
      </w:r>
    </w:p>
    <w:p>
      <w:r>
        <w:rPr>
          <w:b/>
        </w:rPr>
        <w:t xml:space="preserve">Tulos</w:t>
      </w:r>
    </w:p>
    <w:p>
      <w:r>
        <w:t xml:space="preserve">CD</w:t>
      </w:r>
    </w:p>
    <w:p>
      <w:r>
        <w:rPr>
          <w:b/>
        </w:rPr>
        <w:t xml:space="preserve">Esimerkki 3.5158</w:t>
      </w:r>
    </w:p>
    <w:p>
      <w:r>
        <w:t xml:space="preserve">Mikä on seuraavassa kysymyksessä olevan sanan "film" part-of-speech tag: Mikä oli Reedin rooli Jefery Levyn kirjoittamassa ja ohjaamassa elokuvassa ?</w:t>
      </w:r>
    </w:p>
    <w:p>
      <w:r>
        <w:rPr>
          <w:b/>
        </w:rPr>
        <w:t xml:space="preserve">Tulos</w:t>
      </w:r>
    </w:p>
    <w:p>
      <w:r>
        <w:t xml:space="preserve">IN</w:t>
      </w:r>
    </w:p>
    <w:p>
      <w:r>
        <w:rPr>
          <w:b/>
        </w:rPr>
        <w:t xml:space="preserve">Esimerkki 3.5159</w:t>
      </w:r>
    </w:p>
    <w:p>
      <w:r>
        <w:t xml:space="preserve">Mikä on seuraavassa kysymyksessä olevan sanan "elokuva" sanan part-of-speech tag: Missä Jacob Vaughanin vuoden 2013 elokuva esitettiin ensimmäisen kerran ?</w:t>
      </w:r>
    </w:p>
    <w:p>
      <w:r>
        <w:rPr>
          <w:b/>
        </w:rPr>
        <w:t xml:space="preserve">Tulos</w:t>
      </w:r>
    </w:p>
    <w:p>
      <w:r>
        <w:t xml:space="preserve">NNP</w:t>
      </w:r>
    </w:p>
    <w:p>
      <w:r>
        <w:rPr>
          <w:b/>
        </w:rPr>
        <w:t xml:space="preserve">Esimerkki 3.5160</w:t>
      </w:r>
    </w:p>
    <w:p>
      <w:r>
        <w:t xml:space="preserve">Mikä on seuraavassa kysymyksessä olevan sanan "Games" sanan part-of-speech tag: Kuinka monta virkailijaa osallistui kisoihin, joissa kilpaili vuoden 1982 Aasian kisojen kultamitalisti ?</w:t>
      </w:r>
    </w:p>
    <w:p>
      <w:r>
        <w:rPr>
          <w:b/>
        </w:rPr>
        <w:t xml:space="preserve">Tulos</w:t>
      </w:r>
    </w:p>
    <w:p>
      <w:r>
        <w:t xml:space="preserve">NN</w:t>
      </w:r>
    </w:p>
    <w:p>
      <w:r>
        <w:rPr>
          <w:b/>
        </w:rPr>
        <w:t xml:space="preserve">Esimerkki 3.5161</w:t>
      </w:r>
    </w:p>
    <w:p>
      <w:r>
        <w:t xml:space="preserve">Mikä on seuraavassa kysymyksessä olevan sanan "lippu" sanan part-of-speech tag: Missä olympialaiset pidettiin, kun Torben Grael kantoi Brasilian lippua ?</w:t>
      </w:r>
    </w:p>
    <w:p>
      <w:r>
        <w:rPr>
          <w:b/>
        </w:rPr>
        <w:t xml:space="preserve">Tulos</w:t>
      </w:r>
    </w:p>
    <w:p>
      <w:r>
        <w:t xml:space="preserve">VBD</w:t>
      </w:r>
    </w:p>
    <w:p>
      <w:r>
        <w:rPr>
          <w:b/>
        </w:rPr>
        <w:t xml:space="preserve">Esimerkki 3.5162</w:t>
      </w:r>
    </w:p>
    <w:p>
      <w:r>
        <w:t xml:space="preserve">Mikä on seuraavassa kysymyksessä olevan sanan "jäsen" sanan part-of-speech tag: Mikä oli sen provinssin pääkaupunki, jossa James Stuart-Wortley valittiin vaalipiirin jäseneksi 27. elokuuta ?</w:t>
      </w:r>
    </w:p>
    <w:p>
      <w:r>
        <w:rPr>
          <w:b/>
        </w:rPr>
        <w:t xml:space="preserve">Tulos</w:t>
      </w:r>
    </w:p>
    <w:p>
      <w:r>
        <w:t xml:space="preserve">IN</w:t>
      </w:r>
    </w:p>
    <w:p>
      <w:r>
        <w:rPr>
          <w:b/>
        </w:rPr>
        <w:t xml:space="preserve">Esimerkki 3.5163</w:t>
      </w:r>
    </w:p>
    <w:p>
      <w:r>
        <w:t xml:space="preserve">Mikä on seuraavassa kysymyksessä olevan sanan "gold" part-of-speech tag: Mitä urheilulajia pelattiin tapahtumassa, jossa Yana Kudryavtseva voitti kultaa ?</w:t>
      </w:r>
    </w:p>
    <w:p>
      <w:r>
        <w:rPr>
          <w:b/>
        </w:rPr>
        <w:t xml:space="preserve">Tulos</w:t>
      </w:r>
    </w:p>
    <w:p>
      <w:r>
        <w:t xml:space="preserve">WP</w:t>
      </w:r>
    </w:p>
    <w:p>
      <w:r>
        <w:rPr>
          <w:b/>
        </w:rPr>
        <w:t xml:space="preserve">Esimerkki 3.5164</w:t>
      </w:r>
    </w:p>
    <w:p>
      <w:r>
        <w:t xml:space="preserve">Mikä on seuraavassa kysymyksessä olevan sanan "kaupunki" puhekielinen tunniste: Mikä joukkue sijaitsee kaupungissa 188 km Bangkokista pohjoiseen ?</w:t>
      </w:r>
    </w:p>
    <w:p>
      <w:r>
        <w:rPr>
          <w:b/>
        </w:rPr>
        <w:t xml:space="preserve">Tulos</w:t>
      </w:r>
    </w:p>
    <w:p>
      <w:r>
        <w:t xml:space="preserve">VBN</w:t>
      </w:r>
    </w:p>
    <w:p>
      <w:r>
        <w:rPr>
          <w:b/>
        </w:rPr>
        <w:t xml:space="preserve">Esimerkki 3.5165</w:t>
      </w:r>
    </w:p>
    <w:p>
      <w:r>
        <w:t xml:space="preserve">Mikä on seuraavassa kysymyksessä olevan sanan "sininen" puhekielinen tunniste: Millä stadionilla pelaa joukkue, jonka seuran värit ovat sininen ja valkoinen ?</w:t>
      </w:r>
    </w:p>
    <w:p>
      <w:r>
        <w:rPr>
          <w:b/>
        </w:rPr>
        <w:t xml:space="preserve">Tulos</w:t>
      </w:r>
    </w:p>
    <w:p>
      <w:r>
        <w:t xml:space="preserve">WP$</w:t>
      </w:r>
    </w:p>
    <w:p>
      <w:r>
        <w:rPr>
          <w:b/>
        </w:rPr>
        <w:t xml:space="preserve">Esimerkki 3.5166</w:t>
      </w:r>
    </w:p>
    <w:p>
      <w:r>
        <w:t xml:space="preserve">Mikä on sanan "in" sanan part-of-speech tag seuraavassa kysymyksessä: UMassissa opiskellut pelaaja teki sopimuksen New York Giantsin kanssa minä vuonna ?</w:t>
      </w:r>
    </w:p>
    <w:p>
      <w:r>
        <w:rPr>
          <w:b/>
        </w:rPr>
        <w:t xml:space="preserve">Tulos</w:t>
      </w:r>
    </w:p>
    <w:p>
      <w:r>
        <w:t xml:space="preserve">DT</w:t>
      </w:r>
    </w:p>
    <w:p>
      <w:r>
        <w:rPr>
          <w:b/>
        </w:rPr>
        <w:t xml:space="preserve">Esimerkki 3.5167</w:t>
      </w:r>
    </w:p>
    <w:p>
      <w:r>
        <w:t xml:space="preserve">Mikä on seuraavassa kysymyksessä olevan sanan "on" sanan part-of-speech tag: Mikä on Malampaya Soundin pääkaupunki ?</w:t>
      </w:r>
    </w:p>
    <w:p>
      <w:r>
        <w:rPr>
          <w:b/>
        </w:rPr>
        <w:t xml:space="preserve">Tulos</w:t>
      </w:r>
    </w:p>
    <w:p>
      <w:r>
        <w:t xml:space="preserve">DT</w:t>
      </w:r>
    </w:p>
    <w:p>
      <w:r>
        <w:rPr>
          <w:b/>
        </w:rPr>
        <w:t xml:space="preserve">Esimerkki 3.5168</w:t>
      </w:r>
    </w:p>
    <w:p>
      <w:r>
        <w:t xml:space="preserve">Mikä on sanan "of" sanan part-of-speech tag seuraavassa kysymyksessä: Mikä on sellaisen kaupungin maakunnan rajat ylittävä sisarkaupunki, jonka historiallinen paikka on merkitty luetteloon vuonna 2012 ?</w:t>
      </w:r>
    </w:p>
    <w:p>
      <w:r>
        <w:rPr>
          <w:b/>
        </w:rPr>
        <w:t xml:space="preserve">Tulos</w:t>
      </w:r>
    </w:p>
    <w:p>
      <w:r>
        <w:t xml:space="preserve">DT</w:t>
      </w:r>
    </w:p>
    <w:p>
      <w:r>
        <w:rPr>
          <w:b/>
        </w:rPr>
        <w:t xml:space="preserve">Esimerkki 3.5169</w:t>
      </w:r>
    </w:p>
    <w:p>
      <w:r>
        <w:t xml:space="preserve">Mikä on seuraavassa kysymyksessä olevan sanan "from" sanan part-of-speech tag: Mitkä todisteet viittaavat ihmisen varhaisimpaan toimintaan 18000 eaa. Amerikassa ?</w:t>
      </w:r>
    </w:p>
    <w:p>
      <w:r>
        <w:rPr>
          <w:b/>
        </w:rPr>
        <w:t xml:space="preserve">Tulos</w:t>
      </w:r>
    </w:p>
    <w:p>
      <w:r>
        <w:t xml:space="preserve">NN</w:t>
      </w:r>
    </w:p>
    <w:p>
      <w:r>
        <w:rPr>
          <w:b/>
        </w:rPr>
        <w:t xml:space="preserve">Esimerkki 3.5170</w:t>
      </w:r>
    </w:p>
    <w:p>
      <w:r>
        <w:t xml:space="preserve">Mikä on seuraavassa kysymyksessä olevan sanan "oli" sanan part-of-speech tag: Missä kuussa seiväshyppääjä syntyi ?</w:t>
      </w:r>
    </w:p>
    <w:p>
      <w:r>
        <w:rPr>
          <w:b/>
        </w:rPr>
        <w:t xml:space="preserve">Tulos</w:t>
      </w:r>
    </w:p>
    <w:p>
      <w:r>
        <w:t xml:space="preserve">JJ</w:t>
      </w:r>
    </w:p>
    <w:p>
      <w:r>
        <w:rPr>
          <w:b/>
        </w:rPr>
        <w:t xml:space="preserve">Esimerkki 3.5171</w:t>
      </w:r>
    </w:p>
    <w:p>
      <w:r>
        <w:t xml:space="preserve">Mikä on seuraavassa kysymyksessä olevan sanan "the" sanan part-of-speech tag: Y. S. Jaganmohan Reddyn perustaman puolueen jäsenen omistaman yrityksen nimi?</w:t>
      </w:r>
    </w:p>
    <w:p>
      <w:r>
        <w:rPr>
          <w:b/>
        </w:rPr>
        <w:t xml:space="preserve">Tulos</w:t>
      </w:r>
    </w:p>
    <w:p>
      <w:r>
        <w:t xml:space="preserve">NNP</w:t>
      </w:r>
    </w:p>
    <w:p>
      <w:r>
        <w:rPr>
          <w:b/>
        </w:rPr>
        <w:t xml:space="preserve">Esimerkki 3.5172</w:t>
      </w:r>
    </w:p>
    <w:p>
      <w:r>
        <w:t xml:space="preserve">Mikä on sanan "2013" sanan part-of-speech tag seuraavassa kysymyksessä: Minkä mitalin saavutti vuoden 2016 Euroopan mestaruuskilpailuissa henkilö, joka juoksi viisi kilometriä ajassa 15.48,21 vuoden 2013 Superliigan joukkueiden Euroopan mestaruuskilpailuissa ?</w:t>
      </w:r>
    </w:p>
    <w:p>
      <w:r>
        <w:rPr>
          <w:b/>
        </w:rPr>
        <w:t xml:space="preserve">Tulos</w:t>
      </w:r>
    </w:p>
    <w:p>
      <w:r>
        <w:t xml:space="preserve">IN</w:t>
      </w:r>
    </w:p>
    <w:p>
      <w:r>
        <w:rPr>
          <w:b/>
        </w:rPr>
        <w:t xml:space="preserve">Esimerkki 3.5173</w:t>
      </w:r>
    </w:p>
    <w:p>
      <w:r>
        <w:t xml:space="preserve">Mikä on sanan "Hoe" sanan part-of-speech tag seuraavassa kysymyksessä: Millä alueella järjestetään kevätjuhla ?</w:t>
      </w:r>
    </w:p>
    <w:p>
      <w:r>
        <w:rPr>
          <w:b/>
        </w:rPr>
        <w:t xml:space="preserve">Tulos</w:t>
      </w:r>
    </w:p>
    <w:p>
      <w:r>
        <w:t xml:space="preserve">VBZ</w:t>
      </w:r>
    </w:p>
    <w:p>
      <w:r>
        <w:rPr>
          <w:b/>
        </w:rPr>
        <w:t xml:space="preserve">Esimerkki 3.5174</w:t>
      </w:r>
    </w:p>
    <w:p>
      <w:r>
        <w:t xml:space="preserve">Mikä on sanan "in" sanan part-of-speech tag seuraavassa kysymyksessä: Mitä urheilulajia pelattiin paikassa, joka on isännöinyt joitakin Quebecin nykyaikaisen poliittisen historian tärkeimpiä tapahtumia ?</w:t>
      </w:r>
    </w:p>
    <w:p>
      <w:r>
        <w:rPr>
          <w:b/>
        </w:rPr>
        <w:t xml:space="preserve">Tulos</w:t>
      </w:r>
    </w:p>
    <w:p>
      <w:r>
        <w:t xml:space="preserve">DT</w:t>
      </w:r>
    </w:p>
    <w:p>
      <w:r>
        <w:rPr>
          <w:b/>
        </w:rPr>
        <w:t xml:space="preserve">Esimerkki 3.5175</w:t>
      </w:r>
    </w:p>
    <w:p>
      <w:r>
        <w:t xml:space="preserve">Mikä on seuraavassa kysymyksessä olevan sanan "kuka" sanan part-of-speech tag: Kuka kilpaili ensimmäisenä ? Saksalainen pikaluistelija, joka on syntynyt 26. lokakuuta 1981 , vai saksalainen kelkkailija ja olympiavoittaja, joka on kilpaillut vuodesta 1995 lähtien ?</w:t>
      </w:r>
    </w:p>
    <w:p>
      <w:r>
        <w:rPr>
          <w:b/>
        </w:rPr>
        <w:t xml:space="preserve">Tulos</w:t>
      </w:r>
    </w:p>
    <w:p>
      <w:r>
        <w:t xml:space="preserve">,</w:t>
      </w:r>
    </w:p>
    <w:p>
      <w:r>
        <w:rPr>
          <w:b/>
        </w:rPr>
        <w:t xml:space="preserve">Esimerkki 3.5176</w:t>
      </w:r>
    </w:p>
    <w:p>
      <w:r>
        <w:t xml:space="preserve">Mikä on seuraavassa kysymyksessä olevan sanan "whose" sanan part-of-speech tag: Kuinka monta olympiamestaruutta voitti voittaja, jonka kolmas sijoittuja on Iron Riveristä , Michiganista ?</w:t>
      </w:r>
    </w:p>
    <w:p>
      <w:r>
        <w:rPr>
          <w:b/>
        </w:rPr>
        <w:t xml:space="preserve">Tulos</w:t>
      </w:r>
    </w:p>
    <w:p>
      <w:r>
        <w:t xml:space="preserve">WRB</w:t>
      </w:r>
    </w:p>
    <w:p>
      <w:r>
        <w:rPr>
          <w:b/>
        </w:rPr>
        <w:t xml:space="preserve">Esimerkki 3.5177</w:t>
      </w:r>
    </w:p>
    <w:p>
      <w:r>
        <w:t xml:space="preserve">Mikä on sanan "of" sanan part-of-speech tag seuraavassa kysymyksessä: Mikä meri on kansakunta, joka voitti Wimbledonin naisten soolomestaruuskilpailut toiseksi useimmin länteen ?</w:t>
      </w:r>
    </w:p>
    <w:p>
      <w:r>
        <w:rPr>
          <w:b/>
        </w:rPr>
        <w:t xml:space="preserve">Tulos</w:t>
      </w:r>
    </w:p>
    <w:p>
      <w:r>
        <w:t xml:space="preserve">NNS</w:t>
      </w:r>
    </w:p>
    <w:p>
      <w:r>
        <w:rPr>
          <w:b/>
        </w:rPr>
        <w:t xml:space="preserve">Esimerkki 3.5178</w:t>
      </w:r>
    </w:p>
    <w:p>
      <w:r>
        <w:t xml:space="preserve">Mikä on sanan "in" sanan part-of-speech tag seuraavassa kysymyksessä: Kuka on se henkilö, jolla on huomionarvo, joka perustettiin syyskuussa 2006 ja johon kuului 47 jäsentä ?</w:t>
      </w:r>
    </w:p>
    <w:p>
      <w:r>
        <w:rPr>
          <w:b/>
        </w:rPr>
        <w:t xml:space="preserve">Tulos</w:t>
      </w:r>
    </w:p>
    <w:p>
      <w:r>
        <w:t xml:space="preserve">VBN</w:t>
      </w:r>
    </w:p>
    <w:p>
      <w:r>
        <w:rPr>
          <w:b/>
        </w:rPr>
        <w:t xml:space="preserve">Esimerkki 3.5179</w:t>
      </w:r>
    </w:p>
    <w:p>
      <w:r>
        <w:t xml:space="preserve">Mikä on sanan "Olympialaiset" sanan part-of-speech tag seuraavassa kysymyksessä: Mikä oli naisten 1000 metrin pikaluistelun kultamitalistin syntymävuosi vuoden 1984 talviolympialaisissa ?</w:t>
      </w:r>
    </w:p>
    <w:p>
      <w:r>
        <w:rPr>
          <w:b/>
        </w:rPr>
        <w:t xml:space="preserve">Tulos</w:t>
      </w:r>
    </w:p>
    <w:p>
      <w:r>
        <w:t xml:space="preserve">NN</w:t>
      </w:r>
    </w:p>
    <w:p>
      <w:r>
        <w:rPr>
          <w:b/>
        </w:rPr>
        <w:t xml:space="preserve">Esimerkki 3.5180</w:t>
      </w:r>
    </w:p>
    <w:p>
      <w:r>
        <w:t xml:space="preserve">Mikä on sanan "in" sanan part-of-speech tag seuraavassa kysymyksessä: Mikä on sen maan väkiluku, joka on Oseanian suurin maa ?</w:t>
      </w:r>
    </w:p>
    <w:p>
      <w:r>
        <w:rPr>
          <w:b/>
        </w:rPr>
        <w:t xml:space="preserve">Tulos</w:t>
      </w:r>
    </w:p>
    <w:p>
      <w:r>
        <w:t xml:space="preserve">WDT</w:t>
      </w:r>
    </w:p>
    <w:p>
      <w:r>
        <w:rPr>
          <w:b/>
        </w:rPr>
        <w:t xml:space="preserve">Esimerkki 3.5181</w:t>
      </w:r>
    </w:p>
    <w:p>
      <w:r>
        <w:t xml:space="preserve">Mikä on sanan "the" sanan part-of-speech tag seuraavassa kysymyksessä: Milloin pudotuspelit alkoivat sinä vuonna, jolloin Blues pelasi ?</w:t>
      </w:r>
    </w:p>
    <w:p>
      <w:r>
        <w:rPr>
          <w:b/>
        </w:rPr>
        <w:t xml:space="preserve">Tulos</w:t>
      </w:r>
    </w:p>
    <w:p>
      <w:r>
        <w:t xml:space="preserve">IN</w:t>
      </w:r>
    </w:p>
    <w:p>
      <w:r>
        <w:rPr>
          <w:b/>
        </w:rPr>
        <w:t xml:space="preserve">Esimerkki 3.5182</w:t>
      </w:r>
    </w:p>
    <w:p>
      <w:r>
        <w:t xml:space="preserve">Mikä on seuraavassa kysymyksessä olevan sanan "ihmiset" sanan part-of-speech tag: Kuinka monta ihmistä asuu maassa, jossa on eniten mestaruuksia ?</w:t>
      </w:r>
    </w:p>
    <w:p>
      <w:r>
        <w:rPr>
          <w:b/>
        </w:rPr>
        <w:t xml:space="preserve">Tulos</w:t>
      </w:r>
    </w:p>
    <w:p>
      <w:r>
        <w:t xml:space="preserve">WDT</w:t>
      </w:r>
    </w:p>
    <w:p>
      <w:r>
        <w:rPr>
          <w:b/>
        </w:rPr>
        <w:t xml:space="preserve">Esimerkki 3.5183</w:t>
      </w:r>
    </w:p>
    <w:p>
      <w:r>
        <w:t xml:space="preserve">Mikä on seuraavassa kysymyksessä olevan sanan "the" sanan part-of-speech tag: Mikä on toiseksi väkiluvultaan suurimman maakunnan pääkaupunki ?</w:t>
      </w:r>
    </w:p>
    <w:p>
      <w:r>
        <w:rPr>
          <w:b/>
        </w:rPr>
        <w:t xml:space="preserve">Tulos</w:t>
      </w:r>
    </w:p>
    <w:p>
      <w:r>
        <w:t xml:space="preserve">VBZ</w:t>
      </w:r>
    </w:p>
    <w:p>
      <w:r>
        <w:rPr>
          <w:b/>
        </w:rPr>
        <w:t xml:space="preserve">Esimerkki 3.5184</w:t>
      </w:r>
    </w:p>
    <w:p>
      <w:r>
        <w:t xml:space="preserve">Mikä on seuraavassa kysymyksessä olevan sanan "Bluffs" sanan part-of-speech tag: Mikä on Omaha-Council Bluffs Metropolitan Statistical Area -alueeseen kuuluvassa kaupungissa sijaitseva paikka, joka on rakennettu Washingtonin piirikunnan piirikunnan virkailijana toimineelle miehelle ?</w:t>
      </w:r>
    </w:p>
    <w:p>
      <w:r>
        <w:rPr>
          <w:b/>
        </w:rPr>
        <w:t xml:space="preserve">Tulos</w:t>
      </w:r>
    </w:p>
    <w:p>
      <w:r>
        <w:t xml:space="preserve">DT</w:t>
      </w:r>
    </w:p>
    <w:p>
      <w:r>
        <w:rPr>
          <w:b/>
        </w:rPr>
        <w:t xml:space="preserve">Esimerkki 3.5185</w:t>
      </w:r>
    </w:p>
    <w:p>
      <w:r>
        <w:t xml:space="preserve">Mikä on seuraavassa kysymyksessä olevan sanan "``" sanan part-of-speech tag: Yhtye, joka tunnetaan parhaiten kappaleesta `` ( Make Me Do ) Anything You Want , '' , ei liity mitenkään Sophia Aguiarin tähdittämään amerikanenglantilaiseen elokuvaan, joka julkaistiin minä vuonna ?</w:t>
      </w:r>
    </w:p>
    <w:p>
      <w:r>
        <w:rPr>
          <w:b/>
        </w:rPr>
        <w:t xml:space="preserve">Tulos</w:t>
      </w:r>
    </w:p>
    <w:p>
      <w:r>
        <w:t xml:space="preserve">PRP</w:t>
      </w:r>
    </w:p>
    <w:p>
      <w:r>
        <w:rPr>
          <w:b/>
        </w:rPr>
        <w:t xml:space="preserve">Esimerkki 3.5186</w:t>
      </w:r>
    </w:p>
    <w:p>
      <w:r>
        <w:t xml:space="preserve">Mikä on seuraavassa kysymyksessä olevan sanan "heinäkuu" sanan part-of-speech tag: Mikä on heinäkuun perinteinen syntymäkivi ?</w:t>
      </w:r>
    </w:p>
    <w:p>
      <w:r>
        <w:rPr>
          <w:b/>
        </w:rPr>
        <w:t xml:space="preserve">Tulos</w:t>
      </w:r>
    </w:p>
    <w:p>
      <w:r>
        <w:t xml:space="preserve">NN</w:t>
      </w:r>
    </w:p>
    <w:p>
      <w:r>
        <w:rPr>
          <w:b/>
        </w:rPr>
        <w:t xml:space="preserve">Esimerkki 3.5187</w:t>
      </w:r>
    </w:p>
    <w:p>
      <w:r>
        <w:t xml:space="preserve">Mikä on seuraavassa kysymyksessä olevan sanan "Vila" puheosamerkki: Vila Capaneman kaupunginosassa aloitti joukkue, josta pelaaja on siirtymässä ja jonka sijainti on sama kuin joukkue, josta pelaaja on siirtymässä ?</w:t>
      </w:r>
    </w:p>
    <w:p>
      <w:r>
        <w:rPr>
          <w:b/>
        </w:rPr>
        <w:t xml:space="preserve">Tulos</w:t>
      </w:r>
    </w:p>
    <w:p>
      <w:r>
        <w:t xml:space="preserve">NN</w:t>
      </w:r>
    </w:p>
    <w:p>
      <w:r>
        <w:rPr>
          <w:b/>
        </w:rPr>
        <w:t xml:space="preserve">Esimerkki 3.5188</w:t>
      </w:r>
    </w:p>
    <w:p>
      <w:r>
        <w:t xml:space="preserve">Mikä on seuraavassa kysymyksessä olevan sanan "the" sanan part-of-speech tag: Mikä häiritsi Southern Universityn ja A &amp; M Collegen chapteria ?</w:t>
      </w:r>
    </w:p>
    <w:p>
      <w:r>
        <w:rPr>
          <w:b/>
        </w:rPr>
        <w:t xml:space="preserve">Tulos</w:t>
      </w:r>
    </w:p>
    <w:p>
      <w:r>
        <w:t xml:space="preserve">IN</w:t>
      </w:r>
    </w:p>
    <w:p>
      <w:r>
        <w:rPr>
          <w:b/>
        </w:rPr>
        <w:t xml:space="preserve">Esimerkki 3.5189</w:t>
      </w:r>
    </w:p>
    <w:p>
      <w:r>
        <w:t xml:space="preserve">Mikä on sanan "Pennsylvania" sanan part-of-speech tag seuraavassa kysymyksessä: Minkä kansallisuuden oli Sinfonian, jonka toinen nimi oli Basil ja joka liittyi erityisesti Pennsylvanian valtionyliopistoon ?</w:t>
      </w:r>
    </w:p>
    <w:p>
      <w:r>
        <w:rPr>
          <w:b/>
        </w:rPr>
        <w:t xml:space="preserve">Tulos</w:t>
      </w:r>
    </w:p>
    <w:p>
      <w:r>
        <w:t xml:space="preserve">VBD</w:t>
      </w:r>
    </w:p>
    <w:p>
      <w:r>
        <w:rPr>
          <w:b/>
        </w:rPr>
        <w:t xml:space="preserve">Esimerkki 3.5190</w:t>
      </w:r>
    </w:p>
    <w:p>
      <w:r>
        <w:t xml:space="preserve">Mikä on sanan "for" sanan part-of-speech tag seuraavassa kysymyksessä: Mitä peliä Segan toissijainen kehitysosasto kehittää arcade-sovelluksia varten?</w:t>
      </w:r>
    </w:p>
    <w:p>
      <w:r>
        <w:rPr>
          <w:b/>
        </w:rPr>
        <w:t xml:space="preserve">Tulos</w:t>
      </w:r>
    </w:p>
    <w:p>
      <w:r>
        <w:t xml:space="preserve">WP</w:t>
      </w:r>
    </w:p>
    <w:p>
      <w:r>
        <w:rPr>
          <w:b/>
        </w:rPr>
        <w:t xml:space="preserve">Esimerkki 3.5191</w:t>
      </w:r>
    </w:p>
    <w:p>
      <w:r>
        <w:t xml:space="preserve">Mikä on seuraavassa kysymyksessä olevan sanan "ottaa" sanan part-of-speech tag: St. Louis Aircraft Corporationin rakentama kevyt urheilumonoplane teki ensilentonsa minä vuonna?</w:t>
      </w:r>
    </w:p>
    <w:p>
      <w:r>
        <w:rPr>
          <w:b/>
        </w:rPr>
        <w:t xml:space="preserve">Tulos</w:t>
      </w:r>
    </w:p>
    <w:p>
      <w:r>
        <w:t xml:space="preserve">NNP</w:t>
      </w:r>
    </w:p>
    <w:p>
      <w:r>
        <w:rPr>
          <w:b/>
        </w:rPr>
        <w:t xml:space="preserve">Esimerkki 3.5192</w:t>
      </w:r>
    </w:p>
    <w:p>
      <w:r>
        <w:t xml:space="preserve">Mikä on seuraavassa kysymyksessä olevan sanan "koti" puhekielinen tunniste: Minä vuonna maratoonari Stanislaw Cembrzynskin kotimaa allekirjoitti Lublinin liiton ?</w:t>
      </w:r>
    </w:p>
    <w:p>
      <w:r>
        <w:rPr>
          <w:b/>
        </w:rPr>
        <w:t xml:space="preserve">Tulos</w:t>
      </w:r>
    </w:p>
    <w:p>
      <w:r>
        <w:t xml:space="preserve">NNP</w:t>
      </w:r>
    </w:p>
    <w:p>
      <w:r>
        <w:rPr>
          <w:b/>
        </w:rPr>
        <w:t xml:space="preserve">Esimerkki 3.5193</w:t>
      </w:r>
    </w:p>
    <w:p>
      <w:r>
        <w:t xml:space="preserve">Mikä on seuraavassa kysymyksessä olevan sanan "Awards" sanan part-of-speech tag: Kuka juonsi Emmy Awards -seremonian, jossa Chouinard Art Institute -taideinstituutista valmistunut tuli ehdokkaaksi ?</w:t>
      </w:r>
    </w:p>
    <w:p>
      <w:r>
        <w:rPr>
          <w:b/>
        </w:rPr>
        <w:t xml:space="preserve">Tulos</w:t>
      </w:r>
    </w:p>
    <w:p>
      <w:r>
        <w:t xml:space="preserve">WP</w:t>
      </w:r>
    </w:p>
    <w:p>
      <w:r>
        <w:rPr>
          <w:b/>
        </w:rPr>
        <w:t xml:space="preserve">Esimerkki 3.5194</w:t>
      </w:r>
    </w:p>
    <w:p>
      <w:r>
        <w:t xml:space="preserve">Mikä on seuraavassa kysymyksessä olevan sanan "kilometrit" sanan part-of-speech tag: Mikä Marokon rakenteista sijaitsee muutaman kilometrin päässä Selouanesta etelään ?</w:t>
      </w:r>
    </w:p>
    <w:p>
      <w:r>
        <w:rPr>
          <w:b/>
        </w:rPr>
        <w:t xml:space="preserve">Tulos</w:t>
      </w:r>
    </w:p>
    <w:p>
      <w:r>
        <w:t xml:space="preserve">NNP</w:t>
      </w:r>
    </w:p>
    <w:p>
      <w:r>
        <w:rPr>
          <w:b/>
        </w:rPr>
        <w:t xml:space="preserve">Esimerkki 3.5195</w:t>
      </w:r>
    </w:p>
    <w:p>
      <w:r>
        <w:t xml:space="preserve">Mikä on seuraavassa kysymyksessä esiintyvän sanan "participating" sanan part-of-speech tag: Kuinka monissa kesäolympialaisissa Prado Olympic Shooting Parkissa , järjestettyyn lajiin osallistunut pelaaja kilpaili ?</w:t>
      </w:r>
    </w:p>
    <w:p>
      <w:r>
        <w:rPr>
          <w:b/>
        </w:rPr>
        <w:t xml:space="preserve">Tulos</w:t>
      </w:r>
    </w:p>
    <w:p>
      <w:r>
        <w:t xml:space="preserve">VBN</w:t>
      </w:r>
    </w:p>
    <w:p>
      <w:r>
        <w:rPr>
          <w:b/>
        </w:rPr>
        <w:t xml:space="preserve">Esimerkki 3.5196</w:t>
      </w:r>
    </w:p>
    <w:p>
      <w:r>
        <w:t xml:space="preserve">Mikä on seuraavassa kysymyksessä olevan sanan "kolme" sanan part-of-speech tag: Milloin 90-luvulla kolme voittoa saavuttanut nainen jäi eläkkeelle ?</w:t>
      </w:r>
    </w:p>
    <w:p>
      <w:r>
        <w:rPr>
          <w:b/>
        </w:rPr>
        <w:t xml:space="preserve">Tulos</w:t>
      </w:r>
    </w:p>
    <w:p>
      <w:r>
        <w:t xml:space="preserve">NNS</w:t>
      </w:r>
    </w:p>
    <w:p>
      <w:r>
        <w:rPr>
          <w:b/>
        </w:rPr>
        <w:t xml:space="preserve">Esimerkki 3.5197</w:t>
      </w:r>
    </w:p>
    <w:p>
      <w:r>
        <w:t xml:space="preserve">Mikä on seuraavassa kysymyksessä esiintyvän sanan "racetrack" puhekielen osa-tunniste: Missä vuonna 2008 suljetun raviradan on tarkoitus avautua uudelleen ?</w:t>
      </w:r>
    </w:p>
    <w:p>
      <w:r>
        <w:rPr>
          <w:b/>
        </w:rPr>
        <w:t xml:space="preserve">Tulos</w:t>
      </w:r>
    </w:p>
    <w:p>
      <w:r>
        <w:t xml:space="preserve">VBD</w:t>
      </w:r>
    </w:p>
    <w:p>
      <w:r>
        <w:rPr>
          <w:b/>
        </w:rPr>
        <w:t xml:space="preserve">Esimerkki 3.5198</w:t>
      </w:r>
    </w:p>
    <w:p>
      <w:r>
        <w:t xml:space="preserve">Mikä on seuraavassa kysymyksessä olevan sanan "Allegheny" sanan part-of-speech tag: Kuinka monta siltaa on kaupungissa, joka on listattu `` yhdentoista maailman elinkelpoisimman kaupungin '' joukkoon vuonna 2015 ja joka sijaitsee Allegheny County ?</w:t>
      </w:r>
    </w:p>
    <w:p>
      <w:r>
        <w:rPr>
          <w:b/>
        </w:rPr>
        <w:t xml:space="preserve">Tulos</w:t>
      </w:r>
    </w:p>
    <w:p>
      <w:r>
        <w:t xml:space="preserve">IN</w:t>
      </w:r>
    </w:p>
    <w:p>
      <w:r>
        <w:rPr>
          <w:b/>
        </w:rPr>
        <w:t xml:space="preserve">Esimerkki 3.5199</w:t>
      </w:r>
    </w:p>
    <w:p>
      <w:r>
        <w:t xml:space="preserve">Mikä on seuraavassa kysymyksessä olevan sanan "from" sanan part-of-speech tag: Kuinka monta kertaa Egilsstaðirin joukkue on voittanut ensimmäisen sijan ?</w:t>
      </w:r>
    </w:p>
    <w:p>
      <w:r>
        <w:rPr>
          <w:b/>
        </w:rPr>
        <w:t xml:space="preserve">Tulos</w:t>
      </w:r>
    </w:p>
    <w:p>
      <w:r>
        <w:t xml:space="preserve">WRB</w:t>
      </w:r>
    </w:p>
    <w:p>
      <w:r>
        <w:rPr>
          <w:b/>
        </w:rPr>
        <w:t xml:space="preserve">Esimerkki 3.5200</w:t>
      </w:r>
    </w:p>
    <w:p>
      <w:r>
        <w:t xml:space="preserve">Mikä on seuraavassa kysymyksessä olevan sanan "julkaistu" sanan part-of-speech tag: Mikä on Choice Provisionsin kehittämän ja julkaiseman strategisen videopelin nimi?</w:t>
      </w:r>
    </w:p>
    <w:p>
      <w:r>
        <w:rPr>
          <w:b/>
        </w:rPr>
        <w:t xml:space="preserve">Tulos</w:t>
      </w:r>
    </w:p>
    <w:p>
      <w:r>
        <w:t xml:space="preserve">NN</w:t>
      </w:r>
    </w:p>
    <w:p>
      <w:r>
        <w:rPr>
          <w:b/>
        </w:rPr>
        <w:t xml:space="preserve">Esimerkki 3.5201</w:t>
      </w:r>
    </w:p>
    <w:p>
      <w:r>
        <w:t xml:space="preserve">Mikä on sanan "urheilu" part-of-speech tag seuraavassa kysymyksessä: Mikä kanava esitti urheilua käsittelevän ohjelman ja viimeinen jakso esitettiin vuonna 2012 ?</w:t>
      </w:r>
    </w:p>
    <w:p>
      <w:r>
        <w:rPr>
          <w:b/>
        </w:rPr>
        <w:t xml:space="preserve">Tulos</w:t>
      </w:r>
    </w:p>
    <w:p>
      <w:r>
        <w:t xml:space="preserve">CC</w:t>
      </w:r>
    </w:p>
    <w:p>
      <w:r>
        <w:rPr>
          <w:b/>
        </w:rPr>
        <w:t xml:space="preserve">Esimerkki 3.5202</w:t>
      </w:r>
    </w:p>
    <w:p>
      <w:r>
        <w:t xml:space="preserve">Mikä on seuraavassa kysymyksessä olevan sanan "the" sanan part-of-speech tag: Kuka oli vuoden 2010 kakkosjoukkueen valmentaja ?</w:t>
      </w:r>
    </w:p>
    <w:p>
      <w:r>
        <w:rPr>
          <w:b/>
        </w:rPr>
        <w:t xml:space="preserve">Tulos</w:t>
      </w:r>
    </w:p>
    <w:p>
      <w:r>
        <w:t xml:space="preserve">NN</w:t>
      </w:r>
    </w:p>
    <w:p>
      <w:r>
        <w:rPr>
          <w:b/>
        </w:rPr>
        <w:t xml:space="preserve">Esimerkki 3.5203</w:t>
      </w:r>
    </w:p>
    <w:p>
      <w:r>
        <w:t xml:space="preserve">Mikä on seuraavassa kysymyksessä olevan sanan "elokuva" sanan part-of-speech tag: Kuka näyttelee yhdessä Jonathan Taylor Thomasin kanssa elokuvassa, jossa hän näytteli Ben Archeria vuoden 1994 jälkeen ?</w:t>
      </w:r>
    </w:p>
    <w:p>
      <w:r>
        <w:rPr>
          <w:b/>
        </w:rPr>
        <w:t xml:space="preserve">Tulos</w:t>
      </w:r>
    </w:p>
    <w:p>
      <w:r>
        <w:t xml:space="preserve">DT</w:t>
      </w:r>
    </w:p>
    <w:p>
      <w:r>
        <w:rPr>
          <w:b/>
        </w:rPr>
        <w:t xml:space="preserve">Esimerkki 3.5204</w:t>
      </w:r>
    </w:p>
    <w:p>
      <w:r>
        <w:t xml:space="preserve">Mikä on seuraavassa kysymyksessä olevan sanan "Mitä" sanan part-of-speech tag: Mikä on sen yrityksen vanha pörssinimike, joka nyt käyttää tunnusta AVGO ?</w:t>
      </w:r>
    </w:p>
    <w:p>
      <w:r>
        <w:rPr>
          <w:b/>
        </w:rPr>
        <w:t xml:space="preserve">Tulos</w:t>
      </w:r>
    </w:p>
    <w:p>
      <w:r>
        <w:t xml:space="preserve">NN</w:t>
      </w:r>
    </w:p>
    <w:p>
      <w:r>
        <w:rPr>
          <w:b/>
        </w:rPr>
        <w:t xml:space="preserve">Esimerkki 3.5205</w:t>
      </w:r>
    </w:p>
    <w:p>
      <w:r>
        <w:t xml:space="preserve">Mikä on seuraavassa kysymyksessä olevan sanan "to" sanan part-of-speech tag: Minkä palkinnon saajaksi näytelmän Massacre kirjoittaja oli ensimmäinen puertoricolainen, joka oli ehdolla ?</w:t>
      </w:r>
    </w:p>
    <w:p>
      <w:r>
        <w:rPr>
          <w:b/>
        </w:rPr>
        <w:t xml:space="preserve">Tulos</w:t>
      </w:r>
    </w:p>
    <w:p>
      <w:r>
        <w:t xml:space="preserve">NN</w:t>
      </w:r>
    </w:p>
    <w:p>
      <w:r>
        <w:rPr>
          <w:b/>
        </w:rPr>
        <w:t xml:space="preserve">Esimerkki 3.5206</w:t>
      </w:r>
    </w:p>
    <w:p>
      <w:r>
        <w:t xml:space="preserve">Mikä on seuraavassa kysymyksessä olevan sanan "Mitä" sanan part-of-speech tag: Minä vuonna syntyi urheilija, jonka lajin finaali oli klo 17:45 ?</w:t>
      </w:r>
    </w:p>
    <w:p>
      <w:r>
        <w:rPr>
          <w:b/>
        </w:rPr>
        <w:t xml:space="preserve">Tulos</w:t>
      </w:r>
    </w:p>
    <w:p>
      <w:r>
        <w:t xml:space="preserve">IN</w:t>
      </w:r>
    </w:p>
    <w:p>
      <w:r>
        <w:rPr>
          <w:b/>
        </w:rPr>
        <w:t xml:space="preserve">Esimerkki 3.5207</w:t>
      </w:r>
    </w:p>
    <w:p>
      <w:r>
        <w:t xml:space="preserve">Mikä on seuraavassa kysymyksessä olevan sanan "kunnes" sanan part-of-speech tag: Mikä oli Jugoslavian sosialistista liittotasavaltaa vuoteen 1952 asti hallinneen puolueen nimi ?</w:t>
      </w:r>
    </w:p>
    <w:p>
      <w:r>
        <w:rPr>
          <w:b/>
        </w:rPr>
        <w:t xml:space="preserve">Tulos</w:t>
      </w:r>
    </w:p>
    <w:p>
      <w:r>
        <w:t xml:space="preserve">VBD</w:t>
      </w:r>
    </w:p>
    <w:p>
      <w:r>
        <w:rPr>
          <w:b/>
        </w:rPr>
        <w:t xml:space="preserve">Esimerkki 3.5208</w:t>
      </w:r>
    </w:p>
    <w:p>
      <w:r>
        <w:t xml:space="preserve">Mikä on seuraavassa kysymyksessä esiintyvän sanan "formed" part-of-speech tag: Milloin vuonna 1991 palkinnon voittanut yhtye perustettiin ?</w:t>
      </w:r>
    </w:p>
    <w:p>
      <w:r>
        <w:rPr>
          <w:b/>
        </w:rPr>
        <w:t xml:space="preserve">Tulos</w:t>
      </w:r>
    </w:p>
    <w:p>
      <w:r>
        <w:t xml:space="preserve">IN</w:t>
      </w:r>
    </w:p>
    <w:p>
      <w:r>
        <w:rPr>
          <w:b/>
        </w:rPr>
        <w:t xml:space="preserve">Esimerkki 3.5209</w:t>
      </w:r>
    </w:p>
    <w:p>
      <w:r>
        <w:t xml:space="preserve">Mikä on seuraavassa kysymyksessä olevan sanan "the" sanan part-of-speech tag: Mikä on Vladimir Bortkon ohjaaman elokuvan sarjan slogan ?</w:t>
      </w:r>
    </w:p>
    <w:p>
      <w:r>
        <w:rPr>
          <w:b/>
        </w:rPr>
        <w:t xml:space="preserve">Tulos</w:t>
      </w:r>
    </w:p>
    <w:p>
      <w:r>
        <w:t xml:space="preserve">IN</w:t>
      </w:r>
    </w:p>
    <w:p>
      <w:r>
        <w:rPr>
          <w:b/>
        </w:rPr>
        <w:t xml:space="preserve">Esimerkki 3.5210</w:t>
      </w:r>
    </w:p>
    <w:p>
      <w:r>
        <w:t xml:space="preserve">Mikä on seuraavassa kysymyksessä esiintyvän sanan "formed" part-of-speech tag: Mikä on kieli, jonka virallinen tunnustaminen valtiossa ( s ) muodostettiin 1. marraskuuta 1956 , kun osavaltioiden uudelleenjärjestelylaki hyväksyttiin ?</w:t>
      </w:r>
    </w:p>
    <w:p>
      <w:r>
        <w:rPr>
          <w:b/>
        </w:rPr>
        <w:t xml:space="preserve">Tulos</w:t>
      </w:r>
    </w:p>
    <w:p>
      <w:r>
        <w:t xml:space="preserve">NN</w:t>
      </w:r>
    </w:p>
    <w:p>
      <w:r>
        <w:rPr>
          <w:b/>
        </w:rPr>
        <w:t xml:space="preserve">Esimerkki 3.5211</w:t>
      </w:r>
    </w:p>
    <w:p>
      <w:r>
        <w:t xml:space="preserve">Mikä on seuraavassa kysymyksessä olevan sanan "Mitä" sanan part-of-speech tag: Minkä kappaleen säveltäjä, joka kuoli varhaisimmin, tunnetaan parhaiten ?</w:t>
      </w:r>
    </w:p>
    <w:p>
      <w:r>
        <w:rPr>
          <w:b/>
        </w:rPr>
        <w:t xml:space="preserve">Tulos</w:t>
      </w:r>
    </w:p>
    <w:p>
      <w:r>
        <w:t xml:space="preserve">VBD</w:t>
      </w:r>
    </w:p>
    <w:p>
      <w:r>
        <w:rPr>
          <w:b/>
        </w:rPr>
        <w:t xml:space="preserve">Esimerkki 3.5212</w:t>
      </w:r>
    </w:p>
    <w:p>
      <w:r>
        <w:t xml:space="preserve">Mikä on sanan "2019" sanan part-of-speech tag seuraavassa kysymyksessä: Mikä on vuonna 2019 valmistuneen stadionin kapasiteetti ?</w:t>
      </w:r>
    </w:p>
    <w:p>
      <w:r>
        <w:rPr>
          <w:b/>
        </w:rPr>
        <w:t xml:space="preserve">Tulos</w:t>
      </w:r>
    </w:p>
    <w:p>
      <w:r>
        <w:t xml:space="preserve">WP</w:t>
      </w:r>
    </w:p>
    <w:p>
      <w:r>
        <w:rPr>
          <w:b/>
        </w:rPr>
        <w:t xml:space="preserve">Esimerkki 3.5213</w:t>
      </w:r>
    </w:p>
    <w:p>
      <w:r>
        <w:t xml:space="preserve">Mikä on seuraavassa kysymyksessä olevan sanan "the" sanan part-of-speech tag: Kuka kotitalous on Erik Condran opiskeleman yliopiston jäähallin nimenkantaja ?</w:t>
      </w:r>
    </w:p>
    <w:p>
      <w:r>
        <w:rPr>
          <w:b/>
        </w:rPr>
        <w:t xml:space="preserve">Tulos</w:t>
      </w:r>
    </w:p>
    <w:p>
      <w:r>
        <w:t xml:space="preserve">IN</w:t>
      </w:r>
    </w:p>
    <w:p>
      <w:r>
        <w:rPr>
          <w:b/>
        </w:rPr>
        <w:t xml:space="preserve">Esimerkki 3.5214</w:t>
      </w:r>
    </w:p>
    <w:p>
      <w:r>
        <w:t xml:space="preserve">Mikä on seuraavassa kysymyksessä olevan sanan "Hooker" sanan part-of-speech tag: Kuinka monta Hooker-aseman pelaajaa on Skotlannista ?</w:t>
      </w:r>
    </w:p>
    <w:p>
      <w:r>
        <w:rPr>
          <w:b/>
        </w:rPr>
        <w:t xml:space="preserve">Tulos</w:t>
      </w:r>
    </w:p>
    <w:p>
      <w:r>
        <w:t xml:space="preserve">VBP</w:t>
      </w:r>
    </w:p>
    <w:p>
      <w:r>
        <w:rPr>
          <w:b/>
        </w:rPr>
        <w:t xml:space="preserve">Esimerkki 3.5215</w:t>
      </w:r>
    </w:p>
    <w:p>
      <w:r>
        <w:t xml:space="preserve">Mikä on seuraavassa kysymyksessä olevan sanan "the" sanan part-of-speech tag: Mikä on amerikkalaisen laivanrakennus- ja rakennusyrityksen kohtalo ?</w:t>
      </w:r>
    </w:p>
    <w:p>
      <w:r>
        <w:rPr>
          <w:b/>
        </w:rPr>
        <w:t xml:space="preserve">Tulos</w:t>
      </w:r>
    </w:p>
    <w:p>
      <w:r>
        <w:t xml:space="preserve">IN</w:t>
      </w:r>
    </w:p>
    <w:p>
      <w:r>
        <w:rPr>
          <w:b/>
        </w:rPr>
        <w:t xml:space="preserve">Esimerkki 3.5216</w:t>
      </w:r>
    </w:p>
    <w:p>
      <w:r>
        <w:t xml:space="preserve">Mikä on sanan "of" sanan part-of-speech tag seuraavassa kysymyksessä: Mitä USA:n jalkapallokirjoittajien liitto kruunasi Jake Gibbsin käymän yliopiston vuoden 1960 jalkapallojoukkueen?</w:t>
      </w:r>
    </w:p>
    <w:p>
      <w:r>
        <w:rPr>
          <w:b/>
        </w:rPr>
        <w:t xml:space="preserve">Tulos</w:t>
      </w:r>
    </w:p>
    <w:p>
      <w:r>
        <w:t xml:space="preserve">NNP</w:t>
      </w:r>
    </w:p>
    <w:p>
      <w:r>
        <w:rPr>
          <w:b/>
        </w:rPr>
        <w:t xml:space="preserve">Esimerkki 3.5217</w:t>
      </w:r>
    </w:p>
    <w:p>
      <w:r>
        <w:t xml:space="preserve">Mikä on seuraavassa kysymyksessä olevan sanan "mitä" sanan part-of-speech tag: Millä kanavalla viimeisenä päivänä esiintynyt juontaja esiintyy tällä hetkellä ?</w:t>
      </w:r>
    </w:p>
    <w:p>
      <w:r>
        <w:rPr>
          <w:b/>
        </w:rPr>
        <w:t xml:space="preserve">Tulos</w:t>
      </w:r>
    </w:p>
    <w:p>
      <w:r>
        <w:t xml:space="preserve">NN</w:t>
      </w:r>
    </w:p>
    <w:p>
      <w:r>
        <w:rPr>
          <w:b/>
        </w:rPr>
        <w:t xml:space="preserve">Esimerkki 3.5218</w:t>
      </w:r>
    </w:p>
    <w:p>
      <w:r>
        <w:t xml:space="preserve">Mikä on seuraavassa kysymyksessä olevan sanan "with" sanan part-of-speech tag: Missä kaupungissa Copperhead Road -levyllä esiintyvä muusikko aloitti musiikkiuransa ?</w:t>
      </w:r>
    </w:p>
    <w:p>
      <w:r>
        <w:rPr>
          <w:b/>
        </w:rPr>
        <w:t xml:space="preserve">Tulos</w:t>
      </w:r>
    </w:p>
    <w:p>
      <w:r>
        <w:t xml:space="preserve">DT</w:t>
      </w:r>
    </w:p>
    <w:p>
      <w:r>
        <w:rPr>
          <w:b/>
        </w:rPr>
        <w:t xml:space="preserve">Esimerkki 3.5219</w:t>
      </w:r>
    </w:p>
    <w:p>
      <w:r>
        <w:t xml:space="preserve">Mikä on seuraavassa kysymyksessä olevan sanan "miles" sanan part-of-speech tag: Mikä on sen historiallisen paikan kaupunki tai kaupunki, jonka sijainti on 108 mailia ( 174 km ) pitkä ?</w:t>
      </w:r>
    </w:p>
    <w:p>
      <w:r>
        <w:rPr>
          <w:b/>
        </w:rPr>
        <w:t xml:space="preserve">Tulos</w:t>
      </w:r>
    </w:p>
    <w:p>
      <w:r>
        <w:t xml:space="preserve">WP$</w:t>
      </w:r>
    </w:p>
    <w:p>
      <w:r>
        <w:rPr>
          <w:b/>
        </w:rPr>
        <w:t xml:space="preserve">Esimerkki 3.5220</w:t>
      </w:r>
    </w:p>
    <w:p>
      <w:r>
        <w:t xml:space="preserve">Mikä on sanan "1961" sanan part-of-speech tag seuraavassa kysymyksessä: Mikä oli vuonna 1961 ilmestynyt elokuva, jonka ohjaaja oli L'Amour à mort ?</w:t>
      </w:r>
    </w:p>
    <w:p>
      <w:r>
        <w:rPr>
          <w:b/>
        </w:rPr>
        <w:t xml:space="preserve">Tulos</w:t>
      </w:r>
    </w:p>
    <w:p>
      <w:r>
        <w:t xml:space="preserve">NNP</w:t>
      </w:r>
    </w:p>
    <w:p>
      <w:r>
        <w:rPr>
          <w:b/>
        </w:rPr>
        <w:t xml:space="preserve">Esimerkki 3.5221</w:t>
      </w:r>
    </w:p>
    <w:p>
      <w:r>
        <w:t xml:space="preserve">Mikä on seuraavassa kysymyksessä esiintyvän sanan "condition" part-of-speech tag: Mihin vuoteen mennessä Morayn hallinnollisessa ja kaupallisessa keskuksessa sijaitseva rakennus oli rappeutuneessa kunnossa ?</w:t>
      </w:r>
    </w:p>
    <w:p>
      <w:r>
        <w:rPr>
          <w:b/>
        </w:rPr>
        <w:t xml:space="preserve">Tulos</w:t>
      </w:r>
    </w:p>
    <w:p>
      <w:r>
        <w:t xml:space="preserve">JJ</w:t>
      </w:r>
    </w:p>
    <w:p>
      <w:r>
        <w:rPr>
          <w:b/>
        </w:rPr>
        <w:t xml:space="preserve">Esimerkki 3.5222</w:t>
      </w:r>
    </w:p>
    <w:p>
      <w:r>
        <w:t xml:space="preserve">Mikä on seuraavassa kysymyksessä olevan sanan "university" sanan part-of-speech tag: Kuinka monta prosenttia Provo , UT:ssa vuonna 1875 perustetun yliopiston opiskelijoista on LDS-kirkon jäseniä?</w:t>
      </w:r>
    </w:p>
    <w:p>
      <w:r>
        <w:rPr>
          <w:b/>
        </w:rPr>
        <w:t xml:space="preserve">Tulos</w:t>
      </w:r>
    </w:p>
    <w:p>
      <w:r>
        <w:t xml:space="preserve">IN</w:t>
      </w:r>
    </w:p>
    <w:p>
      <w:r>
        <w:rPr>
          <w:b/>
        </w:rPr>
        <w:t xml:space="preserve">Esimerkki 3.5223</w:t>
      </w:r>
    </w:p>
    <w:p>
      <w:r>
        <w:t xml:space="preserve">Mikä on seuraavassa kysymyksessä olevan sanan "toimisto" sanan part-of-speech tag: Mikä ministerin virka on ollut kahdesti Pakistanin 14. kansalliskokouksen jäsenellä, joka on syntynyt vuonna 1939 ja astui virkaansa elokuussa 2013 ?</w:t>
      </w:r>
    </w:p>
    <w:p>
      <w:r>
        <w:rPr>
          <w:b/>
        </w:rPr>
        <w:t xml:space="preserve">Tulos</w:t>
      </w:r>
    </w:p>
    <w:p>
      <w:r>
        <w:t xml:space="preserve">VBD</w:t>
      </w:r>
    </w:p>
    <w:p>
      <w:r>
        <w:rPr>
          <w:b/>
        </w:rPr>
        <w:t xml:space="preserve">Esimerkki 3.5224</w:t>
      </w:r>
    </w:p>
    <w:p>
      <w:r>
        <w:t xml:space="preserve">Mikä on seuraavassa kysymyksessä olevan sanan "a" sanan part-of-speech tag: Amerikkalaisen näyttelijän, joka tunnetaan parhaiten roolistaan nuorena apulaisseriffi Johnny McKaynä, kesto oli kuinka monta vuotta ?</w:t>
      </w:r>
    </w:p>
    <w:p>
      <w:r>
        <w:rPr>
          <w:b/>
        </w:rPr>
        <w:t xml:space="preserve">Tulos</w:t>
      </w:r>
    </w:p>
    <w:p>
      <w:r>
        <w:t xml:space="preserve">PRP$</w:t>
      </w:r>
    </w:p>
    <w:p>
      <w:r>
        <w:rPr>
          <w:b/>
        </w:rPr>
        <w:t xml:space="preserve">Esimerkki 3.5225</w:t>
      </w:r>
    </w:p>
    <w:p>
      <w:r>
        <w:t xml:space="preserve">Mikä on seuraavassa kysymyksessä olevan sanan "Toivo" puhejäsenmerkki: Minä vuonna avattiin arkkitehtitoimisto Toivo Karhunen Oy:n suunnittelema metroasema ?</w:t>
      </w:r>
    </w:p>
    <w:p>
      <w:r>
        <w:rPr>
          <w:b/>
        </w:rPr>
        <w:t xml:space="preserve">Tulos</w:t>
      </w:r>
    </w:p>
    <w:p>
      <w:r>
        <w:t xml:space="preserve">NN</w:t>
      </w:r>
    </w:p>
    <w:p>
      <w:r>
        <w:rPr>
          <w:b/>
        </w:rPr>
        <w:t xml:space="preserve">Esimerkki 3.5226</w:t>
      </w:r>
    </w:p>
    <w:p>
      <w:r>
        <w:t xml:space="preserve">Mikä on seuraavassa kysymyksessä esiintyvän sanan "owned" part-of-speech tag: Cox Media Group omistaa minkä CBS:ään kuuluvan aseman?</w:t>
      </w:r>
    </w:p>
    <w:p>
      <w:r>
        <w:rPr>
          <w:b/>
        </w:rPr>
        <w:t xml:space="preserve">Tulos</w:t>
      </w:r>
    </w:p>
    <w:p>
      <w:r>
        <w:t xml:space="preserve">VBZ</w:t>
      </w:r>
    </w:p>
    <w:p>
      <w:r>
        <w:rPr>
          <w:b/>
        </w:rPr>
        <w:t xml:space="preserve">Esimerkki 3.5227</w:t>
      </w:r>
    </w:p>
    <w:p>
      <w:r>
        <w:t xml:space="preserve">Mikä on seuraavassa kysymyksessä olevan sanan "club" sanan part-of-speech tag: Milloin seuran, jonka kotipaikka on kaupungissa, jonka viimeisimmäksi asukasluvuksi on arvioitu 170 611, on tullut Indonesian pääsarjan finaaliin?</w:t>
      </w:r>
    </w:p>
    <w:p>
      <w:r>
        <w:rPr>
          <w:b/>
        </w:rPr>
        <w:t xml:space="preserve">Tulos</w:t>
      </w:r>
    </w:p>
    <w:p>
      <w:r>
        <w:t xml:space="preserve">NNP</w:t>
      </w:r>
    </w:p>
    <w:p>
      <w:r>
        <w:rPr>
          <w:b/>
        </w:rPr>
        <w:t xml:space="preserve">Esimerkki 3.5228</w:t>
      </w:r>
    </w:p>
    <w:p>
      <w:r>
        <w:t xml:space="preserve">Mikä on sanan "Tommy" sanan part-of-speech tag seuraavassa kysymyksessä: Minä vuonna Tommy Picklesin ääninäyttelijän hahmo esiintyi ensimmäisen kerran ?</w:t>
      </w:r>
    </w:p>
    <w:p>
      <w:r>
        <w:rPr>
          <w:b/>
        </w:rPr>
        <w:t xml:space="preserve">Tulos</w:t>
      </w:r>
    </w:p>
    <w:p>
      <w:r>
        <w:t xml:space="preserve">WP</w:t>
      </w:r>
    </w:p>
    <w:p>
      <w:r>
        <w:rPr>
          <w:b/>
        </w:rPr>
        <w:t xml:space="preserve">Esimerkki 3.5229</w:t>
      </w:r>
    </w:p>
    <w:p>
      <w:r>
        <w:t xml:space="preserve">Mikä on sanan "1972" sanan part-of-speech tag seuraavassa kysymyksessä: Kuka on päähenkilö näytelmässä, jossa Peter Davison esitti Mercadea vuonna 1972 ?</w:t>
      </w:r>
    </w:p>
    <w:p>
      <w:r>
        <w:rPr>
          <w:b/>
        </w:rPr>
        <w:t xml:space="preserve">Tulos</w:t>
      </w:r>
    </w:p>
    <w:p>
      <w:r>
        <w:t xml:space="preserve">DT</w:t>
      </w:r>
    </w:p>
    <w:p>
      <w:r>
        <w:rPr>
          <w:b/>
        </w:rPr>
        <w:t xml:space="preserve">Esimerkki 3.5230</w:t>
      </w:r>
    </w:p>
    <w:p>
      <w:r>
        <w:t xml:space="preserve">Mikä on seuraavassa kysymyksessä olevan sanan "on" sanan part-of-speech tag: Mikä oli Broadwayn All Through the Night -elokuvan ohjaajan työ ?</w:t>
      </w:r>
    </w:p>
    <w:p>
      <w:r>
        <w:rPr>
          <w:b/>
        </w:rPr>
        <w:t xml:space="preserve">Tulos</w:t>
      </w:r>
    </w:p>
    <w:p>
      <w:r>
        <w:t xml:space="preserve">WP</w:t>
      </w:r>
    </w:p>
    <w:p>
      <w:r>
        <w:rPr>
          <w:b/>
        </w:rPr>
        <w:t xml:space="preserve">Esimerkki 3.5231</w:t>
      </w:r>
    </w:p>
    <w:p>
      <w:r>
        <w:t xml:space="preserve">Mikä on seuraavassa kysymyksessä olevan sanan "the" sanan part-of-speech tag: Mikä on 98 Degrees -yhtyeen laulajan isännöimän ohjelman vieraan oikea nimi ?</w:t>
      </w:r>
    </w:p>
    <w:p>
      <w:r>
        <w:rPr>
          <w:b/>
        </w:rPr>
        <w:t xml:space="preserve">Tulos</w:t>
      </w:r>
    </w:p>
    <w:p>
      <w:r>
        <w:t xml:space="preserve">NN</w:t>
      </w:r>
    </w:p>
    <w:p>
      <w:r>
        <w:rPr>
          <w:b/>
        </w:rPr>
        <w:t xml:space="preserve">Esimerkki 3.5232</w:t>
      </w:r>
    </w:p>
    <w:p>
      <w:r>
        <w:t xml:space="preserve">Mikä on sanan "for" sanan part-of-speech tag seuraavassa kysymyksessä: Kuinka monta pudotuspelikautta on ollut vastustajalla, joka pelaa kotiottelunsa 18 652-paikkaisessa Canadian Tire Centressä , joka avattiin vuonna 1996 Palladiumina ?</w:t>
      </w:r>
    </w:p>
    <w:p>
      <w:r>
        <w:rPr>
          <w:b/>
        </w:rPr>
        <w:t xml:space="preserve">Tulos</w:t>
      </w:r>
    </w:p>
    <w:p>
      <w:r>
        <w:t xml:space="preserve">VBP</w:t>
      </w:r>
    </w:p>
    <w:p>
      <w:r>
        <w:rPr>
          <w:b/>
        </w:rPr>
        <w:t xml:space="preserve">Esimerkki 3.5233</w:t>
      </w:r>
    </w:p>
    <w:p>
      <w:r>
        <w:t xml:space="preserve">Mikä on seuraavassa kysymyksessä olevan sanan "peli" puhekielinen tunniste: Mikä on Gaijin Gamesin kehittämän arcade-tyylisen räiskintäpelin julkaisupäivä ?</w:t>
      </w:r>
    </w:p>
    <w:p>
      <w:r>
        <w:rPr>
          <w:b/>
        </w:rPr>
        <w:t xml:space="preserve">Tulos</w:t>
      </w:r>
    </w:p>
    <w:p>
      <w:r>
        <w:t xml:space="preserve">JJ</w:t>
      </w:r>
    </w:p>
    <w:p>
      <w:r>
        <w:rPr>
          <w:b/>
        </w:rPr>
        <w:t xml:space="preserve">Esimerkki 3.5234</w:t>
      </w:r>
    </w:p>
    <w:p>
      <w:r>
        <w:t xml:space="preserve">Mikä on seuraavassa kysymyksessä olevan sanan "spoken" part-of-speech tag: Mikä taajuus käyttää pääasiassa puhuttuja sanamuotoja ?</w:t>
      </w:r>
    </w:p>
    <w:p>
      <w:r>
        <w:rPr>
          <w:b/>
        </w:rPr>
        <w:t xml:space="preserve">Tulos</w:t>
      </w:r>
    </w:p>
    <w:p>
      <w:r>
        <w:t xml:space="preserve">NNS</w:t>
      </w:r>
    </w:p>
    <w:p>
      <w:r>
        <w:rPr>
          <w:b/>
        </w:rPr>
        <w:t xml:space="preserve">Esimerkki 3.5235</w:t>
      </w:r>
    </w:p>
    <w:p>
      <w:r>
        <w:t xml:space="preserve">Mikä on sanan "Subedar" sanan part-of-speech tag seuraavassa kysymyksessä: Tämä kunniakapteeni Subedar Major voitti pronssimitalin tapahtumissa, jotka järjestettiin Guangzhoussa , Kiinassa 13. marraskuuta - 24. marraskuuta 2010 ?</w:t>
      </w:r>
    </w:p>
    <w:p>
      <w:r>
        <w:rPr>
          <w:b/>
        </w:rPr>
        <w:t xml:space="preserve">Tulos</w:t>
      </w:r>
    </w:p>
    <w:p>
      <w:r>
        <w:t xml:space="preserve">VBD</w:t>
      </w:r>
    </w:p>
    <w:p>
      <w:r>
        <w:rPr>
          <w:b/>
        </w:rPr>
        <w:t xml:space="preserve">Esimerkki 3.5236</w:t>
      </w:r>
    </w:p>
    <w:p>
      <w:r>
        <w:t xml:space="preserve">Mikä on seuraavassa kysymyksessä esiintyvän sanan "viimeaikainen" sanan part-of-speech tag: Mikä on uusimman draamaelokuvan vaihtoehtoinen nimi ?</w:t>
      </w:r>
    </w:p>
    <w:p>
      <w:r>
        <w:rPr>
          <w:b/>
        </w:rPr>
        <w:t xml:space="preserve">Tulos</w:t>
      </w:r>
    </w:p>
    <w:p>
      <w:r>
        <w:t xml:space="preserve">NN</w:t>
      </w:r>
    </w:p>
    <w:p>
      <w:r>
        <w:rPr>
          <w:b/>
        </w:rPr>
        <w:t xml:space="preserve">Esimerkki 3.5237</w:t>
      </w:r>
    </w:p>
    <w:p>
      <w:r>
        <w:t xml:space="preserve">Mikä on seuraavassa kysymyksessä olevan sanan "Bond" sanan part-of-speech tag: Mikä James Bond -elokuva on James Bond -sarjan kahdeskymmenes toinen ?</w:t>
      </w:r>
    </w:p>
    <w:p>
      <w:r>
        <w:rPr>
          <w:b/>
        </w:rPr>
        <w:t xml:space="preserve">Tulos</w:t>
      </w:r>
    </w:p>
    <w:p>
      <w:r>
        <w:t xml:space="preserve">NN</w:t>
      </w:r>
    </w:p>
    <w:p>
      <w:r>
        <w:rPr>
          <w:b/>
        </w:rPr>
        <w:t xml:space="preserve">Esimerkki 3.5238</w:t>
      </w:r>
    </w:p>
    <w:p>
      <w:r>
        <w:t xml:space="preserve">Mikä on seuraavassa kysymyksessä olevan sanan "mikä" sanan part-of-speech tag: Albert Schultz Eishallessa sijaitsevassa joukkueessa pelannut pelaaja ?</w:t>
      </w:r>
    </w:p>
    <w:p>
      <w:r>
        <w:rPr>
          <w:b/>
        </w:rPr>
        <w:t xml:space="preserve">Tulos</w:t>
      </w:r>
    </w:p>
    <w:p>
      <w:r>
        <w:t xml:space="preserve">IN</w:t>
      </w:r>
    </w:p>
    <w:p>
      <w:r>
        <w:rPr>
          <w:b/>
        </w:rPr>
        <w:t xml:space="preserve">Esimerkki 3.5239</w:t>
      </w:r>
    </w:p>
    <w:p>
      <w:r>
        <w:t xml:space="preserve">Mikä on seuraavassa kysymyksessä olevan sanan "on" sanan part-of-speech tag: Kuinka monta neliökilometriä on sen kaupunginosan, jonka nykyinen pormestari on Park Gyeom-su ?</w:t>
      </w:r>
    </w:p>
    <w:p>
      <w:r>
        <w:rPr>
          <w:b/>
        </w:rPr>
        <w:t xml:space="preserve">Tulos</w:t>
      </w:r>
    </w:p>
    <w:p>
      <w:r>
        <w:t xml:space="preserve">JJ</w:t>
      </w:r>
    </w:p>
    <w:p>
      <w:r>
        <w:rPr>
          <w:b/>
        </w:rPr>
        <w:t xml:space="preserve">Esimerkki 3.5240</w:t>
      </w:r>
    </w:p>
    <w:p>
      <w:r>
        <w:t xml:space="preserve">Mikä on seuraavassa kysymyksessä olevan sanan "Nanda" sanan part-of-speech tag: Mikä on LGA:n alueella sijaitsevan, esikaupunkialueen yläpuolella sijaitsevan saariketjun nimi, jonka nimen uskotaan olevan Nanda-versio sen alkuperäisestä nimestä ?</w:t>
      </w:r>
    </w:p>
    <w:p>
      <w:r>
        <w:rPr>
          <w:b/>
        </w:rPr>
        <w:t xml:space="preserve">Tulos</w:t>
      </w:r>
    </w:p>
    <w:p>
      <w:r>
        <w:t xml:space="preserve">VBN</w:t>
      </w:r>
    </w:p>
    <w:p>
      <w:r>
        <w:rPr>
          <w:b/>
        </w:rPr>
        <w:t xml:space="preserve">Esimerkki 3.5241</w:t>
      </w:r>
    </w:p>
    <w:p>
      <w:r>
        <w:t xml:space="preserve">Mikä on seuraavassa kysymyksessä olevan sanan "to" sanan part-of-speech tag: Missä syntyi pelaaja, joka siirrettiin Penangin seuraan ?</w:t>
      </w:r>
    </w:p>
    <w:p>
      <w:r>
        <w:rPr>
          <w:b/>
        </w:rPr>
        <w:t xml:space="preserve">Tulos</w:t>
      </w:r>
    </w:p>
    <w:p>
      <w:r>
        <w:t xml:space="preserve">NNP</w:t>
      </w:r>
    </w:p>
    <w:p>
      <w:r>
        <w:rPr>
          <w:b/>
        </w:rPr>
        <w:t xml:space="preserve">Esimerkki 3.5242</w:t>
      </w:r>
    </w:p>
    <w:p>
      <w:r>
        <w:t xml:space="preserve">Mikä on seuraavassa kysymyksessä olevan sanan "a" sanan part-of-speech tag: Kuinka kaukana tämä katedraalikaupunki , joka kattaa asuinalueen, jossa on Marshfields -niminen erityiskoulu, on Norwichista ?</w:t>
      </w:r>
    </w:p>
    <w:p>
      <w:r>
        <w:rPr>
          <w:b/>
        </w:rPr>
        <w:t xml:space="preserve">Tulos</w:t>
      </w:r>
    </w:p>
    <w:p>
      <w:r>
        <w:t xml:space="preserve">IN</w:t>
      </w:r>
    </w:p>
    <w:p>
      <w:r>
        <w:rPr>
          <w:b/>
        </w:rPr>
        <w:t xml:space="preserve">Esimerkki 3.5243</w:t>
      </w:r>
    </w:p>
    <w:p>
      <w:r>
        <w:t xml:space="preserve">Mikä on sanan "for" sanan part-of-speech tag seuraavassa kysymyksessä: Kuka on huhtikuusta 1980 heinäkuuhun 1982 rakennetun stadionin kotijoukkue?</w:t>
      </w:r>
    </w:p>
    <w:p>
      <w:r>
        <w:rPr>
          <w:b/>
        </w:rPr>
        <w:t xml:space="preserve">Tulos</w:t>
      </w:r>
    </w:p>
    <w:p>
      <w:r>
        <w:t xml:space="preserve">CD</w:t>
      </w:r>
    </w:p>
    <w:p>
      <w:r>
        <w:rPr>
          <w:b/>
        </w:rPr>
        <w:t xml:space="preserve">Esimerkki 3.5244</w:t>
      </w:r>
    </w:p>
    <w:p>
      <w:r>
        <w:t xml:space="preserve">Mikä on sanan "a" part-of-speech tag seuraavassa kysymyksessä: Mikä kanava lähettää sarjan, joka kertoo 33000 asukkaan kaupungista Afrikassa ?</w:t>
      </w:r>
    </w:p>
    <w:p>
      <w:r>
        <w:rPr>
          <w:b/>
        </w:rPr>
        <w:t xml:space="preserve">Tulos</w:t>
      </w:r>
    </w:p>
    <w:p>
      <w:r>
        <w:t xml:space="preserve">NN</w:t>
      </w:r>
    </w:p>
    <w:p>
      <w:r>
        <w:rPr>
          <w:b/>
        </w:rPr>
        <w:t xml:space="preserve">Esimerkki 3.5245</w:t>
      </w:r>
    </w:p>
    <w:p>
      <w:r>
        <w:t xml:space="preserve">Mikä on seuraavassa kysymyksessä esiintyvän sanan "played" sanan part-of-speech tag: Mitä muuta pelipaikkaa sentteri pelasi NFL-uransa aikana ?</w:t>
      </w:r>
    </w:p>
    <w:p>
      <w:r>
        <w:rPr>
          <w:b/>
        </w:rPr>
        <w:t xml:space="preserve">Tulos</w:t>
      </w:r>
    </w:p>
    <w:p>
      <w:r>
        <w:t xml:space="preserve">NNP</w:t>
      </w:r>
    </w:p>
    <w:p>
      <w:r>
        <w:rPr>
          <w:b/>
        </w:rPr>
        <w:t xml:space="preserve">Esimerkki 3.5246</w:t>
      </w:r>
    </w:p>
    <w:p>
      <w:r>
        <w:t xml:space="preserve">Mikä on sanan "forms" sanan part-of-speech tag seuraavassa kysymyksessä: Mikä vesistö muodostaa sen maan länsirajan, jonka asukastiheys on alhaisin ?</w:t>
      </w:r>
    </w:p>
    <w:p>
      <w:r>
        <w:rPr>
          <w:b/>
        </w:rPr>
        <w:t xml:space="preserve">Tulos</w:t>
      </w:r>
    </w:p>
    <w:p>
      <w:r>
        <w:t xml:space="preserve">NN</w:t>
      </w:r>
    </w:p>
    <w:p>
      <w:r>
        <w:rPr>
          <w:b/>
        </w:rPr>
        <w:t xml:space="preserve">Esimerkki 3.5247</w:t>
      </w:r>
    </w:p>
    <w:p>
      <w:r>
        <w:t xml:space="preserve">Mikä on seuraavassa kysymyksessä olevan sanan "oli" sanan part-of-speech tag: Kuka oli paavi, joka oli setä paaville, jonka veljenpoika korotettiin kardinaaliksi listalla ja josta tulisi myös paavi ?</w:t>
      </w:r>
    </w:p>
    <w:p>
      <w:r>
        <w:rPr>
          <w:b/>
        </w:rPr>
        <w:t xml:space="preserve">Tulos</w:t>
      </w:r>
    </w:p>
    <w:p>
      <w:r>
        <w:t xml:space="preserve">WP$</w:t>
      </w:r>
    </w:p>
    <w:p>
      <w:r>
        <w:rPr>
          <w:b/>
        </w:rPr>
        <w:t xml:space="preserve">Esimerkki 3.5248</w:t>
      </w:r>
    </w:p>
    <w:p>
      <w:r>
        <w:t xml:space="preserve">Mikä on sanan "of" sanan part-of-speech tag seuraavassa kysymyksessä: Kuinka monta tapahtumaa St. Louis Bluesin kotiareenalla järjestetään noin vuodessa ?</w:t>
      </w:r>
    </w:p>
    <w:p>
      <w:r>
        <w:rPr>
          <w:b/>
        </w:rPr>
        <w:t xml:space="preserve">Tulos</w:t>
      </w:r>
    </w:p>
    <w:p>
      <w:r>
        <w:t xml:space="preserve">NNP</w:t>
      </w:r>
    </w:p>
    <w:p>
      <w:r>
        <w:rPr>
          <w:b/>
        </w:rPr>
        <w:t xml:space="preserve">Esimerkki 3.5249</w:t>
      </w:r>
    </w:p>
    <w:p>
      <w:r>
        <w:t xml:space="preserve">Mikä on seuraavassa kysymyksessä olevan sanan "show" sanan part-of-speech tag: Kuka on joulukuun 10. päivän show'n nuorempi vieras ?</w:t>
      </w:r>
    </w:p>
    <w:p>
      <w:r>
        <w:rPr>
          <w:b/>
        </w:rPr>
        <w:t xml:space="preserve">Tulos</w:t>
      </w:r>
    </w:p>
    <w:p>
      <w:r>
        <w:t xml:space="preserve">DT</w:t>
      </w:r>
    </w:p>
    <w:p>
      <w:r>
        <w:rPr>
          <w:b/>
        </w:rPr>
        <w:t xml:space="preserve">Esimerkki 3.5250</w:t>
      </w:r>
    </w:p>
    <w:p>
      <w:r>
        <w:t xml:space="preserve">Mikä on seuraavassa kysymyksessä olevan sanan "oli" sanan part-of-speech tag: Minä vuonna perustettiin joukkue, josta Nathan Bock värvättiin ?</w:t>
      </w:r>
    </w:p>
    <w:p>
      <w:r>
        <w:rPr>
          <w:b/>
        </w:rPr>
        <w:t xml:space="preserve">Tulos</w:t>
      </w:r>
    </w:p>
    <w:p>
      <w:r>
        <w:t xml:space="preserve">VBN</w:t>
      </w:r>
    </w:p>
    <w:p>
      <w:r>
        <w:rPr>
          <w:b/>
        </w:rPr>
        <w:t xml:space="preserve">Esimerkki 3.5251</w:t>
      </w:r>
    </w:p>
    <w:p>
      <w:r>
        <w:t xml:space="preserve">Mikä on seuraavassa kysymyksessä olevan sanan "the" sanan part-of-speech tag: San Jose Earthquakesin kaudella 2012 , Jamaikan pelaaja on syntynyt minä vuonna ?</w:t>
      </w:r>
    </w:p>
    <w:p>
      <w:r>
        <w:rPr>
          <w:b/>
        </w:rPr>
        <w:t xml:space="preserve">Tulos</w:t>
      </w:r>
    </w:p>
    <w:p>
      <w:r>
        <w:t xml:space="preserve">CD</w:t>
      </w:r>
    </w:p>
    <w:p>
      <w:r>
        <w:rPr>
          <w:b/>
        </w:rPr>
        <w:t xml:space="preserve">Esimerkki 3.5252</w:t>
      </w:r>
    </w:p>
    <w:p>
      <w:r>
        <w:t xml:space="preserve">Mikä on seuraavassa kysymyksessä olevan sanan "a" sanan part-of-speech tag: Mikä on virallinen lyhyt nimi, jolla säädettiin joukko toimitusjärjestelmäuudistuksia, joiden tarkoituksena oli rajoittaa terveydenhuollon kustannuksia ja parantaa laatua ?</w:t>
      </w:r>
    </w:p>
    <w:p>
      <w:r>
        <w:rPr>
          <w:b/>
        </w:rPr>
        <w:t xml:space="preserve">Tulos</w:t>
      </w:r>
    </w:p>
    <w:p>
      <w:r>
        <w:t xml:space="preserve">VBZ</w:t>
      </w:r>
    </w:p>
    <w:p>
      <w:r>
        <w:rPr>
          <w:b/>
        </w:rPr>
        <w:t xml:space="preserve">Esimerkki 3.5253</w:t>
      </w:r>
    </w:p>
    <w:p>
      <w:r>
        <w:t xml:space="preserve">Mikä on seuraavassa kysymyksessä olevan sanan "on" sanan part-of-speech tag: Kuinka monta kilometriä on valtatie, jonka varrella sijaitsee paikka, joka sijaitsee kaupungissa, jonka väkiluku oli 5 254 asukasta vuoden 2010 väestönlaskennassa ?</w:t>
      </w:r>
    </w:p>
    <w:p>
      <w:r>
        <w:rPr>
          <w:b/>
        </w:rPr>
        <w:t xml:space="preserve">Tulos</w:t>
      </w:r>
    </w:p>
    <w:p>
      <w:r>
        <w:t xml:space="preserve">DT</w:t>
      </w:r>
    </w:p>
    <w:p>
      <w:r>
        <w:rPr>
          <w:b/>
        </w:rPr>
        <w:t xml:space="preserve">Esimerkki 3.5254</w:t>
      </w:r>
    </w:p>
    <w:p>
      <w:r>
        <w:t xml:space="preserve">Mikä on sanan "the" sanan part-of-speech tag seuraavassa kysymyksessä: Mitkä ovat vuoden 2016 elokuvan Suicide Squad soundtrackilla olevan kappaleen viikot ?</w:t>
      </w:r>
    </w:p>
    <w:p>
      <w:r>
        <w:rPr>
          <w:b/>
        </w:rPr>
        <w:t xml:space="preserve">Tulos</w:t>
      </w:r>
    </w:p>
    <w:p>
      <w:r>
        <w:t xml:space="preserve">NN</w:t>
      </w:r>
    </w:p>
    <w:p>
      <w:r>
        <w:rPr>
          <w:b/>
        </w:rPr>
        <w:t xml:space="preserve">Esimerkki 3.5255</w:t>
      </w:r>
    </w:p>
    <w:p>
      <w:r>
        <w:t xml:space="preserve">Mikä on sanan "of" sanan part-of-speech tag seuraavassa kysymyksessä: Mikä on sen englanninkielisen otsikon vuosiluku, jonka muistiinpanojen henkilö on syntynyt Taipeissa vuonna 1950 ?</w:t>
      </w:r>
    </w:p>
    <w:p>
      <w:r>
        <w:rPr>
          <w:b/>
        </w:rPr>
        <w:t xml:space="preserve">Tulos</w:t>
      </w:r>
    </w:p>
    <w:p>
      <w:r>
        <w:t xml:space="preserve">NNP</w:t>
      </w:r>
    </w:p>
    <w:p>
      <w:r>
        <w:rPr>
          <w:b/>
        </w:rPr>
        <w:t xml:space="preserve">Esimerkki 3.5256</w:t>
      </w:r>
    </w:p>
    <w:p>
      <w:r>
        <w:t xml:space="preserve">Mikä on sanan "alumni" sanan part-of-speech tag seuraavassa kysymyksessä: Mikä on Keski-Floridan yliopiston vuonna 2011 valmistuneen huomattavan painijan taiteilijanimi ?</w:t>
      </w:r>
    </w:p>
    <w:p>
      <w:r>
        <w:rPr>
          <w:b/>
        </w:rPr>
        <w:t xml:space="preserve">Tulos</w:t>
      </w:r>
    </w:p>
    <w:p>
      <w:r>
        <w:t xml:space="preserve">NNP</w:t>
      </w:r>
    </w:p>
    <w:p>
      <w:r>
        <w:rPr>
          <w:b/>
        </w:rPr>
        <w:t xml:space="preserve">Esimerkki 3.5257</w:t>
      </w:r>
    </w:p>
    <w:p>
      <w:r>
        <w:t xml:space="preserve">Mikä on sanan "of" sanan part-of-speech tag seuraavassa kysymyksessä: Kuinka monta oppilasta on yliopistossa osavaltiossa, jossa on Yhdysvaltain suurin finanssikeskus , New Yorkin ulkopuolella ?</w:t>
      </w:r>
    </w:p>
    <w:p>
      <w:r>
        <w:rPr>
          <w:b/>
        </w:rPr>
        <w:t xml:space="preserve">Tulos</w:t>
      </w:r>
    </w:p>
    <w:p>
      <w:r>
        <w:t xml:space="preserve">NNP</w:t>
      </w:r>
    </w:p>
    <w:p>
      <w:r>
        <w:rPr>
          <w:b/>
        </w:rPr>
        <w:t xml:space="preserve">Esimerkki 3.5258</w:t>
      </w:r>
    </w:p>
    <w:p>
      <w:r>
        <w:t xml:space="preserve">Mikä on seuraavassa kysymyksessä olevan sanan "30" sanan part-of-speech tag: Mikä on 30. syyskuuta syntyneen pianistisäveltäjän synnyinkaupungiksi tiedetyn johdetun kaupunkinimen alkuperänimi ?</w:t>
      </w:r>
    </w:p>
    <w:p>
      <w:r>
        <w:rPr>
          <w:b/>
        </w:rPr>
        <w:t xml:space="preserve">Tulos</w:t>
      </w:r>
    </w:p>
    <w:p>
      <w:r>
        <w:t xml:space="preserve">IN</w:t>
      </w:r>
    </w:p>
    <w:p>
      <w:r>
        <w:rPr>
          <w:b/>
        </w:rPr>
        <w:t xml:space="preserve">Esimerkki 3.5259</w:t>
      </w:r>
    </w:p>
    <w:p>
      <w:r>
        <w:t xml:space="preserve">Mikä on seuraavassa kysymyksessä olevan sanan "kolme" sanan part-of-speech tag: Mikä on sen maan pääkaupunki, jossa on nämä kolme seuraa : Bolívar , Jorge Wilstermann , Oriente Petrolero ?</w:t>
      </w:r>
    </w:p>
    <w:p>
      <w:r>
        <w:rPr>
          <w:b/>
        </w:rPr>
        <w:t xml:space="preserve">Tulos</w:t>
      </w:r>
    </w:p>
    <w:p>
      <w:r>
        <w:t xml:space="preserve">NNP</w:t>
      </w:r>
    </w:p>
    <w:p>
      <w:r>
        <w:rPr>
          <w:b/>
        </w:rPr>
        <w:t xml:space="preserve">Esimerkki 3.5260</w:t>
      </w:r>
    </w:p>
    <w:p>
      <w:r>
        <w:t xml:space="preserve">Mikä on sanan "1986" sanan part-of-speech tag seuraavassa kysymyksessä: Kuka argentiinalainen tangotanssija julkaisi kappaleen nimeltä `` Anyone Can Fall in Love '' vuonna 1986 ?</w:t>
      </w:r>
    </w:p>
    <w:p>
      <w:r>
        <w:rPr>
          <w:b/>
        </w:rPr>
        <w:t xml:space="preserve">Tulos</w:t>
      </w:r>
    </w:p>
    <w:p>
      <w:r>
        <w:t xml:space="preserve">VB</w:t>
      </w:r>
    </w:p>
    <w:p>
      <w:r>
        <w:rPr>
          <w:b/>
        </w:rPr>
        <w:t xml:space="preserve">Esimerkki 3.5261</w:t>
      </w:r>
    </w:p>
    <w:p>
      <w:r>
        <w:t xml:space="preserve">Mikä on sanan "the" sanan part-of-speech tag seuraavassa kysymyksessä: Milloin vuonna 1985 käyttöön otettu alus myytiin Sea Dream Yacht Clubille ?</w:t>
      </w:r>
    </w:p>
    <w:p>
      <w:r>
        <w:rPr>
          <w:b/>
        </w:rPr>
        <w:t xml:space="preserve">Tulos</w:t>
      </w:r>
    </w:p>
    <w:p>
      <w:r>
        <w:t xml:space="preserve">NN</w:t>
      </w:r>
    </w:p>
    <w:p>
      <w:r>
        <w:rPr>
          <w:b/>
        </w:rPr>
        <w:t xml:space="preserve">Esimerkki 3.5262</w:t>
      </w:r>
    </w:p>
    <w:p>
      <w:r>
        <w:t xml:space="preserve">Mikä on seuraavassa kysymyksessä olevan sanan "with" sanan part-of-speech tag: Mikä oli sarjan ensiesitysvuosi, johon perustuva keräilykorttipeli ?</w:t>
      </w:r>
    </w:p>
    <w:p>
      <w:r>
        <w:rPr>
          <w:b/>
        </w:rPr>
        <w:t xml:space="preserve">Tulos</w:t>
      </w:r>
    </w:p>
    <w:p>
      <w:r>
        <w:t xml:space="preserve">NN</w:t>
      </w:r>
    </w:p>
    <w:p>
      <w:r>
        <w:rPr>
          <w:b/>
        </w:rPr>
        <w:t xml:space="preserve">Esimerkki 3.5263</w:t>
      </w:r>
    </w:p>
    <w:p>
      <w:r>
        <w:t xml:space="preserve">Mikä on seuraavassa kysymyksessä olevan sanan "tiheys" sanan part-of-speech tag: Missä liigassa pelaa joukkue, joka on ollut kuluvalla kaudella ykkösdivisioonassa vuodesta 1989 - ja jonka kotikaupungin asukastiheys on 4890 henkeä neliökilometrillä ?</w:t>
      </w:r>
    </w:p>
    <w:p>
      <w:r>
        <w:rPr>
          <w:b/>
        </w:rPr>
        <w:t xml:space="preserve">Tulos</w:t>
      </w:r>
    </w:p>
    <w:p>
      <w:r>
        <w:t xml:space="preserve">CD</w:t>
      </w:r>
    </w:p>
    <w:p>
      <w:r>
        <w:rPr>
          <w:b/>
        </w:rPr>
        <w:t xml:space="preserve">Esimerkki 3.5264</w:t>
      </w:r>
    </w:p>
    <w:p>
      <w:r>
        <w:t xml:space="preserve">Mikä on seuraavassa kysymyksessä olevan sanan "myydään" sanan part-of-speech tag: Kuinka monta kappaletta kirjoja myytiin sarjasta, jonka päähenkilö on nimeltään Holo ?</w:t>
      </w:r>
    </w:p>
    <w:p>
      <w:r>
        <w:rPr>
          <w:b/>
        </w:rPr>
        <w:t xml:space="preserve">Tulos</w:t>
      </w:r>
    </w:p>
    <w:p>
      <w:r>
        <w:t xml:space="preserve">NNS</w:t>
      </w:r>
    </w:p>
    <w:p>
      <w:r>
        <w:rPr>
          <w:b/>
        </w:rPr>
        <w:t xml:space="preserve">Esimerkki 3.5265</w:t>
      </w:r>
    </w:p>
    <w:p>
      <w:r>
        <w:t xml:space="preserve">Mikä on sanan "for" sanan part-of-speech tag seuraavassa kysymyksessä: Missä yliopistossa tämä Wicked Gamesta tunnetun muusikon kanssa työskennellyt kognitiivinen psykologi ja neurotieteilijä opettaa professorina ?</w:t>
      </w:r>
    </w:p>
    <w:p>
      <w:r>
        <w:rPr>
          <w:b/>
        </w:rPr>
        <w:t xml:space="preserve">Tulos</w:t>
      </w:r>
    </w:p>
    <w:p>
      <w:r>
        <w:t xml:space="preserve">NN</w:t>
      </w:r>
    </w:p>
    <w:p>
      <w:r>
        <w:rPr>
          <w:b/>
        </w:rPr>
        <w:t xml:space="preserve">Esimerkki 3.5266</w:t>
      </w:r>
    </w:p>
    <w:p>
      <w:r>
        <w:t xml:space="preserve">Mikä on seuraavassa kysymyksessä esiintyvän sanan "kenelle" sanan part-of-speech tag: Mikä oli sen henkilön ammatti, jonka mukaan nimettiin kaupunginosa, joka on viiden suurimman, mutta jonka väkiluku on pienin vuonna 2012?</w:t>
      </w:r>
    </w:p>
    <w:p>
      <w:r>
        <w:rPr>
          <w:b/>
        </w:rPr>
        <w:t xml:space="preserve">Tulos</w:t>
      </w:r>
    </w:p>
    <w:p>
      <w:r>
        <w:t xml:space="preserve">VBD</w:t>
      </w:r>
    </w:p>
    <w:p>
      <w:r>
        <w:rPr>
          <w:b/>
        </w:rPr>
        <w:t xml:space="preserve">Esimerkki 3.5267</w:t>
      </w:r>
    </w:p>
    <w:p>
      <w:r>
        <w:t xml:space="preserve">Mikä on sanan "of" sanan part-of-speech tag seuraavassa kysymyksessä: Mikä on kappale, jonka säveltäjä on intialaisen musiikkiohjaajakaksikon veljesten Ajay ja Atul Gogavalen musiikillinen alias ?</w:t>
      </w:r>
    </w:p>
    <w:p>
      <w:r>
        <w:rPr>
          <w:b/>
        </w:rPr>
        <w:t xml:space="preserve">Tulos</w:t>
      </w:r>
    </w:p>
    <w:p>
      <w:r>
        <w:t xml:space="preserve">DT</w:t>
      </w:r>
    </w:p>
    <w:p>
      <w:r>
        <w:rPr>
          <w:b/>
        </w:rPr>
        <w:t xml:space="preserve">Esimerkki 3.5268</w:t>
      </w:r>
    </w:p>
    <w:p>
      <w:r>
        <w:t xml:space="preserve">Mikä on seuraavassa kysymyksessä olevan sanan "väestö" sanan part-of-speech tag: Kuinka monella ihmisellä assyrialaisväestö kasvoi vuodesta 2006 viimeisimpään viralliseen väestölaskentaan maailman pinta-alaltaan toiseksi suurimmassa maassa?</w:t>
      </w:r>
    </w:p>
    <w:p>
      <w:r>
        <w:rPr>
          <w:b/>
        </w:rPr>
        <w:t xml:space="preserve">Tulos</w:t>
      </w:r>
    </w:p>
    <w:p>
      <w:r>
        <w:t xml:space="preserve">IN</w:t>
      </w:r>
    </w:p>
    <w:p>
      <w:r>
        <w:rPr>
          <w:b/>
        </w:rPr>
        <w:t xml:space="preserve">Esimerkki 3.5269</w:t>
      </w:r>
    </w:p>
    <w:p>
      <w:r>
        <w:t xml:space="preserve">Mikä on sanan "of" sanan part-of-speech tag seuraavassa kysymyksessä: Mikä on sen pelaajan asema, jonka koulu kuuluu Ivy Leagueen ?</w:t>
      </w:r>
    </w:p>
    <w:p>
      <w:r>
        <w:rPr>
          <w:b/>
        </w:rPr>
        <w:t xml:space="preserve">Tulos</w:t>
      </w:r>
    </w:p>
    <w:p>
      <w:r>
        <w:t xml:space="preserve">WP</w:t>
      </w:r>
    </w:p>
    <w:p>
      <w:r>
        <w:rPr>
          <w:b/>
        </w:rPr>
        <w:t xml:space="preserve">Esimerkki 3.5270</w:t>
      </w:r>
    </w:p>
    <w:p>
      <w:r>
        <w:t xml:space="preserve">Mikä on seuraavassa kysymyksessä olevan sanan "1832" sanan part-of-speech tag: Missä järjestelmässä on vähiten avg . Viikonpäivän matkustajamäärä ? Oliko se järjestelmä, joka polveutuu lähijunaliikenteestä, joka on peräisin jo vuodelta 1832 , vai järjestelmä, jolla on kahdeksan pysäkkiä San Diegossa ?</w:t>
      </w:r>
    </w:p>
    <w:p>
      <w:r>
        <w:rPr>
          <w:b/>
        </w:rPr>
        <w:t xml:space="preserve">Tulos</w:t>
      </w:r>
    </w:p>
    <w:p>
      <w:r>
        <w:t xml:space="preserve">WDT</w:t>
      </w:r>
    </w:p>
    <w:p>
      <w:r>
        <w:rPr>
          <w:b/>
        </w:rPr>
        <w:t xml:space="preserve">Esimerkki 3.5271</w:t>
      </w:r>
    </w:p>
    <w:p>
      <w:r>
        <w:t xml:space="preserve">Mikä on seuraavassa kysymyksessä olevan sanan "tämä" sanan part-of-speech tag: Tämän listan viimeisenä sulkeutuva lakkautettu koulu sijaitsee missä kaupunkikeskuksessa ?</w:t>
      </w:r>
    </w:p>
    <w:p>
      <w:r>
        <w:rPr>
          <w:b/>
        </w:rPr>
        <w:t xml:space="preserve">Tulos</w:t>
      </w:r>
    </w:p>
    <w:p>
      <w:r>
        <w:t xml:space="preserve">IN</w:t>
      </w:r>
    </w:p>
    <w:p>
      <w:r>
        <w:rPr>
          <w:b/>
        </w:rPr>
        <w:t xml:space="preserve">Esimerkki 3.5272</w:t>
      </w:r>
    </w:p>
    <w:p>
      <w:r>
        <w:t xml:space="preserve">Mikä on sanan "nimi" sanan part-of-speech tag seuraavassa kysymyksessä: Mikä oli espanjalaisen laulajan ensimmäinen taiteilijanimi ?</w:t>
      </w:r>
    </w:p>
    <w:p>
      <w:r>
        <w:rPr>
          <w:b/>
        </w:rPr>
        <w:t xml:space="preserve">Tulos</w:t>
      </w:r>
    </w:p>
    <w:p>
      <w:r>
        <w:t xml:space="preserve">VBD</w:t>
      </w:r>
    </w:p>
    <w:p>
      <w:r>
        <w:rPr>
          <w:b/>
        </w:rPr>
        <w:t xml:space="preserve">Esimerkki 3.5273</w:t>
      </w:r>
    </w:p>
    <w:p>
      <w:r>
        <w:t xml:space="preserve">Mikä on seuraavassa kysymyksessä olevan sanan "the" sanan part-of-speech tag: Tämä ODM-puolueen jäsen on Kenian entisen rannikkoprovinssin piirikunnan kuvernööri ?</w:t>
      </w:r>
    </w:p>
    <w:p>
      <w:r>
        <w:rPr>
          <w:b/>
        </w:rPr>
        <w:t xml:space="preserve">Tulos</w:t>
      </w:r>
    </w:p>
    <w:p>
      <w:r>
        <w:t xml:space="preserve">NNP</w:t>
      </w:r>
    </w:p>
    <w:p>
      <w:r>
        <w:rPr>
          <w:b/>
        </w:rPr>
        <w:t xml:space="preserve">Esimerkki 3.5274</w:t>
      </w:r>
    </w:p>
    <w:p>
      <w:r>
        <w:t xml:space="preserve">Mikä on sanan "maa" sanan part-of-speech tag seuraavassa kysymyksessä: Mikä on se televisioverkko ( s ), jonka maa on Oseanian suurin maa ?</w:t>
      </w:r>
    </w:p>
    <w:p>
      <w:r>
        <w:rPr>
          <w:b/>
        </w:rPr>
        <w:t xml:space="preserve">Tulos</w:t>
      </w:r>
    </w:p>
    <w:p>
      <w:r>
        <w:t xml:space="preserve">WP</w:t>
      </w:r>
    </w:p>
    <w:p>
      <w:r>
        <w:rPr>
          <w:b/>
        </w:rPr>
        <w:t xml:space="preserve">Esimerkki 3.5275</w:t>
      </w:r>
    </w:p>
    <w:p>
      <w:r>
        <w:t xml:space="preserve">Mikä on seuraavassa kysymyksessä olevan sanan "on" sanan part-of-speech tag: Toukokuun 13. päivän vieraiden välillä , kumpi on nuorempi ?</w:t>
      </w:r>
    </w:p>
    <w:p>
      <w:r>
        <w:rPr>
          <w:b/>
        </w:rPr>
        <w:t xml:space="preserve">Tulos</w:t>
      </w:r>
    </w:p>
    <w:p>
      <w:r>
        <w:t xml:space="preserve">CD</w:t>
      </w:r>
    </w:p>
    <w:p>
      <w:r>
        <w:rPr>
          <w:b/>
        </w:rPr>
        <w:t xml:space="preserve">Esimerkki 3.5276</w:t>
      </w:r>
    </w:p>
    <w:p>
      <w:r>
        <w:t xml:space="preserve">Mikä on seuraavassa kysymyksessä olevan sanan "to" sanan part-of-speech tag: Mikä on walesilaisen poliittisen puolueen Plaid Cymru puheenjohtajalle myönnetyn tutkinnon lempinimi ?</w:t>
      </w:r>
    </w:p>
    <w:p>
      <w:r>
        <w:rPr>
          <w:b/>
        </w:rPr>
        <w:t xml:space="preserve">Tulos</w:t>
      </w:r>
    </w:p>
    <w:p>
      <w:r>
        <w:t xml:space="preserve">DT</w:t>
      </w:r>
    </w:p>
    <w:p>
      <w:r>
        <w:rPr>
          <w:b/>
        </w:rPr>
        <w:t xml:space="preserve">Esimerkki 3.5277</w:t>
      </w:r>
    </w:p>
    <w:p>
      <w:r>
        <w:t xml:space="preserve">Mikä on seuraavassa kysymyksessä olevan sanan "on" sanan part-of-speech tag: Mikä on tapahtuman kilpailu, jonka sijainti koostuu 658 lähiöstä ?</w:t>
      </w:r>
    </w:p>
    <w:p>
      <w:r>
        <w:rPr>
          <w:b/>
        </w:rPr>
        <w:t xml:space="preserve">Tulos</w:t>
      </w:r>
    </w:p>
    <w:p>
      <w:r>
        <w:t xml:space="preserve">IN</w:t>
      </w:r>
    </w:p>
    <w:p>
      <w:r>
        <w:rPr>
          <w:b/>
        </w:rPr>
        <w:t xml:space="preserve">Esimerkki 3.5278</w:t>
      </w:r>
    </w:p>
    <w:p>
      <w:r>
        <w:t xml:space="preserve">Mikä on sanan "Grand" sanan part-of-speech tag seuraavassa kysymyksessä: Missä maassa ajoi ensimmäisen Grand Prix -voiton henkilö, joka sijoittui Italian Grand Prix'n karsintakierroksella vuonna 2000 ajassa 1:24.789 ?</w:t>
      </w:r>
    </w:p>
    <w:p>
      <w:r>
        <w:rPr>
          <w:b/>
        </w:rPr>
        <w:t xml:space="preserve">Tulos</w:t>
      </w:r>
    </w:p>
    <w:p>
      <w:r>
        <w:t xml:space="preserve">VBD</w:t>
      </w:r>
    </w:p>
    <w:p>
      <w:r>
        <w:rPr>
          <w:b/>
        </w:rPr>
        <w:t xml:space="preserve">Esimerkki 3.5279</w:t>
      </w:r>
    </w:p>
    <w:p>
      <w:r>
        <w:t xml:space="preserve">Mikä on seuraavassa kysymyksessä olevan sanan "the" sanan part-of-speech tag: Vuonna lipunkantaja oli 14. huhtikuuta 1994 syntynyt nainen , isäntämaa oli aiemmin isännöinyt mitä muita olympialaisia ?</w:t>
      </w:r>
    </w:p>
    <w:p>
      <w:r>
        <w:rPr>
          <w:b/>
        </w:rPr>
        <w:t xml:space="preserve">Tulos</w:t>
      </w:r>
    </w:p>
    <w:p>
      <w:r>
        <w:t xml:space="preserve">NNP</w:t>
      </w:r>
    </w:p>
    <w:p>
      <w:r>
        <w:rPr>
          <w:b/>
        </w:rPr>
        <w:t xml:space="preserve">Esimerkki 3.5280</w:t>
      </w:r>
    </w:p>
    <w:p>
      <w:r>
        <w:t xml:space="preserve">Mikä on seuraavassa kysymyksessä olevan sanan "." sanan part-of-speech tag: Mikä on tämän verkon, jonka digitaalisen kanavan omistaa ElevenCo ., oikaistu liikevoitto?</w:t>
      </w:r>
    </w:p>
    <w:p>
      <w:r>
        <w:rPr>
          <w:b/>
        </w:rPr>
        <w:t xml:space="preserve">Tulos</w:t>
      </w:r>
    </w:p>
    <w:p>
      <w:r>
        <w:t xml:space="preserve">JJ</w:t>
      </w:r>
    </w:p>
    <w:p>
      <w:r>
        <w:rPr>
          <w:b/>
        </w:rPr>
        <w:t xml:space="preserve">Esimerkki 3.5281</w:t>
      </w:r>
    </w:p>
    <w:p>
      <w:r>
        <w:t xml:space="preserve">Mikä on seuraavassa kysymyksessä olevan sanan "with" sanan part-of-speech tag: Millä pelipaikalla pelaa pelaaja, jolla on 102 maalia ?</w:t>
      </w:r>
    </w:p>
    <w:p>
      <w:r>
        <w:rPr>
          <w:b/>
        </w:rPr>
        <w:t xml:space="preserve">Tulos</w:t>
      </w:r>
    </w:p>
    <w:p>
      <w:r>
        <w:t xml:space="preserve">VB</w:t>
      </w:r>
    </w:p>
    <w:p>
      <w:r>
        <w:rPr>
          <w:b/>
        </w:rPr>
        <w:t xml:space="preserve">Esimerkki 3.5282</w:t>
      </w:r>
    </w:p>
    <w:p>
      <w:r>
        <w:t xml:space="preserve">Mikä on seuraavassa kysymyksessä olevan sanan "federaatio" sanan part-of-speech tag: Mikä on sen urheilijan tapahtuma, joka on tällä hetkellä Serbian yleisurheiluliiton pääsihteeri ?</w:t>
      </w:r>
    </w:p>
    <w:p>
      <w:r>
        <w:rPr>
          <w:b/>
        </w:rPr>
        <w:t xml:space="preserve">Tulos</w:t>
      </w:r>
    </w:p>
    <w:p>
      <w:r>
        <w:t xml:space="preserve">DT</w:t>
      </w:r>
    </w:p>
    <w:p>
      <w:r>
        <w:rPr>
          <w:b/>
        </w:rPr>
        <w:t xml:space="preserve">Esimerkki 3.5283</w:t>
      </w:r>
    </w:p>
    <w:p>
      <w:r>
        <w:t xml:space="preserve">Mikä on seuraavassa kysymyksessä olevan sanan "surface" part-of-speech tag: Mikä saari on Ranskan saaren länsipuolella, jonka pinta-ala on 2512 neliökilometriä ?</w:t>
      </w:r>
    </w:p>
    <w:p>
      <w:r>
        <w:rPr>
          <w:b/>
        </w:rPr>
        <w:t xml:space="preserve">Tulos</w:t>
      </w:r>
    </w:p>
    <w:p>
      <w:r>
        <w:t xml:space="preserve">VBN</w:t>
      </w:r>
    </w:p>
    <w:p>
      <w:r>
        <w:rPr>
          <w:b/>
        </w:rPr>
        <w:t xml:space="preserve">Esimerkki 3.5284</w:t>
      </w:r>
    </w:p>
    <w:p>
      <w:r>
        <w:t xml:space="preserve">Mikä on seuraavassa kysymyksessä olevan sanan "round" sanan part-of-speech tag: Mikä oli viimeisin vuosi, jolloin henkilö, joka sijoittui Jean Alesin taakse suoraan Monacon Grand Prix'n karsintakierroksella vuonna 2000, saavutti voiton Le Mansissa ?</w:t>
      </w:r>
    </w:p>
    <w:p>
      <w:r>
        <w:rPr>
          <w:b/>
        </w:rPr>
        <w:t xml:space="preserve">Tulos</w:t>
      </w:r>
    </w:p>
    <w:p>
      <w:r>
        <w:t xml:space="preserve">CD</w:t>
      </w:r>
    </w:p>
    <w:p>
      <w:r>
        <w:rPr>
          <w:b/>
        </w:rPr>
        <w:t xml:space="preserve">Esimerkki 3.5285</w:t>
      </w:r>
    </w:p>
    <w:p>
      <w:r>
        <w:t xml:space="preserve">Mikä on sanan "asteroidi" sanan part-of-speech tag seuraavassa kysymyksessä: Mikä on sen kraatterin tila, joka muodostui, kun asteroidi tai komeetta , joka oli törmäyskurssilla Maan kanssa , jakautui kahteen pääkappaleeseen ja iskeytyi Australian mantereeseen , joka oli silloin osa Gondwanan superkontinenttia ?</w:t>
      </w:r>
    </w:p>
    <w:p>
      <w:r>
        <w:rPr>
          <w:b/>
        </w:rPr>
        <w:t xml:space="preserve">Tulos</w:t>
      </w:r>
    </w:p>
    <w:p>
      <w:r>
        <w:t xml:space="preserve">WRB</w:t>
      </w:r>
    </w:p>
    <w:p>
      <w:r>
        <w:rPr>
          <w:b/>
        </w:rPr>
        <w:t xml:space="preserve">Esimerkki 3.5286</w:t>
      </w:r>
    </w:p>
    <w:p>
      <w:r>
        <w:t xml:space="preserve">Mikä on seuraavassa kysymyksessä olevan sanan "Mitä" sanan part-of-speech tag: Mihin uskontokuntaan kuuluu suurin osa yliopiston opiskelijoista, jotka ovat voittaneet eniten miesten joukkueen mestaruuksia ?</w:t>
      </w:r>
    </w:p>
    <w:p>
      <w:r>
        <w:rPr>
          <w:b/>
        </w:rPr>
        <w:t xml:space="preserve">Tulos</w:t>
      </w:r>
    </w:p>
    <w:p>
      <w:r>
        <w:t xml:space="preserve">DT</w:t>
      </w:r>
    </w:p>
    <w:p>
      <w:r>
        <w:rPr>
          <w:b/>
        </w:rPr>
        <w:t xml:space="preserve">Esimerkki 3.5287</w:t>
      </w:r>
    </w:p>
    <w:p>
      <w:r>
        <w:t xml:space="preserve">Mikä on sanan "for" sanan part-of-speech tag seuraavassa kysymyksessä: Mikä on syy, joka on lueteltu Aleuttien kampanjassa toimineen ja miinaräjähdyksestä vuonna 1943 selvinneen aluksen menetykselle ?</w:t>
      </w:r>
    </w:p>
    <w:p>
      <w:r>
        <w:rPr>
          <w:b/>
        </w:rPr>
        <w:t xml:space="preserve">Tulos</w:t>
      </w:r>
    </w:p>
    <w:p>
      <w:r>
        <w:t xml:space="preserve">DT</w:t>
      </w:r>
    </w:p>
    <w:p>
      <w:r>
        <w:rPr>
          <w:b/>
        </w:rPr>
        <w:t xml:space="preserve">Esimerkki 3.5288</w:t>
      </w:r>
    </w:p>
    <w:p>
      <w:r>
        <w:t xml:space="preserve">Mikä on seuraavassa kysymyksessä olevan sanan "toimisto" sanan part-of-speech tag: Jäsen, jolla oli rakennusinsinöörin koulutus , milloin hän jätti virkansa?</w:t>
      </w:r>
    </w:p>
    <w:p>
      <w:r>
        <w:rPr>
          <w:b/>
        </w:rPr>
        <w:t xml:space="preserve">Tulos</w:t>
      </w:r>
    </w:p>
    <w:p>
      <w:r>
        <w:t xml:space="preserve">VBD</w:t>
      </w:r>
    </w:p>
    <w:p>
      <w:r>
        <w:rPr>
          <w:b/>
        </w:rPr>
        <w:t xml:space="preserve">Esimerkki 3.5289</w:t>
      </w:r>
    </w:p>
    <w:p>
      <w:r>
        <w:t xml:space="preserve">Mikä on seuraavassa kysymyksessä olevan sanan "," sanan part-of-speech tag: Missä kahdessa lajissa 5. toukokuuta 1966 syntynyt urheilija voitti kultaa ?</w:t>
      </w:r>
    </w:p>
    <w:p>
      <w:r>
        <w:rPr>
          <w:b/>
        </w:rPr>
        <w:t xml:space="preserve">Tulos</w:t>
      </w:r>
    </w:p>
    <w:p>
      <w:r>
        <w:t xml:space="preserve">NN</w:t>
      </w:r>
    </w:p>
    <w:p>
      <w:r>
        <w:rPr>
          <w:b/>
        </w:rPr>
        <w:t xml:space="preserve">Esimerkki 3.5290</w:t>
      </w:r>
    </w:p>
    <w:p>
      <w:r>
        <w:t xml:space="preserve">Mikä on seuraavassa kysymyksessä olevan sanan "founded" part-of-speech tag: Toukokuun 25. päivänä 1885 perustetulla järjestelmällä on kuinka monta ajoneuvoa ?</w:t>
      </w:r>
    </w:p>
    <w:p>
      <w:r>
        <w:rPr>
          <w:b/>
        </w:rPr>
        <w:t xml:space="preserve">Tulos</w:t>
      </w:r>
    </w:p>
    <w:p>
      <w:r>
        <w:t xml:space="preserve">VBD</w:t>
      </w:r>
    </w:p>
    <w:p>
      <w:r>
        <w:rPr>
          <w:b/>
        </w:rPr>
        <w:t xml:space="preserve">Esimerkki 3.5291</w:t>
      </w:r>
    </w:p>
    <w:p>
      <w:r>
        <w:t xml:space="preserve">Mikä on sanan "of" sanan part-of-speech tag seuraavassa kysymyksessä: Mikä on tämän valmentajan syntymäaika, joka aikoinaan johti Mount Pleasantissa , Michiganissa sijaitsevaa yliopistojoukkuetta?</w:t>
      </w:r>
    </w:p>
    <w:p>
      <w:r>
        <w:rPr>
          <w:b/>
        </w:rPr>
        <w:t xml:space="preserve">Tulos</w:t>
      </w:r>
    </w:p>
    <w:p>
      <w:r>
        <w:t xml:space="preserve">DT</w:t>
      </w:r>
    </w:p>
    <w:p>
      <w:r>
        <w:rPr>
          <w:b/>
        </w:rPr>
        <w:t xml:space="preserve">Esimerkki 3.5292</w:t>
      </w:r>
    </w:p>
    <w:p>
      <w:r>
        <w:t xml:space="preserve">Mikä on seuraavassa kysymyksessä olevan sanan "as" sanan part-of-speech tag: Golden Jet '' -nimellä tunnettu pelaaja aloitti uransa Arizona Coyotesissa minä vuonna ?</w:t>
      </w:r>
    </w:p>
    <w:p>
      <w:r>
        <w:rPr>
          <w:b/>
        </w:rPr>
        <w:t xml:space="preserve">Tulos</w:t>
      </w:r>
    </w:p>
    <w:p>
      <w:r>
        <w:t xml:space="preserve">DT</w:t>
      </w:r>
    </w:p>
    <w:p>
      <w:r>
        <w:rPr>
          <w:b/>
        </w:rPr>
        <w:t xml:space="preserve">Esimerkki 3.5293</w:t>
      </w:r>
    </w:p>
    <w:p>
      <w:r>
        <w:t xml:space="preserve">Mikä on seuraavassa kysymyksessä olevan sanan "Foreign" sanan part-of-speech tag: Yhdysvaltain dollareina ilmaistuna, mikä oli kiinalaisen elokuvan budjetti vuonna 2006 parhaan vieraskielisen elokuvan Oscar-palkinnon saajaksi ?</w:t>
      </w:r>
    </w:p>
    <w:p>
      <w:r>
        <w:rPr>
          <w:b/>
        </w:rPr>
        <w:t xml:space="preserve">Tulos</w:t>
      </w:r>
    </w:p>
    <w:p>
      <w:r>
        <w:t xml:space="preserve">IN</w:t>
      </w:r>
    </w:p>
    <w:p>
      <w:r>
        <w:rPr>
          <w:b/>
        </w:rPr>
        <w:t xml:space="preserve">Esimerkki 3.5294</w:t>
      </w:r>
    </w:p>
    <w:p>
      <w:r>
        <w:t xml:space="preserve">Mikä on sanan "serkku" sanan part-of-speech tag seuraavassa kysymyksessä: Mikä on sisarusten serkun nimi myös musiikkiryhmässä Only by the Night -albumilla ?</w:t>
      </w:r>
    </w:p>
    <w:p>
      <w:r>
        <w:rPr>
          <w:b/>
        </w:rPr>
        <w:t xml:space="preserve">Tulos</w:t>
      </w:r>
    </w:p>
    <w:p>
      <w:r>
        <w:t xml:space="preserve">WP</w:t>
      </w:r>
    </w:p>
    <w:p>
      <w:r>
        <w:rPr>
          <w:b/>
        </w:rPr>
        <w:t xml:space="preserve">Esimerkki 3.5295</w:t>
      </w:r>
    </w:p>
    <w:p>
      <w:r>
        <w:t xml:space="preserve">Mikä on seuraavassa kysymyksessä olevan sanan "hyvin" sanan part-of-speech tag: Intian tasavallan aktiivinen unionin työ- ja työllisyysministeri kuuluu puolueeseen, joka ei ole menestynyt hyvin viime vaaleissa, kuinka monissa vaaleissa ?</w:t>
      </w:r>
    </w:p>
    <w:p>
      <w:r>
        <w:rPr>
          <w:b/>
        </w:rPr>
        <w:t xml:space="preserve">Tulos</w:t>
      </w:r>
    </w:p>
    <w:p>
      <w:r>
        <w:t xml:space="preserve">NNP</w:t>
      </w:r>
    </w:p>
    <w:p>
      <w:r>
        <w:rPr>
          <w:b/>
        </w:rPr>
        <w:t xml:space="preserve">Esimerkki 3.5296</w:t>
      </w:r>
    </w:p>
    <w:p>
      <w:r>
        <w:t xml:space="preserve">Mikä on seuraavassa kysymyksessä olevan sanan "oli" sanan part-of-speech tag: Minkä koulun perusti lähetyssaarnaaja, joka valmistui vuosina 1858-1862 ?</w:t>
      </w:r>
    </w:p>
    <w:p>
      <w:r>
        <w:rPr>
          <w:b/>
        </w:rPr>
        <w:t xml:space="preserve">Tulos</w:t>
      </w:r>
    </w:p>
    <w:p>
      <w:r>
        <w:t xml:space="preserve">IN</w:t>
      </w:r>
    </w:p>
    <w:p>
      <w:r>
        <w:rPr>
          <w:b/>
        </w:rPr>
        <w:t xml:space="preserve">Esimerkki 3.5297</w:t>
      </w:r>
    </w:p>
    <w:p>
      <w:r>
        <w:t xml:space="preserve">Mikä on seuraavassa kysymyksessä olevan sanan "pohjoinen" sanan part-of-speech tag: Mikä oli sen puiston avajaisvuosi, joka on ollut Pohjois-Amerikan suosituin kausihuvipuisto useana peräkkäisenä vuonna ?</w:t>
      </w:r>
    </w:p>
    <w:p>
      <w:r>
        <w:rPr>
          <w:b/>
        </w:rPr>
        <w:t xml:space="preserve">Tulos</w:t>
      </w:r>
    </w:p>
    <w:p>
      <w:r>
        <w:t xml:space="preserve">WDT</w:t>
      </w:r>
    </w:p>
    <w:p>
      <w:r>
        <w:rPr>
          <w:b/>
        </w:rPr>
        <w:t xml:space="preserve">Esimerkki 3.5298</w:t>
      </w:r>
    </w:p>
    <w:p>
      <w:r>
        <w:t xml:space="preserve">Mikä on seuraavassa kysymyksessä olevan sanan "with" sanan part-of-speech tag: Mikä on sen kaupungin asukasluku, jossa on prosentuaalisesti kolmanneksi eniten kiinalaisamerikkalaisia ?</w:t>
      </w:r>
    </w:p>
    <w:p>
      <w:r>
        <w:rPr>
          <w:b/>
        </w:rPr>
        <w:t xml:space="preserve">Tulos</w:t>
      </w:r>
    </w:p>
    <w:p>
      <w:r>
        <w:t xml:space="preserve">DT</w:t>
      </w:r>
    </w:p>
    <w:p>
      <w:r>
        <w:rPr>
          <w:b/>
        </w:rPr>
        <w:t xml:space="preserve">Esimerkki 3.5299</w:t>
      </w:r>
    </w:p>
    <w:p>
      <w:r>
        <w:t xml:space="preserve">Mikä on seuraavassa kysymyksessä esiintyvän sanan "Gingrich" part-of-speech tag: Ketä Newt Gingrichin tukemaa republikaanipoliitikkoa syytettiin seksuaalisesta ahdistelusta ?</w:t>
      </w:r>
    </w:p>
    <w:p>
      <w:r>
        <w:rPr>
          <w:b/>
        </w:rPr>
        <w:t xml:space="preserve">Tulos</w:t>
      </w:r>
    </w:p>
    <w:p>
      <w:r>
        <w:t xml:space="preserve">VBN</w:t>
      </w:r>
    </w:p>
    <w:p>
      <w:r>
        <w:rPr>
          <w:b/>
        </w:rPr>
        <w:t xml:space="preserve">Esimerkki 3.5300</w:t>
      </w:r>
    </w:p>
    <w:p>
      <w:r>
        <w:t xml:space="preserve">Mikä on sanan "of" part-of-speech tag seuraavassa kysymyksessä: Mikä on sen joukkueen stadionin kapasiteetti, joka on saanut nimensä, koska sen kaupungissa on ilmailuteollisuutta?</w:t>
      </w:r>
    </w:p>
    <w:p>
      <w:r>
        <w:rPr>
          <w:b/>
        </w:rPr>
        <w:t xml:space="preserve">Tulos</w:t>
      </w:r>
    </w:p>
    <w:p>
      <w:r>
        <w:t xml:space="preserve">WDT</w:t>
      </w:r>
    </w:p>
    <w:p>
      <w:r>
        <w:rPr>
          <w:b/>
        </w:rPr>
        <w:t xml:space="preserve">Esimerkki 3.5301</w:t>
      </w:r>
    </w:p>
    <w:p>
      <w:r>
        <w:t xml:space="preserve">Mikä on seuraavassa kysymyksessä olevan sanan "2003" sanan part-of-speech tag: Minä vuonna vuoden 2003 Taidevoimistelun MM-kilpailuissa 9,450 pistettä saanut voimistelija, jonka tasapainopalkki oli vuoden 2003 MM-kilpailuissa, lopetti kuulumisen maajoukkueeseen ?</w:t>
      </w:r>
    </w:p>
    <w:p>
      <w:r>
        <w:rPr>
          <w:b/>
        </w:rPr>
        <w:t xml:space="preserve">Tulos</w:t>
      </w:r>
    </w:p>
    <w:p>
      <w:r>
        <w:t xml:space="preserve">NNP</w:t>
      </w:r>
    </w:p>
    <w:p>
      <w:r>
        <w:rPr>
          <w:b/>
        </w:rPr>
        <w:t xml:space="preserve">Esimerkki 3.5302</w:t>
      </w:r>
    </w:p>
    <w:p>
      <w:r>
        <w:t xml:space="preserve">Mikä on seuraavassa kysymyksessä olevan sanan "rank" part-of-speech tag: Mikä on 93 030 neliökilometrin laajuisen maan voimistelijoiden sijoitus ?</w:t>
      </w:r>
    </w:p>
    <w:p>
      <w:r>
        <w:rPr>
          <w:b/>
        </w:rPr>
        <w:t xml:space="preserve">Tulos</w:t>
      </w:r>
    </w:p>
    <w:p>
      <w:r>
        <w:t xml:space="preserve">WDT</w:t>
      </w:r>
    </w:p>
    <w:p>
      <w:r>
        <w:rPr>
          <w:b/>
        </w:rPr>
        <w:t xml:space="preserve">Esimerkki 3.5303</w:t>
      </w:r>
    </w:p>
    <w:p>
      <w:r>
        <w:t xml:space="preserve">Mikä on sanan "of" sanan part-of-speech tag seuraavassa kysymyksessä: Kuinka monta ulkoista linkkiä on saatavilla kirjastoon, joka sijaitsee kaupungissa, joka on entinen osa Sampalocin aluetta ?</w:t>
      </w:r>
    </w:p>
    <w:p>
      <w:r>
        <w:rPr>
          <w:b/>
        </w:rPr>
        <w:t xml:space="preserve">Tulos</w:t>
      </w:r>
    </w:p>
    <w:p>
      <w:r>
        <w:t xml:space="preserve">VBP</w:t>
      </w:r>
    </w:p>
    <w:p>
      <w:r>
        <w:rPr>
          <w:b/>
        </w:rPr>
        <w:t xml:space="preserve">Esimerkki 3.5304</w:t>
      </w:r>
    </w:p>
    <w:p>
      <w:r>
        <w:t xml:space="preserve">Mikä on seuraavassa kysymyksessä olevan sanan "with" sanan part-of-speech tag: Milloin viimeisimpään taisteluun liittyvä sota päättyi ?</w:t>
      </w:r>
    </w:p>
    <w:p>
      <w:r>
        <w:rPr>
          <w:b/>
        </w:rPr>
        <w:t xml:space="preserve">Tulos</w:t>
      </w:r>
    </w:p>
    <w:p>
      <w:r>
        <w:t xml:space="preserve">DT</w:t>
      </w:r>
    </w:p>
    <w:p>
      <w:r>
        <w:rPr>
          <w:b/>
        </w:rPr>
        <w:t xml:space="preserve">Esimerkki 3.5305</w:t>
      </w:r>
    </w:p>
    <w:p>
      <w:r>
        <w:t xml:space="preserve">Mikä on seuraavassa kysymyksessä olevan sanan "station" sanan part-of-speech tag: Mikä on sen aseman nykytila, jonka sijaintipaikassa oli 244 asukasta vuonna 2016 ?</w:t>
      </w:r>
    </w:p>
    <w:p>
      <w:r>
        <w:rPr>
          <w:b/>
        </w:rPr>
        <w:t xml:space="preserve">Tulos</w:t>
      </w:r>
    </w:p>
    <w:p>
      <w:r>
        <w:t xml:space="preserve">IN</w:t>
      </w:r>
    </w:p>
    <w:p>
      <w:r>
        <w:rPr>
          <w:b/>
        </w:rPr>
        <w:t xml:space="preserve">Esimerkki 3.5306</w:t>
      </w:r>
    </w:p>
    <w:p>
      <w:r>
        <w:t xml:space="preserve">Mikä on sanan "the" sanan part-of-speech tag seuraavassa kysymyksessä: Kuka venäläinen urheilija on vanhin ?</w:t>
      </w:r>
    </w:p>
    <w:p>
      <w:r>
        <w:rPr>
          <w:b/>
        </w:rPr>
        <w:t xml:space="preserve">Tulos</w:t>
      </w:r>
    </w:p>
    <w:p>
      <w:r>
        <w:t xml:space="preserve">JJ</w:t>
      </w:r>
    </w:p>
    <w:p>
      <w:r>
        <w:rPr>
          <w:b/>
        </w:rPr>
        <w:t xml:space="preserve">Esimerkki 3.5307</w:t>
      </w:r>
    </w:p>
    <w:p>
      <w:r>
        <w:t xml:space="preserve">Mikä on seuraavassa kysymyksessä olevan sanan "oli" sanan part-of-speech tag: Mikä on 11. tammikuuta 1912 syntyneen alumnin luokkavuosi?</w:t>
      </w:r>
    </w:p>
    <w:p>
      <w:r>
        <w:rPr>
          <w:b/>
        </w:rPr>
        <w:t xml:space="preserve">Tulos</w:t>
      </w:r>
    </w:p>
    <w:p>
      <w:r>
        <w:t xml:space="preserve">NNP</w:t>
      </w:r>
    </w:p>
    <w:p>
      <w:r>
        <w:rPr>
          <w:b/>
        </w:rPr>
        <w:t xml:space="preserve">Esimerkki 3.5308</w:t>
      </w:r>
    </w:p>
    <w:p>
      <w:r>
        <w:t xml:space="preserve">Mikä on seuraavassa kysymyksessä olevan sanan "korkein" sanan part-of-speech tag: Mikä on sen maan pääkaupunki, jossa on korkeimmat käytettävissä olevat tulot henkeä kohti ?</w:t>
      </w:r>
    </w:p>
    <w:p>
      <w:r>
        <w:rPr>
          <w:b/>
        </w:rPr>
        <w:t xml:space="preserve">Tulos</w:t>
      </w:r>
    </w:p>
    <w:p>
      <w:r>
        <w:t xml:space="preserve">NN</w:t>
      </w:r>
    </w:p>
    <w:p>
      <w:r>
        <w:rPr>
          <w:b/>
        </w:rPr>
        <w:t xml:space="preserve">Esimerkki 3.5309</w:t>
      </w:r>
    </w:p>
    <w:p>
      <w:r>
        <w:t xml:space="preserve">Mikä on seuraavassa kysymyksessä olevan sanan "oli" sanan part-of-speech tag: Mikä on sen seuran nykyinen liiga, jonka alkuperäinen nimi oli Cheonan FC ?</w:t>
      </w:r>
    </w:p>
    <w:p>
      <w:r>
        <w:rPr>
          <w:b/>
        </w:rPr>
        <w:t xml:space="preserve">Tulos</w:t>
      </w:r>
    </w:p>
    <w:p>
      <w:r>
        <w:t xml:space="preserve">WP</w:t>
      </w:r>
    </w:p>
    <w:p>
      <w:r>
        <w:rPr>
          <w:b/>
        </w:rPr>
        <w:t xml:space="preserve">Esimerkki 3.5310</w:t>
      </w:r>
    </w:p>
    <w:p>
      <w:r>
        <w:t xml:space="preserve">Mikä on seuraavassa kysymyksessä esiintyvän sanan "major" part-of-speech tag: Kuinka monta kertaa maa, joka julistautui virallisesti itsenäiseksi vuonna 1821, on voittanut majorina ?</w:t>
      </w:r>
    </w:p>
    <w:p>
      <w:r>
        <w:rPr>
          <w:b/>
        </w:rPr>
        <w:t xml:space="preserve">Tulos</w:t>
      </w:r>
    </w:p>
    <w:p>
      <w:r>
        <w:t xml:space="preserve">VBZ</w:t>
      </w:r>
    </w:p>
    <w:p>
      <w:r>
        <w:rPr>
          <w:b/>
        </w:rPr>
        <w:t xml:space="preserve">Esimerkki 3.5311</w:t>
      </w:r>
    </w:p>
    <w:p>
      <w:r>
        <w:t xml:space="preserve">Mikä on seuraavassa kysymyksessä olevan sanan "Mitä" sanan part-of-speech tag: Missä asemassa oli poliitikko, jonka asuinpaikka on kaupunki, jonka väkiluku vuonna 2010 oli 10 147 ?</w:t>
      </w:r>
    </w:p>
    <w:p>
      <w:r>
        <w:rPr>
          <w:b/>
        </w:rPr>
        <w:t xml:space="preserve">Tulos</w:t>
      </w:r>
    </w:p>
    <w:p>
      <w:r>
        <w:t xml:space="preserve">NN</w:t>
      </w:r>
    </w:p>
    <w:p>
      <w:r>
        <w:rPr>
          <w:b/>
        </w:rPr>
        <w:t xml:space="preserve">Esimerkki 3.5312</w:t>
      </w:r>
    </w:p>
    <w:p>
      <w:r>
        <w:t xml:space="preserve">Mikä on seuraavassa kysymyksessä olevan sanan "city" sanan osa-alkuinen tunniste: Paavalin kirkko sijaitsee minkä läänin alueella?</w:t>
      </w:r>
    </w:p>
    <w:p>
      <w:r>
        <w:rPr>
          <w:b/>
        </w:rPr>
        <w:t xml:space="preserve">Tulos</w:t>
      </w:r>
    </w:p>
    <w:p>
      <w:r>
        <w:t xml:space="preserve">NNP</w:t>
      </w:r>
    </w:p>
    <w:p>
      <w:r>
        <w:rPr>
          <w:b/>
        </w:rPr>
        <w:t xml:space="preserve">Esimerkki 3.5313</w:t>
      </w:r>
    </w:p>
    <w:p>
      <w:r>
        <w:t xml:space="preserve">Mikä on seuraavassa kysymyksessä olevan sanan "ryhmä" sanan part-of-speech tag: Minkä brasilialaisryhmän kanssa naisten EHF:n Mestarien liigan 5. sijan saavuttanut joukkue oli yhteistyökumppani vuonna 2011 ?</w:t>
      </w:r>
    </w:p>
    <w:p>
      <w:r>
        <w:rPr>
          <w:b/>
        </w:rPr>
        <w:t xml:space="preserve">Tulos</w:t>
      </w:r>
    </w:p>
    <w:p>
      <w:r>
        <w:t xml:space="preserve">NNP</w:t>
      </w:r>
    </w:p>
    <w:p>
      <w:r>
        <w:rPr>
          <w:b/>
        </w:rPr>
        <w:t xml:space="preserve">Esimerkki 3.5314</w:t>
      </w:r>
    </w:p>
    <w:p>
      <w:r>
        <w:t xml:space="preserve">Mikä on seuraavassa kysymyksessä olevan sanan "palkinto" sanan part-of-speech tag: Minkä tapahtuman Roger voitti, joka järjestettiin 2. tammikuuta - 7. tammikuuta 2006 ja jonka palkintorahat olivat yli 130 000 ?</w:t>
      </w:r>
    </w:p>
    <w:p>
      <w:r>
        <w:rPr>
          <w:b/>
        </w:rPr>
        <w:t xml:space="preserve">Tulos</w:t>
      </w:r>
    </w:p>
    <w:p>
      <w:r>
        <w:t xml:space="preserve">CD</w:t>
      </w:r>
    </w:p>
    <w:p>
      <w:r>
        <w:rPr>
          <w:b/>
        </w:rPr>
        <w:t xml:space="preserve">Esimerkki 3.5315</w:t>
      </w:r>
    </w:p>
    <w:p>
      <w:r>
        <w:t xml:space="preserve">Mikä on seuraavassa kysymyksessä olevan sanan "the" sanan part-of-speech tag: Mitä tarkoittaa Ngunnawal sen kaupunginosan nimi, jossa Faddenin peruskoulu sijaitsee ?</w:t>
      </w:r>
    </w:p>
    <w:p>
      <w:r>
        <w:rPr>
          <w:b/>
        </w:rPr>
        <w:t xml:space="preserve">Tulos</w:t>
      </w:r>
    </w:p>
    <w:p>
      <w:r>
        <w:t xml:space="preserve">WP</w:t>
      </w:r>
    </w:p>
    <w:p>
      <w:r>
        <w:rPr>
          <w:b/>
        </w:rPr>
        <w:t xml:space="preserve">Esimerkki 3.5316</w:t>
      </w:r>
    </w:p>
    <w:p>
      <w:r>
        <w:t xml:space="preserve">Mikä on sanan "in" sanan part-of-speech tag seuraavassa kysymyksessä: Mikä joukkue pelaa stadionilla, johon mahtuu 25 000 katsojaa ja joka on perustettu vuonna 1967 ?</w:t>
      </w:r>
    </w:p>
    <w:p>
      <w:r>
        <w:rPr>
          <w:b/>
        </w:rPr>
        <w:t xml:space="preserve">Tulos</w:t>
      </w:r>
    </w:p>
    <w:p>
      <w:r>
        <w:t xml:space="preserve">VBD</w:t>
      </w:r>
    </w:p>
    <w:p>
      <w:r>
        <w:rPr>
          <w:b/>
        </w:rPr>
        <w:t xml:space="preserve">Esimerkki 3.5317</w:t>
      </w:r>
    </w:p>
    <w:p>
      <w:r>
        <w:t xml:space="preserve">Mikä on seuraavassa kysymyksessä esiintyvän sanan "olisi" sanan part-of-speech tag: Mikä toiminta liittyi vuonna 1820 myytävään solkeen ?</w:t>
      </w:r>
    </w:p>
    <w:p>
      <w:r>
        <w:rPr>
          <w:b/>
        </w:rPr>
        <w:t xml:space="preserve">Tulos</w:t>
      </w:r>
    </w:p>
    <w:p>
      <w:r>
        <w:t xml:space="preserve">NN</w:t>
      </w:r>
    </w:p>
    <w:p>
      <w:r>
        <w:rPr>
          <w:b/>
        </w:rPr>
        <w:t xml:space="preserve">Esimerkki 3.5318</w:t>
      </w:r>
    </w:p>
    <w:p>
      <w:r>
        <w:t xml:space="preserve">Mikä on sanan "of" sanan part-of-speech tag seuraavassa kysymyksessä: Mikä on vuonna 1972 Atlantassa perustetun joukkueen pelipaikan keskimääräinen yleisömäärä ?</w:t>
      </w:r>
    </w:p>
    <w:p>
      <w:r>
        <w:rPr>
          <w:b/>
        </w:rPr>
        <w:t xml:space="preserve">Tulos</w:t>
      </w:r>
    </w:p>
    <w:p>
      <w:r>
        <w:t xml:space="preserve">CD</w:t>
      </w:r>
    </w:p>
    <w:p>
      <w:r>
        <w:rPr>
          <w:b/>
        </w:rPr>
        <w:t xml:space="preserve">Esimerkki 3.5319</w:t>
      </w:r>
    </w:p>
    <w:p>
      <w:r>
        <w:t xml:space="preserve">Mikä on sanan "plays" sanan part-of-speech tag seuraavassa kysymyksessä: Mikä on sen mestarin kansakunta, joka pelaa kotiottelunsa Fred Taylor Parkissa Kumeussa ja The Trusts Arenalla ?</w:t>
      </w:r>
    </w:p>
    <w:p>
      <w:r>
        <w:rPr>
          <w:b/>
        </w:rPr>
        <w:t xml:space="preserve">Tulos</w:t>
      </w:r>
    </w:p>
    <w:p>
      <w:r>
        <w:t xml:space="preserve">NN</w:t>
      </w:r>
    </w:p>
    <w:p>
      <w:r>
        <w:rPr>
          <w:b/>
        </w:rPr>
        <w:t xml:space="preserve">Esimerkki 3.5320</w:t>
      </w:r>
    </w:p>
    <w:p>
      <w:r>
        <w:t xml:space="preserve">Mikä on seuraavassa kysymyksessä olevan sanan "kylä" puhekielinen tunniste: Mikä paikkakunta perustettiin ensimmäisenä ? Pieni kylä, jossa asuu 49 648 asukasta Tamil Nadussa , vai kaupunki, joka löytyy 310 kilometrin päästä pääkaupungin Chennain läheltä ?</w:t>
      </w:r>
    </w:p>
    <w:p>
      <w:r>
        <w:rPr>
          <w:b/>
        </w:rPr>
        <w:t xml:space="preserve">Tulos</w:t>
      </w:r>
    </w:p>
    <w:p>
      <w:r>
        <w:t xml:space="preserve">.</w:t>
      </w:r>
    </w:p>
    <w:p>
      <w:r>
        <w:rPr>
          <w:b/>
        </w:rPr>
        <w:t xml:space="preserve">Esimerkki 3.5321</w:t>
      </w:r>
    </w:p>
    <w:p>
      <w:r>
        <w:t xml:space="preserve">Mikä on seuraavassa kysymyksessä olevan sanan "ja" sanan part-of-speech tag: Mikä on sen yleissairaalan nimi, jota johtaa Oregonin yliopiston alumni, joka on suorittanut kandidaatin tutkinnon ja on kotoisin maasta, joka on maantieteellisesti Länsi-Aasian suurin suvereeni valtio ?</w:t>
      </w:r>
    </w:p>
    <w:p>
      <w:r>
        <w:rPr>
          <w:b/>
        </w:rPr>
        <w:t xml:space="preserve">Tulos</w:t>
      </w:r>
    </w:p>
    <w:p>
      <w:r>
        <w:t xml:space="preserve">NN</w:t>
      </w:r>
    </w:p>
    <w:p>
      <w:r>
        <w:rPr>
          <w:b/>
        </w:rPr>
        <w:t xml:space="preserve">Esimerkki 3.5322</w:t>
      </w:r>
    </w:p>
    <w:p>
      <w:r>
        <w:t xml:space="preserve">Mikä on sanan "tuli" sanan part-of-speech tag seuraavassa kysymyksessä: Mikä murre tuli tämän kielen perustaksi, joka kuuluu noin 219 tunnetun kielen perheeseen ?</w:t>
      </w:r>
    </w:p>
    <w:p>
      <w:r>
        <w:rPr>
          <w:b/>
        </w:rPr>
        <w:t xml:space="preserve">Tulos</w:t>
      </w:r>
    </w:p>
    <w:p>
      <w:r>
        <w:t xml:space="preserve">IN</w:t>
      </w:r>
    </w:p>
    <w:p>
      <w:r>
        <w:rPr>
          <w:b/>
        </w:rPr>
        <w:t xml:space="preserve">Esimerkki 3.5323</w:t>
      </w:r>
    </w:p>
    <w:p>
      <w:r>
        <w:t xml:space="preserve">Mikä on sanan "Kirk" sanan part-of-speech tag seuraavassa kysymyksessä: Kuinka monta kertaa BAA-draftin osallistujan Walt Kirkin yliopisto on päässyt NCAA-turnaukseen ?</w:t>
      </w:r>
    </w:p>
    <w:p>
      <w:r>
        <w:rPr>
          <w:b/>
        </w:rPr>
        <w:t xml:space="preserve">Tulos</w:t>
      </w:r>
    </w:p>
    <w:p>
      <w:r>
        <w:t xml:space="preserve">DT</w:t>
      </w:r>
    </w:p>
    <w:p>
      <w:r>
        <w:rPr>
          <w:b/>
        </w:rPr>
        <w:t xml:space="preserve">Esimerkki 3.5324</w:t>
      </w:r>
    </w:p>
    <w:p>
      <w:r>
        <w:t xml:space="preserve">Mikä on sanan "1995" sanan part-of-speech tag seuraavassa kysymyksessä: Kuka oli Paul Verhoevenin vuonna 1995 ohjaaman elokuvan käsikirjoittaja ?</w:t>
      </w:r>
    </w:p>
    <w:p>
      <w:r>
        <w:rPr>
          <w:b/>
        </w:rPr>
        <w:t xml:space="preserve">Tulos</w:t>
      </w:r>
    </w:p>
    <w:p>
      <w:r>
        <w:t xml:space="preserve">NN</w:t>
      </w:r>
    </w:p>
    <w:p>
      <w:r>
        <w:rPr>
          <w:b/>
        </w:rPr>
        <w:t xml:space="preserve">Esimerkki 3.5325</w:t>
      </w:r>
    </w:p>
    <w:p>
      <w:r>
        <w:t xml:space="preserve">Mikä on seuraavassa kysymyksessä olevan sanan "mikä" sanan part-of-speech tag: Kuka 4. lokakuuta urheilijoista on nuorin ?</w:t>
      </w:r>
    </w:p>
    <w:p>
      <w:r>
        <w:rPr>
          <w:b/>
        </w:rPr>
        <w:t xml:space="preserve">Tulos</w:t>
      </w:r>
    </w:p>
    <w:p>
      <w:r>
        <w:t xml:space="preserve">VBZ</w:t>
      </w:r>
    </w:p>
    <w:p>
      <w:r>
        <w:rPr>
          <w:b/>
        </w:rPr>
        <w:t xml:space="preserve">Esimerkki 3.5326</w:t>
      </w:r>
    </w:p>
    <w:p>
      <w:r>
        <w:t xml:space="preserve">Mikä on seuraavassa kysymyksessä olevan sanan "date" sanan part-of-speech tag: Mikä oli päivämäärä, jolloin heidän ensimmäinen nimitetty sihteerinsä astui virkaansa?</w:t>
      </w:r>
    </w:p>
    <w:p>
      <w:r>
        <w:rPr>
          <w:b/>
        </w:rPr>
        <w:t xml:space="preserve">Tulos</w:t>
      </w:r>
    </w:p>
    <w:p>
      <w:r>
        <w:t xml:space="preserve">VBD</w:t>
      </w:r>
    </w:p>
    <w:p>
      <w:r>
        <w:rPr>
          <w:b/>
        </w:rPr>
        <w:t xml:space="preserve">Esimerkki 3.5327</w:t>
      </w:r>
    </w:p>
    <w:p>
      <w:r>
        <w:t xml:space="preserve">Mikä on seuraavassa kysymyksessä olevan sanan "on" sanan part-of-speech tag: Mikä on sen koulun verkkosivusto, joka on Yhdysvaltojen kolmanneksi vanhin korkeakoulu?</w:t>
      </w:r>
    </w:p>
    <w:p>
      <w:r>
        <w:rPr>
          <w:b/>
        </w:rPr>
        <w:t xml:space="preserve">Tulos</w:t>
      </w:r>
    </w:p>
    <w:p>
      <w:r>
        <w:t xml:space="preserve">NN</w:t>
      </w:r>
    </w:p>
    <w:p>
      <w:r>
        <w:rPr>
          <w:b/>
        </w:rPr>
        <w:t xml:space="preserve">Esimerkki 3.5328</w:t>
      </w:r>
    </w:p>
    <w:p>
      <w:r>
        <w:t xml:space="preserve">Mikä on seuraavassa kysymyksessä olevan sanan "koti" puhekielinen tunniste: Kuinka monta ihmistä asui vuonna 2010 kaupungissa, jossa sijaitsee Opera Block ?</w:t>
      </w:r>
    </w:p>
    <w:p>
      <w:r>
        <w:rPr>
          <w:b/>
        </w:rPr>
        <w:t xml:space="preserve">Tulos</w:t>
      </w:r>
    </w:p>
    <w:p>
      <w:r>
        <w:t xml:space="preserve">VBD</w:t>
      </w:r>
    </w:p>
    <w:p>
      <w:r>
        <w:rPr>
          <w:b/>
        </w:rPr>
        <w:t xml:space="preserve">Esimerkki 3.5329</w:t>
      </w:r>
    </w:p>
    <w:p>
      <w:r>
        <w:t xml:space="preserve">Mikä on seuraavassa kysymyksessä olevan sanan "mikä" sanan part-of-speech tag: Kuka perusti kaupungin, joka oli Bermudan pääkaupunki vuosina 1612-1815 ?</w:t>
      </w:r>
    </w:p>
    <w:p>
      <w:r>
        <w:rPr>
          <w:b/>
        </w:rPr>
        <w:t xml:space="preserve">Tulos</w:t>
      </w:r>
    </w:p>
    <w:p>
      <w:r>
        <w:t xml:space="preserve">TO</w:t>
      </w:r>
    </w:p>
    <w:p>
      <w:r>
        <w:rPr>
          <w:b/>
        </w:rPr>
        <w:t xml:space="preserve">Esimerkki 3.5330</w:t>
      </w:r>
    </w:p>
    <w:p>
      <w:r>
        <w:t xml:space="preserve">Mikä on seuraavassa kysymyksessä olevan sanan "For" sanan part-of-speech tag: Mihin kategoriaan värikkään persoonallisuutensa vuoksi suositun urheilijan induktio oli ?</w:t>
      </w:r>
    </w:p>
    <w:p>
      <w:r>
        <w:rPr>
          <w:b/>
        </w:rPr>
        <w:t xml:space="preserve">Tulos</w:t>
      </w:r>
    </w:p>
    <w:p>
      <w:r>
        <w:t xml:space="preserve">DT</w:t>
      </w:r>
    </w:p>
    <w:p>
      <w:r>
        <w:rPr>
          <w:b/>
        </w:rPr>
        <w:t xml:space="preserve">Esimerkki 3.5331</w:t>
      </w:r>
    </w:p>
    <w:p>
      <w:r>
        <w:t xml:space="preserve">Mikä on sanan "intepretive" sanan part-of-speech tag seuraavassa kysymyksessä: Willstonin ensimmäinen lueteltu kohde sisältää minkä piirtäjän intepretatiivisia teoksia ?</w:t>
      </w:r>
    </w:p>
    <w:p>
      <w:r>
        <w:rPr>
          <w:b/>
        </w:rPr>
        <w:t xml:space="preserve">Tulos</w:t>
      </w:r>
    </w:p>
    <w:p>
      <w:r>
        <w:t xml:space="preserve">NN</w:t>
      </w:r>
    </w:p>
    <w:p>
      <w:r>
        <w:rPr>
          <w:b/>
        </w:rPr>
        <w:t xml:space="preserve">Esimerkki 3.5332</w:t>
      </w:r>
    </w:p>
    <w:p>
      <w:r>
        <w:t xml:space="preserve">Mikä on seuraavassa kysymyksessä olevan sanan "film" part-of-speech tag: Mikä on elokuva, jonka ohjaaja kuoli 13. toukokuuta 2011 ?</w:t>
      </w:r>
    </w:p>
    <w:p>
      <w:r>
        <w:rPr>
          <w:b/>
        </w:rPr>
        <w:t xml:space="preserve">Tulos</w:t>
      </w:r>
    </w:p>
    <w:p>
      <w:r>
        <w:t xml:space="preserve">VBZ</w:t>
      </w:r>
    </w:p>
    <w:p>
      <w:r>
        <w:rPr>
          <w:b/>
        </w:rPr>
        <w:t xml:space="preserve">Esimerkki 3.5333</w:t>
      </w:r>
    </w:p>
    <w:p>
      <w:r>
        <w:t xml:space="preserve">Mikä on sanan "of" sanan part-of-speech tag seuraavassa kysymyksessä: Mikä on lentokentän kattama imperialistinen maanpinnan mitta, jonka vuotuinen muutos on ollut -2,0 prosenttia ?</w:t>
      </w:r>
    </w:p>
    <w:p>
      <w:r>
        <w:rPr>
          <w:b/>
        </w:rPr>
        <w:t xml:space="preserve">Tulos</w:t>
      </w:r>
    </w:p>
    <w:p>
      <w:r>
        <w:t xml:space="preserve">JJ</w:t>
      </w:r>
    </w:p>
    <w:p>
      <w:r>
        <w:rPr>
          <w:b/>
        </w:rPr>
        <w:t xml:space="preserve">Esimerkki 3.5334</w:t>
      </w:r>
    </w:p>
    <w:p>
      <w:r>
        <w:t xml:space="preserve">Mikä on seuraavassa kysymyksessä olevan sanan "on" sanan part-of-speech tag: Järvi, jonka pinta-ala on 0,36 neliökilometriä ( 89 eekkeriä ), liittyy mihin niemimaahan ?</w:t>
      </w:r>
    </w:p>
    <w:p>
      <w:r>
        <w:rPr>
          <w:b/>
        </w:rPr>
        <w:t xml:space="preserve">Tulos</w:t>
      </w:r>
    </w:p>
    <w:p>
      <w:r>
        <w:t xml:space="preserve">IN</w:t>
      </w:r>
    </w:p>
    <w:p>
      <w:r>
        <w:rPr>
          <w:b/>
        </w:rPr>
        <w:t xml:space="preserve">Esimerkki 3.5335</w:t>
      </w:r>
    </w:p>
    <w:p>
      <w:r>
        <w:t xml:space="preserve">Mikä on seuraavassa kysymyksessä olevan sanan "Miten" sanan part-of-speech tag: Kuinka monta myymälää Puolan johtavalla huonekaluvalmistajalla on ?</w:t>
      </w:r>
    </w:p>
    <w:p>
      <w:r>
        <w:rPr>
          <w:b/>
        </w:rPr>
        <w:t xml:space="preserve">Tulos</w:t>
      </w:r>
    </w:p>
    <w:p>
      <w:r>
        <w:t xml:space="preserve">IN</w:t>
      </w:r>
    </w:p>
    <w:p>
      <w:r>
        <w:rPr>
          <w:b/>
        </w:rPr>
        <w:t xml:space="preserve">Esimerkki 3.5336</w:t>
      </w:r>
    </w:p>
    <w:p>
      <w:r>
        <w:t xml:space="preserve">Mikä on seuraavassa kysymyksessä olevan sanan "kuvernementti" sanan part-of-speech tag: Kuinka monta kilometriä Muscatista on Ash Sharqiyahin alueen jakamisen yhteydessä syntyneen kuvernementin pääkaupunki ?</w:t>
      </w:r>
    </w:p>
    <w:p>
      <w:r>
        <w:rPr>
          <w:b/>
        </w:rPr>
        <w:t xml:space="preserve">Tulos</w:t>
      </w:r>
    </w:p>
    <w:p>
      <w:r>
        <w:t xml:space="preserve">IN</w:t>
      </w:r>
    </w:p>
    <w:p>
      <w:r>
        <w:rPr>
          <w:b/>
        </w:rPr>
        <w:t xml:space="preserve">Esimerkki 3.5337</w:t>
      </w:r>
    </w:p>
    <w:p>
      <w:r>
        <w:t xml:space="preserve">Mikä on seuraavassa kysymyksessä olevan sanan "tällä hetkellä" sanan part-of-speech tag: Missä vuoden 1933 voittaja pelaa tällä hetkellä kotiottelunsa ?</w:t>
      </w:r>
    </w:p>
    <w:p>
      <w:r>
        <w:rPr>
          <w:b/>
        </w:rPr>
        <w:t xml:space="preserve">Tulos</w:t>
      </w:r>
    </w:p>
    <w:p>
      <w:r>
        <w:t xml:space="preserve">CD</w:t>
      </w:r>
    </w:p>
    <w:p>
      <w:r>
        <w:rPr>
          <w:b/>
        </w:rPr>
        <w:t xml:space="preserve">Esimerkki 3.5338</w:t>
      </w:r>
    </w:p>
    <w:p>
      <w:r>
        <w:t xml:space="preserve">Mikä on sanan "Sofa" sanan part-of-speech tag seuraavassa kysymyksessä: Mikä oli artistin ensimmäinen sooloalbumi, jolla oli kappale Sofa ?</w:t>
      </w:r>
    </w:p>
    <w:p>
      <w:r>
        <w:rPr>
          <w:b/>
        </w:rPr>
        <w:t xml:space="preserve">Tulos</w:t>
      </w:r>
    </w:p>
    <w:p>
      <w:r>
        <w:t xml:space="preserve">NN</w:t>
      </w:r>
    </w:p>
    <w:p>
      <w:r>
        <w:rPr>
          <w:b/>
        </w:rPr>
        <w:t xml:space="preserve">Esimerkki 3.5339</w:t>
      </w:r>
    </w:p>
    <w:p>
      <w:r>
        <w:t xml:space="preserve">Mikä on seuraavassa kysymyksessä olevan sanan "miten" sanan part-of-speech tag: Kuinka monta formula ykkösten Grand Prix -voittoa Mclaren/Mercedes -rakentaja, joka on lempinimeltään `` The Flying Finn '' , on voittanut ?</w:t>
      </w:r>
    </w:p>
    <w:p>
      <w:r>
        <w:rPr>
          <w:b/>
        </w:rPr>
        <w:t xml:space="preserve">Tulos</w:t>
      </w:r>
    </w:p>
    <w:p>
      <w:r>
        <w:t xml:space="preserve">VBP</w:t>
      </w:r>
    </w:p>
    <w:p>
      <w:r>
        <w:rPr>
          <w:b/>
        </w:rPr>
        <w:t xml:space="preserve">Esimerkki 3.5340</w:t>
      </w:r>
    </w:p>
    <w:p>
      <w:r>
        <w:t xml:space="preserve">Mikä on seuraavassa kysymyksessä olevan sanan "film" part-of-speech tag: Elokuvaohjaajan vuonna 1982 San Franciscossa perustama pelinkehittäjä julkaisi vuonna 1995 pelinimikkeen osana mitä pelisarjaa, joka perustuu hänen elokuvasarjaansa ?</w:t>
      </w:r>
    </w:p>
    <w:p>
      <w:r>
        <w:rPr>
          <w:b/>
        </w:rPr>
        <w:t xml:space="preserve">Tulos</w:t>
      </w:r>
    </w:p>
    <w:p>
      <w:r>
        <w:t xml:space="preserve">NNP</w:t>
      </w:r>
    </w:p>
    <w:p>
      <w:r>
        <w:rPr>
          <w:b/>
        </w:rPr>
        <w:t xml:space="preserve">Esimerkki 3.5341</w:t>
      </w:r>
    </w:p>
    <w:p>
      <w:r>
        <w:t xml:space="preserve">Mikä on seuraavassa kysymyksessä olevan sanan "oli" sanan part-of-speech tag: Mikä joukkue sai ensimmäisenä pysyvän pokaalin Lou Lamoriellon mukaan nimetyssä palkinnossa ?</w:t>
      </w:r>
    </w:p>
    <w:p>
      <w:r>
        <w:rPr>
          <w:b/>
        </w:rPr>
        <w:t xml:space="preserve">Tulos</w:t>
      </w:r>
    </w:p>
    <w:p>
      <w:r>
        <w:t xml:space="preserve">JJ</w:t>
      </w:r>
    </w:p>
    <w:p>
      <w:r>
        <w:rPr>
          <w:b/>
        </w:rPr>
        <w:t xml:space="preserve">Esimerkki 3.5342</w:t>
      </w:r>
    </w:p>
    <w:p>
      <w:r>
        <w:t xml:space="preserve">Mikä on seuraavassa kysymyksessä olevan sanan "at" sanan part-of-speech tag: Mikä oli ensimmäinen vuosi, jolloin maa isännöi kisoja, joka myös isännöi kisoja, kun kilpailu järjestettiin Bucheonin voimisteluhallissa ?</w:t>
      </w:r>
    </w:p>
    <w:p>
      <w:r>
        <w:rPr>
          <w:b/>
        </w:rPr>
        <w:t xml:space="preserve">Tulos</w:t>
      </w:r>
    </w:p>
    <w:p>
      <w:r>
        <w:t xml:space="preserve">WP</w:t>
      </w:r>
    </w:p>
    <w:p>
      <w:r>
        <w:rPr>
          <w:b/>
        </w:rPr>
        <w:t xml:space="preserve">Esimerkki 3.5343</w:t>
      </w:r>
    </w:p>
    <w:p>
      <w:r>
        <w:t xml:space="preserve">Mikä on seuraavassa kysymyksessä esiintyvän sanan "different" part-of-speech tag: Kuinka monta lasta syntyy erilaisista suhteista Jane Birkinin vuonna 2007 ilmestyneessä elokuvassa ?</w:t>
      </w:r>
    </w:p>
    <w:p>
      <w:r>
        <w:rPr>
          <w:b/>
        </w:rPr>
        <w:t xml:space="preserve">Tulos</w:t>
      </w:r>
    </w:p>
    <w:p>
      <w:r>
        <w:t xml:space="preserve">IN</w:t>
      </w:r>
    </w:p>
    <w:p>
      <w:r>
        <w:rPr>
          <w:b/>
        </w:rPr>
        <w:t xml:space="preserve">Esimerkki 3.5344</w:t>
      </w:r>
    </w:p>
    <w:p>
      <w:r>
        <w:t xml:space="preserve">Mikä on seuraavassa kysymyksessä olevan sanan "mitä" sanan part-of-speech tag: Mistä taistelusta sai kunniamitalin Yhdysvaltain armeijan kenraalimajuri, joka oli syntynyt huhtikuussa ja kuoli kesäkuussa ja jonka sukunimi alkoi kirjaimella `` S '' ?</w:t>
      </w:r>
    </w:p>
    <w:p>
      <w:r>
        <w:rPr>
          <w:b/>
        </w:rPr>
        <w:t xml:space="preserve">Tulos</w:t>
      </w:r>
    </w:p>
    <w:p>
      <w:r>
        <w:t xml:space="preserve">NNP</w:t>
      </w:r>
    </w:p>
    <w:p>
      <w:r>
        <w:rPr>
          <w:b/>
        </w:rPr>
        <w:t xml:space="preserve">Esimerkki 3.5345</w:t>
      </w:r>
    </w:p>
    <w:p>
      <w:r>
        <w:t xml:space="preserve">Mikä on seuraavassa kysymyksessä olevan sanan "the" sanan part-of-speech tag: Kuka rakennutti monet eteläisimmän historiallisen paikan tiloista ?</w:t>
      </w:r>
    </w:p>
    <w:p>
      <w:r>
        <w:rPr>
          <w:b/>
        </w:rPr>
        <w:t xml:space="preserve">Tulos</w:t>
      </w:r>
    </w:p>
    <w:p>
      <w:r>
        <w:t xml:space="preserve">NN</w:t>
      </w:r>
    </w:p>
    <w:p>
      <w:r>
        <w:rPr>
          <w:b/>
        </w:rPr>
        <w:t xml:space="preserve">Esimerkki 3.5346</w:t>
      </w:r>
    </w:p>
    <w:p>
      <w:r>
        <w:t xml:space="preserve">Mikä on seuraavassa kysymyksessä olevan sanan "väestö" sanan part-of-speech tag: Mikä on sen kaupungin asukasluku, jossa on myös lasten jalkapallojaosto ?</w:t>
      </w:r>
    </w:p>
    <w:p>
      <w:r>
        <w:rPr>
          <w:b/>
        </w:rPr>
        <w:t xml:space="preserve">Tulos</w:t>
      </w:r>
    </w:p>
    <w:p>
      <w:r>
        <w:t xml:space="preserve">DT</w:t>
      </w:r>
    </w:p>
    <w:p>
      <w:r>
        <w:rPr>
          <w:b/>
        </w:rPr>
        <w:t xml:space="preserve">Esimerkki 3.5347</w:t>
      </w:r>
    </w:p>
    <w:p>
      <w:r>
        <w:t xml:space="preserve">Mikä on sanan "ei" sanan part-of-speech tagi seuraavassa kysymyksessä: Mikä on sen paikan kunta, jota yhdistää tie nro . 83 ?</w:t>
      </w:r>
    </w:p>
    <w:p>
      <w:r>
        <w:rPr>
          <w:b/>
        </w:rPr>
        <w:t xml:space="preserve">Tulos</w:t>
      </w:r>
    </w:p>
    <w:p>
      <w:r>
        <w:t xml:space="preserve">VBN</w:t>
      </w:r>
    </w:p>
    <w:p>
      <w:r>
        <w:rPr>
          <w:b/>
        </w:rPr>
        <w:t xml:space="preserve">Esimerkki 3.5348</w:t>
      </w:r>
    </w:p>
    <w:p>
      <w:r>
        <w:t xml:space="preserve">Mikä on seuraavassa kysymyksessä olevan sanan "The" sanan part-of-speech tag: Marraskuussa 1891 palovahingoista kärsinyt kirkko on rakennettu minkä tyylin mukaan ?</w:t>
      </w:r>
    </w:p>
    <w:p>
      <w:r>
        <w:rPr>
          <w:b/>
        </w:rPr>
        <w:t xml:space="preserve">Tulos</w:t>
      </w:r>
    </w:p>
    <w:p>
      <w:r>
        <w:t xml:space="preserve">NNP</w:t>
      </w:r>
    </w:p>
    <w:p>
      <w:r>
        <w:rPr>
          <w:b/>
        </w:rPr>
        <w:t xml:space="preserve">Esimerkki 3.5349</w:t>
      </w:r>
    </w:p>
    <w:p>
      <w:r>
        <w:t xml:space="preserve">Mikä on seuraavassa kysymyksessä olevan sanan "Mitä" sanan part-of-speech tag: Mikä on Marcin Ćwikłan valmentaman joukkueen stadionin kapasiteetti ?</w:t>
      </w:r>
    </w:p>
    <w:p>
      <w:r>
        <w:rPr>
          <w:b/>
        </w:rPr>
        <w:t xml:space="preserve">Tulos</w:t>
      </w:r>
    </w:p>
    <w:p>
      <w:r>
        <w:t xml:space="preserve">NN</w:t>
      </w:r>
    </w:p>
    <w:p>
      <w:r>
        <w:rPr>
          <w:b/>
        </w:rPr>
        <w:t xml:space="preserve">Esimerkki 3.5350</w:t>
      </w:r>
    </w:p>
    <w:p>
      <w:r>
        <w:t xml:space="preserve">Mikä on seuraavassa kysymyksessä olevan sanan "state" sanan part-of-speech tag: Mikä on sen Australian osavaltion pääkaupunki, jossa SA Department for Education on hallituksen opetusvirasto ?</w:t>
      </w:r>
    </w:p>
    <w:p>
      <w:r>
        <w:rPr>
          <w:b/>
        </w:rPr>
        <w:t xml:space="preserve">Tulos</w:t>
      </w:r>
    </w:p>
    <w:p>
      <w:r>
        <w:t xml:space="preserve">NNP</w:t>
      </w:r>
    </w:p>
    <w:p>
      <w:r>
        <w:rPr>
          <w:b/>
        </w:rPr>
        <w:t xml:space="preserve">Esimerkki 3.5351</w:t>
      </w:r>
    </w:p>
    <w:p>
      <w:r>
        <w:t xml:space="preserve">Mikä on seuraavassa kysymyksessä olevan sanan "hän" sanan part-of-speech tag: Pelaajan, joka pelasi 1 vuoden ja 1 kuukauden , mitä joukkuetta hän nyt valmentaa ?</w:t>
      </w:r>
    </w:p>
    <w:p>
      <w:r>
        <w:rPr>
          <w:b/>
        </w:rPr>
        <w:t xml:space="preserve">Tulos</w:t>
      </w:r>
    </w:p>
    <w:p>
      <w:r>
        <w:t xml:space="preserve">DT</w:t>
      </w:r>
    </w:p>
    <w:p>
      <w:r>
        <w:rPr>
          <w:b/>
        </w:rPr>
        <w:t xml:space="preserve">Esimerkki 3.5352</w:t>
      </w:r>
    </w:p>
    <w:p>
      <w:r>
        <w:t xml:space="preserve">Mikä on sanan "valmistaja/suunnittelija" sanan part-of-speech tag seuraavassa kysymyksessä: Mikä on se kyydissä, jonka valmistaja/suunnittelija asetettiin selvitystilaan syyskuussa 2008 ?</w:t>
      </w:r>
    </w:p>
    <w:p>
      <w:r>
        <w:rPr>
          <w:b/>
        </w:rPr>
        <w:t xml:space="preserve">Tulos</w:t>
      </w:r>
    </w:p>
    <w:p>
      <w:r>
        <w:t xml:space="preserve">VBD</w:t>
      </w:r>
    </w:p>
    <w:p>
      <w:r>
        <w:rPr>
          <w:b/>
        </w:rPr>
        <w:t xml:space="preserve">Esimerkki 3.5353</w:t>
      </w:r>
    </w:p>
    <w:p>
      <w:r>
        <w:t xml:space="preserve">Mikä on seuraavassa kysymyksessä olevan sanan "with" sanan part-of-speech tag: Mikä yhtiö otti haltuunsa aseman, jolla on alhaisin UHF-numero ?</w:t>
      </w:r>
    </w:p>
    <w:p>
      <w:r>
        <w:rPr>
          <w:b/>
        </w:rPr>
        <w:t xml:space="preserve">Tulos</w:t>
      </w:r>
    </w:p>
    <w:p>
      <w:r>
        <w:t xml:space="preserve">RP</w:t>
      </w:r>
    </w:p>
    <w:p>
      <w:r>
        <w:rPr>
          <w:b/>
        </w:rPr>
        <w:t xml:space="preserve">Esimerkki 3.5354</w:t>
      </w:r>
    </w:p>
    <w:p>
      <w:r>
        <w:t xml:space="preserve">Mikä on sanan "pastori" sanan part-of-speech tag seuraavassa kysymyksessä: Missä sijaitsee tämä julkinen tutkimusyliopisto, jonka presidenttinä tämä Williamsportissa, Pennsylvaniassa 14. marraskuuta 1830 syntynyt pastori toimi?</w:t>
      </w:r>
    </w:p>
    <w:p>
      <w:r>
        <w:rPr>
          <w:b/>
        </w:rPr>
        <w:t xml:space="preserve">Tulos</w:t>
      </w:r>
    </w:p>
    <w:p>
      <w:r>
        <w:t xml:space="preserve">DT</w:t>
      </w:r>
    </w:p>
    <w:p>
      <w:r>
        <w:rPr>
          <w:b/>
        </w:rPr>
        <w:t xml:space="preserve">Esimerkki 3.5355</w:t>
      </w:r>
    </w:p>
    <w:p>
      <w:r>
        <w:t xml:space="preserve">Mikä on seuraavassa kysymyksessä olevan sanan "city" sanan osa-alkuinen tunniste: Mikä urheilupaikka sijaitsee Irlannin toiseksi suurimmassa kaupungissa ?</w:t>
      </w:r>
    </w:p>
    <w:p>
      <w:r>
        <w:rPr>
          <w:b/>
        </w:rPr>
        <w:t xml:space="preserve">Tulos</w:t>
      </w:r>
    </w:p>
    <w:p>
      <w:r>
        <w:t xml:space="preserve">NNP</w:t>
      </w:r>
    </w:p>
    <w:p>
      <w:r>
        <w:rPr>
          <w:b/>
        </w:rPr>
        <w:t xml:space="preserve">Esimerkki 3.5356</w:t>
      </w:r>
    </w:p>
    <w:p>
      <w:r>
        <w:t xml:space="preserve">Mikä on seuraavassa kysymyksessä olevan sanan "oli" sanan part-of-speech tag: Minä vuonna tämä monitoimistadion rakennettiin tähän 353 442 asukkaan kaupunkiin vuonna 2011 ?</w:t>
      </w:r>
    </w:p>
    <w:p>
      <w:r>
        <w:rPr>
          <w:b/>
        </w:rPr>
        <w:t xml:space="preserve">Tulos</w:t>
      </w:r>
    </w:p>
    <w:p>
      <w:r>
        <w:t xml:space="preserve">VBN</w:t>
      </w:r>
    </w:p>
    <w:p>
      <w:r>
        <w:rPr>
          <w:b/>
        </w:rPr>
        <w:t xml:space="preserve">Esimerkki 3.5357</w:t>
      </w:r>
    </w:p>
    <w:p>
      <w:r>
        <w:t xml:space="preserve">Mikä on seuraavassa kysymyksessä olevan sanan "syyskuu" sanan part-of-speech tag: Mikä on ranskalainen nimi, jonka ohjaaja on syntynyt 15. syyskuuta 1894 ?</w:t>
      </w:r>
    </w:p>
    <w:p>
      <w:r>
        <w:rPr>
          <w:b/>
        </w:rPr>
        <w:t xml:space="preserve">Tulos</w:t>
      </w:r>
    </w:p>
    <w:p>
      <w:r>
        <w:t xml:space="preserve">VBN</w:t>
      </w:r>
    </w:p>
    <w:p>
      <w:r>
        <w:rPr>
          <w:b/>
        </w:rPr>
        <w:t xml:space="preserve">Esimerkki 3.5358</w:t>
      </w:r>
    </w:p>
    <w:p>
      <w:r>
        <w:t xml:space="preserve">Mikä on seuraavassa kysymyksessä olevan sanan "oli" sanan part-of-speech tag: Kenen isä oli vuonna 2009 rajatun vaalipiirin kakkonen ?</w:t>
      </w:r>
    </w:p>
    <w:p>
      <w:r>
        <w:rPr>
          <w:b/>
        </w:rPr>
        <w:t xml:space="preserve">Tulos</w:t>
      </w:r>
    </w:p>
    <w:p>
      <w:r>
        <w:t xml:space="preserve">DT</w:t>
      </w:r>
    </w:p>
    <w:p>
      <w:r>
        <w:rPr>
          <w:b/>
        </w:rPr>
        <w:t xml:space="preserve">Esimerkki 3.5359</w:t>
      </w:r>
    </w:p>
    <w:p>
      <w:r>
        <w:t xml:space="preserve">Mikä on sanan "in" sanan part-of-speech tag seuraavassa kysymyksessä: Kenen mukaan nimettiin stadion kaupungissa, jonka nimellinen bruttokansantuote on 9,445 miljoonaa dollaria ?</w:t>
      </w:r>
    </w:p>
    <w:p>
      <w:r>
        <w:rPr>
          <w:b/>
        </w:rPr>
        <w:t xml:space="preserve">Tulos</w:t>
      </w:r>
    </w:p>
    <w:p>
      <w:r>
        <w:t xml:space="preserve">NNP</w:t>
      </w:r>
    </w:p>
    <w:p>
      <w:r>
        <w:rPr>
          <w:b/>
        </w:rPr>
        <w:t xml:space="preserve">Esimerkki 3.5360</w:t>
      </w:r>
    </w:p>
    <w:p>
      <w:r>
        <w:t xml:space="preserve">Mikä on seuraavassa kysymyksessä olevan sanan "suurempi" sanan part-of-speech tag: Mikä on sen osavaltion pinta-ala, joka on hieman suurempi kuin Haiti ?</w:t>
      </w:r>
    </w:p>
    <w:p>
      <w:r>
        <w:rPr>
          <w:b/>
        </w:rPr>
        <w:t xml:space="preserve">Tulos</w:t>
      </w:r>
    </w:p>
    <w:p>
      <w:r>
        <w:t xml:space="preserve">NN</w:t>
      </w:r>
    </w:p>
    <w:p>
      <w:r>
        <w:rPr>
          <w:b/>
        </w:rPr>
        <w:t xml:space="preserve">Esimerkki 3.5361</w:t>
      </w:r>
    </w:p>
    <w:p>
      <w:r>
        <w:t xml:space="preserve">Mikä on seuraavassa kysymyksessä olevan sanan "city" sanan osa-alkuinen tunniste: Mikä on sen koulun kaupunki, jonka nykyinen konferenssin komissaari on Larry DeSimpelare ?</w:t>
      </w:r>
    </w:p>
    <w:p>
      <w:r>
        <w:rPr>
          <w:b/>
        </w:rPr>
        <w:t xml:space="preserve">Tulos</w:t>
      </w:r>
    </w:p>
    <w:p>
      <w:r>
        <w:t xml:space="preserve">VBZ</w:t>
      </w:r>
    </w:p>
    <w:p>
      <w:r>
        <w:rPr>
          <w:b/>
        </w:rPr>
        <w:t xml:space="preserve">Esimerkki 3.5362</w:t>
      </w:r>
    </w:p>
    <w:p>
      <w:r>
        <w:t xml:space="preserve">Mikä on seuraavassa kysymyksessä olevan sanan "General" sanan part-of-speech tag: Mikä on se urheilulaji ( s ), jonka koulu perustettiin vuonna 1882 Jumalan kirkkojen yleiskonferenssin ja Findlayn kaupungin yhteisellä yhteistyöllä ?</w:t>
      </w:r>
    </w:p>
    <w:p>
      <w:r>
        <w:rPr>
          <w:b/>
        </w:rPr>
        <w:t xml:space="preserve">Tulos</w:t>
      </w:r>
    </w:p>
    <w:p>
      <w:r>
        <w:t xml:space="preserve">WP$</w:t>
      </w:r>
    </w:p>
    <w:p>
      <w:r>
        <w:rPr>
          <w:b/>
        </w:rPr>
        <w:t xml:space="preserve">Esimerkki 3.5363</w:t>
      </w:r>
    </w:p>
    <w:p>
      <w:r>
        <w:t xml:space="preserve">Mikä on seuraavassa kysymyksessä olevan sanan "one" sanan part-of-speech tag: Kuka D POS-pelaajista on vanhin ?</w:t>
      </w:r>
    </w:p>
    <w:p>
      <w:r>
        <w:rPr>
          <w:b/>
        </w:rPr>
        <w:t xml:space="preserve">Tulos</w:t>
      </w:r>
    </w:p>
    <w:p>
      <w:r>
        <w:t xml:space="preserve">DT</w:t>
      </w:r>
    </w:p>
    <w:p>
      <w:r>
        <w:rPr>
          <w:b/>
        </w:rPr>
        <w:t xml:space="preserve">Esimerkki 3.5364</w:t>
      </w:r>
    </w:p>
    <w:p>
      <w:r>
        <w:t xml:space="preserve">Mikä on seuraavassa kysymyksessä olevan sanan "by" sanan part-of-speech tag: Kuka kongressiedustaja sai syytteen korruptiosta Barack Obaman vuonna 2009 nimittämän oikeusministerin toimesta ?</w:t>
      </w:r>
    </w:p>
    <w:p>
      <w:r>
        <w:rPr>
          <w:b/>
        </w:rPr>
        <w:t xml:space="preserve">Tulos</w:t>
      </w:r>
    </w:p>
    <w:p>
      <w:r>
        <w:t xml:space="preserve">NNP</w:t>
      </w:r>
    </w:p>
    <w:p>
      <w:r>
        <w:rPr>
          <w:b/>
        </w:rPr>
        <w:t xml:space="preserve">Esimerkki 3.5365</w:t>
      </w:r>
    </w:p>
    <w:p>
      <w:r>
        <w:t xml:space="preserve">Mikä on seuraavassa kysymyksessä esiintyvän sanan "originally" part-of-speech tag: Minä vuonna Edmontonissa , Albertassa syntyneen henkilön kaupunginosa alun perin ilmestyi ?</w:t>
      </w:r>
    </w:p>
    <w:p>
      <w:r>
        <w:rPr>
          <w:b/>
        </w:rPr>
        <w:t xml:space="preserve">Tulos</w:t>
      </w:r>
    </w:p>
    <w:p>
      <w:r>
        <w:t xml:space="preserve">NNP</w:t>
      </w:r>
    </w:p>
    <w:p>
      <w:r>
        <w:rPr>
          <w:b/>
        </w:rPr>
        <w:t xml:space="preserve">Esimerkki 3.5366</w:t>
      </w:r>
    </w:p>
    <w:p>
      <w:r>
        <w:t xml:space="preserve">Mikä on seuraavassa kysymyksessä olevan sanan "US" sanan part-of-speech tag: Mikä oli tämän Yhdysvaltain 30. väkirikkaimmasta osavaltiosta kotoisin olevan urheilijan henkilökohtainen maratonennätys pyörätuolilla ?</w:t>
      </w:r>
    </w:p>
    <w:p>
      <w:r>
        <w:rPr>
          <w:b/>
        </w:rPr>
        <w:t xml:space="preserve">Tulos</w:t>
      </w:r>
    </w:p>
    <w:p>
      <w:r>
        <w:t xml:space="preserve">DT</w:t>
      </w:r>
    </w:p>
    <w:p>
      <w:r>
        <w:rPr>
          <w:b/>
        </w:rPr>
        <w:t xml:space="preserve">Esimerkki 3.5367</w:t>
      </w:r>
    </w:p>
    <w:p>
      <w:r>
        <w:t xml:space="preserve">Mikä on seuraavassa kysymyksessä olevan sanan "field" sanan part-of-speech tag: Mikä Autokomanin jalkapallo- ja yleisurheilustadion on yhteensä 45 virallista pokaalia voittaneen joukkueen kotikenttä ?</w:t>
      </w:r>
    </w:p>
    <w:p>
      <w:r>
        <w:rPr>
          <w:b/>
        </w:rPr>
        <w:t xml:space="preserve">Tulos</w:t>
      </w:r>
    </w:p>
    <w:p>
      <w:r>
        <w:t xml:space="preserve">CC</w:t>
      </w:r>
    </w:p>
    <w:p>
      <w:r>
        <w:rPr>
          <w:b/>
        </w:rPr>
        <w:t xml:space="preserve">Esimerkki 3.5368</w:t>
      </w:r>
    </w:p>
    <w:p>
      <w:r>
        <w:t xml:space="preserve">Mikä on seuraavassa kysymyksessä olevan sanan "show" sanan part-of-speech tag: Minkä kaupungin lainvalvontaviranomaiset ovat keskiössä sarjassa, jossa Jake Abel näytteli Doug Sommeria vuonna 2006 ?</w:t>
      </w:r>
    </w:p>
    <w:p>
      <w:r>
        <w:rPr>
          <w:b/>
        </w:rPr>
        <w:t xml:space="preserve">Tulos</w:t>
      </w:r>
    </w:p>
    <w:p>
      <w:r>
        <w:t xml:space="preserve">CD</w:t>
      </w:r>
    </w:p>
    <w:p>
      <w:r>
        <w:rPr>
          <w:b/>
        </w:rPr>
        <w:t xml:space="preserve">Esimerkki 3.5369</w:t>
      </w:r>
    </w:p>
    <w:p>
      <w:r>
        <w:t xml:space="preserve">Mikä on seuraavassa kysymyksessä olevan sanan "kertaa" sanan part-of-speech tag: Kuinka monta kertaa Ralph Sampsonin yliopisto on voittanut Atlantic Coast Conference -turnauksen ?</w:t>
      </w:r>
    </w:p>
    <w:p>
      <w:r>
        <w:rPr>
          <w:b/>
        </w:rPr>
        <w:t xml:space="preserve">Tulos</w:t>
      </w:r>
    </w:p>
    <w:p>
      <w:r>
        <w:t xml:space="preserve">NNP</w:t>
      </w:r>
    </w:p>
    <w:p>
      <w:r>
        <w:rPr>
          <w:b/>
        </w:rPr>
        <w:t xml:space="preserve">Esimerkki 3.5370</w:t>
      </w:r>
    </w:p>
    <w:p>
      <w:r>
        <w:t xml:space="preserve">Mikä on seuraavassa kysymyksessä olevan sanan "the" sanan part-of-speech tag: Minkä joen rannalla on kaupunki, jossa Sabine Busch juoksi nopeimman 400 metrin esteen vuonna 1985 ?</w:t>
      </w:r>
    </w:p>
    <w:p>
      <w:r>
        <w:rPr>
          <w:b/>
        </w:rPr>
        <w:t xml:space="preserve">Tulos</w:t>
      </w:r>
    </w:p>
    <w:p>
      <w:r>
        <w:t xml:space="preserve">VBD</w:t>
      </w:r>
    </w:p>
    <w:p>
      <w:r>
        <w:rPr>
          <w:b/>
        </w:rPr>
        <w:t xml:space="preserve">Esimerkki 3.5371</w:t>
      </w:r>
    </w:p>
    <w:p>
      <w:r>
        <w:t xml:space="preserve">Mikä on seuraavassa kysymyksessä olevan sanan "Champion" sanan part-of-speech tag: Kuka on nykyinen nuorten Masters-maailmanmestari ja BDO:n nuorten maailmanmestari, joka pelasi British Darts Organisationin järjestämässä turnauksessa ?</w:t>
      </w:r>
    </w:p>
    <w:p>
      <w:r>
        <w:rPr>
          <w:b/>
        </w:rPr>
        <w:t xml:space="preserve">Tulos</w:t>
      </w:r>
    </w:p>
    <w:p>
      <w:r>
        <w:t xml:space="preserve">VBN</w:t>
      </w:r>
    </w:p>
    <w:p>
      <w:r>
        <w:rPr>
          <w:b/>
        </w:rPr>
        <w:t xml:space="preserve">Esimerkki 3.5372</w:t>
      </w:r>
    </w:p>
    <w:p>
      <w:r>
        <w:t xml:space="preserve">Mikä on sanan "Skins" part-of-speech tag seuraavassa kysymyksessä: Ketä vuonna 1991 syntynyt juutalais-amerikkalainen näyttelijä, joka tunnetaan Skins-sarjan roolistaan, näytteli The Night Of -elokuvassa ?</w:t>
      </w:r>
    </w:p>
    <w:p>
      <w:r>
        <w:rPr>
          <w:b/>
        </w:rPr>
        <w:t xml:space="preserve">Tulos</w:t>
      </w:r>
    </w:p>
    <w:p>
      <w:r>
        <w:t xml:space="preserve">NN</w:t>
      </w:r>
    </w:p>
    <w:p>
      <w:r>
        <w:rPr>
          <w:b/>
        </w:rPr>
        <w:t xml:space="preserve">Esimerkki 3.5373</w:t>
      </w:r>
    </w:p>
    <w:p>
      <w:r>
        <w:t xml:space="preserve">Mikä on seuraavassa kysymyksessä olevan sanan "middle" sanan part-of-speech tag: Mikä on vuoden 1928 talviolympialaisten miesten normaalimäen mäkihypyn kultamitalistin keskimmäinen nimi ?</w:t>
      </w:r>
    </w:p>
    <w:p>
      <w:r>
        <w:rPr>
          <w:b/>
        </w:rPr>
        <w:t xml:space="preserve">Tulos</w:t>
      </w:r>
    </w:p>
    <w:p>
      <w:r>
        <w:t xml:space="preserve">POS</w:t>
      </w:r>
    </w:p>
    <w:p>
      <w:r>
        <w:rPr>
          <w:b/>
        </w:rPr>
        <w:t xml:space="preserve">Esimerkki 3.5374</w:t>
      </w:r>
    </w:p>
    <w:p>
      <w:r>
        <w:t xml:space="preserve">Mikä on seuraavassa kysymyksessä olevan sanan "community" sanan part-of-speech tag: Jackson Purchasein alueella Yhdysvaltain Kentuckyn osavaltiossa sijaitsevalla historiallisella paikalla on mitä Callowayn piirikunnassa sijaitsevaa yhdyskuntarakenteeseen kuulumatonta yhteisöä ?</w:t>
      </w:r>
    </w:p>
    <w:p>
      <w:r>
        <w:rPr>
          <w:b/>
        </w:rPr>
        <w:t xml:space="preserve">Tulos</w:t>
      </w:r>
    </w:p>
    <w:p>
      <w:r>
        <w:t xml:space="preserve">NNP</w:t>
      </w:r>
    </w:p>
    <w:p>
      <w:r>
        <w:rPr>
          <w:b/>
        </w:rPr>
        <w:t xml:space="preserve">Esimerkki 3.5375</w:t>
      </w:r>
    </w:p>
    <w:p>
      <w:r>
        <w:t xml:space="preserve">Mikä on seuraavassa kysymyksessä olevan sanan "the" sanan part-of-speech tag: Kuka sardinialainen oli Jorge Newberyn lentokentän kaupungin nimenkantaja ?</w:t>
      </w:r>
    </w:p>
    <w:p>
      <w:r>
        <w:rPr>
          <w:b/>
        </w:rPr>
        <w:t xml:space="preserve">Tulos</w:t>
      </w:r>
    </w:p>
    <w:p>
      <w:r>
        <w:t xml:space="preserve">NNP</w:t>
      </w:r>
    </w:p>
    <w:p>
      <w:r>
        <w:rPr>
          <w:b/>
        </w:rPr>
        <w:t xml:space="preserve">Esimerkki 3.5376</w:t>
      </w:r>
    </w:p>
    <w:p>
      <w:r>
        <w:t xml:space="preserve">Mikä on seuraavassa kysymyksessä olevan sanan "vain" sanan part-of-speech tag: Minä vuonna kuoli ainoa edesmennyt englantilainen kilpa-ajaja ?</w:t>
      </w:r>
    </w:p>
    <w:p>
      <w:r>
        <w:rPr>
          <w:b/>
        </w:rPr>
        <w:t xml:space="preserve">Tulos</w:t>
      </w:r>
    </w:p>
    <w:p>
      <w:r>
        <w:t xml:space="preserve">NN</w:t>
      </w:r>
    </w:p>
    <w:p>
      <w:r>
        <w:rPr>
          <w:b/>
        </w:rPr>
        <w:t xml:space="preserve">Esimerkki 3.5377</w:t>
      </w:r>
    </w:p>
    <w:p>
      <w:r>
        <w:t xml:space="preserve">Mikä on seuraavassa kysymyksessä olevan sanan "laskeutui" sanan part-of-speech tag: Kuinka monta kertaa viimeisimmän kerran vierähtänyt avaruusalus laskeutui ?</w:t>
      </w:r>
    </w:p>
    <w:p>
      <w:r>
        <w:rPr>
          <w:b/>
        </w:rPr>
        <w:t xml:space="preserve">Tulos</w:t>
      </w:r>
    </w:p>
    <w:p>
      <w:r>
        <w:t xml:space="preserve">RB</w:t>
      </w:r>
    </w:p>
    <w:p>
      <w:r>
        <w:rPr>
          <w:b/>
        </w:rPr>
        <w:t xml:space="preserve">Esimerkki 3.5378</w:t>
      </w:r>
    </w:p>
    <w:p>
      <w:r>
        <w:t xml:space="preserve">Mikä on sanan "the" sanan part-of-speech tag seuraavassa kysymyksessä: Mikä oli tämän kaupunginosan väkiluku vuonna 2010, jossa tällä maalla, jonka alkuperäinen nimi on Hayk, oli diplomaattinen edustusto ?</w:t>
      </w:r>
    </w:p>
    <w:p>
      <w:r>
        <w:rPr>
          <w:b/>
        </w:rPr>
        <w:t xml:space="preserve">Tulos</w:t>
      </w:r>
    </w:p>
    <w:p>
      <w:r>
        <w:t xml:space="preserve">WP</w:t>
      </w:r>
    </w:p>
    <w:p>
      <w:r>
        <w:rPr>
          <w:b/>
        </w:rPr>
        <w:t xml:space="preserve">Esimerkki 3.5379</w:t>
      </w:r>
    </w:p>
    <w:p>
      <w:r>
        <w:t xml:space="preserve">Mikä on sanan "the" sanan part-of-speech tag seuraavassa kysymyksessä: Mikä muinainen sivilisaatio on Tareq Mubarak Taherin kotimaan alueella ?</w:t>
      </w:r>
    </w:p>
    <w:p>
      <w:r>
        <w:rPr>
          <w:b/>
        </w:rPr>
        <w:t xml:space="preserve">Tulos</w:t>
      </w:r>
    </w:p>
    <w:p>
      <w:r>
        <w:t xml:space="preserve">JJ</w:t>
      </w:r>
    </w:p>
    <w:p>
      <w:r>
        <w:rPr>
          <w:b/>
        </w:rPr>
        <w:t xml:space="preserve">Esimerkki 3.5380</w:t>
      </w:r>
    </w:p>
    <w:p>
      <w:r>
        <w:t xml:space="preserve">Mikä on seuraavassa kysymyksessä olevan sanan "21" sanan part-of-speech tag: Mikä on 21. lokakuuta 1950 syntyneen veljen alkuperäinen luku ?</w:t>
      </w:r>
    </w:p>
    <w:p>
      <w:r>
        <w:rPr>
          <w:b/>
        </w:rPr>
        <w:t xml:space="preserve">Tulos</w:t>
      </w:r>
    </w:p>
    <w:p>
      <w:r>
        <w:t xml:space="preserve">NNP</w:t>
      </w:r>
    </w:p>
    <w:p>
      <w:r>
        <w:rPr>
          <w:b/>
        </w:rPr>
        <w:t xml:space="preserve">Esimerkki 3.5381</w:t>
      </w:r>
    </w:p>
    <w:p>
      <w:r>
        <w:t xml:space="preserve">Mikä on seuraavassa kysymyksessä olevan sanan "oli" sanan part-of-speech tag: Mitä merkintöjä on siitä alueesta, joka kuului Cádizin maakuntaan 14. maaliskuuta 1995 asti ?</w:t>
      </w:r>
    </w:p>
    <w:p>
      <w:r>
        <w:rPr>
          <w:b/>
        </w:rPr>
        <w:t xml:space="preserve">Tulos</w:t>
      </w:r>
    </w:p>
    <w:p>
      <w:r>
        <w:t xml:space="preserve">IN</w:t>
      </w:r>
    </w:p>
    <w:p>
      <w:r>
        <w:rPr>
          <w:b/>
        </w:rPr>
        <w:t xml:space="preserve">Esimerkki 3.5382</w:t>
      </w:r>
    </w:p>
    <w:p>
      <w:r>
        <w:t xml:space="preserve">Mikä on sanan "1962" sanan part-of-speech tag seuraavassa kysymyksessä: Mikä on 25. toukokuuta 1962 syntyneen ensikertalaisen aluepäämaja ?</w:t>
      </w:r>
    </w:p>
    <w:p>
      <w:r>
        <w:rPr>
          <w:b/>
        </w:rPr>
        <w:t xml:space="preserve">Tulos</w:t>
      </w:r>
    </w:p>
    <w:p>
      <w:r>
        <w:t xml:space="preserve">DT</w:t>
      </w:r>
    </w:p>
    <w:p>
      <w:r>
        <w:rPr>
          <w:b/>
        </w:rPr>
        <w:t xml:space="preserve">Esimerkki 3.5383</w:t>
      </w:r>
    </w:p>
    <w:p>
      <w:r>
        <w:t xml:space="preserve">Mikä on seuraavassa kysymyksessä olevan sanan "ensimmäinen" sanan part-of-speech tag: Minä vuonna joukkue, johon Rafael Santiago siirtyi kesällä 2008, nousi ensimmäiseen divisioonaan ?</w:t>
      </w:r>
    </w:p>
    <w:p>
      <w:r>
        <w:rPr>
          <w:b/>
        </w:rPr>
        <w:t xml:space="preserve">Tulos</w:t>
      </w:r>
    </w:p>
    <w:p>
      <w:r>
        <w:t xml:space="preserve">VBD</w:t>
      </w:r>
    </w:p>
    <w:p>
      <w:r>
        <w:rPr>
          <w:b/>
        </w:rPr>
        <w:t xml:space="preserve">Esimerkki 3.5384</w:t>
      </w:r>
    </w:p>
    <w:p>
      <w:r>
        <w:t xml:space="preserve">Mikä on seuraavassa kysymyksessä olevan sanan "Tour" sanan part-of-speech tag: Missä kaupungissa järjestetään turnaus, joka vuonna 2008 oli ALPG Tourin toiseksi rikkain naisten golfkilpailu ?</w:t>
      </w:r>
    </w:p>
    <w:p>
      <w:r>
        <w:rPr>
          <w:b/>
        </w:rPr>
        <w:t xml:space="preserve">Tulos</w:t>
      </w:r>
    </w:p>
    <w:p>
      <w:r>
        <w:t xml:space="preserve">NNS</w:t>
      </w:r>
    </w:p>
    <w:p>
      <w:r>
        <w:rPr>
          <w:b/>
        </w:rPr>
        <w:t xml:space="preserve">Esimerkki 3.5385</w:t>
      </w:r>
    </w:p>
    <w:p>
      <w:r>
        <w:t xml:space="preserve">Mikä on seuraavassa kysymyksessä esiintyvän sanan "maskotti" sanan part-of-speech tag: Mikä on vuonna 2000 voittaneen joukkueen maskotti ?</w:t>
      </w:r>
    </w:p>
    <w:p>
      <w:r>
        <w:rPr>
          <w:b/>
        </w:rPr>
        <w:t xml:space="preserve">Tulos</w:t>
      </w:r>
    </w:p>
    <w:p>
      <w:r>
        <w:t xml:space="preserve">VBZ</w:t>
      </w:r>
    </w:p>
    <w:p>
      <w:r>
        <w:rPr>
          <w:b/>
        </w:rPr>
        <w:t xml:space="preserve">Esimerkki 3.5386</w:t>
      </w:r>
    </w:p>
    <w:p>
      <w:r>
        <w:t xml:space="preserve">Mikä on sanan "of" sanan part-of-speech tag seuraavassa kysymyksessä: Kuka oli vuoden 1988 kolmanneksi suurimman kotimaisen tuloksen tuottaneen elokuvan ohjaaja ?</w:t>
      </w:r>
    </w:p>
    <w:p>
      <w:r>
        <w:rPr>
          <w:b/>
        </w:rPr>
        <w:t xml:space="preserve">Tulos</w:t>
      </w:r>
    </w:p>
    <w:p>
      <w:r>
        <w:t xml:space="preserve">DT</w:t>
      </w:r>
    </w:p>
    <w:p>
      <w:r>
        <w:rPr>
          <w:b/>
        </w:rPr>
        <w:t xml:space="preserve">Esimerkki 3.5387</w:t>
      </w:r>
    </w:p>
    <w:p>
      <w:r>
        <w:t xml:space="preserve">Mikä on seuraavassa kysymyksessä olevan sanan "mitalisti" sanan part-of-speech tag: Minä vuonna naisten 100 metrin juoksun kultamitalisti vuoden 2008 olympialaisissa lopetti kilpailemisen synnyttääkseen ?</w:t>
      </w:r>
    </w:p>
    <w:p>
      <w:r>
        <w:rPr>
          <w:b/>
        </w:rPr>
        <w:t xml:space="preserve">Tulos</w:t>
      </w:r>
    </w:p>
    <w:p>
      <w:r>
        <w:t xml:space="preserve">VBG</w:t>
      </w:r>
    </w:p>
    <w:p>
      <w:r>
        <w:rPr>
          <w:b/>
        </w:rPr>
        <w:t xml:space="preserve">Esimerkki 3.5388</w:t>
      </w:r>
    </w:p>
    <w:p>
      <w:r>
        <w:t xml:space="preserve">Mikä on seuraavassa kysymyksessä olevan sanan "Mitä" sanan part-of-speech tag: Mikä oli sen löytöretkeilijän nimi, joka antoi nimensä kaupungille, jonka kaupunginosassa asuu 9 636 ihmistä ?</w:t>
      </w:r>
    </w:p>
    <w:p>
      <w:r>
        <w:rPr>
          <w:b/>
        </w:rPr>
        <w:t xml:space="preserve">Tulos</w:t>
      </w:r>
    </w:p>
    <w:p>
      <w:r>
        <w:t xml:space="preserve">IN</w:t>
      </w:r>
    </w:p>
    <w:p>
      <w:r>
        <w:rPr>
          <w:b/>
        </w:rPr>
        <w:t xml:space="preserve">Esimerkki 3.5389</w:t>
      </w:r>
    </w:p>
    <w:p>
      <w:r>
        <w:t xml:space="preserve">Mikä on sanan "of" sanan part-of-speech tag seuraavassa kysymyksessä: Milloin Ca.101:n johdannainen oli käytössä ?</w:t>
      </w:r>
    </w:p>
    <w:p>
      <w:r>
        <w:rPr>
          <w:b/>
        </w:rPr>
        <w:t xml:space="preserve">Tulos</w:t>
      </w:r>
    </w:p>
    <w:p>
      <w:r>
        <w:t xml:space="preserve">DT</w:t>
      </w:r>
    </w:p>
    <w:p>
      <w:r>
        <w:rPr>
          <w:b/>
        </w:rPr>
        <w:t xml:space="preserve">Esimerkki 3.5390</w:t>
      </w:r>
    </w:p>
    <w:p>
      <w:r>
        <w:t xml:space="preserve">Mikä on seuraavassa kysymyksessä olevan sanan "luonnos" sanan part-of-speech tag: Kuinka monta AFL-ottelua kymmenes varaus pelasi AFL-urallaan ?</w:t>
      </w:r>
    </w:p>
    <w:p>
      <w:r>
        <w:rPr>
          <w:b/>
        </w:rPr>
        <w:t xml:space="preserve">Tulos</w:t>
      </w:r>
    </w:p>
    <w:p>
      <w:r>
        <w:t xml:space="preserve">NNP</w:t>
      </w:r>
    </w:p>
    <w:p>
      <w:r>
        <w:rPr>
          <w:b/>
        </w:rPr>
        <w:t xml:space="preserve">Esimerkki 3.5391</w:t>
      </w:r>
    </w:p>
    <w:p>
      <w:r>
        <w:t xml:space="preserve">Mikä on seuraavassa kysymyksessä olevan sanan "origin" sanan part-of-speech tag: Mikä on sen tuotteen alkuperä, jonka kuvauksessa mainitaan, että se on valmistettu joko kuivatusta täysmaidosta tai avonaisessa rautapannussa kuumentamalla sakeutetusta maidosta ?</w:t>
      </w:r>
    </w:p>
    <w:p>
      <w:r>
        <w:rPr>
          <w:b/>
        </w:rPr>
        <w:t xml:space="preserve">Tulos</w:t>
      </w:r>
    </w:p>
    <w:p>
      <w:r>
        <w:t xml:space="preserve">IN</w:t>
      </w:r>
    </w:p>
    <w:p>
      <w:r>
        <w:rPr>
          <w:b/>
        </w:rPr>
        <w:t xml:space="preserve">Esimerkki 3.5392</w:t>
      </w:r>
    </w:p>
    <w:p>
      <w:r>
        <w:t xml:space="preserve">Mikä on seuraavassa kysymyksessä olevan sanan "vuosi" sanan part-of-speech tag: Minä vuonna oli Film Australian tuottama ja neljä sarjaa kestänyt sarja ?</w:t>
      </w:r>
    </w:p>
    <w:p>
      <w:r>
        <w:rPr>
          <w:b/>
        </w:rPr>
        <w:t xml:space="preserve">Tulos</w:t>
      </w:r>
    </w:p>
    <w:p>
      <w:r>
        <w:t xml:space="preserve">NNP</w:t>
      </w:r>
    </w:p>
    <w:p>
      <w:r>
        <w:rPr>
          <w:b/>
        </w:rPr>
        <w:t xml:space="preserve">Esimerkki 3.5393</w:t>
      </w:r>
    </w:p>
    <w:p>
      <w:r>
        <w:t xml:space="preserve">Mikä on seuraavassa kysymyksessä olevan sanan "Aichi" sanan part-of-speech tag: Kun otetaan huomioon Aichin prefektuurissa pelattu kilpailu ja vuoden 2014 ykköseksi rankatun ameatur-pelaajan voittama kilpailu, kumpi on lyhyempi ?</w:t>
      </w:r>
    </w:p>
    <w:p>
      <w:r>
        <w:rPr>
          <w:b/>
        </w:rPr>
        <w:t xml:space="preserve">Tulos</w:t>
      </w:r>
    </w:p>
    <w:p>
      <w:r>
        <w:t xml:space="preserve">WDT</w:t>
      </w:r>
    </w:p>
    <w:p>
      <w:r>
        <w:rPr>
          <w:b/>
        </w:rPr>
        <w:t xml:space="preserve">Esimerkki 3.5394</w:t>
      </w:r>
    </w:p>
    <w:p>
      <w:r>
        <w:t xml:space="preserve">Mikä on seuraavassa kysymyksessä esiintyvän sanan "jockey" part-of-speech tag: Mikä on hevosen Numbersixvalverden jockeyn lempinimi vuoden 2006 Grand Nationalin aikana ?</w:t>
      </w:r>
    </w:p>
    <w:p>
      <w:r>
        <w:rPr>
          <w:b/>
        </w:rPr>
        <w:t xml:space="preserve">Tulos</w:t>
      </w:r>
    </w:p>
    <w:p>
      <w:r>
        <w:t xml:space="preserve">NNP</w:t>
      </w:r>
    </w:p>
    <w:p>
      <w:r>
        <w:rPr>
          <w:b/>
        </w:rPr>
        <w:t xml:space="preserve">Esimerkki 3.5395</w:t>
      </w:r>
    </w:p>
    <w:p>
      <w:r>
        <w:t xml:space="preserve">Mikä on seuraavassa kysymyksessä olevan sanan "a" sanan part-of-speech tag: Milloin Arlette Langmannin kirjoittaman ranskalaisen elokuvan ohjaaja kuoli ?</w:t>
      </w:r>
    </w:p>
    <w:p>
      <w:r>
        <w:rPr>
          <w:b/>
        </w:rPr>
        <w:t xml:space="preserve">Tulos</w:t>
      </w:r>
    </w:p>
    <w:p>
      <w:r>
        <w:t xml:space="preserve">IN</w:t>
      </w:r>
    </w:p>
    <w:p>
      <w:r>
        <w:rPr>
          <w:b/>
        </w:rPr>
        <w:t xml:space="preserve">Esimerkki 3.5396</w:t>
      </w:r>
    </w:p>
    <w:p>
      <w:r>
        <w:t xml:space="preserve">Mikä on sanan "of" sanan part-of-speech tag seuraavassa kysymyksessä: Minkä koulun opiskelija oli ensimmäinen mustien opintojen koordinaattori ?</w:t>
      </w:r>
    </w:p>
    <w:p>
      <w:r>
        <w:rPr>
          <w:b/>
        </w:rPr>
        <w:t xml:space="preserve">Tulos</w:t>
      </w:r>
    </w:p>
    <w:p>
      <w:r>
        <w:t xml:space="preserve">NN</w:t>
      </w:r>
    </w:p>
    <w:p>
      <w:r>
        <w:rPr>
          <w:b/>
        </w:rPr>
        <w:t xml:space="preserve">Esimerkki 3.5397</w:t>
      </w:r>
    </w:p>
    <w:p>
      <w:r>
        <w:t xml:space="preserve">Mikä on seuraavassa kysymyksessä olevan sanan "per" part-of-speech tag: Mikä kylä on New Yorkin yhdistynyt paikkakunta, jossa on eniten ihmisiä neliömailia kohti ?</w:t>
      </w:r>
    </w:p>
    <w:p>
      <w:r>
        <w:rPr>
          <w:b/>
        </w:rPr>
        <w:t xml:space="preserve">Tulos</w:t>
      </w:r>
    </w:p>
    <w:p>
      <w:r>
        <w:t xml:space="preserve">NNS</w:t>
      </w:r>
    </w:p>
    <w:p>
      <w:r>
        <w:rPr>
          <w:b/>
        </w:rPr>
        <w:t xml:space="preserve">Esimerkki 3.5398</w:t>
      </w:r>
    </w:p>
    <w:p>
      <w:r>
        <w:t xml:space="preserve">Mikä on seuraavassa kysymyksessä olevan sanan "with" sanan part-of-speech tag: Mitä HF tarkoittaa Christine Dacremontin vuonna 1977 käyttämän auton kanssa ?</w:t>
      </w:r>
    </w:p>
    <w:p>
      <w:r>
        <w:rPr>
          <w:b/>
        </w:rPr>
        <w:t xml:space="preserve">Tulos</w:t>
      </w:r>
    </w:p>
    <w:p>
      <w:r>
        <w:t xml:space="preserve">NNP</w:t>
      </w:r>
    </w:p>
    <w:p>
      <w:r>
        <w:rPr>
          <w:b/>
        </w:rPr>
        <w:t xml:space="preserve">Esimerkki 3.5399</w:t>
      </w:r>
    </w:p>
    <w:p>
      <w:r>
        <w:t xml:space="preserve">Mikä on seuraavassa kysymyksessä olevan sanan "Mac" sanan part-of-speech tag: Millä päivämäärällä perustettiin kustantaja, joka loi nimikkeen, jonka Mac-version loi Destineer 's MacSoft ja joka julkaistiin 2009-09-15 ?</w:t>
      </w:r>
    </w:p>
    <w:p>
      <w:r>
        <w:rPr>
          <w:b/>
        </w:rPr>
        <w:t xml:space="preserve">Tulos</w:t>
      </w:r>
    </w:p>
    <w:p>
      <w:r>
        <w:t xml:space="preserve">VBN</w:t>
      </w:r>
    </w:p>
    <w:p>
      <w:r>
        <w:rPr>
          <w:b/>
        </w:rPr>
        <w:t xml:space="preserve">Esimerkki 3.5400</w:t>
      </w:r>
    </w:p>
    <w:p>
      <w:r>
        <w:t xml:space="preserve">Mikä on seuraavassa kysymyksessä olevan sanan "Mitä" sanan part-of-speech tag: Minä vuonna Li Xuerui 'n vastustaja vuoden 2013 Aasian mestaruuskilpailujen finaalissa ylennettiin A-maajoukkueeseen ?</w:t>
      </w:r>
    </w:p>
    <w:p>
      <w:r>
        <w:rPr>
          <w:b/>
        </w:rPr>
        <w:t xml:space="preserve">Tulos</w:t>
      </w:r>
    </w:p>
    <w:p>
      <w:r>
        <w:t xml:space="preserve">CD</w:t>
      </w:r>
    </w:p>
    <w:p>
      <w:r>
        <w:rPr>
          <w:b/>
        </w:rPr>
        <w:t xml:space="preserve">Esimerkki 3.5401</w:t>
      </w:r>
    </w:p>
    <w:p>
      <w:r>
        <w:t xml:space="preserve">Mikä on sanan "Redstone" sanan part-of-speech tag seuraavassa kysymyksessä: Paljonko maksaa kilpailu, joka järjestetään entisellä Redstone Golf Clubilla ?</w:t>
      </w:r>
    </w:p>
    <w:p>
      <w:r>
        <w:rPr>
          <w:b/>
        </w:rPr>
        <w:t xml:space="preserve">Tulos</w:t>
      </w:r>
    </w:p>
    <w:p>
      <w:r>
        <w:t xml:space="preserve">NN</w:t>
      </w:r>
    </w:p>
    <w:p>
      <w:r>
        <w:rPr>
          <w:b/>
        </w:rPr>
        <w:t xml:space="preserve">Esimerkki 3.5402</w:t>
      </w:r>
    </w:p>
    <w:p>
      <w:r>
        <w:t xml:space="preserve">Mikä on sanan "in" sanan part-of-speech tag seuraavassa kysymyksessä: Mikä on sen maan väkiluku, joka voitti vuonna 1999 ?</w:t>
      </w:r>
    </w:p>
    <w:p>
      <w:r>
        <w:rPr>
          <w:b/>
        </w:rPr>
        <w:t xml:space="preserve">Tulos</w:t>
      </w:r>
    </w:p>
    <w:p>
      <w:r>
        <w:t xml:space="preserve">WP</w:t>
      </w:r>
    </w:p>
    <w:p>
      <w:r>
        <w:rPr>
          <w:b/>
        </w:rPr>
        <w:t xml:space="preserve">Esimerkki 3.5403</w:t>
      </w:r>
    </w:p>
    <w:p>
      <w:r>
        <w:t xml:space="preserve">Mikä on seuraavassa kysymyksessä olevan sanan "on" sanan part-of-speech tag: Minkä järven rannalla on kaupunki, josta on viimeksi tullut pääkaupunki ?</w:t>
      </w:r>
    </w:p>
    <w:p>
      <w:r>
        <w:rPr>
          <w:b/>
        </w:rPr>
        <w:t xml:space="preserve">Tulos</w:t>
      </w:r>
    </w:p>
    <w:p>
      <w:r>
        <w:t xml:space="preserve">IN</w:t>
      </w:r>
    </w:p>
    <w:p>
      <w:r>
        <w:rPr>
          <w:b/>
        </w:rPr>
        <w:t xml:space="preserve">Esimerkki 3.5404</w:t>
      </w:r>
    </w:p>
    <w:p>
      <w:r>
        <w:t xml:space="preserve">Mikä on seuraavassa kysymyksessä olevan sanan "point" part-of-speech tag: Mikä on korkeimman pisteen korkeus suurkaupungin alueella, jonka asutus oli maatalouteen keskittyviä pikkukaupunkeja teollisen vallankumouksen tuloon asti ?</w:t>
      </w:r>
    </w:p>
    <w:p>
      <w:r>
        <w:rPr>
          <w:b/>
        </w:rPr>
        <w:t xml:space="preserve">Tulos</w:t>
      </w:r>
    </w:p>
    <w:p>
      <w:r>
        <w:t xml:space="preserve">NNS</w:t>
      </w:r>
    </w:p>
    <w:p>
      <w:r>
        <w:rPr>
          <w:b/>
        </w:rPr>
        <w:t xml:space="preserve">Esimerkki 3.5405</w:t>
      </w:r>
    </w:p>
    <w:p>
      <w:r>
        <w:t xml:space="preserve">Mikä on seuraavassa kysymyksessä olevan sanan "tai" sanan part-of-speech tag: Missä osavaltiossa on 9. syyskuuta 1964 syntynyt senaattori tai edustaja ?</w:t>
      </w:r>
    </w:p>
    <w:p>
      <w:r>
        <w:rPr>
          <w:b/>
        </w:rPr>
        <w:t xml:space="preserve">Tulos</w:t>
      </w:r>
    </w:p>
    <w:p>
      <w:r>
        <w:t xml:space="preserve">NNP</w:t>
      </w:r>
    </w:p>
    <w:p>
      <w:r>
        <w:rPr>
          <w:b/>
        </w:rPr>
        <w:t xml:space="preserve">Esimerkki 3.5406</w:t>
      </w:r>
    </w:p>
    <w:p>
      <w:r>
        <w:t xml:space="preserve">Mikä on seuraavassa kysymyksessä olevan sanan "to" sanan part-of-speech tag: Mihin uskontokuntaan King 's Collegen Nobelin rauhanpalkinnon saaja kuului ?</w:t>
      </w:r>
    </w:p>
    <w:p>
      <w:r>
        <w:rPr>
          <w:b/>
        </w:rPr>
        <w:t xml:space="preserve">Tulos</w:t>
      </w:r>
    </w:p>
    <w:p>
      <w:r>
        <w:t xml:space="preserve">WP</w:t>
      </w:r>
    </w:p>
    <w:p>
      <w:r>
        <w:rPr>
          <w:b/>
        </w:rPr>
        <w:t xml:space="preserve">Esimerkki 3.5407</w:t>
      </w:r>
    </w:p>
    <w:p>
      <w:r>
        <w:t xml:space="preserve">Mikä on seuraavassa kysymyksessä olevan sanan "tuottaa" sanan part-of-speech tag: Mikä yritys valmistaa ne kaksi bussia, jotka lisättiin vuonna 2015 Sweet Homea palvelevan bussijärjestelmän kalustoon?</w:t>
      </w:r>
    </w:p>
    <w:p>
      <w:r>
        <w:rPr>
          <w:b/>
        </w:rPr>
        <w:t xml:space="preserve">Tulos</w:t>
      </w:r>
    </w:p>
    <w:p>
      <w:r>
        <w:t xml:space="preserve">NN</w:t>
      </w:r>
    </w:p>
    <w:p>
      <w:r>
        <w:rPr>
          <w:b/>
        </w:rPr>
        <w:t xml:space="preserve">Esimerkki 3.5408</w:t>
      </w:r>
    </w:p>
    <w:p>
      <w:r>
        <w:t xml:space="preserve">Mikä on seuraavassa kysymyksessä olevan sanan "on" sanan part-of-speech tag: Mikä on vuonna 1997 toimintansa aloittaneen, amerikkalaisen AES Corporationin ylläpitämän voimalaitoksen sijaintipaikka?</w:t>
      </w:r>
    </w:p>
    <w:p>
      <w:r>
        <w:rPr>
          <w:b/>
        </w:rPr>
        <w:t xml:space="preserve">Tulos</w:t>
      </w:r>
    </w:p>
    <w:p>
      <w:r>
        <w:t xml:space="preserve">VBN</w:t>
      </w:r>
    </w:p>
    <w:p>
      <w:r>
        <w:rPr>
          <w:b/>
        </w:rPr>
        <w:t xml:space="preserve">Esimerkki 3.5409</w:t>
      </w:r>
    </w:p>
    <w:p>
      <w:r>
        <w:t xml:space="preserve">Mikä on seuraavassa kysymyksessä olevan sanan "'s" sanan part-of-speech tag: Kuka kuninkaallinen perusti maailman vanhimman kaivosyliopiston ?</w:t>
      </w:r>
    </w:p>
    <w:p>
      <w:r>
        <w:rPr>
          <w:b/>
        </w:rPr>
        <w:t xml:space="preserve">Tulos</w:t>
      </w:r>
    </w:p>
    <w:p>
      <w:r>
        <w:t xml:space="preserve">JJS</w:t>
      </w:r>
    </w:p>
    <w:p>
      <w:r>
        <w:rPr>
          <w:b/>
        </w:rPr>
        <w:t xml:space="preserve">Esimerkki 3.5410</w:t>
      </w:r>
    </w:p>
    <w:p>
      <w:r>
        <w:t xml:space="preserve">Mikä on seuraavassa kysymyksessä olevan sanan "university" sanan part-of-speech tag: Mikä on sen organisaation perustamispäivä, jonka perustajana oleva yliopisto tunnettiin aiemmin nimellä Centenary Biblical Institute ?</w:t>
      </w:r>
    </w:p>
    <w:p>
      <w:r>
        <w:rPr>
          <w:b/>
        </w:rPr>
        <w:t xml:space="preserve">Tulos</w:t>
      </w:r>
    </w:p>
    <w:p>
      <w:r>
        <w:t xml:space="preserve">DT</w:t>
      </w:r>
    </w:p>
    <w:p>
      <w:r>
        <w:rPr>
          <w:b/>
        </w:rPr>
        <w:t xml:space="preserve">Esimerkki 3.5411</w:t>
      </w:r>
    </w:p>
    <w:p>
      <w:r>
        <w:t xml:space="preserve">Mikä on seuraavassa kysymyksessä olevan sanan "by" sanan part-of-speech tag: Jerry Reinsdorfin omistamassa joukkueessa ?</w:t>
      </w:r>
    </w:p>
    <w:p>
      <w:r>
        <w:rPr>
          <w:b/>
        </w:rPr>
        <w:t xml:space="preserve">Tulos</w:t>
      </w:r>
    </w:p>
    <w:p>
      <w:r>
        <w:t xml:space="preserve">NNP</w:t>
      </w:r>
    </w:p>
    <w:p>
      <w:r>
        <w:rPr>
          <w:b/>
        </w:rPr>
        <w:t xml:space="preserve">Esimerkki 3.5412</w:t>
      </w:r>
    </w:p>
    <w:p>
      <w:r>
        <w:t xml:space="preserve">Mikä on sanan "384" sanan part-of-speech tag seuraavassa kysymyksessä: Mikä järvi on historiallinen paikka kaupungissa, jonka asukasluku oli 384 vuoden 2010 väestönlaskennan aikaan ?</w:t>
      </w:r>
    </w:p>
    <w:p>
      <w:r>
        <w:rPr>
          <w:b/>
        </w:rPr>
        <w:t xml:space="preserve">Tulos</w:t>
      </w:r>
    </w:p>
    <w:p>
      <w:r>
        <w:t xml:space="preserve">NN</w:t>
      </w:r>
    </w:p>
    <w:p>
      <w:r>
        <w:rPr>
          <w:b/>
        </w:rPr>
        <w:t xml:space="preserve">Esimerkki 3.5413</w:t>
      </w:r>
    </w:p>
    <w:p>
      <w:r>
        <w:t xml:space="preserve">Mikä on seuraavassa kysymyksessä esiintyvän sanan "urheilija" puhekielinen tunniste: Mikä on urheilijan päivämäärä, jonka paikkakunnalla on noin 1 570 100 asukasta ( kesäkuu 2018 ) ?</w:t>
      </w:r>
    </w:p>
    <w:p>
      <w:r>
        <w:rPr>
          <w:b/>
        </w:rPr>
        <w:t xml:space="preserve">Tulos</w:t>
      </w:r>
    </w:p>
    <w:p>
      <w:r>
        <w:t xml:space="preserve">IN</w:t>
      </w:r>
    </w:p>
    <w:p>
      <w:r>
        <w:rPr>
          <w:b/>
        </w:rPr>
        <w:t xml:space="preserve">Esimerkki 3.5414</w:t>
      </w:r>
    </w:p>
    <w:p>
      <w:r>
        <w:t xml:space="preserve">Mikä on seuraavassa kysymyksessä olevan sanan "Mitä" sanan part-of-speech tag: Mikä on sen artistin kappaleen nimi, joka tunnetaan kansainvälisesti parhaiten osallistumisestaan vuoden 1968 Eurovision laulukilpailuihin ?</w:t>
      </w:r>
    </w:p>
    <w:p>
      <w:r>
        <w:rPr>
          <w:b/>
        </w:rPr>
        <w:t xml:space="preserve">Tulos</w:t>
      </w:r>
    </w:p>
    <w:p>
      <w:r>
        <w:t xml:space="preserve">PRP$</w:t>
      </w:r>
    </w:p>
    <w:p>
      <w:r>
        <w:rPr>
          <w:b/>
        </w:rPr>
        <w:t xml:space="preserve">Esimerkki 3.5415</w:t>
      </w:r>
    </w:p>
    <w:p>
      <w:r>
        <w:t xml:space="preserve">Mikä on sanan "markkinointi" sanan part-of-speech tag seuraavassa kysymyksessä: Mikä on vapaa- ja selkäuintiin erikoistuneen ja markkinoinnin tutkinnon suorittaneen alumnin luokkavuosi ?</w:t>
      </w:r>
    </w:p>
    <w:p>
      <w:r>
        <w:rPr>
          <w:b/>
        </w:rPr>
        <w:t xml:space="preserve">Tulos</w:t>
      </w:r>
    </w:p>
    <w:p>
      <w:r>
        <w:t xml:space="preserve">IN</w:t>
      </w:r>
    </w:p>
    <w:p>
      <w:r>
        <w:rPr>
          <w:b/>
        </w:rPr>
        <w:t xml:space="preserve">Esimerkki 3.5416</w:t>
      </w:r>
    </w:p>
    <w:p>
      <w:r>
        <w:t xml:space="preserve">Mikä on sanan "alue" sanan part-of-speech tag seuraavassa kysymyksessä: Kuka on nykyisen instituutin johtaja maassa, joka on pinta-alaltaan Euroopan viidenneksi suurin maa ?</w:t>
      </w:r>
    </w:p>
    <w:p>
      <w:r>
        <w:rPr>
          <w:b/>
        </w:rPr>
        <w:t xml:space="preserve">Tulos</w:t>
      </w:r>
    </w:p>
    <w:p>
      <w:r>
        <w:t xml:space="preserve">WP</w:t>
      </w:r>
    </w:p>
    <w:p>
      <w:r>
        <w:rPr>
          <w:b/>
        </w:rPr>
        <w:t xml:space="preserve">Esimerkki 3.5417</w:t>
      </w:r>
    </w:p>
    <w:p>
      <w:r>
        <w:t xml:space="preserve">Mikä on seuraavassa kysymyksessä olevan sanan "oli" sanan part-of-speech tag: Mikä on 18. elokuuta 1900 syntyneen sisaren merkityssisältö ?</w:t>
      </w:r>
    </w:p>
    <w:p>
      <w:r>
        <w:rPr>
          <w:b/>
        </w:rPr>
        <w:t xml:space="preserve">Tulos</w:t>
      </w:r>
    </w:p>
    <w:p>
      <w:r>
        <w:t xml:space="preserve">NN</w:t>
      </w:r>
    </w:p>
    <w:p>
      <w:r>
        <w:rPr>
          <w:b/>
        </w:rPr>
        <w:t xml:space="preserve">Esimerkki 3.5418</w:t>
      </w:r>
    </w:p>
    <w:p>
      <w:r>
        <w:t xml:space="preserve">Mikä on seuraavassa kysymyksessä olevan sanan "cost" sanan part-of-speech tag: Mikä oli Melbourne Renegadesin stadionin kokonaiskustannus ?</w:t>
      </w:r>
    </w:p>
    <w:p>
      <w:r>
        <w:rPr>
          <w:b/>
        </w:rPr>
        <w:t xml:space="preserve">Tulos</w:t>
      </w:r>
    </w:p>
    <w:p>
      <w:r>
        <w:t xml:space="preserve">DT</w:t>
      </w:r>
    </w:p>
    <w:p>
      <w:r>
        <w:rPr>
          <w:b/>
        </w:rPr>
        <w:t xml:space="preserve">Esimerkki 3.5419</w:t>
      </w:r>
    </w:p>
    <w:p>
      <w:r>
        <w:t xml:space="preserve">Mikä on seuraavassa kysymyksessä olevan sanan "the" sanan part-of-speech tag: Mikä oli sen maan virallinen nimi, josta vuoden 1978 ykkös- ja kakkosjoukkueet olivat kotoisin ?</w:t>
      </w:r>
    </w:p>
    <w:p>
      <w:r>
        <w:rPr>
          <w:b/>
        </w:rPr>
        <w:t xml:space="preserve">Tulos</w:t>
      </w:r>
    </w:p>
    <w:p>
      <w:r>
        <w:t xml:space="preserve">NN</w:t>
      </w:r>
    </w:p>
    <w:p>
      <w:r>
        <w:rPr>
          <w:b/>
        </w:rPr>
        <w:t xml:space="preserve">Esimerkki 3.5420</w:t>
      </w:r>
    </w:p>
    <w:p>
      <w:r>
        <w:t xml:space="preserve">Mikä on seuraavassa kysymyksessä olevan sanan "200" sanan part-of-speech tag: Mikä on 200 km:n laajuisen järven suurin syvyys ?</w:t>
      </w:r>
    </w:p>
    <w:p>
      <w:r>
        <w:rPr>
          <w:b/>
        </w:rPr>
        <w:t xml:space="preserve">Tulos</w:t>
      </w:r>
    </w:p>
    <w:p>
      <w:r>
        <w:t xml:space="preserve">WP</w:t>
      </w:r>
    </w:p>
    <w:p>
      <w:r>
        <w:rPr>
          <w:b/>
        </w:rPr>
        <w:t xml:space="preserve">Esimerkki 3.5421</w:t>
      </w:r>
    </w:p>
    <w:p>
      <w:r>
        <w:t xml:space="preserve">Mikä on seuraavassa kysymyksessä olevan sanan "method" sanan part-of-speech tag: Karsintamenetelmä joukkue, jonka logona on coq gaulois, oli yhteistyössä minkä maiden kanssa ?</w:t>
      </w:r>
    </w:p>
    <w:p>
      <w:r>
        <w:rPr>
          <w:b/>
        </w:rPr>
        <w:t xml:space="preserve">Tulos</w:t>
      </w:r>
    </w:p>
    <w:p>
      <w:r>
        <w:t xml:space="preserve">NNS</w:t>
      </w:r>
    </w:p>
    <w:p>
      <w:r>
        <w:rPr>
          <w:b/>
        </w:rPr>
        <w:t xml:space="preserve">Esimerkki 3.5422</w:t>
      </w:r>
    </w:p>
    <w:p>
      <w:r>
        <w:t xml:space="preserve">Mikä on seuraavassa kysymyksessä olevan sanan "the" sanan part-of-speech tag: Mikä on sen joukkueen nimi, joka on voittanut palkinnon 8 kertaa ?</w:t>
      </w:r>
    </w:p>
    <w:p>
      <w:r>
        <w:rPr>
          <w:b/>
        </w:rPr>
        <w:t xml:space="preserve">Tulos</w:t>
      </w:r>
    </w:p>
    <w:p>
      <w:r>
        <w:t xml:space="preserve">WDT</w:t>
      </w:r>
    </w:p>
    <w:p>
      <w:r>
        <w:rPr>
          <w:b/>
        </w:rPr>
        <w:t xml:space="preserve">Esimerkki 3.5423</w:t>
      </w:r>
    </w:p>
    <w:p>
      <w:r>
        <w:t xml:space="preserve">Mikä on seuraavassa kysymyksessä olevan sanan "the" sanan part-of-speech tag: Minä vuonna feministi syntyi ?</w:t>
      </w:r>
    </w:p>
    <w:p>
      <w:r>
        <w:rPr>
          <w:b/>
        </w:rPr>
        <w:t xml:space="preserve">Tulos</w:t>
      </w:r>
    </w:p>
    <w:p>
      <w:r>
        <w:t xml:space="preserve">VBD</w:t>
      </w:r>
    </w:p>
    <w:p>
      <w:r>
        <w:rPr>
          <w:b/>
        </w:rPr>
        <w:t xml:space="preserve">Esimerkki 3.5424</w:t>
      </w:r>
    </w:p>
    <w:p>
      <w:r>
        <w:t xml:space="preserve">Mikä on seuraavassa kysymyksessä olevan sanan "mestaruuskilpailut" sanan part-of-speech tag: Minkä radan ensimmäisen mestaruuden saavutti vuonna 1950 kuljettaja, joka ajoi Saksan Grand Prix'n karsintakierroksella ajassa 10:01,1 vuonna 1951 ?</w:t>
      </w:r>
    </w:p>
    <w:p>
      <w:r>
        <w:rPr>
          <w:b/>
        </w:rPr>
        <w:t xml:space="preserve">Tulos</w:t>
      </w:r>
    </w:p>
    <w:p>
      <w:r>
        <w:t xml:space="preserve">VBD</w:t>
      </w:r>
    </w:p>
    <w:p>
      <w:r>
        <w:rPr>
          <w:b/>
        </w:rPr>
        <w:t xml:space="preserve">Esimerkki 3.5425</w:t>
      </w:r>
    </w:p>
    <w:p>
      <w:r>
        <w:t xml:space="preserve">Mikä on sanan "affiliated" sanan part-of-speech tag seuraavassa kysymyksessä: Minä vuonna Stanfordin yliopistoon kuuluva pelaaja syntyi ?</w:t>
      </w:r>
    </w:p>
    <w:p>
      <w:r>
        <w:rPr>
          <w:b/>
        </w:rPr>
        <w:t xml:space="preserve">Tulos</w:t>
      </w:r>
    </w:p>
    <w:p>
      <w:r>
        <w:t xml:space="preserve">IN</w:t>
      </w:r>
    </w:p>
    <w:p>
      <w:r>
        <w:rPr>
          <w:b/>
        </w:rPr>
        <w:t xml:space="preserve">Esimerkki 3.5426</w:t>
      </w:r>
    </w:p>
    <w:p>
      <w:r>
        <w:t xml:space="preserve">Mikä on seuraavassa kysymyksessä olevan sanan "the" sanan part-of-speech tag: Mikä on sen voimistelijan maa, joka osallistui moniottelukilpailuun Barcelonan kesäolympialaisissa 1992 ja sijoittui 10. sijalle ?</w:t>
      </w:r>
    </w:p>
    <w:p>
      <w:r>
        <w:rPr>
          <w:b/>
        </w:rPr>
        <w:t xml:space="preserve">Tulos</w:t>
      </w:r>
    </w:p>
    <w:p>
      <w:r>
        <w:t xml:space="preserve">NNPS</w:t>
      </w:r>
    </w:p>
    <w:p>
      <w:r>
        <w:rPr>
          <w:b/>
        </w:rPr>
        <w:t xml:space="preserve">Esimerkki 3.5427</w:t>
      </w:r>
    </w:p>
    <w:p>
      <w:r>
        <w:t xml:space="preserve">Mikä on seuraavassa kysymyksessä olevan sanan "a" sanan part-of-speech tag: Mikä on kappaleen nimi, jonka esittäjä esiintyi televisio-ohjelmissa alkuvuosinaan , ennen kuin sai levytyssopimuksen RCA Recordsin kanssa vuonna 1998 ?</w:t>
      </w:r>
    </w:p>
    <w:p>
      <w:r>
        <w:rPr>
          <w:b/>
        </w:rPr>
        <w:t xml:space="preserve">Tulos</w:t>
      </w:r>
    </w:p>
    <w:p>
      <w:r>
        <w:t xml:space="preserve">CD</w:t>
      </w:r>
    </w:p>
    <w:p>
      <w:r>
        <w:rPr>
          <w:b/>
        </w:rPr>
        <w:t xml:space="preserve">Esimerkki 3.5428</w:t>
      </w:r>
    </w:p>
    <w:p>
      <w:r>
        <w:t xml:space="preserve">Mikä on sanan "meksikolainen" sanan part-of-speech tag seuraavassa kysymyksessä: Mikä on sen kaupungin väkiluku, jossa oli San Joaquin Bayn satama Meksikon vallan aikana ?</w:t>
      </w:r>
    </w:p>
    <w:p>
      <w:r>
        <w:rPr>
          <w:b/>
        </w:rPr>
        <w:t xml:space="preserve">Tulos</w:t>
      </w:r>
    </w:p>
    <w:p>
      <w:r>
        <w:t xml:space="preserve">VBN</w:t>
      </w:r>
    </w:p>
    <w:p>
      <w:r>
        <w:rPr>
          <w:b/>
        </w:rPr>
        <w:t xml:space="preserve">Esimerkki 3.5429</w:t>
      </w:r>
    </w:p>
    <w:p>
      <w:r>
        <w:t xml:space="preserve">Mikä on seuraavassa kysymyksessä olevan sanan "the" sanan part-of-speech tag: Mikä on vaihtoehtoinen nimi musiikkimuodolle, joka liittyy Kanadan kolmanneksi suurimman radioyhtiön omistamaan radioasemaan, jonka kutsumanimi on CHST-FM?</w:t>
      </w:r>
    </w:p>
    <w:p>
      <w:r>
        <w:rPr>
          <w:b/>
        </w:rPr>
        <w:t xml:space="preserve">Tulos</w:t>
      </w:r>
    </w:p>
    <w:p>
      <w:r>
        <w:t xml:space="preserve">WDT</w:t>
      </w:r>
    </w:p>
    <w:p>
      <w:r>
        <w:rPr>
          <w:b/>
        </w:rPr>
        <w:t xml:space="preserve">Esimerkki 3.5430</w:t>
      </w:r>
    </w:p>
    <w:p>
      <w:r>
        <w:t xml:space="preserve">Mikä on seuraavassa kysymyksessä olevan sanan "lähellä" sanan part-of-speech tag: Mikä Englannissa sijaitseva paikka on lähellä metsää ja maatalousmaata ?</w:t>
      </w:r>
    </w:p>
    <w:p>
      <w:r>
        <w:rPr>
          <w:b/>
        </w:rPr>
        <w:t xml:space="preserve">Tulos</w:t>
      </w:r>
    </w:p>
    <w:p>
      <w:r>
        <w:t xml:space="preserve">NNP</w:t>
      </w:r>
    </w:p>
    <w:p>
      <w:r>
        <w:rPr>
          <w:b/>
        </w:rPr>
        <w:t xml:space="preserve">Esimerkki 3.5431</w:t>
      </w:r>
    </w:p>
    <w:p>
      <w:r>
        <w:t xml:space="preserve">Mikä on sanan "tataki" sanan part-of-speech tag seuraavassa kysymyksessä: Kuinka monta neliökilometriä on tatakin tyyppisen ruokalajin alkuperäpaikka ?</w:t>
      </w:r>
    </w:p>
    <w:p>
      <w:r>
        <w:rPr>
          <w:b/>
        </w:rPr>
        <w:t xml:space="preserve">Tulos</w:t>
      </w:r>
    </w:p>
    <w:p>
      <w:r>
        <w:t xml:space="preserve">WRB</w:t>
      </w:r>
    </w:p>
    <w:p>
      <w:r>
        <w:rPr>
          <w:b/>
        </w:rPr>
        <w:t xml:space="preserve">Esimerkki 3.5432</w:t>
      </w:r>
    </w:p>
    <w:p>
      <w:r>
        <w:t xml:space="preserve">Mikä on sanan "for" sanan part-of-speech tag seuraavassa kysymyksessä: Mitä kraatteri saattaa sisältää, joka tekee siitä ensimmäisen Merkuriuksen , joka on nimetty venäläisen taidemaalarin ja taideteoreetikon mukaan ?</w:t>
      </w:r>
    </w:p>
    <w:p>
      <w:r>
        <w:rPr>
          <w:b/>
        </w:rPr>
        <w:t xml:space="preserve">Tulos</w:t>
      </w:r>
    </w:p>
    <w:p>
      <w:r>
        <w:t xml:space="preserve">VBZ</w:t>
      </w:r>
    </w:p>
    <w:p>
      <w:r>
        <w:rPr>
          <w:b/>
        </w:rPr>
        <w:t xml:space="preserve">Esimerkki 3.5433</w:t>
      </w:r>
    </w:p>
    <w:p>
      <w:r>
        <w:t xml:space="preserve">Mikä on seuraavassa kysymyksessä olevan sanan "ja" sanan part-of-speech tag: Mikä oli 20.-25. syyskuuta järjestetyn tapahtuman tulos, jonka kokonaispalkinto oli 200 000 dollaria ?</w:t>
      </w:r>
    </w:p>
    <w:p>
      <w:r>
        <w:rPr>
          <w:b/>
        </w:rPr>
        <w:t xml:space="preserve">Tulos</w:t>
      </w:r>
    </w:p>
    <w:p>
      <w:r>
        <w:t xml:space="preserve">NNP</w:t>
      </w:r>
    </w:p>
    <w:p>
      <w:r>
        <w:rPr>
          <w:b/>
        </w:rPr>
        <w:t xml:space="preserve">Esimerkki 3.5434</w:t>
      </w:r>
    </w:p>
    <w:p>
      <w:r>
        <w:t xml:space="preserve">Mikä on seuraavassa kysymyksessä olevan sanan "voitti" sanan part-of-speech tag: Kuka voitti Gwangjun kaupungissa järjestetyn tapahtuman ?</w:t>
      </w:r>
    </w:p>
    <w:p>
      <w:r>
        <w:rPr>
          <w:b/>
        </w:rPr>
        <w:t xml:space="preserve">Tulos</w:t>
      </w:r>
    </w:p>
    <w:p>
      <w:r>
        <w:t xml:space="preserve">IN</w:t>
      </w:r>
    </w:p>
    <w:p>
      <w:r>
        <w:rPr>
          <w:b/>
        </w:rPr>
        <w:t xml:space="preserve">Esimerkki 3.5435</w:t>
      </w:r>
    </w:p>
    <w:p>
      <w:r>
        <w:t xml:space="preserve">Mikä on sanan "of" sanan part-of-speech tag seuraavassa kysymyksessä: Mikä on tämän yliopiston viidenneksi vanhimman collegen merkintä, jonka perusti vuonna 1350 William Bateman , Norwichin piispa?</w:t>
      </w:r>
    </w:p>
    <w:p>
      <w:r>
        <w:rPr>
          <w:b/>
        </w:rPr>
        <w:t xml:space="preserve">Tulos</w:t>
      </w:r>
    </w:p>
    <w:p>
      <w:r>
        <w:t xml:space="preserve">VBP</w:t>
      </w:r>
    </w:p>
    <w:p>
      <w:r>
        <w:rPr>
          <w:b/>
        </w:rPr>
        <w:t xml:space="preserve">Esimerkki 3.5436</w:t>
      </w:r>
    </w:p>
    <w:p>
      <w:r>
        <w:t xml:space="preserve">Mikä on seuraavassa kysymyksessä esiintyvän sanan "itse asiassa" sanan part-of-speech tag: Kuinka monta jaksoa vuoden 1998 sarjasta todella tuotettiin ?</w:t>
      </w:r>
    </w:p>
    <w:p>
      <w:r>
        <w:rPr>
          <w:b/>
        </w:rPr>
        <w:t xml:space="preserve">Tulos</w:t>
      </w:r>
    </w:p>
    <w:p>
      <w:r>
        <w:t xml:space="preserve">VBD</w:t>
      </w:r>
    </w:p>
    <w:p>
      <w:r>
        <w:rPr>
          <w:b/>
        </w:rPr>
        <w:t xml:space="preserve">Esimerkki 3.5437</w:t>
      </w:r>
    </w:p>
    <w:p>
      <w:r>
        <w:t xml:space="preserve">Mikä on seuraavassa kysymyksessä olevan sanan "commercial" sanan part-of-speech tag: Mistä maasta on peräisin yhtiön aikaisemmasta AS.6 Envoy -matkustajakoneesta johdettu lentokone?</w:t>
      </w:r>
    </w:p>
    <w:p>
      <w:r>
        <w:rPr>
          <w:b/>
        </w:rPr>
        <w:t xml:space="preserve">Tulos</w:t>
      </w:r>
    </w:p>
    <w:p>
      <w:r>
        <w:t xml:space="preserve">NN</w:t>
      </w:r>
    </w:p>
    <w:p>
      <w:r>
        <w:rPr>
          <w:b/>
        </w:rPr>
        <w:t xml:space="preserve">Esimerkki 3.5438</w:t>
      </w:r>
    </w:p>
    <w:p>
      <w:r>
        <w:t xml:space="preserve">Mikä on seuraavassa kysymyksessä olevan sanan "vetäytyi" sanan part-of-speech tag: Kuinka monta mestaruutta on voittanut seura, joka pelasi mestaruuskilpailuissa, joissa Intian ja Iranin joukkueet vetäytyivät ?</w:t>
      </w:r>
    </w:p>
    <w:p>
      <w:r>
        <w:rPr>
          <w:b/>
        </w:rPr>
        <w:t xml:space="preserve">Tulos</w:t>
      </w:r>
    </w:p>
    <w:p>
      <w:r>
        <w:t xml:space="preserve">NN</w:t>
      </w:r>
    </w:p>
    <w:p>
      <w:r>
        <w:rPr>
          <w:b/>
        </w:rPr>
        <w:t xml:space="preserve">Esimerkki 3.5439</w:t>
      </w:r>
    </w:p>
    <w:p>
      <w:r>
        <w:t xml:space="preserve">Mikä on seuraavassa kysymyksessä olevan sanan "the" sanan part-of-speech tag: Mikä kansa asui alun perin 868 031 asukkaan kaupungin alueella ?</w:t>
      </w:r>
    </w:p>
    <w:p>
      <w:r>
        <w:rPr>
          <w:b/>
        </w:rPr>
        <w:t xml:space="preserve">Tulos</w:t>
      </w:r>
    </w:p>
    <w:p>
      <w:r>
        <w:t xml:space="preserve">NN</w:t>
      </w:r>
    </w:p>
    <w:p>
      <w:r>
        <w:rPr>
          <w:b/>
        </w:rPr>
        <w:t xml:space="preserve">Esimerkki 3.5440</w:t>
      </w:r>
    </w:p>
    <w:p>
      <w:r>
        <w:t xml:space="preserve">Mikä on seuraavassa kysymyksessä olevan sanan "vuosi" sanan part-of-speech tag: Minä vuonna julkaistiin Pandurang Shastri Athavalen Swadhyay-liikkeeseen perustuva elokuva ?</w:t>
      </w:r>
    </w:p>
    <w:p>
      <w:r>
        <w:rPr>
          <w:b/>
        </w:rPr>
        <w:t xml:space="preserve">Tulos</w:t>
      </w:r>
    </w:p>
    <w:p>
      <w:r>
        <w:t xml:space="preserve">DT</w:t>
      </w:r>
    </w:p>
    <w:p>
      <w:r>
        <w:rPr>
          <w:b/>
        </w:rPr>
        <w:t xml:space="preserve">Esimerkki 3.5441</w:t>
      </w:r>
    </w:p>
    <w:p>
      <w:r>
        <w:t xml:space="preserve">Mikä on seuraavassa kysymyksessä olevan sanan "the" sanan part-of-speech tag: Mikä on sen pelaajan seura, joka myös edusti Yhdysvaltoja vuoden 2013 MM-kisoissa ?</w:t>
      </w:r>
    </w:p>
    <w:p>
      <w:r>
        <w:rPr>
          <w:b/>
        </w:rPr>
        <w:t xml:space="preserve">Tulos</w:t>
      </w:r>
    </w:p>
    <w:p>
      <w:r>
        <w:t xml:space="preserve">IN</w:t>
      </w:r>
    </w:p>
    <w:p>
      <w:r>
        <w:rPr>
          <w:b/>
        </w:rPr>
        <w:t xml:space="preserve">Esimerkki 3.5442</w:t>
      </w:r>
    </w:p>
    <w:p>
      <w:r>
        <w:t xml:space="preserve">Mikä on seuraavassa kysymyksessä olevan sanan "corresponding" sanan part-of-speech tag: Mikä on Waterden Roadilla sijaitsevan piirin vastaava vuosi ?</w:t>
      </w:r>
    </w:p>
    <w:p>
      <w:r>
        <w:rPr>
          <w:b/>
        </w:rPr>
        <w:t xml:space="preserve">Tulos</w:t>
      </w:r>
    </w:p>
    <w:p>
      <w:r>
        <w:t xml:space="preserve">IN</w:t>
      </w:r>
    </w:p>
    <w:p>
      <w:r>
        <w:rPr>
          <w:b/>
        </w:rPr>
        <w:t xml:space="preserve">Esimerkki 3.5443</w:t>
      </w:r>
    </w:p>
    <w:p>
      <w:r>
        <w:t xml:space="preserve">Mikä on seuraavassa kysymyksessä olevan sanan "with" sanan part-of-speech tag: Minkä mitalin saavutti Australian Tanssii tähtien kanssa -ohjelman kahdeksannessa sarjassa tangossa vähiten pisteitä saanut henkilö olympialaisissa ?</w:t>
      </w:r>
    </w:p>
    <w:p>
      <w:r>
        <w:rPr>
          <w:b/>
        </w:rPr>
        <w:t xml:space="preserve">Tulos</w:t>
      </w:r>
    </w:p>
    <w:p>
      <w:r>
        <w:t xml:space="preserve">WP</w:t>
      </w:r>
    </w:p>
    <w:p>
      <w:r>
        <w:rPr>
          <w:b/>
        </w:rPr>
        <w:t xml:space="preserve">Esimerkki 3.5444</w:t>
      </w:r>
    </w:p>
    <w:p>
      <w:r>
        <w:t xml:space="preserve">Mikä on seuraavassa kysymyksessä olevan sanan "että" sanan part-of-speech tag: Mikä on Eishō Koshinon esittämän musiikin vaikutusalue englanniksi ?</w:t>
      </w:r>
    </w:p>
    <w:p>
      <w:r>
        <w:rPr>
          <w:b/>
        </w:rPr>
        <w:t xml:space="preserve">Tulos</w:t>
      </w:r>
    </w:p>
    <w:p>
      <w:r>
        <w:t xml:space="preserve">NNP</w:t>
      </w:r>
    </w:p>
    <w:p>
      <w:r>
        <w:rPr>
          <w:b/>
        </w:rPr>
        <w:t xml:space="preserve">Esimerkki 3.5445</w:t>
      </w:r>
    </w:p>
    <w:p>
      <w:r>
        <w:t xml:space="preserve">Mikä on seuraavassa kysymyksessä olevan sanan "Miten" sanan part-of-speech tag: Kuinka monta ennen vuotta 1962 vallassa ollutta valtakuntaa ja dynastiaa tunnettiin sijainniltaan, joiden konfliktin aloittivat Kansallisen vapautusrintaman ( FLN ) jäsenet ?</w:t>
      </w:r>
    </w:p>
    <w:p>
      <w:r>
        <w:rPr>
          <w:b/>
        </w:rPr>
        <w:t xml:space="preserve">Tulos</w:t>
      </w:r>
    </w:p>
    <w:p>
      <w:r>
        <w:t xml:space="preserve">NNS</w:t>
      </w:r>
    </w:p>
    <w:p>
      <w:r>
        <w:rPr>
          <w:b/>
        </w:rPr>
        <w:t xml:space="preserve">Esimerkki 3.5446</w:t>
      </w:r>
    </w:p>
    <w:p>
      <w:r>
        <w:t xml:space="preserve">Mikä on seuraavassa kysymyksessä olevan sanan "quarter" sanan part-of-speech tag: Keolis/Amey Wales Cymru Limitedin liikennöimä juna voi viedä sinut yhteisöön, jossa neljännes siellä asuvista ihmisistä on missä elämänsä vaiheessa ?</w:t>
      </w:r>
    </w:p>
    <w:p>
      <w:r>
        <w:rPr>
          <w:b/>
        </w:rPr>
        <w:t xml:space="preserve">Tulos</w:t>
      </w:r>
    </w:p>
    <w:p>
      <w:r>
        <w:t xml:space="preserve">NNP</w:t>
      </w:r>
    </w:p>
    <w:p>
      <w:r>
        <w:rPr>
          <w:b/>
        </w:rPr>
        <w:t xml:space="preserve">Esimerkki 3.5447</w:t>
      </w:r>
    </w:p>
    <w:p>
      <w:r>
        <w:t xml:space="preserve">Mikä on seuraavassa kysymyksessä olevan sanan "Mitä" sanan part-of-speech tag: Mikä on sen paikan päivämäärä, joka on merkitty kansalliseen historiallisiin kohteisiin vuonna 1998 ?</w:t>
      </w:r>
    </w:p>
    <w:p>
      <w:r>
        <w:rPr>
          <w:b/>
        </w:rPr>
        <w:t xml:space="preserve">Tulos</w:t>
      </w:r>
    </w:p>
    <w:p>
      <w:r>
        <w:t xml:space="preserve">NNPS</w:t>
      </w:r>
    </w:p>
    <w:p>
      <w:r>
        <w:rPr>
          <w:b/>
        </w:rPr>
        <w:t xml:space="preserve">Esimerkki 3.5448</w:t>
      </w:r>
    </w:p>
    <w:p>
      <w:r>
        <w:t xml:space="preserve">Mikä on seuraavassa kysymyksessä olevan sanan "on" sanan part-of-speech tag: Mikä oppilaitoksen muodollisesti miehitti kampusalueella yliopiston, joka on yksityinen , nelivuotinen vapaiden taiteiden yliopisto ja jonka Lacrosse joukkue ovat lempinimeltään Lynx ?</w:t>
      </w:r>
    </w:p>
    <w:p>
      <w:r>
        <w:rPr>
          <w:b/>
        </w:rPr>
        <w:t xml:space="preserve">Tulos</w:t>
      </w:r>
    </w:p>
    <w:p>
      <w:r>
        <w:t xml:space="preserve">CC</w:t>
      </w:r>
    </w:p>
    <w:p>
      <w:r>
        <w:rPr>
          <w:b/>
        </w:rPr>
        <w:t xml:space="preserve">Esimerkki 3.5449</w:t>
      </w:r>
    </w:p>
    <w:p>
      <w:r>
        <w:t xml:space="preserve">Mikä on seuraavassa kysymyksessä olevan sanan "on" sanan part-of-speech tag: Mikä on sen rakennuksen nimi, joka sijaitsee kaupungissa, jonka väkiluku vuonna 2006 oli 112?</w:t>
      </w:r>
    </w:p>
    <w:p>
      <w:r>
        <w:rPr>
          <w:b/>
        </w:rPr>
        <w:t xml:space="preserve">Tulos</w:t>
      </w:r>
    </w:p>
    <w:p>
      <w:r>
        <w:t xml:space="preserve">WP</w:t>
      </w:r>
    </w:p>
    <w:p>
      <w:r>
        <w:rPr>
          <w:b/>
        </w:rPr>
        <w:t xml:space="preserve">Esimerkki 3.5450</w:t>
      </w:r>
    </w:p>
    <w:p>
      <w:r>
        <w:t xml:space="preserve">Mikä on sanan "voittaja" sanan part-of-speech tag seuraavassa kysymyksessä: Mikä oli vuoden 1932 kesäolympialaisten kreikkalais-roomalaisen painin kultamitalin voittajan syntymävuosi ?</w:t>
      </w:r>
    </w:p>
    <w:p>
      <w:r>
        <w:rPr>
          <w:b/>
        </w:rPr>
        <w:t xml:space="preserve">Tulos</w:t>
      </w:r>
    </w:p>
    <w:p>
      <w:r>
        <w:t xml:space="preserve">NNP</w:t>
      </w:r>
    </w:p>
    <w:p>
      <w:r>
        <w:rPr>
          <w:b/>
        </w:rPr>
        <w:t xml:space="preserve">Esimerkki 3.5451</w:t>
      </w:r>
    </w:p>
    <w:p>
      <w:r>
        <w:t xml:space="preserve">Mikä on sanan "Eddie" sanan part-of-speech tag seuraavassa kysymyksessä: Mikä on sen elokuvan levittäjä, jonka nimiroolissa on Eddie Murphy ?</w:t>
      </w:r>
    </w:p>
    <w:p>
      <w:r>
        <w:rPr>
          <w:b/>
        </w:rPr>
        <w:t xml:space="preserve">Tulos</w:t>
      </w:r>
    </w:p>
    <w:p>
      <w:r>
        <w:t xml:space="preserve">NN</w:t>
      </w:r>
    </w:p>
    <w:p>
      <w:r>
        <w:rPr>
          <w:b/>
        </w:rPr>
        <w:t xml:space="preserve">Esimerkki 3.5452</w:t>
      </w:r>
    </w:p>
    <w:p>
      <w:r>
        <w:t xml:space="preserve">Mikä on seuraavassa kysymyksessä esiintyvän sanan "Formation" part-of-speech tag: Missä osassa Kiinaa on kansakunta, jonka pohjoispuolella on Barun Goyot -muodostuma ?</w:t>
      </w:r>
    </w:p>
    <w:p>
      <w:r>
        <w:rPr>
          <w:b/>
        </w:rPr>
        <w:t xml:space="preserve">Tulos</w:t>
      </w:r>
    </w:p>
    <w:p>
      <w:r>
        <w:t xml:space="preserve">NN</w:t>
      </w:r>
    </w:p>
    <w:p>
      <w:r>
        <w:rPr>
          <w:b/>
        </w:rPr>
        <w:t xml:space="preserve">Esimerkki 3.5453</w:t>
      </w:r>
    </w:p>
    <w:p>
      <w:r>
        <w:t xml:space="preserve">Mikä on seuraavassa kysymyksessä olevan sanan "panssarintorjunta" sanan part-of-speech tag: Kenen valta tuli Nikolai II:n itsevaltiuden jälkeen kansakunnassa, joka keksi 37 mm:n panssarintorjuntatykin M1930 ( 1-K ) ?</w:t>
      </w:r>
    </w:p>
    <w:p>
      <w:r>
        <w:rPr>
          <w:b/>
        </w:rPr>
        <w:t xml:space="preserve">Tulos</w:t>
      </w:r>
    </w:p>
    <w:p>
      <w:r>
        <w:t xml:space="preserve">)</w:t>
      </w:r>
    </w:p>
    <w:p>
      <w:r>
        <w:rPr>
          <w:b/>
        </w:rPr>
        <w:t xml:space="preserve">Esimerkki 3.5454</w:t>
      </w:r>
    </w:p>
    <w:p>
      <w:r>
        <w:t xml:space="preserve">Mikä on sanan "in" sanan part-of-speech tag seuraavassa kysymyksessä: Mikä on Yabgo-dynastian vanhan Baltistanin toiseksi suurimman valtakunnan päämajan väkiluku ?</w:t>
      </w:r>
    </w:p>
    <w:p>
      <w:r>
        <w:rPr>
          <w:b/>
        </w:rPr>
        <w:t xml:space="preserve">Tulos</w:t>
      </w:r>
    </w:p>
    <w:p>
      <w:r>
        <w:t xml:space="preserve">NNP</w:t>
      </w:r>
    </w:p>
    <w:p>
      <w:r>
        <w:rPr>
          <w:b/>
        </w:rPr>
        <w:t xml:space="preserve">Esimerkki 3.5455</w:t>
      </w:r>
    </w:p>
    <w:p>
      <w:r>
        <w:t xml:space="preserve">Mikä on seuraavassa kysymyksessä olevan sanan "kuka" sanan part-of-speech tag: Kuka on sen vaalipiirin kakkonen, jonka äänestys peruutettiin 16. huhtikuuta sen jälkeen, kun Intian vaalilautakunta oli lähettänyt raportin, jonka mukaan Dravida Munnetra Kazhagam -järjestön ehdokkaan toimistosta oli löydetty valtava määrä käteistä rahaa, jota ei ollut tilitetty?</w:t>
      </w:r>
    </w:p>
    <w:p>
      <w:r>
        <w:rPr>
          <w:b/>
        </w:rPr>
        <w:t xml:space="preserve">Tulos</w:t>
      </w:r>
    </w:p>
    <w:p>
      <w:r>
        <w:t xml:space="preserve">NN</w:t>
      </w:r>
    </w:p>
    <w:p>
      <w:r>
        <w:rPr>
          <w:b/>
        </w:rPr>
        <w:t xml:space="preserve">Esimerkki 3.5456</w:t>
      </w:r>
    </w:p>
    <w:p>
      <w:r>
        <w:t xml:space="preserve">Mikä on seuraavassa kysymyksessä olevan sanan "Potosi" puhekielinen tunniste: Mikä on UCI:n Doble Sucre Potosi Grand Prix -kilpailun isännöineen maan hallitusmuoto?</w:t>
      </w:r>
    </w:p>
    <w:p>
      <w:r>
        <w:rPr>
          <w:b/>
        </w:rPr>
        <w:t xml:space="preserve">Tulos</w:t>
      </w:r>
    </w:p>
    <w:p>
      <w:r>
        <w:t xml:space="preserve">VBZ</w:t>
      </w:r>
    </w:p>
    <w:p>
      <w:r>
        <w:rPr>
          <w:b/>
        </w:rPr>
        <w:t xml:space="preserve">Esimerkki 3.5457</w:t>
      </w:r>
    </w:p>
    <w:p>
      <w:r>
        <w:t xml:space="preserve">Mikä on seuraavassa kysymyksessä olevan sanan "Partizan" part-of-speech tag: Mitä maan aluetta edustaa AK Partizan Belgradin jäsenenä oleva urheilija ?</w:t>
      </w:r>
    </w:p>
    <w:p>
      <w:r>
        <w:rPr>
          <w:b/>
        </w:rPr>
        <w:t xml:space="preserve">Tulos</w:t>
      </w:r>
    </w:p>
    <w:p>
      <w:r>
        <w:t xml:space="preserve">VBN</w:t>
      </w:r>
    </w:p>
    <w:p>
      <w:r>
        <w:rPr>
          <w:b/>
        </w:rPr>
        <w:t xml:space="preserve">Esimerkki 3.5458</w:t>
      </w:r>
    </w:p>
    <w:p>
      <w:r>
        <w:t xml:space="preserve">Mikä on seuraavassa kysymyksessä olevan sanan "from" sanan part-of-speech tag: Mikä on yleisin sukunimi kaupungissa, jonka nimi on johdettu arabiasta ja jossa sijaitsee stadion Campofranco ?</w:t>
      </w:r>
    </w:p>
    <w:p>
      <w:r>
        <w:rPr>
          <w:b/>
        </w:rPr>
        <w:t xml:space="preserve">Tulos</w:t>
      </w:r>
    </w:p>
    <w:p>
      <w:r>
        <w:t xml:space="preserve">DT</w:t>
      </w:r>
    </w:p>
    <w:p>
      <w:r>
        <w:rPr>
          <w:b/>
        </w:rPr>
        <w:t xml:space="preserve">Esimerkki 3.5459</w:t>
      </w:r>
    </w:p>
    <w:p>
      <w:r>
        <w:t xml:space="preserve">Mikä on seuraavassa kysymyksessä olevan sanan "capacity" sanan part-of-speech tag: Mikä on hiilidioksidipäästöjen ( MtCO2 ) määrä saksalaisessa voimalaitoksessa, jonka asennettu kapasiteetti on 3000 megawattia ?</w:t>
      </w:r>
    </w:p>
    <w:p>
      <w:r>
        <w:rPr>
          <w:b/>
        </w:rPr>
        <w:t xml:space="preserve">Tulos</w:t>
      </w:r>
    </w:p>
    <w:p>
      <w:r>
        <w:t xml:space="preserve">NNP</w:t>
      </w:r>
    </w:p>
    <w:p>
      <w:r>
        <w:rPr>
          <w:b/>
        </w:rPr>
        <w:t xml:space="preserve">Esimerkki 3.5460</w:t>
      </w:r>
    </w:p>
    <w:p>
      <w:r>
        <w:t xml:space="preserve">Mikä on seuraavassa kysymyksessä olevan sanan "päivä" sanan part-of-speech tag: Mikä koulu, joka liittyi vuoden 2015 jälkeen perustettu seitsemännen päivän baptistikirkko vuonna 1888 ?</w:t>
      </w:r>
    </w:p>
    <w:p>
      <w:r>
        <w:rPr>
          <w:b/>
        </w:rPr>
        <w:t xml:space="preserve">Tulos</w:t>
      </w:r>
    </w:p>
    <w:p>
      <w:r>
        <w:t xml:space="preserve">IN</w:t>
      </w:r>
    </w:p>
    <w:p>
      <w:r>
        <w:rPr>
          <w:b/>
        </w:rPr>
        <w:t xml:space="preserve">Esimerkki 3.5461</w:t>
      </w:r>
    </w:p>
    <w:p>
      <w:r>
        <w:t xml:space="preserve">Mikä on seuraavassa kysymyksessä esiintyvän sanan "writers" part-of-speech tag: Kuinka monta kraatteria on nimetty kirjailijoiden mukaan ?</w:t>
      </w:r>
    </w:p>
    <w:p>
      <w:r>
        <w:rPr>
          <w:b/>
        </w:rPr>
        <w:t xml:space="preserve">Tulos</w:t>
      </w:r>
    </w:p>
    <w:p>
      <w:r>
        <w:t xml:space="preserve">JJ</w:t>
      </w:r>
    </w:p>
    <w:p>
      <w:r>
        <w:rPr>
          <w:b/>
        </w:rPr>
        <w:t xml:space="preserve">Esimerkki 3.5462</w:t>
      </w:r>
    </w:p>
    <w:p>
      <w:r>
        <w:t xml:space="preserve">Mikä on seuraavassa kysymyksessä olevan sanan "city" sanan osa-alkuinen tunniste: Mihin piirikuntaan Ohio State Universityn sisältävä kaupunki kuuluu ?</w:t>
      </w:r>
    </w:p>
    <w:p>
      <w:r>
        <w:rPr>
          <w:b/>
        </w:rPr>
        <w:t xml:space="preserve">Tulos</w:t>
      </w:r>
    </w:p>
    <w:p>
      <w:r>
        <w:t xml:space="preserve">NNP</w:t>
      </w:r>
    </w:p>
    <w:p>
      <w:r>
        <w:rPr>
          <w:b/>
        </w:rPr>
        <w:t xml:space="preserve">Esimerkki 3.5463</w:t>
      </w:r>
    </w:p>
    <w:p>
      <w:r>
        <w:t xml:space="preserve">Mikä on sanan "a" sanan part-of-speech tag seuraavassa kysymyksessä: Missä piirikunnassa sijaitsee maamerkkisaari, jonne pääsee vain veneellä ja joka on nykyisin luonnonsuojelualueena ?</w:t>
      </w:r>
    </w:p>
    <w:p>
      <w:r>
        <w:rPr>
          <w:b/>
        </w:rPr>
        <w:t xml:space="preserve">Tulos</w:t>
      </w:r>
    </w:p>
    <w:p>
      <w:r>
        <w:t xml:space="preserve">NN</w:t>
      </w:r>
    </w:p>
    <w:p>
      <w:r>
        <w:rPr>
          <w:b/>
        </w:rPr>
        <w:t xml:space="preserve">Esimerkki 3.5464</w:t>
      </w:r>
    </w:p>
    <w:p>
      <w:r>
        <w:t xml:space="preserve">Mikä on sanan "in" sanan part-of-speech tag seuraavassa kysymyksessä: Paikka Shawnee Townshipissa perustettiin ensimmäisen kerran minä vuonna ?</w:t>
      </w:r>
    </w:p>
    <w:p>
      <w:r>
        <w:rPr>
          <w:b/>
        </w:rPr>
        <w:t xml:space="preserve">Tulos</w:t>
      </w:r>
    </w:p>
    <w:p>
      <w:r>
        <w:t xml:space="preserve">NNP</w:t>
      </w:r>
    </w:p>
    <w:p>
      <w:r>
        <w:rPr>
          <w:b/>
        </w:rPr>
        <w:t xml:space="preserve">Esimerkki 3.5465</w:t>
      </w:r>
    </w:p>
    <w:p>
      <w:r>
        <w:t xml:space="preserve">Mikä on sanan "Proposedcompletion" sanan part-of-speech tag seuraavassa kysymyksessä: Mikä 2012 Proposedcompletion-rakennus on pysähdyksissä, mutta siihen ehdotetaan 70 kerrosta ?</w:t>
      </w:r>
    </w:p>
    <w:p>
      <w:r>
        <w:rPr>
          <w:b/>
        </w:rPr>
        <w:t xml:space="preserve">Tulos</w:t>
      </w:r>
    </w:p>
    <w:p>
      <w:r>
        <w:t xml:space="preserve">JJ</w:t>
      </w:r>
    </w:p>
    <w:p>
      <w:r>
        <w:rPr>
          <w:b/>
        </w:rPr>
        <w:t xml:space="preserve">Esimerkki 3.5466</w:t>
      </w:r>
    </w:p>
    <w:p>
      <w:r>
        <w:t xml:space="preserve">Mikä on seuraavassa kysymyksessä olevan sanan "ha" sanan part-of-speech tag: Mikä oli New Yorkin satamassa sijaitsevan 172 hehtaarin ( 70 ha ) kokoisen saaren Nolan Parkin alueella sijaitsevan historiallisen rakennuksen päivämäärä ?</w:t>
      </w:r>
    </w:p>
    <w:p>
      <w:r>
        <w:rPr>
          <w:b/>
        </w:rPr>
        <w:t xml:space="preserve">Tulos</w:t>
      </w:r>
    </w:p>
    <w:p>
      <w:r>
        <w:t xml:space="preserve">JJ</w:t>
      </w:r>
    </w:p>
    <w:p>
      <w:r>
        <w:rPr>
          <w:b/>
        </w:rPr>
        <w:t xml:space="preserve">Esimerkki 3.5467</w:t>
      </w:r>
    </w:p>
    <w:p>
      <w:r>
        <w:t xml:space="preserve">Mikä on sanan "nimi" sanan part-of-speech tag seuraavassa kysymyksessä: Mikä oli Klement Gottwaldin hallitseman maan alkuperäinen nimi ?</w:t>
      </w:r>
    </w:p>
    <w:p>
      <w:r>
        <w:rPr>
          <w:b/>
        </w:rPr>
        <w:t xml:space="preserve">Tulos</w:t>
      </w:r>
    </w:p>
    <w:p>
      <w:r>
        <w:t xml:space="preserve">NNP</w:t>
      </w:r>
    </w:p>
    <w:p>
      <w:r>
        <w:rPr>
          <w:b/>
        </w:rPr>
        <w:t xml:space="preserve">Esimerkki 3.5468</w:t>
      </w:r>
    </w:p>
    <w:p>
      <w:r>
        <w:t xml:space="preserve">Mikä on seuraavassa kysymyksessä olevan sanan "the" sanan part-of-speech tag: Mikä kaupunki rajoittuu etelässä tähän kaupunkiin , jossa vuonna 1867 rakennettu Caltrainin asema sijaitsee ?</w:t>
      </w:r>
    </w:p>
    <w:p>
      <w:r>
        <w:rPr>
          <w:b/>
        </w:rPr>
        <w:t xml:space="preserve">Tulos</w:t>
      </w:r>
    </w:p>
    <w:p>
      <w:r>
        <w:t xml:space="preserve">VBN</w:t>
      </w:r>
    </w:p>
    <w:p>
      <w:r>
        <w:rPr>
          <w:b/>
        </w:rPr>
        <w:t xml:space="preserve">Esimerkki 3.5469</w:t>
      </w:r>
    </w:p>
    <w:p>
      <w:r>
        <w:t xml:space="preserve">Mikä on seuraavassa kysymyksessä olevan sanan "the" sanan part-of-speech tag: Missä Euroopan kaupungissa järjestettiin kaudella 2000-01 kaikkien aikojen ensimmäinen Pro Tour -kutsuja myöntävä tapahtumatyypin turnaus, jossa pelasi Tsuyoshi Ikeda ?</w:t>
      </w:r>
    </w:p>
    <w:p>
      <w:r>
        <w:rPr>
          <w:b/>
        </w:rPr>
        <w:t xml:space="preserve">Tulos</w:t>
      </w:r>
    </w:p>
    <w:p>
      <w:r>
        <w:t xml:space="preserve">JJ</w:t>
      </w:r>
    </w:p>
    <w:p>
      <w:r>
        <w:rPr>
          <w:b/>
        </w:rPr>
        <w:t xml:space="preserve">Esimerkki 3.5470</w:t>
      </w:r>
    </w:p>
    <w:p>
      <w:r>
        <w:t xml:space="preserve">Mikä on sanan "the" sanan part-of-speech tag seuraavassa kysymyksessä: Mikä joki rajaa kaupunkia, jossa ensimmäinen peli nykyisellä jalkapallostadionilla oli College of William and Marya vastaan ?</w:t>
      </w:r>
    </w:p>
    <w:p>
      <w:r>
        <w:rPr>
          <w:b/>
        </w:rPr>
        <w:t xml:space="preserve">Tulos</w:t>
      </w:r>
    </w:p>
    <w:p>
      <w:r>
        <w:t xml:space="preserve">NN</w:t>
      </w:r>
    </w:p>
    <w:p>
      <w:r>
        <w:rPr>
          <w:b/>
        </w:rPr>
        <w:t xml:space="preserve">Esimerkki 3.5471</w:t>
      </w:r>
    </w:p>
    <w:p>
      <w:r>
        <w:t xml:space="preserve">Mikä on seuraavassa kysymyksessä olevan sanan "the" sanan part-of-speech tag: Mikä on niiden luokkien rata, joissa Camping World oli nimikkosponsorina vuosina 2009-2018 ?</w:t>
      </w:r>
    </w:p>
    <w:p>
      <w:r>
        <w:rPr>
          <w:b/>
        </w:rPr>
        <w:t xml:space="preserve">Tulos</w:t>
      </w:r>
    </w:p>
    <w:p>
      <w:r>
        <w:t xml:space="preserve">NNP</w:t>
      </w:r>
    </w:p>
    <w:p>
      <w:r>
        <w:rPr>
          <w:b/>
        </w:rPr>
        <w:t xml:space="preserve">Esimerkki 3.5472</w:t>
      </w:r>
    </w:p>
    <w:p>
      <w:r>
        <w:t xml:space="preserve">Mikä on seuraavassa kysymyksessä olevan sanan "että" sanan part-of-speech tag: Missä myytiin vuosina 1939-1945 rakennettua mallia ?</w:t>
      </w:r>
    </w:p>
    <w:p>
      <w:r>
        <w:rPr>
          <w:b/>
        </w:rPr>
        <w:t xml:space="preserve">Tulos</w:t>
      </w:r>
    </w:p>
    <w:p>
      <w:r>
        <w:t xml:space="preserve">CC</w:t>
      </w:r>
    </w:p>
    <w:p>
      <w:r>
        <w:rPr>
          <w:b/>
        </w:rPr>
        <w:t xml:space="preserve">Esimerkki 3.5473</w:t>
      </w:r>
    </w:p>
    <w:p>
      <w:r>
        <w:t xml:space="preserve">Mikä on seuraavassa kysymyksessä olevan sanan "pohjoinen" puhekielinen tunniste: Mikä on tämän rautatielinjan, jonka pohjoinen päätepysäkki on Yhdysvaltojen 15. väkirikkaimmassa kaupungissa, matkustajamäärä arkipäivisin?</w:t>
      </w:r>
    </w:p>
    <w:p>
      <w:r>
        <w:rPr>
          <w:b/>
        </w:rPr>
        <w:t xml:space="preserve">Tulos</w:t>
      </w:r>
    </w:p>
    <w:p>
      <w:r>
        <w:t xml:space="preserve">NN</w:t>
      </w:r>
    </w:p>
    <w:p>
      <w:r>
        <w:rPr>
          <w:b/>
        </w:rPr>
        <w:t xml:space="preserve">Esimerkki 3.5474</w:t>
      </w:r>
    </w:p>
    <w:p>
      <w:r>
        <w:t xml:space="preserve">Mikä on seuraavassa kysymyksessä olevan sanan "the" sanan part-of-speech tag: Mikä on sen paikan nimi, jossa sijaitsee sivusto, jolla yksi kuuluisimmista kokoelman osista on nimeltään Radimlja ?</w:t>
      </w:r>
    </w:p>
    <w:p>
      <w:r>
        <w:rPr>
          <w:b/>
        </w:rPr>
        <w:t xml:space="preserve">Tulos</w:t>
      </w:r>
    </w:p>
    <w:p>
      <w:r>
        <w:t xml:space="preserve">IN</w:t>
      </w:r>
    </w:p>
    <w:p>
      <w:r>
        <w:rPr>
          <w:b/>
        </w:rPr>
        <w:t xml:space="preserve">Esimerkki 3.5475</w:t>
      </w:r>
    </w:p>
    <w:p>
      <w:r>
        <w:t xml:space="preserve">Mikä on seuraavassa kysymyksessä olevan sanan "players" sanan part-of-speech tag: Kuinka monta pelaajaa on syntynyt vuonna 1962 ?</w:t>
      </w:r>
    </w:p>
    <w:p>
      <w:r>
        <w:rPr>
          <w:b/>
        </w:rPr>
        <w:t xml:space="preserve">Tulos</w:t>
      </w:r>
    </w:p>
    <w:p>
      <w:r>
        <w:t xml:space="preserve">CD</w:t>
      </w:r>
    </w:p>
    <w:p>
      <w:r>
        <w:rPr>
          <w:b/>
        </w:rPr>
        <w:t xml:space="preserve">Esimerkki 3.5476</w:t>
      </w:r>
    </w:p>
    <w:p>
      <w:r>
        <w:t xml:space="preserve">Mikä on seuraavassa kysymyksessä olevan sanan "m" sanan part-of-speech tag: Kuinka monissa olympialaisissa miesten 4 × 200 metrin vapaauintiviestijoukkueen nuorin jäsen on kilpaillut ?</w:t>
      </w:r>
    </w:p>
    <w:p>
      <w:r>
        <w:rPr>
          <w:b/>
        </w:rPr>
        <w:t xml:space="preserve">Tulos</w:t>
      </w:r>
    </w:p>
    <w:p>
      <w:r>
        <w:t xml:space="preserve">DT</w:t>
      </w:r>
    </w:p>
    <w:p>
      <w:r>
        <w:rPr>
          <w:b/>
        </w:rPr>
        <w:t xml:space="preserve">Esimerkki 3.5477</w:t>
      </w:r>
    </w:p>
    <w:p>
      <w:r>
        <w:t xml:space="preserve">Mikä on seuraavassa kysymyksessä olevan sanan "from" sanan part-of-speech tag: Mikä oli Fitzroy Lionsin ja Brisbane Bearsin fuusioitumisesta vuoden 1996 lopulla muodostetun seuran pelaajan numero ?</w:t>
      </w:r>
    </w:p>
    <w:p>
      <w:r>
        <w:rPr>
          <w:b/>
        </w:rPr>
        <w:t xml:space="preserve">Tulos</w:t>
      </w:r>
    </w:p>
    <w:p>
      <w:r>
        <w:t xml:space="preserve">DT</w:t>
      </w:r>
    </w:p>
    <w:p>
      <w:r>
        <w:rPr>
          <w:b/>
        </w:rPr>
        <w:t xml:space="preserve">Esimerkki 3.5478</w:t>
      </w:r>
    </w:p>
    <w:p>
      <w:r>
        <w:t xml:space="preserve">Mikä on seuraavassa kysymyksessä olevan sanan "metriä" sanan part-of-speech tag: Mikä on joukkue, jonka kaupungin keskusta sijaitsee 2566 metrin korkeudessa ?</w:t>
      </w:r>
    </w:p>
    <w:p>
      <w:r>
        <w:rPr>
          <w:b/>
        </w:rPr>
        <w:t xml:space="preserve">Tulos</w:t>
      </w:r>
    </w:p>
    <w:p>
      <w:r>
        <w:t xml:space="preserve">POS</w:t>
      </w:r>
    </w:p>
    <w:p>
      <w:r>
        <w:rPr>
          <w:b/>
        </w:rPr>
        <w:t xml:space="preserve">Esimerkki 3.5479</w:t>
      </w:r>
    </w:p>
    <w:p>
      <w:r>
        <w:t xml:space="preserve">Mikä on seuraavassa kysymyksessä olevan sanan "kuka" sanan part-of-speech tag: Kuka voitti kilpailun sillä kaudella, jolloin Mike Fridayn valmentama joukkue nousi ?</w:t>
      </w:r>
    </w:p>
    <w:p>
      <w:r>
        <w:rPr>
          <w:b/>
        </w:rPr>
        <w:t xml:space="preserve">Tulos</w:t>
      </w:r>
    </w:p>
    <w:p>
      <w:r>
        <w:t xml:space="preserve">IN</w:t>
      </w:r>
    </w:p>
    <w:p>
      <w:r>
        <w:rPr>
          <w:b/>
        </w:rPr>
        <w:t xml:space="preserve">Esimerkki 3.5480</w:t>
      </w:r>
    </w:p>
    <w:p>
      <w:r>
        <w:t xml:space="preserve">Mikä on seuraavassa kysymyksessä olevan sanan "aika" sanan part-of-speech tag: Milloin kuudesti toiseksi tulleesta maasta tuli Britannian imperiumin hallintoalue ?</w:t>
      </w:r>
    </w:p>
    <w:p>
      <w:r>
        <w:rPr>
          <w:b/>
        </w:rPr>
        <w:t xml:space="preserve">Tulos</w:t>
      </w:r>
    </w:p>
    <w:p>
      <w:r>
        <w:t xml:space="preserve">IN</w:t>
      </w:r>
    </w:p>
    <w:p>
      <w:r>
        <w:rPr>
          <w:b/>
        </w:rPr>
        <w:t xml:space="preserve">Esimerkki 3.5481</w:t>
      </w:r>
    </w:p>
    <w:p>
      <w:r>
        <w:t xml:space="preserve">Mikä on seuraavassa kysymyksessä olevan sanan "the" sanan part-of-speech tag: Mikä on sen elokuvan esitysmaa, jonka ohjaaja oli Kiinan "viidennen sukupolven" liikkeen perustajajäsen?</w:t>
      </w:r>
    </w:p>
    <w:p>
      <w:r>
        <w:rPr>
          <w:b/>
        </w:rPr>
        <w:t xml:space="preserve">Tulos</w:t>
      </w:r>
    </w:p>
    <w:p>
      <w:r>
        <w:t xml:space="preserve">IN</w:t>
      </w:r>
    </w:p>
    <w:p>
      <w:r>
        <w:rPr>
          <w:b/>
        </w:rPr>
        <w:t xml:space="preserve">Esimerkki 3.5482</w:t>
      </w:r>
    </w:p>
    <w:p>
      <w:r>
        <w:t xml:space="preserve">Mikä on seuraavassa kysymyksessä olevan sanan "current" sanan part-of-speech tag: Kuka on sen yliopiston nykyinen valmentaja, joka voitti vuoden 1977 Metro Conference Men 's Basketball Tournamentin ?</w:t>
      </w:r>
    </w:p>
    <w:p>
      <w:r>
        <w:rPr>
          <w:b/>
        </w:rPr>
        <w:t xml:space="preserve">Tulos</w:t>
      </w:r>
    </w:p>
    <w:p>
      <w:r>
        <w:t xml:space="preserve">NNP</w:t>
      </w:r>
    </w:p>
    <w:p>
      <w:r>
        <w:rPr>
          <w:b/>
        </w:rPr>
        <w:t xml:space="preserve">Esimerkki 3.5483</w:t>
      </w:r>
    </w:p>
    <w:p>
      <w:r>
        <w:t xml:space="preserve">Mikä on seuraavassa kysymyksessä olevan sanan "että" sanan part-of-speech tag: Mikä oli MCVL:n pääkonttorin sijaintikaupungin metrotilastollinen väkiluku ?</w:t>
      </w:r>
    </w:p>
    <w:p>
      <w:r>
        <w:rPr>
          <w:b/>
        </w:rPr>
        <w:t xml:space="preserve">Tulos</w:t>
      </w:r>
    </w:p>
    <w:p>
      <w:r>
        <w:t xml:space="preserve">NNS</w:t>
      </w:r>
    </w:p>
    <w:p>
      <w:r>
        <w:rPr>
          <w:b/>
        </w:rPr>
        <w:t xml:space="preserve">Esimerkki 3.5484</w:t>
      </w:r>
    </w:p>
    <w:p>
      <w:r>
        <w:t xml:space="preserve">Mikä on seuraavassa kysymyksessä olevan sanan "että" sanan part-of-speech tag: Mikä on sen vastustajan stadionin istumapaikkakapasiteetti, jonka pelaaja, joka on syntynyt 9. helmikuuta 1979, teki maalin ?</w:t>
      </w:r>
    </w:p>
    <w:p>
      <w:r>
        <w:rPr>
          <w:b/>
        </w:rPr>
        <w:t xml:space="preserve">Tulos</w:t>
      </w:r>
    </w:p>
    <w:p>
      <w:r>
        <w:t xml:space="preserve">DT</w:t>
      </w:r>
    </w:p>
    <w:p>
      <w:r>
        <w:rPr>
          <w:b/>
        </w:rPr>
        <w:t xml:space="preserve">Esimerkki 3.5485</w:t>
      </w:r>
    </w:p>
    <w:p>
      <w:r>
        <w:t xml:space="preserve">Mikä on seuraavassa kysymyksessä olevan sanan "kommentoija" sanan part-of-speech tag: Mikä Jive-tanssija on myös Unleash the Beast -sarjan kommentaattori ?</w:t>
      </w:r>
    </w:p>
    <w:p>
      <w:r>
        <w:rPr>
          <w:b/>
        </w:rPr>
        <w:t xml:space="preserve">Tulos</w:t>
      </w:r>
    </w:p>
    <w:p>
      <w:r>
        <w:t xml:space="preserve">DT</w:t>
      </w:r>
    </w:p>
    <w:p>
      <w:r>
        <w:rPr>
          <w:b/>
        </w:rPr>
        <w:t xml:space="preserve">Esimerkki 3.5486</w:t>
      </w:r>
    </w:p>
    <w:p>
      <w:r>
        <w:t xml:space="preserve">Mikä on sanan "for" sanan part-of-speech tag seuraavassa kysymyksessä: Mikä on sen pelaajan asema, joka on tällä hetkellä USL League Two -liigassa pelaavan Tampa Bay Rowdiesin U23-joukkueen päävalmentaja?</w:t>
      </w:r>
    </w:p>
    <w:p>
      <w:r>
        <w:rPr>
          <w:b/>
        </w:rPr>
        <w:t xml:space="preserve">Tulos</w:t>
      </w:r>
    </w:p>
    <w:p>
      <w:r>
        <w:t xml:space="preserve">WP</w:t>
      </w:r>
    </w:p>
    <w:p>
      <w:r>
        <w:rPr>
          <w:b/>
        </w:rPr>
        <w:t xml:space="preserve">Esimerkki 3.5487</w:t>
      </w:r>
    </w:p>
    <w:p>
      <w:r>
        <w:t xml:space="preserve">Mikä on seuraavassa kysymyksessä olevan sanan "että" sanan part-of-speech tag: Minä vuonna julkaistiin peli, joka myöhemmin siirrettiin iOS:lle lokalisoidulla nimellä ?</w:t>
      </w:r>
    </w:p>
    <w:p>
      <w:r>
        <w:rPr>
          <w:b/>
        </w:rPr>
        <w:t xml:space="preserve">Tulos</w:t>
      </w:r>
    </w:p>
    <w:p>
      <w:r>
        <w:t xml:space="preserve">NN</w:t>
      </w:r>
    </w:p>
    <w:p>
      <w:r>
        <w:rPr>
          <w:b/>
        </w:rPr>
        <w:t xml:space="preserve">Esimerkki 3.5488</w:t>
      </w:r>
    </w:p>
    <w:p>
      <w:r>
        <w:t xml:space="preserve">Mikä on seuraavassa kysymyksessä olevan sanan "talo" sanan part-of-speech tag: Missä kaupungissa tai kaupungissa sijaitsee historiallinen paikka, jossa on tunnistettu yli 40 mökkipaikkaa , jotka ovat vain vähän enemmän kuin talon kuoppia ?</w:t>
      </w:r>
    </w:p>
    <w:p>
      <w:r>
        <w:rPr>
          <w:b/>
        </w:rPr>
        <w:t xml:space="preserve">Tulos</w:t>
      </w:r>
    </w:p>
    <w:p>
      <w:r>
        <w:t xml:space="preserve">VBN</w:t>
      </w:r>
    </w:p>
    <w:p>
      <w:r>
        <w:rPr>
          <w:b/>
        </w:rPr>
        <w:t xml:space="preserve">Esimerkki 3.5489</w:t>
      </w:r>
    </w:p>
    <w:p>
      <w:r>
        <w:t xml:space="preserve">Mikä on sanan "comic" sanan part-of-speech tag seuraavassa kysymyksessä: Mikä sarjakuva perustui vuonna 2000 pisimpään jatkuneeseen sarjakuvaan ?</w:t>
      </w:r>
    </w:p>
    <w:p>
      <w:r>
        <w:rPr>
          <w:b/>
        </w:rPr>
        <w:t xml:space="preserve">Tulos</w:t>
      </w:r>
    </w:p>
    <w:p>
      <w:r>
        <w:t xml:space="preserve">NN</w:t>
      </w:r>
    </w:p>
    <w:p>
      <w:r>
        <w:rPr>
          <w:b/>
        </w:rPr>
        <w:t xml:space="preserve">Esimerkki 3.5490</w:t>
      </w:r>
    </w:p>
    <w:p>
      <w:r>
        <w:t xml:space="preserve">Mikä on sanan "of" sanan part-of-speech tag seuraavassa kysymyksessä: Kuka on Puerto Ricon edustajainhuoneen nykyinen jäsen, joka on sen poliittisen puolueen kannalla, joka kannattaa Puerto Ricon säilyttämistä Yhdysvaltojen liittovaltiona ?</w:t>
      </w:r>
    </w:p>
    <w:p>
      <w:r>
        <w:rPr>
          <w:b/>
        </w:rPr>
        <w:t xml:space="preserve">Tulos</w:t>
      </w:r>
    </w:p>
    <w:p>
      <w:r>
        <w:t xml:space="preserve">DT</w:t>
      </w:r>
    </w:p>
    <w:p>
      <w:r>
        <w:rPr>
          <w:b/>
        </w:rPr>
        <w:t xml:space="preserve">Esimerkki 3.5491</w:t>
      </w:r>
    </w:p>
    <w:p>
      <w:r>
        <w:t xml:space="preserve">Mikä on seuraavassa kysymyksessä olevan sanan "Mitä" sanan part-of-speech tag: Mikä on päivämäärä, jonka aseman junia liikennöivät Southern ja Thameslink ?</w:t>
      </w:r>
    </w:p>
    <w:p>
      <w:r>
        <w:rPr>
          <w:b/>
        </w:rPr>
        <w:t xml:space="preserve">Tulos</w:t>
      </w:r>
    </w:p>
    <w:p>
      <w:r>
        <w:t xml:space="preserve">NNS</w:t>
      </w:r>
    </w:p>
    <w:p>
      <w:r>
        <w:rPr>
          <w:b/>
        </w:rPr>
        <w:t xml:space="preserve">Esimerkki 3.5492</w:t>
      </w:r>
    </w:p>
    <w:p>
      <w:r>
        <w:t xml:space="preserve">Mikä on seuraavassa kysymyksessä olevan sanan "'s" sanan part-of-speech tag: Mikä on sen miljardöörin ikä, joka on saanut varallisuutensa maailman toiseksi suurimmasta alumiiniyhtiöstä?</w:t>
      </w:r>
    </w:p>
    <w:p>
      <w:r>
        <w:rPr>
          <w:b/>
        </w:rPr>
        <w:t xml:space="preserve">Tulos</w:t>
      </w:r>
    </w:p>
    <w:p>
      <w:r>
        <w:t xml:space="preserve">IN</w:t>
      </w:r>
    </w:p>
    <w:p>
      <w:r>
        <w:rPr>
          <w:b/>
        </w:rPr>
        <w:t xml:space="preserve">Esimerkki 3.5493</w:t>
      </w:r>
    </w:p>
    <w:p>
      <w:r>
        <w:t xml:space="preserve">Mikä on seuraavassa kysymyksessä olevan sanan "In" sanan part-of-speech tag: Minkä voittajavuoden voittaja oli myös Kentucky Derbyn kahdeksas voittamaton voittaja ?</w:t>
      </w:r>
    </w:p>
    <w:p>
      <w:r>
        <w:rPr>
          <w:b/>
        </w:rPr>
        <w:t xml:space="preserve">Tulos</w:t>
      </w:r>
    </w:p>
    <w:p>
      <w:r>
        <w:t xml:space="preserve">NN</w:t>
      </w:r>
    </w:p>
    <w:p>
      <w:r>
        <w:rPr>
          <w:b/>
        </w:rPr>
        <w:t xml:space="preserve">Esimerkki 3.5494</w:t>
      </w:r>
    </w:p>
    <w:p>
      <w:r>
        <w:t xml:space="preserve">Mikä on seuraavassa kysymyksessä olevan sanan "the" sanan part-of-speech tag: Missä puhuttiin ensimmäisen kerran kieltä, joka oli kieli vuonna 2011 ilmestyneessä elokuvassa Odottamaton ?</w:t>
      </w:r>
    </w:p>
    <w:p>
      <w:r>
        <w:rPr>
          <w:b/>
        </w:rPr>
        <w:t xml:space="preserve">Tulos</w:t>
      </w:r>
    </w:p>
    <w:p>
      <w:r>
        <w:t xml:space="preserve">NN</w:t>
      </w:r>
    </w:p>
    <w:p>
      <w:r>
        <w:rPr>
          <w:b/>
        </w:rPr>
        <w:t xml:space="preserve">Esimerkki 3.5495</w:t>
      </w:r>
    </w:p>
    <w:p>
      <w:r>
        <w:t xml:space="preserve">Mikä on seuraavassa kysymyksessä olevan sanan "nahka" sanan part-of-speech tag: Mikä on sen elementin väri, jota voidaan käyttää luonnon- ja synteettisiin kuituihin , nahkaan , paperiin ja fenoliformaldehydihartseihin ?</w:t>
      </w:r>
    </w:p>
    <w:p>
      <w:r>
        <w:rPr>
          <w:b/>
        </w:rPr>
        <w:t xml:space="preserve">Tulos</w:t>
      </w:r>
    </w:p>
    <w:p>
      <w:r>
        <w:t xml:space="preserve">CC</w:t>
      </w:r>
    </w:p>
    <w:p>
      <w:r>
        <w:rPr>
          <w:b/>
        </w:rPr>
        <w:t xml:space="preserve">Esimerkki 3.5496</w:t>
      </w:r>
    </w:p>
    <w:p>
      <w:r>
        <w:t xml:space="preserve">Mikä on seuraavassa kysymyksessä olevan sanan "team" part-of-speech tag: Mikä joukkue edustaa valtiota, jonka lainkäyttövaltaan kuuluu 22 maakuntaa ?</w:t>
      </w:r>
    </w:p>
    <w:p>
      <w:r>
        <w:rPr>
          <w:b/>
        </w:rPr>
        <w:t xml:space="preserve">Tulos</w:t>
      </w:r>
    </w:p>
    <w:p>
      <w:r>
        <w:t xml:space="preserve">VBZ</w:t>
      </w:r>
    </w:p>
    <w:p>
      <w:r>
        <w:rPr>
          <w:b/>
        </w:rPr>
        <w:t xml:space="preserve">Esimerkki 3.5497</w:t>
      </w:r>
    </w:p>
    <w:p>
      <w:r>
        <w:t xml:space="preserve">Mikä on sanan "pitkä" sanan part-of-speech tag seuraavassa kysymyksessä: Kuinka pitkä on pelaaja, joka pelasi kirjaimia vuosina 1989-1992 ?</w:t>
      </w:r>
    </w:p>
    <w:p>
      <w:r>
        <w:rPr>
          <w:b/>
        </w:rPr>
        <w:t xml:space="preserve">Tulos</w:t>
      </w:r>
    </w:p>
    <w:p>
      <w:r>
        <w:t xml:space="preserve">WRB</w:t>
      </w:r>
    </w:p>
    <w:p>
      <w:r>
        <w:rPr>
          <w:b/>
        </w:rPr>
        <w:t xml:space="preserve">Esimerkki 3.5498</w:t>
      </w:r>
    </w:p>
    <w:p>
      <w:r>
        <w:t xml:space="preserve">Mikä on seuraavassa kysymyksessä esiintyvän sanan "ruotsalainen" sanan part-of-speech tag: Mikä yhtiö julkaisi alun perin tämän Tukholmassa vuonna 1972 perustetun ruotsalaisen popyhtyeen kokoelmalevyn ?</w:t>
      </w:r>
    </w:p>
    <w:p>
      <w:r>
        <w:rPr>
          <w:b/>
        </w:rPr>
        <w:t xml:space="preserve">Tulos</w:t>
      </w:r>
    </w:p>
    <w:p>
      <w:r>
        <w:t xml:space="preserve">NN</w:t>
      </w:r>
    </w:p>
    <w:p>
      <w:r>
        <w:rPr>
          <w:b/>
        </w:rPr>
        <w:t xml:space="preserve">Esimerkki 3.5499</w:t>
      </w:r>
    </w:p>
    <w:p>
      <w:r>
        <w:t xml:space="preserve">Mikä on seuraavassa kysymyksessä esiintyvän sanan "major" part-of-speech tag: Mitä artistia, jonka kappale on G-duurissa, pidettiin maailmanlaajuisena symbolina ?</w:t>
      </w:r>
    </w:p>
    <w:p>
      <w:r>
        <w:rPr>
          <w:b/>
        </w:rPr>
        <w:t xml:space="preserve">Tulos</w:t>
      </w:r>
    </w:p>
    <w:p>
      <w:r>
        <w:t xml:space="preserve">WP$</w:t>
      </w:r>
    </w:p>
    <w:p>
      <w:r>
        <w:rPr>
          <w:b/>
        </w:rPr>
        <w:t xml:space="preserve">Esimerkki 3.5500</w:t>
      </w:r>
    </w:p>
    <w:p>
      <w:r>
        <w:t xml:space="preserve">Mikä on seuraavassa kysymyksessä olevan sanan "että" sanan part-of-speech tag: Voitettuaan kaksi mitalia vuoden 1968 talviolympialaisissa lajissaan, joka sisälsi sekä miesten yksin- että kaksoiskilpailut , kuinka monta mitalia itävaltalainen urheilija sai elämänsä aikana FIL:n EM-kilpailuissa?</w:t>
      </w:r>
    </w:p>
    <w:p>
      <w:r>
        <w:rPr>
          <w:b/>
        </w:rPr>
        <w:t xml:space="preserve">Tulos</w:t>
      </w:r>
    </w:p>
    <w:p>
      <w:r>
        <w:t xml:space="preserve">NN</w:t>
      </w:r>
    </w:p>
    <w:p>
      <w:r>
        <w:rPr>
          <w:b/>
        </w:rPr>
        <w:t xml:space="preserve">Esimerkki 3.5501</w:t>
      </w:r>
    </w:p>
    <w:p>
      <w:r>
        <w:t xml:space="preserve">Mikä on seuraavassa kysymyksessä olevan sanan "hiihto" puhekielinen tunniste: Kuinka korkealla on sen hiihtokeskuksen huippu, jossa Ross Milne kuoli hiihtäessään ?</w:t>
      </w:r>
    </w:p>
    <w:p>
      <w:r>
        <w:rPr>
          <w:b/>
        </w:rPr>
        <w:t xml:space="preserve">Tulos</w:t>
      </w:r>
    </w:p>
    <w:p>
      <w:r>
        <w:t xml:space="preserve">WRB</w:t>
      </w:r>
    </w:p>
    <w:p>
      <w:r>
        <w:rPr>
          <w:b/>
        </w:rPr>
        <w:t xml:space="preserve">Esimerkki 3.5502</w:t>
      </w:r>
    </w:p>
    <w:p>
      <w:r>
        <w:t xml:space="preserve">Mikä on seuraavassa kysymyksessä olevan sanan "," sanan part-of-speech tag: Kun tapahtuma oli Minneapolisissa , tapahtumatyyppi palkitsee kuinka paljon rahapalkintoina ?</w:t>
      </w:r>
    </w:p>
    <w:p>
      <w:r>
        <w:rPr>
          <w:b/>
        </w:rPr>
        <w:t xml:space="preserve">Tulos</w:t>
      </w:r>
    </w:p>
    <w:p>
      <w:r>
        <w:t xml:space="preserve">DT</w:t>
      </w:r>
    </w:p>
    <w:p>
      <w:r>
        <w:rPr>
          <w:b/>
        </w:rPr>
        <w:t xml:space="preserve">Esimerkki 3.5503</w:t>
      </w:r>
    </w:p>
    <w:p>
      <w:r>
        <w:t xml:space="preserve">Mikä on seuraavassa kysymyksessä olevan sanan "located" sanan part-of-speech tag: Kuinka suuri alue on metsän peitossa, jossa sijaitsee maailman toiseksi suurin megaliittipatsas?</w:t>
      </w:r>
    </w:p>
    <w:p>
      <w:r>
        <w:rPr>
          <w:b/>
        </w:rPr>
        <w:t xml:space="preserve">Tulos</w:t>
      </w:r>
    </w:p>
    <w:p>
      <w:r>
        <w:t xml:space="preserve">JJS</w:t>
      </w:r>
    </w:p>
    <w:p>
      <w:r>
        <w:rPr>
          <w:b/>
        </w:rPr>
        <w:t xml:space="preserve">Esimerkki 3.5504</w:t>
      </w:r>
    </w:p>
    <w:p>
      <w:r>
        <w:t xml:space="preserve">Mikä on seuraavassa kysymyksessä olevan sanan "with" sanan part-of-speech tag: Maista, joilla on SADR-operaatio 8 398 748 asukkaan kaupungissa , molemmat vaativat itsenäisyyttä mistä valtiosta ?</w:t>
      </w:r>
    </w:p>
    <w:p>
      <w:r>
        <w:rPr>
          <w:b/>
        </w:rPr>
        <w:t xml:space="preserve">Tulos</w:t>
      </w:r>
    </w:p>
    <w:p>
      <w:r>
        <w:t xml:space="preserve">DT</w:t>
      </w:r>
    </w:p>
    <w:p>
      <w:r>
        <w:rPr>
          <w:b/>
        </w:rPr>
        <w:t xml:space="preserve">Esimerkki 3.5505</w:t>
      </w:r>
    </w:p>
    <w:p>
      <w:r>
        <w:t xml:space="preserve">Mikä on seuraavassa kysymyksessä olevan sanan "on" sanan part-of-speech tag: Kuka kirjoitti sen seuran hymnin, jolla on yhtä monta UEFA Super Cupin voittovuotta kuin seuralla, joka pelaa kotiottelunsa San Sirolla ?</w:t>
      </w:r>
    </w:p>
    <w:p>
      <w:r>
        <w:rPr>
          <w:b/>
        </w:rPr>
        <w:t xml:space="preserve">Tulos</w:t>
      </w:r>
    </w:p>
    <w:p>
      <w:r>
        <w:t xml:space="preserve">NNP</w:t>
      </w:r>
    </w:p>
    <w:p>
      <w:r>
        <w:rPr>
          <w:b/>
        </w:rPr>
        <w:t xml:space="preserve">Esimerkki 3.5506</w:t>
      </w:r>
    </w:p>
    <w:p>
      <w:r>
        <w:t xml:space="preserve">Mikä on seuraavassa kysymyksessä olevan sanan "tekee" sanan part-of-speech tag: Missä Josimar auttaa valmentajaa nyt ?</w:t>
      </w:r>
    </w:p>
    <w:p>
      <w:r>
        <w:rPr>
          <w:b/>
        </w:rPr>
        <w:t xml:space="preserve">Tulos</w:t>
      </w:r>
    </w:p>
    <w:p>
      <w:r>
        <w:t xml:space="preserve">NN</w:t>
      </w:r>
    </w:p>
    <w:p>
      <w:r>
        <w:rPr>
          <w:b/>
        </w:rPr>
        <w:t xml:space="preserve">Esimerkki 3.5507</w:t>
      </w:r>
    </w:p>
    <w:p>
      <w:r>
        <w:t xml:space="preserve">Mikä on seuraavassa kysymyksessä olevan sanan "the" sanan part-of-speech tag: Mikä on kaupungissa sijaitsevan lentokentän nimi, joka tarkoittaa `` kuin suolaa '' tai `` suolaista '' ?</w:t>
      </w:r>
    </w:p>
    <w:p>
      <w:r>
        <w:rPr>
          <w:b/>
        </w:rPr>
        <w:t xml:space="preserve">Tulos</w:t>
      </w:r>
    </w:p>
    <w:p>
      <w:r>
        <w:t xml:space="preserve">''</w:t>
      </w:r>
    </w:p>
    <w:p>
      <w:r>
        <w:rPr>
          <w:b/>
        </w:rPr>
        <w:t xml:space="preserve">Esimerkki 3.5508</w:t>
      </w:r>
    </w:p>
    <w:p>
      <w:r>
        <w:t xml:space="preserve">Mikä on seuraavassa kysymyksessä olevan sanan "alkuperäinen" sanan part-of-speech tag: Keitä olivat sen maan alkuperäiset asukkaat, joka isännöi The Mojo 6 -tapahtumaa vuonna 2010 ?</w:t>
      </w:r>
    </w:p>
    <w:p>
      <w:r>
        <w:rPr>
          <w:b/>
        </w:rPr>
        <w:t xml:space="preserve">Tulos</w:t>
      </w:r>
    </w:p>
    <w:p>
      <w:r>
        <w:t xml:space="preserve">CD</w:t>
      </w:r>
    </w:p>
    <w:p>
      <w:r>
        <w:rPr>
          <w:b/>
        </w:rPr>
        <w:t xml:space="preserve">Esimerkki 3.5509</w:t>
      </w:r>
    </w:p>
    <w:p>
      <w:r>
        <w:t xml:space="preserve">Mikä on sanan "the" sanan part-of-speech tag seuraavassa kysymyksessä: Mikä on sen paikan kaupunki tai paikkakunta, jossa paikallinen kauppakamari on toiminut vuodesta 1958 ?</w:t>
      </w:r>
    </w:p>
    <w:p>
      <w:r>
        <w:rPr>
          <w:b/>
        </w:rPr>
        <w:t xml:space="preserve">Tulos</w:t>
      </w:r>
    </w:p>
    <w:p>
      <w:r>
        <w:t xml:space="preserve">VBN</w:t>
      </w:r>
    </w:p>
    <w:p>
      <w:r>
        <w:rPr>
          <w:b/>
        </w:rPr>
        <w:t xml:space="preserve">Esimerkki 3.5510</w:t>
      </w:r>
    </w:p>
    <w:p>
      <w:r>
        <w:t xml:space="preserve">Mikä on seuraavassa kysymyksessä olevan sanan "most" part-of-speech tag: Kuka oli uusimman teoksen kirjoittaja ?</w:t>
      </w:r>
    </w:p>
    <w:p>
      <w:r>
        <w:rPr>
          <w:b/>
        </w:rPr>
        <w:t xml:space="preserve">Tulos</w:t>
      </w:r>
    </w:p>
    <w:p>
      <w:r>
        <w:t xml:space="preserve">DT</w:t>
      </w:r>
    </w:p>
    <w:p>
      <w:r>
        <w:rPr>
          <w:b/>
        </w:rPr>
        <w:t xml:space="preserve">Esimerkki 3.5511</w:t>
      </w:r>
    </w:p>
    <w:p>
      <w:r>
        <w:t xml:space="preserve">Mikä on sanan "Iberdrola" sanan part-of-speech tag seuraavassa kysymyksessä: Missä maassa sijaitsi tuulipuisto, josta tuli Iberdrolan suurin uusiutuvan energian laitos maailmassa sen jälkeen, kun sen toinen vaihe valmistui vuonna 2010 ?</w:t>
      </w:r>
    </w:p>
    <w:p>
      <w:r>
        <w:rPr>
          <w:b/>
        </w:rPr>
        <w:t xml:space="preserve">Tulos</w:t>
      </w:r>
    </w:p>
    <w:p>
      <w:r>
        <w:t xml:space="preserve">IN</w:t>
      </w:r>
    </w:p>
    <w:p>
      <w:r>
        <w:rPr>
          <w:b/>
        </w:rPr>
        <w:t xml:space="preserve">Esimerkki 3.5512</w:t>
      </w:r>
    </w:p>
    <w:p>
      <w:r>
        <w:t xml:space="preserve">Mikä on seuraavassa kysymyksessä olevan sanan "Mitä" sanan part-of-speech tag: Mikä on Seven Network -kanavalla 27. elokuuta 2007 ensiesityksensä tehneen sarjan kaupunkiympäristö ?</w:t>
      </w:r>
    </w:p>
    <w:p>
      <w:r>
        <w:rPr>
          <w:b/>
        </w:rPr>
        <w:t xml:space="preserve">Tulos</w:t>
      </w:r>
    </w:p>
    <w:p>
      <w:r>
        <w:t xml:space="preserve">NN</w:t>
      </w:r>
    </w:p>
    <w:p>
      <w:r>
        <w:rPr>
          <w:b/>
        </w:rPr>
        <w:t xml:space="preserve">Esimerkki 3.5513</w:t>
      </w:r>
    </w:p>
    <w:p>
      <w:r>
        <w:t xml:space="preserve">Mikä on sanan "the" sanan part-of-speech tag seuraavassa kysymyksessä: Mikä on sen henkilön toinen nimi, joka valmistui vuosi sen henkilön jälkeen, joka löysi jotain Thomas Boppin kanssa ?</w:t>
      </w:r>
    </w:p>
    <w:p>
      <w:r>
        <w:rPr>
          <w:b/>
        </w:rPr>
        <w:t xml:space="preserve">Tulos</w:t>
      </w:r>
    </w:p>
    <w:p>
      <w:r>
        <w:t xml:space="preserve">NN</w:t>
      </w:r>
    </w:p>
    <w:p>
      <w:r>
        <w:rPr>
          <w:b/>
        </w:rPr>
        <w:t xml:space="preserve">Esimerkki 3.5514</w:t>
      </w:r>
    </w:p>
    <w:p>
      <w:r>
        <w:t xml:space="preserve">Mikä on seuraavassa kysymyksessä esiintyvän sanan "played" sanan part-of-speech tag: Mikä F pelasi yliopistopalloa Peoriassa , Illinoisissa ?</w:t>
      </w:r>
    </w:p>
    <w:p>
      <w:r>
        <w:rPr>
          <w:b/>
        </w:rPr>
        <w:t xml:space="preserve">Tulos</w:t>
      </w:r>
    </w:p>
    <w:p>
      <w:r>
        <w:t xml:space="preserve">IN</w:t>
      </w:r>
    </w:p>
    <w:p>
      <w:r>
        <w:rPr>
          <w:b/>
        </w:rPr>
        <w:t xml:space="preserve">Esimerkki 3.5515</w:t>
      </w:r>
    </w:p>
    <w:p>
      <w:r>
        <w:t xml:space="preserve">Mikä on seuraavassa kysymyksessä esiintyvän sanan "pronssi" puhekielinen tunniste: Mikä oli tapahtumapaikka tapahtumassa, jossa pronssimitalistista tuli ensimmäinen ranskalainen, joka on voittanut sprinttibiatlonin olympiavoiton ?</w:t>
      </w:r>
    </w:p>
    <w:p>
      <w:r>
        <w:rPr>
          <w:b/>
        </w:rPr>
        <w:t xml:space="preserve">Tulos</w:t>
      </w:r>
    </w:p>
    <w:p>
      <w:r>
        <w:t xml:space="preserve">WDT</w:t>
      </w:r>
    </w:p>
    <w:p>
      <w:r>
        <w:rPr>
          <w:b/>
        </w:rPr>
        <w:t xml:space="preserve">Esimerkki 3.5516</w:t>
      </w:r>
    </w:p>
    <w:p>
      <w:r>
        <w:t xml:space="preserve">Mikä on seuraavassa kysymyksessä olevan sanan "test" sanan part-of-speech tag: Mikä oli malli, joka oli vähiten tuotettu määrä suunniteltu testata ?</w:t>
      </w:r>
    </w:p>
    <w:p>
      <w:r>
        <w:rPr>
          <w:b/>
        </w:rPr>
        <w:t xml:space="preserve">Tulos</w:t>
      </w:r>
    </w:p>
    <w:p>
      <w:r>
        <w:t xml:space="preserve">DT</w:t>
      </w:r>
    </w:p>
    <w:p>
      <w:r>
        <w:rPr>
          <w:b/>
        </w:rPr>
        <w:t xml:space="preserve">Esimerkki 3.5517</w:t>
      </w:r>
    </w:p>
    <w:p>
      <w:r>
        <w:t xml:space="preserve">Mikä on sanan "for" sanan part-of-speech tag seuraavassa kysymyksessä: Missä päin Yhdysvaltoja sijaitsee vuonna 1931 perustetun perheyrityksen pääkonttori, joka liittyy NWA:n painilegendojen sankarihalliin kuuluttamisesta ja tavaramerkkitervehdyksestään , "Hello wrestling fans ..." tunnetun henkilön kanssa?</w:t>
      </w:r>
    </w:p>
    <w:p>
      <w:r>
        <w:rPr>
          <w:b/>
        </w:rPr>
        <w:t xml:space="preserve">Tulos</w:t>
      </w:r>
    </w:p>
    <w:p>
      <w:r>
        <w:t xml:space="preserve">VBP</w:t>
      </w:r>
    </w:p>
    <w:p>
      <w:r>
        <w:rPr>
          <w:b/>
        </w:rPr>
        <w:t xml:space="preserve">Esimerkki 3.5518</w:t>
      </w:r>
    </w:p>
    <w:p>
      <w:r>
        <w:t xml:space="preserve">Mikä on seuraavassa kysymyksessä olevan sanan "the" sanan part-of-speech tag: Mikä on sen henkilön koko nimi, joka sai maisterin tutkinnon vuonna 2006 ?</w:t>
      </w:r>
    </w:p>
    <w:p>
      <w:r>
        <w:rPr>
          <w:b/>
        </w:rPr>
        <w:t xml:space="preserve">Tulos</w:t>
      </w:r>
    </w:p>
    <w:p>
      <w:r>
        <w:t xml:space="preserve">WP</w:t>
      </w:r>
    </w:p>
    <w:p>
      <w:r>
        <w:rPr>
          <w:b/>
        </w:rPr>
        <w:t xml:space="preserve">Esimerkki 3.5519</w:t>
      </w:r>
    </w:p>
    <w:p>
      <w:r>
        <w:t xml:space="preserve">Mikä on seuraavassa kysymyksessä olevan sanan "the" sanan part-of-speech tag: Mikä on 8. tammikuuta 1973 syntyneen Pariskunta 1:n alkuperäinen lähetyspäivä ?</w:t>
      </w:r>
    </w:p>
    <w:p>
      <w:r>
        <w:rPr>
          <w:b/>
        </w:rPr>
        <w:t xml:space="preserve">Tulos</w:t>
      </w:r>
    </w:p>
    <w:p>
      <w:r>
        <w:t xml:space="preserve">VBD</w:t>
      </w:r>
    </w:p>
    <w:p>
      <w:r>
        <w:rPr>
          <w:b/>
        </w:rPr>
        <w:t xml:space="preserve">Esimerkki 3.5520</w:t>
      </w:r>
    </w:p>
    <w:p>
      <w:r>
        <w:t xml:space="preserve">Mikä on seuraavassa kysymyksessä olevan sanan "to" sanan part-of-speech tag: Asemasta, jonka tehtävänä on estää toista joukkuetta tekemästä maaleja , mikä urheilija tuli manageriksi ?</w:t>
      </w:r>
    </w:p>
    <w:p>
      <w:r>
        <w:rPr>
          <w:b/>
        </w:rPr>
        <w:t xml:space="preserve">Tulos</w:t>
      </w:r>
    </w:p>
    <w:p>
      <w:r>
        <w:t xml:space="preserve">NN</w:t>
      </w:r>
    </w:p>
    <w:p>
      <w:r>
        <w:rPr>
          <w:b/>
        </w:rPr>
        <w:t xml:space="preserve">Esimerkki 3.5521</w:t>
      </w:r>
    </w:p>
    <w:p>
      <w:r>
        <w:t xml:space="preserve">Mikä on sanan "of" sanan part-of-speech tag seuraavassa kysymyksessä: Mitä makeisia Jelly Totsin valmistaja julkaisi vuonna 1976 ?</w:t>
      </w:r>
    </w:p>
    <w:p>
      <w:r>
        <w:rPr>
          <w:b/>
        </w:rPr>
        <w:t xml:space="preserve">Tulos</w:t>
      </w:r>
    </w:p>
    <w:p>
      <w:r>
        <w:t xml:space="preserve">CD</w:t>
      </w:r>
    </w:p>
    <w:p>
      <w:r>
        <w:rPr>
          <w:b/>
        </w:rPr>
        <w:t xml:space="preserve">Esimerkki 3.5522</w:t>
      </w:r>
    </w:p>
    <w:p>
      <w:r>
        <w:t xml:space="preserve">Mikä on sanan "in" sanan part-of-speech tag seuraavassa kysymyksessä: Mitä jokea Breitungin kunnan historiallinen silta ylittää ?</w:t>
      </w:r>
    </w:p>
    <w:p>
      <w:r>
        <w:rPr>
          <w:b/>
        </w:rPr>
        <w:t xml:space="preserve">Tulos</w:t>
      </w:r>
    </w:p>
    <w:p>
      <w:r>
        <w:t xml:space="preserve">NN</w:t>
      </w:r>
    </w:p>
    <w:p>
      <w:r>
        <w:rPr>
          <w:b/>
        </w:rPr>
        <w:t xml:space="preserve">Esimerkki 3.5523</w:t>
      </w:r>
    </w:p>
    <w:p>
      <w:r>
        <w:t xml:space="preserve">Mikä on seuraavassa kysymyksessä olevan sanan "on" sanan part-of-speech tag: Minkä piirin jäsen kuoli 29. huhtikuuta 1947 ?</w:t>
      </w:r>
    </w:p>
    <w:p>
      <w:r>
        <w:rPr>
          <w:b/>
        </w:rPr>
        <w:t xml:space="preserve">Tulos</w:t>
      </w:r>
    </w:p>
    <w:p>
      <w:r>
        <w:t xml:space="preserve">WP</w:t>
      </w:r>
    </w:p>
    <w:p>
      <w:r>
        <w:rPr>
          <w:b/>
        </w:rPr>
        <w:t xml:space="preserve">Esimerkki 3.5524</w:t>
      </w:r>
    </w:p>
    <w:p>
      <w:r>
        <w:t xml:space="preserve">Mikä on seuraavassa kysymyksessä olevan sanan "," sanan part-of-speech tag: Mikä on Glynn County , Georgian piirikunnan pääkaupungissa sijaitsevan aseman taajuus?</w:t>
      </w:r>
    </w:p>
    <w:p>
      <w:r>
        <w:rPr>
          <w:b/>
        </w:rPr>
        <w:t xml:space="preserve">Tulos</w:t>
      </w:r>
    </w:p>
    <w:p>
      <w:r>
        <w:t xml:space="preserve">NN</w:t>
      </w:r>
    </w:p>
    <w:p>
      <w:r>
        <w:rPr>
          <w:b/>
        </w:rPr>
        <w:t xml:space="preserve">Esimerkki 3.5525</w:t>
      </w:r>
    </w:p>
    <w:p>
      <w:r>
        <w:t xml:space="preserve">Mikä on sanan "mitalit" sanan part-of-speech tag seuraavassa kysymyksessä: Mikä on se pelaaja, jolla on 4 mitalia ?</w:t>
      </w:r>
    </w:p>
    <w:p>
      <w:r>
        <w:rPr>
          <w:b/>
        </w:rPr>
        <w:t xml:space="preserve">Tulos</w:t>
      </w:r>
    </w:p>
    <w:p>
      <w:r>
        <w:t xml:space="preserve">TO</w:t>
      </w:r>
    </w:p>
    <w:p>
      <w:r>
        <w:rPr>
          <w:b/>
        </w:rPr>
        <w:t xml:space="preserve">Esimerkki 3.5526</w:t>
      </w:r>
    </w:p>
    <w:p>
      <w:r>
        <w:t xml:space="preserve">Mikä on seuraavassa kysymyksessä olevan sanan "Daniel" sanan part-of-speech tag: Millä päivämäärällä Daniel Marshallin perustama kaupunki, jossa oli kirkko, menetti peruskirjansa ?</w:t>
      </w:r>
    </w:p>
    <w:p>
      <w:r>
        <w:rPr>
          <w:b/>
        </w:rPr>
        <w:t xml:space="preserve">Tulos</w:t>
      </w:r>
    </w:p>
    <w:p>
      <w:r>
        <w:t xml:space="preserve">DT</w:t>
      </w:r>
    </w:p>
    <w:p>
      <w:r>
        <w:rPr>
          <w:b/>
        </w:rPr>
        <w:t xml:space="preserve">Esimerkki 3.5527</w:t>
      </w:r>
    </w:p>
    <w:p>
      <w:r>
        <w:t xml:space="preserve">Mikä on seuraavassa kysymyksessä olevan sanan "peli" puhekielinen tunniste: Kuinka monelle eri alustalle WaterMelonin julkaisema peli on tarkoitus julkaista ?</w:t>
      </w:r>
    </w:p>
    <w:p>
      <w:r>
        <w:rPr>
          <w:b/>
        </w:rPr>
        <w:t xml:space="preserve">Tulos</w:t>
      </w:r>
    </w:p>
    <w:p>
      <w:r>
        <w:t xml:space="preserve">VBN</w:t>
      </w:r>
    </w:p>
    <w:p>
      <w:r>
        <w:rPr>
          <w:b/>
        </w:rPr>
        <w:t xml:space="preserve">Esimerkki 3.5528</w:t>
      </w:r>
    </w:p>
    <w:p>
      <w:r>
        <w:t xml:space="preserve">Mikä on seuraavassa kysymyksessä olevan sanan "Award" sanan part-of-speech tag: Minä vuonna oli varhaisin Prime Time Emmy-palkintoehdokkuus otsikko Moderni perhe ?</w:t>
      </w:r>
    </w:p>
    <w:p>
      <w:r>
        <w:rPr>
          <w:b/>
        </w:rPr>
        <w:t xml:space="preserve">Tulos</w:t>
      </w:r>
    </w:p>
    <w:p>
      <w:r>
        <w:t xml:space="preserve">VBD</w:t>
      </w:r>
    </w:p>
    <w:p>
      <w:r>
        <w:rPr>
          <w:b/>
        </w:rPr>
        <w:t xml:space="preserve">Esimerkki 3.5529</w:t>
      </w:r>
    </w:p>
    <w:p>
      <w:r>
        <w:t xml:space="preserve">Mikä on seuraavassa kysymyksessä olevan sanan "on" sanan part-of-speech tag: Minkä häiriön tunnusti julkisesti henkilö, jonka yliopistossa on yhteensä yli 110 000 opiskelijaa ?</w:t>
      </w:r>
    </w:p>
    <w:p>
      <w:r>
        <w:rPr>
          <w:b/>
        </w:rPr>
        <w:t xml:space="preserve">Tulos</w:t>
      </w:r>
    </w:p>
    <w:p>
      <w:r>
        <w:t xml:space="preserve">NNS</w:t>
      </w:r>
    </w:p>
    <w:p>
      <w:r>
        <w:rPr>
          <w:b/>
        </w:rPr>
        <w:t xml:space="preserve">Esimerkki 3.5530</w:t>
      </w:r>
    </w:p>
    <w:p>
      <w:r>
        <w:t xml:space="preserve">Mikä on seuraavassa kysymyksessä olevan sanan "valkoinen" sanan part-of-speech tag: Kuinka monta muuta ulkoista kampusta täydentää koulua, jonka värit ovat vaaleansininen ja valkoinen ?</w:t>
      </w:r>
    </w:p>
    <w:p>
      <w:r>
        <w:rPr>
          <w:b/>
        </w:rPr>
        <w:t xml:space="preserve">Tulos</w:t>
      </w:r>
    </w:p>
    <w:p>
      <w:r>
        <w:t xml:space="preserve">NN</w:t>
      </w:r>
    </w:p>
    <w:p>
      <w:r>
        <w:rPr>
          <w:b/>
        </w:rPr>
        <w:t xml:space="preserve">Esimerkki 3.5531</w:t>
      </w:r>
    </w:p>
    <w:p>
      <w:r>
        <w:t xml:space="preserve">Mikä on sanan "Mewata" sanan part-of-speech tag seuraavassa kysymyksessä: Mewatan asevarasto sijaitsee kaupungissa, joka on kuinka monen kilometrin päässä Kanadan Kalliovuorten etulinjasta ?</w:t>
      </w:r>
    </w:p>
    <w:p>
      <w:r>
        <w:rPr>
          <w:b/>
        </w:rPr>
        <w:t xml:space="preserve">Tulos</w:t>
      </w:r>
    </w:p>
    <w:p>
      <w:r>
        <w:t xml:space="preserve">IN</w:t>
      </w:r>
    </w:p>
    <w:p>
      <w:r>
        <w:rPr>
          <w:b/>
        </w:rPr>
        <w:t xml:space="preserve">Esimerkki 3.5532</w:t>
      </w:r>
    </w:p>
    <w:p>
      <w:r>
        <w:t xml:space="preserve">Mikä on seuraavassa kysymyksessä olevan sanan "Mitä" sanan part-of-speech tag: Mikä on sen osavaltion asukkaiden puhekielinen nimi, jonka nimi on johdettu choctaw-sanoista `` okla '' ja `` humma '' ja joka oli Princetoniin kuuluvan henkilön kotiosavaltio, jonka jäsenyys oli B 1942 ?</w:t>
      </w:r>
    </w:p>
    <w:p>
      <w:r>
        <w:rPr>
          <w:b/>
        </w:rPr>
        <w:t xml:space="preserve">Tulos</w:t>
      </w:r>
    </w:p>
    <w:p>
      <w:r>
        <w:t xml:space="preserve">DT</w:t>
      </w:r>
    </w:p>
    <w:p>
      <w:r>
        <w:rPr>
          <w:b/>
        </w:rPr>
        <w:t xml:space="preserve">Esimerkki 3.5533</w:t>
      </w:r>
    </w:p>
    <w:p>
      <w:r>
        <w:t xml:space="preserve">Mikä on seuraavassa kysymyksessä olevan sanan "Phillimon" sanan part-of-speech tag: Minä vuonna perustettiin joukkue, jossa Phillimon Chipeta pelasi ?</w:t>
      </w:r>
    </w:p>
    <w:p>
      <w:r>
        <w:rPr>
          <w:b/>
        </w:rPr>
        <w:t xml:space="preserve">Tulos</w:t>
      </w:r>
    </w:p>
    <w:p>
      <w:r>
        <w:t xml:space="preserve">VBD</w:t>
      </w:r>
    </w:p>
    <w:p>
      <w:r>
        <w:rPr>
          <w:b/>
        </w:rPr>
        <w:t xml:space="preserve">Esimerkki 3.5534</w:t>
      </w:r>
    </w:p>
    <w:p>
      <w:r>
        <w:t xml:space="preserve">Mikä on seuraavassa kysymyksessä olevan sanan "the" sanan part-of-speech tag: Mikä on sen julkkiksen huomionarvo, jolla oli Paolan rooli eroottisessa tv-sarjassa Bellas y Ambiciosas vuonna 2006 Raúl Olivon kanssa ?</w:t>
      </w:r>
    </w:p>
    <w:p>
      <w:r>
        <w:rPr>
          <w:b/>
        </w:rPr>
        <w:t xml:space="preserve">Tulos</w:t>
      </w:r>
    </w:p>
    <w:p>
      <w:r>
        <w:t xml:space="preserve">NNP</w:t>
      </w:r>
    </w:p>
    <w:p>
      <w:r>
        <w:rPr>
          <w:b/>
        </w:rPr>
        <w:t xml:space="preserve">Esimerkki 3.5535</w:t>
      </w:r>
    </w:p>
    <w:p>
      <w:r>
        <w:t xml:space="preserve">Mikä on sanan "for" sanan part-of-speech tag seuraavassa kysymyksessä: Faaraon tytär, joka tilasi tutkimusmatkoja muille alueille hankkiakseen harvinaisia tavaroita , oli laajentanut mastabaansa niin, että siihen mahtui minkä muun henkilön ruumis?</w:t>
      </w:r>
    </w:p>
    <w:p>
      <w:r>
        <w:rPr>
          <w:b/>
        </w:rPr>
        <w:t xml:space="preserve">Tulos</w:t>
      </w:r>
    </w:p>
    <w:p>
      <w:r>
        <w:t xml:space="preserve">JJ</w:t>
      </w:r>
    </w:p>
    <w:p>
      <w:r>
        <w:rPr>
          <w:b/>
        </w:rPr>
        <w:t xml:space="preserve">Esimerkki 3.5536</w:t>
      </w:r>
    </w:p>
    <w:p>
      <w:r>
        <w:t xml:space="preserve">Mikä on sanan "Achievement" sanan part-of-speech tag seuraavassa kysymyksessä: Minä vuonna metalliartisti, jolla on vähiten väitetty myynti, sai Grammy Lifetime Achievement Award -palkinnon ?</w:t>
      </w:r>
    </w:p>
    <w:p>
      <w:r>
        <w:rPr>
          <w:b/>
        </w:rPr>
        <w:t xml:space="preserve">Tulos</w:t>
      </w:r>
    </w:p>
    <w:p>
      <w:r>
        <w:t xml:space="preserve">NNS</w:t>
      </w:r>
    </w:p>
    <w:p>
      <w:r>
        <w:rPr>
          <w:b/>
        </w:rPr>
        <w:t xml:space="preserve">Esimerkki 3.5537</w:t>
      </w:r>
    </w:p>
    <w:p>
      <w:r>
        <w:t xml:space="preserve">Mikä on seuraavassa kysymyksessä olevan sanan "mikä" sanan part-of-speech tag: NASA:n tutkimuskeskuksen kanssa samassa kaupungissa ?</w:t>
      </w:r>
    </w:p>
    <w:p>
      <w:r>
        <w:rPr>
          <w:b/>
        </w:rPr>
        <w:t xml:space="preserve">Tulos</w:t>
      </w:r>
    </w:p>
    <w:p>
      <w:r>
        <w:t xml:space="preserve">IN</w:t>
      </w:r>
    </w:p>
    <w:p>
      <w:r>
        <w:rPr>
          <w:b/>
        </w:rPr>
        <w:t xml:space="preserve">Esimerkki 3.5538</w:t>
      </w:r>
    </w:p>
    <w:p>
      <w:r>
        <w:t xml:space="preserve">Mikä on seuraavassa kysymyksessä olevan sanan "kertaa" sanan part-of-speech tag: Kuinka monta kertaa välierissä 17 kertaa esiintynyt joukkue on voittanut Euroliigan mestaruuden ?</w:t>
      </w:r>
    </w:p>
    <w:p>
      <w:r>
        <w:rPr>
          <w:b/>
        </w:rPr>
        <w:t xml:space="preserve">Tulos</w:t>
      </w:r>
    </w:p>
    <w:p>
      <w:r>
        <w:t xml:space="preserve">CD</w:t>
      </w:r>
    </w:p>
    <w:p>
      <w:r>
        <w:rPr>
          <w:b/>
        </w:rPr>
        <w:t xml:space="preserve">Esimerkki 3.5539</w:t>
      </w:r>
    </w:p>
    <w:p>
      <w:r>
        <w:t xml:space="preserve">Mikä on sanan "of" sanan part-of-speech tag seuraavassa kysymyksessä: Mikä vuonna 1796 rakennettu talo sijaitsee Niagara-joen länsirannalla sijaitsevassa kaupungissa?</w:t>
      </w:r>
    </w:p>
    <w:p>
      <w:r>
        <w:rPr>
          <w:b/>
        </w:rPr>
        <w:t xml:space="preserve">Tulos</w:t>
      </w:r>
    </w:p>
    <w:p>
      <w:r>
        <w:t xml:space="preserve">DT</w:t>
      </w:r>
    </w:p>
    <w:p>
      <w:r>
        <w:rPr>
          <w:b/>
        </w:rPr>
        <w:t xml:space="preserve">Esimerkki 3.5540</w:t>
      </w:r>
    </w:p>
    <w:p>
      <w:r>
        <w:t xml:space="preserve">Mikä on sanan "in" sanan part-of-speech tag seuraavassa kysymyksessä: Missä sijaitsee Mestareiden muuri stadionilla, joka sijaitsee Mecklenburgin piirikunnassa ?</w:t>
      </w:r>
    </w:p>
    <w:p>
      <w:r>
        <w:rPr>
          <w:b/>
        </w:rPr>
        <w:t xml:space="preserve">Tulos</w:t>
      </w:r>
    </w:p>
    <w:p>
      <w:r>
        <w:t xml:space="preserve">NNP</w:t>
      </w:r>
    </w:p>
    <w:p>
      <w:r>
        <w:rPr>
          <w:b/>
        </w:rPr>
        <w:t xml:space="preserve">Esimerkki 3.5541</w:t>
      </w:r>
    </w:p>
    <w:p>
      <w:r>
        <w:t xml:space="preserve">Mikä on sanan "teams" part-of-speech tag seuraavassa kysymyksessä: Kahdesta nuorimmasta joukkueesta , kummassa kaupungissa on eniten asukkaita ?</w:t>
      </w:r>
    </w:p>
    <w:p>
      <w:r>
        <w:rPr>
          <w:b/>
        </w:rPr>
        <w:t xml:space="preserve">Tulos</w:t>
      </w:r>
    </w:p>
    <w:p>
      <w:r>
        <w:t xml:space="preserve">WDT</w:t>
      </w:r>
    </w:p>
    <w:p>
      <w:r>
        <w:rPr>
          <w:b/>
        </w:rPr>
        <w:t xml:space="preserve">Esimerkki 3.5542</w:t>
      </w:r>
    </w:p>
    <w:p>
      <w:r>
        <w:t xml:space="preserve">Mikä on seuraavassa kysymyksessä olevan sanan "the" sanan part-of-speech tag: Kuka on edustanut sitä vaalipiiriä, johon Yorkshire Factory Timesin toimittaja oli ehdokkaana ?</w:t>
      </w:r>
    </w:p>
    <w:p>
      <w:r>
        <w:rPr>
          <w:b/>
        </w:rPr>
        <w:t xml:space="preserve">Tulos</w:t>
      </w:r>
    </w:p>
    <w:p>
      <w:r>
        <w:t xml:space="preserve">VBZ</w:t>
      </w:r>
    </w:p>
    <w:p>
      <w:r>
        <w:rPr>
          <w:b/>
        </w:rPr>
        <w:t xml:space="preserve">Esimerkki 3.5543</w:t>
      </w:r>
    </w:p>
    <w:p>
      <w:r>
        <w:t xml:space="preserve">Mikä on seuraavassa kysymyksessä olevan sanan "ääni" sanan part-of-speech tag: Mikä on Hulkin kilpailijan ääninäyttelijän kansallisuus ?</w:t>
      </w:r>
    </w:p>
    <w:p>
      <w:r>
        <w:rPr>
          <w:b/>
        </w:rPr>
        <w:t xml:space="preserve">Tulos</w:t>
      </w:r>
    </w:p>
    <w:p>
      <w:r>
        <w:t xml:space="preserve">DT</w:t>
      </w:r>
    </w:p>
    <w:p>
      <w:r>
        <w:rPr>
          <w:b/>
        </w:rPr>
        <w:t xml:space="preserve">Esimerkki 3.5544</w:t>
      </w:r>
    </w:p>
    <w:p>
      <w:r>
        <w:t xml:space="preserve">Mikä on seuraavassa kysymyksessä olevan sanan "koti" puhekielinen tunniste: Mikä on sen kotiseuran kotistadion, jonka kaupungin tai kaupungin asukasluku on 279 429 ?</w:t>
      </w:r>
    </w:p>
    <w:p>
      <w:r>
        <w:rPr>
          <w:b/>
        </w:rPr>
        <w:t xml:space="preserve">Tulos</w:t>
      </w:r>
    </w:p>
    <w:p>
      <w:r>
        <w:t xml:space="preserve">IN</w:t>
      </w:r>
    </w:p>
    <w:p>
      <w:r>
        <w:rPr>
          <w:b/>
        </w:rPr>
        <w:t xml:space="preserve">Esimerkki 3.5545</w:t>
      </w:r>
    </w:p>
    <w:p>
      <w:r>
        <w:t xml:space="preserve">Mikä on seuraavassa kysymyksessä olevan sanan "installed" sanan part-of-speech tag: Mitä asennettiin kentälle Limerickissä vuonna 1989 ?</w:t>
      </w:r>
    </w:p>
    <w:p>
      <w:r>
        <w:rPr>
          <w:b/>
        </w:rPr>
        <w:t xml:space="preserve">Tulos</w:t>
      </w:r>
    </w:p>
    <w:p>
      <w:r>
        <w:t xml:space="preserve">NNP</w:t>
      </w:r>
    </w:p>
    <w:p>
      <w:r>
        <w:rPr>
          <w:b/>
        </w:rPr>
        <w:t xml:space="preserve">Esimerkki 3.5546</w:t>
      </w:r>
    </w:p>
    <w:p>
      <w:r>
        <w:t xml:space="preserve">Mikä on seuraavassa kysymyksessä olevan sanan "The" sanan part-of-speech tag: The Morpeth , pitkäaikainen kilpailu Englannissa , voittaja pelasi minkä maan puolesta ?</w:t>
      </w:r>
    </w:p>
    <w:p>
      <w:r>
        <w:rPr>
          <w:b/>
        </w:rPr>
        <w:t xml:space="preserve">Tulos</w:t>
      </w:r>
    </w:p>
    <w:p>
      <w:r>
        <w:t xml:space="preserve">NN</w:t>
      </w:r>
    </w:p>
    <w:p>
      <w:r>
        <w:rPr>
          <w:b/>
        </w:rPr>
        <w:t xml:space="preserve">Esimerkki 3.5547</w:t>
      </w:r>
    </w:p>
    <w:p>
      <w:r>
        <w:t xml:space="preserve">Mikä on seuraavassa kysymyksessä esiintyvän sanan "compete" sanan part-of-speech tag: Milloin tämä Etelä-Korean kuudenneksi suurimmassa kaupungissa sijaitseva jalkapalloseura kilpaili ensimmäisen kerran Korean jalkapalloliigassa ?</w:t>
      </w:r>
    </w:p>
    <w:p>
      <w:r>
        <w:rPr>
          <w:b/>
        </w:rPr>
        <w:t xml:space="preserve">Tulos</w:t>
      </w:r>
    </w:p>
    <w:p>
      <w:r>
        <w:t xml:space="preserve">JJ</w:t>
      </w:r>
    </w:p>
    <w:p>
      <w:r>
        <w:rPr>
          <w:b/>
        </w:rPr>
        <w:t xml:space="preserve">Esimerkki 3.5548</w:t>
      </w:r>
    </w:p>
    <w:p>
      <w:r>
        <w:t xml:space="preserve">Mikä on seuraavassa kysymyksessä olevan sanan "26" sanan part-of-speech tag: Kuinka kaukana on tämä kaupunki Canterburystä, jossa pelattiin ottelu, jossa tämä 26 kantonin muodostama kansakunta sijoittui neljänneksi ?</w:t>
      </w:r>
    </w:p>
    <w:p>
      <w:r>
        <w:rPr>
          <w:b/>
        </w:rPr>
        <w:t xml:space="preserve">Tulos</w:t>
      </w:r>
    </w:p>
    <w:p>
      <w:r>
        <w:t xml:space="preserve">VBD</w:t>
      </w:r>
    </w:p>
    <w:p>
      <w:r>
        <w:rPr>
          <w:b/>
        </w:rPr>
        <w:t xml:space="preserve">Esimerkki 3.5549</w:t>
      </w:r>
    </w:p>
    <w:p>
      <w:r>
        <w:t xml:space="preserve">Mikä on seuraavassa kysymyksessä olevan sanan "the" sanan part-of-speech tag: Minä vuonna joukkue, jonka pelaaja on tehnyt uransa pisimmän lyöntisarjan alun ennätyksen , liittyi Keskisen divisioonan joukkueeseen ?</w:t>
      </w:r>
    </w:p>
    <w:p>
      <w:r>
        <w:rPr>
          <w:b/>
        </w:rPr>
        <w:t xml:space="preserve">Tulos</w:t>
      </w:r>
    </w:p>
    <w:p>
      <w:r>
        <w:t xml:space="preserve">JJ</w:t>
      </w:r>
    </w:p>
    <w:p>
      <w:r>
        <w:rPr>
          <w:b/>
        </w:rPr>
        <w:t xml:space="preserve">Esimerkki 3.5550</w:t>
      </w:r>
    </w:p>
    <w:p>
      <w:r>
        <w:t xml:space="preserve">Mikä on sanan "rasteri" sanan part-of-speech tag seuraavassa kysymyksessä: Mikä on sen pelin julkaisuvuosi, joka käyttää rasterigrafiikkaa, ei vektorigrafiikkaa?</w:t>
      </w:r>
    </w:p>
    <w:p>
      <w:r>
        <w:rPr>
          <w:b/>
        </w:rPr>
        <w:t xml:space="preserve">Tulos</w:t>
      </w:r>
    </w:p>
    <w:p>
      <w:r>
        <w:t xml:space="preserve">NN</w:t>
      </w:r>
    </w:p>
    <w:p>
      <w:r>
        <w:rPr>
          <w:b/>
        </w:rPr>
        <w:t xml:space="preserve">Esimerkki 3.5551</w:t>
      </w:r>
    </w:p>
    <w:p>
      <w:r>
        <w:t xml:space="preserve">Mikä on seuraavassa kysymyksessä olevan sanan "on" sanan part-of-speech tag: Kuinka monta kertaa Bill Nye esiintyi eniten pisteitä saaneiden tanssijoiden listalla ?</w:t>
      </w:r>
    </w:p>
    <w:p>
      <w:r>
        <w:rPr>
          <w:b/>
        </w:rPr>
        <w:t xml:space="preserve">Tulos</w:t>
      </w:r>
    </w:p>
    <w:p>
      <w:r>
        <w:t xml:space="preserve">DT</w:t>
      </w:r>
    </w:p>
    <w:p>
      <w:r>
        <w:rPr>
          <w:b/>
        </w:rPr>
        <w:t xml:space="preserve">Esimerkki 3.5552</w:t>
      </w:r>
    </w:p>
    <w:p>
      <w:r>
        <w:t xml:space="preserve">Mikä on seuraavassa kysymyksessä olevan sanan "on" sanan part-of-speech tag: Mikä on sen luennon nimi, jonka voittaja syntyi 7. kesäkuuta 1929 ?</w:t>
      </w:r>
    </w:p>
    <w:p>
      <w:r>
        <w:rPr>
          <w:b/>
        </w:rPr>
        <w:t xml:space="preserve">Tulos</w:t>
      </w:r>
    </w:p>
    <w:p>
      <w:r>
        <w:t xml:space="preserve">VBZ</w:t>
      </w:r>
    </w:p>
    <w:p>
      <w:r>
        <w:rPr>
          <w:b/>
        </w:rPr>
        <w:t xml:space="preserve">Esimerkki 3.5553</w:t>
      </w:r>
    </w:p>
    <w:p>
      <w:r>
        <w:t xml:space="preserve">Mikä on sanan "in" sanan part-of-speech tag seuraavassa kysymyksessä: Mikä on Andhra Pradeshin pinta-ala kilometreinä ja neliökilometreinä?</w:t>
      </w:r>
    </w:p>
    <w:p>
      <w:r>
        <w:rPr>
          <w:b/>
        </w:rPr>
        <w:t xml:space="preserve">Tulos</w:t>
      </w:r>
    </w:p>
    <w:p>
      <w:r>
        <w:t xml:space="preserve">CC</w:t>
      </w:r>
    </w:p>
    <w:p>
      <w:r>
        <w:rPr>
          <w:b/>
        </w:rPr>
        <w:t xml:space="preserve">Esimerkki 3.5554</w:t>
      </w:r>
    </w:p>
    <w:p>
      <w:r>
        <w:t xml:space="preserve">Mikä on seuraavassa kysymyksessä olevan sanan "the" sanan part-of-speech tag: Mikä on näyttelijän, joka on entinen pornonäyttelijä, joka toimii tällä hetkellä Intian elokuvateollisuudessa näyttelijänä ja mallina, episodipäivä ?</w:t>
      </w:r>
    </w:p>
    <w:p>
      <w:r>
        <w:rPr>
          <w:b/>
        </w:rPr>
        <w:t xml:space="preserve">Tulos</w:t>
      </w:r>
    </w:p>
    <w:p>
      <w:r>
        <w:t xml:space="preserve">WP</w:t>
      </w:r>
    </w:p>
    <w:p>
      <w:r>
        <w:rPr>
          <w:b/>
        </w:rPr>
        <w:t xml:space="preserve">Esimerkki 3.5555</w:t>
      </w:r>
    </w:p>
    <w:p>
      <w:r>
        <w:t xml:space="preserve">Mikä on seuraavassa kysymyksessä olevan sanan "osa" part-of-speech tag: Mihin autoluokkaan kuuluu auto, joka tunnetaan nykyisin nimellä Daihatsu Fellow Max ?</w:t>
      </w:r>
    </w:p>
    <w:p>
      <w:r>
        <w:rPr>
          <w:b/>
        </w:rPr>
        <w:t xml:space="preserve">Tulos</w:t>
      </w:r>
    </w:p>
    <w:p>
      <w:r>
        <w:t xml:space="preserve">IN</w:t>
      </w:r>
    </w:p>
    <w:p>
      <w:r>
        <w:rPr>
          <w:b/>
        </w:rPr>
        <w:t xml:space="preserve">Esimerkki 3.5556</w:t>
      </w:r>
    </w:p>
    <w:p>
      <w:r>
        <w:t xml:space="preserve">Mikä on sanan "ending" sanan part-of-speech tag seuraavassa kysymyksessä: Minkä yrityksen kanssa ajotiimin kanssa ajoi San Marinon Grand Prix -kisassa vuonna 2002 ajetussa aika-ajossa 1.22,490 ajanut kuljettaja neuvoteltuaan ajouransa lopettamisen jälkeen ?</w:t>
      </w:r>
    </w:p>
    <w:p>
      <w:r>
        <w:rPr>
          <w:b/>
        </w:rPr>
        <w:t xml:space="preserve">Tulos</w:t>
      </w:r>
    </w:p>
    <w:p>
      <w:r>
        <w:t xml:space="preserve">NN</w:t>
      </w:r>
    </w:p>
    <w:p>
      <w:r>
        <w:rPr>
          <w:b/>
        </w:rPr>
        <w:t xml:space="preserve">Esimerkki 3.5557</w:t>
      </w:r>
    </w:p>
    <w:p>
      <w:r>
        <w:t xml:space="preserve">Mikä on sanan "1987" sanan part-of-speech tag seuraavassa kysymyksessä: Mikä on 30. heinäkuuta 1987 Joondalupissa syntyneen voimistelijan maan pinta-ala ?</w:t>
      </w:r>
    </w:p>
    <w:p>
      <w:r>
        <w:rPr>
          <w:b/>
        </w:rPr>
        <w:t xml:space="preserve">Tulos</w:t>
      </w:r>
    </w:p>
    <w:p>
      <w:r>
        <w:t xml:space="preserve">IN</w:t>
      </w:r>
    </w:p>
    <w:p>
      <w:r>
        <w:rPr>
          <w:b/>
        </w:rPr>
        <w:t xml:space="preserve">Esimerkki 3.5558</w:t>
      </w:r>
    </w:p>
    <w:p>
      <w:r>
        <w:t xml:space="preserve">Mikä on sanan "1st" sanan part-of-speech tag seuraavassa kysymyksessä: Kuka suunnitteli stadionin, jota 1. perustettava joukkue käytti ?</w:t>
      </w:r>
    </w:p>
    <w:p>
      <w:r>
        <w:rPr>
          <w:b/>
        </w:rPr>
        <w:t xml:space="preserve">Tulos</w:t>
      </w:r>
    </w:p>
    <w:p>
      <w:r>
        <w:t xml:space="preserve">DT</w:t>
      </w:r>
    </w:p>
    <w:p>
      <w:r>
        <w:rPr>
          <w:b/>
        </w:rPr>
        <w:t xml:space="preserve">Esimerkki 3.5559</w:t>
      </w:r>
    </w:p>
    <w:p>
      <w:r>
        <w:t xml:space="preserve">Mikä on sanan "single" part-of-speech tag seuraavassa kysymyksessä: Minä vuonna Headon lähti muusikoista Complete Control -singlellä ?</w:t>
      </w:r>
    </w:p>
    <w:p>
      <w:r>
        <w:rPr>
          <w:b/>
        </w:rPr>
        <w:t xml:space="preserve">Tulos</w:t>
      </w:r>
    </w:p>
    <w:p>
      <w:r>
        <w:t xml:space="preserve">NNP</w:t>
      </w:r>
    </w:p>
    <w:p>
      <w:r>
        <w:rPr>
          <w:b/>
        </w:rPr>
        <w:t xml:space="preserve">Esimerkki 3.5560</w:t>
      </w:r>
    </w:p>
    <w:p>
      <w:r>
        <w:t xml:space="preserve">Mikä on sanan "kriittisesti" sanan part-of-speech tag seuraavassa kysymyksessä: Mihin maihin Joel Allenin luokittelema kriittisesti uhanalainen apina kuuluu ?</w:t>
      </w:r>
    </w:p>
    <w:p>
      <w:r>
        <w:rPr>
          <w:b/>
        </w:rPr>
        <w:t xml:space="preserve">Tulos</w:t>
      </w:r>
    </w:p>
    <w:p>
      <w:r>
        <w:t xml:space="preserve">NNP</w:t>
      </w:r>
    </w:p>
    <w:p>
      <w:r>
        <w:rPr>
          <w:b/>
        </w:rPr>
        <w:t xml:space="preserve">Esimerkki 3.5561</w:t>
      </w:r>
    </w:p>
    <w:p>
      <w:r>
        <w:t xml:space="preserve">Mikä on sanan "in" sanan part-of-speech tag seuraavassa kysymyksessä: Mikä on sen joukkueen nimi, jonka kapteeni pelaa tällä hetkellä Italiassa Barlettan joukkueessa ?</w:t>
      </w:r>
    </w:p>
    <w:p>
      <w:r>
        <w:rPr>
          <w:b/>
        </w:rPr>
        <w:t xml:space="preserve">Tulos</w:t>
      </w:r>
    </w:p>
    <w:p>
      <w:r>
        <w:t xml:space="preserve">NN</w:t>
      </w:r>
    </w:p>
    <w:p>
      <w:r>
        <w:rPr>
          <w:b/>
        </w:rPr>
        <w:t xml:space="preserve">Esimerkki 3.5562</w:t>
      </w:r>
    </w:p>
    <w:p>
      <w:r>
        <w:t xml:space="preserve">Mikä on sanan "alue" sanan part-of-speech tag seuraavassa kysymyksessä: Mikä on sen maan aluerajaus, jonka aika oli 3:42:39 vuoden 2005 IAAF:n puolimaratonin maailmanmestaruuskilpailuissa ?</w:t>
      </w:r>
    </w:p>
    <w:p>
      <w:r>
        <w:rPr>
          <w:b/>
        </w:rPr>
        <w:t xml:space="preserve">Tulos</w:t>
      </w:r>
    </w:p>
    <w:p>
      <w:r>
        <w:t xml:space="preserve">DT</w:t>
      </w:r>
    </w:p>
    <w:p>
      <w:r>
        <w:rPr>
          <w:b/>
        </w:rPr>
        <w:t xml:space="preserve">Esimerkki 3.5563</w:t>
      </w:r>
    </w:p>
    <w:p>
      <w:r>
        <w:t xml:space="preserve">Mikä on seuraavassa kysymyksessä esiintyvän sanan "owned" part-of-speech tag: Mikä asema on Gray Televisionin omistuksessa ?</w:t>
      </w:r>
    </w:p>
    <w:p>
      <w:r>
        <w:rPr>
          <w:b/>
        </w:rPr>
        <w:t xml:space="preserve">Tulos</w:t>
      </w:r>
    </w:p>
    <w:p>
      <w:r>
        <w:t xml:space="preserve">VBZ</w:t>
      </w:r>
    </w:p>
    <w:p>
      <w:r>
        <w:rPr>
          <w:b/>
        </w:rPr>
        <w:t xml:space="preserve">Esimerkki 3.5564</w:t>
      </w:r>
    </w:p>
    <w:p>
      <w:r>
        <w:t xml:space="preserve">Mikä on seuraavassa kysymyksessä olevan sanan "että" sanan part-of-speech tag: Mikä on sen seuran nimen merkitys, joka voitti 4 kertaa UAE:n presidentin cupin ja oli 6 kertaa cupin kakkonen ?</w:t>
      </w:r>
    </w:p>
    <w:p>
      <w:r>
        <w:rPr>
          <w:b/>
        </w:rPr>
        <w:t xml:space="preserve">Tulos</w:t>
      </w:r>
    </w:p>
    <w:p>
      <w:r>
        <w:t xml:space="preserve">NNS</w:t>
      </w:r>
    </w:p>
    <w:p>
      <w:r>
        <w:rPr>
          <w:b/>
        </w:rPr>
        <w:t xml:space="preserve">Esimerkki 3.5565</w:t>
      </w:r>
    </w:p>
    <w:p>
      <w:r>
        <w:t xml:space="preserve">Mikä on seuraavassa kysymyksessä olevan sanan "Samoa" sanan part-of-speech tag: Mikä oli olympialaisten isäntäkaupunki, kun Pauga Lalau oli Samoan lipunkantaja ?</w:t>
      </w:r>
    </w:p>
    <w:p>
      <w:r>
        <w:rPr>
          <w:b/>
        </w:rPr>
        <w:t xml:space="preserve">Tulos</w:t>
      </w:r>
    </w:p>
    <w:p>
      <w:r>
        <w:t xml:space="preserve">NN</w:t>
      </w:r>
    </w:p>
    <w:p>
      <w:r>
        <w:rPr>
          <w:b/>
        </w:rPr>
        <w:t xml:space="preserve">Esimerkki 3.5566</w:t>
      </w:r>
    </w:p>
    <w:p>
      <w:r>
        <w:t xml:space="preserve">Mikä on seuraavassa kysymyksessä olevan sanan "Five" sanan part-of-speech tag: Minkälaista koodausta palvelun järjestelmä käyttää, kun se on uudelleenbrändätty nimellä Five ?</w:t>
      </w:r>
    </w:p>
    <w:p>
      <w:r>
        <w:rPr>
          <w:b/>
        </w:rPr>
        <w:t xml:space="preserve">Tulos</w:t>
      </w:r>
    </w:p>
    <w:p>
      <w:r>
        <w:t xml:space="preserve">IN</w:t>
      </w:r>
    </w:p>
    <w:p>
      <w:r>
        <w:rPr>
          <w:b/>
        </w:rPr>
        <w:t xml:space="preserve">Esimerkki 3.5567</w:t>
      </w:r>
    </w:p>
    <w:p>
      <w:r>
        <w:t xml:space="preserve">Mikä on seuraavassa kysymyksessä olevan sanan "built" sanan part-of-speech tag: Milloin Oarkissa sijaitseva rakennus rakennettiin ?</w:t>
      </w:r>
    </w:p>
    <w:p>
      <w:r>
        <w:rPr>
          <w:b/>
        </w:rPr>
        <w:t xml:space="preserve">Tulos</w:t>
      </w:r>
    </w:p>
    <w:p>
      <w:r>
        <w:t xml:space="preserve">IN</w:t>
      </w:r>
    </w:p>
    <w:p>
      <w:r>
        <w:rPr>
          <w:b/>
        </w:rPr>
        <w:t xml:space="preserve">Esimerkki 3.5568</w:t>
      </w:r>
    </w:p>
    <w:p>
      <w:r>
        <w:t xml:space="preserve">Mikä on sanan "in" sanan part-of-speech tag seuraavassa kysymyksessä: Mikä on sen kaupunkialueen nimi, joka on kauppakaupunki Portsmouth-joen luoteiskärjessä Borough of Farehamin piirikunnassa ?</w:t>
      </w:r>
    </w:p>
    <w:p>
      <w:r>
        <w:rPr>
          <w:b/>
        </w:rPr>
        <w:t xml:space="preserve">Tulos</w:t>
      </w:r>
    </w:p>
    <w:p>
      <w:r>
        <w:t xml:space="preserve">NN</w:t>
      </w:r>
    </w:p>
    <w:p>
      <w:r>
        <w:rPr>
          <w:b/>
        </w:rPr>
        <w:t xml:space="preserve">Esimerkki 3.5569</w:t>
      </w:r>
    </w:p>
    <w:p>
      <w:r>
        <w:t xml:space="preserve">Mikä on sanan "natsi" sanan part-of-speech tag seuraavassa kysymyksessä: Kuka suunnitteli lavasteet tähän elokuvaan, jonka ohjaaja oli julkaissut ensimmäiset suuret elokuvansa natsi-Saksassa ?</w:t>
      </w:r>
    </w:p>
    <w:p>
      <w:r>
        <w:rPr>
          <w:b/>
        </w:rPr>
        <w:t xml:space="preserve">Tulos</w:t>
      </w:r>
    </w:p>
    <w:p>
      <w:r>
        <w:t xml:space="preserve">IN</w:t>
      </w:r>
    </w:p>
    <w:p>
      <w:r>
        <w:rPr>
          <w:b/>
        </w:rPr>
        <w:t xml:space="preserve">Esimerkki 3.5570</w:t>
      </w:r>
    </w:p>
    <w:p>
      <w:r>
        <w:t xml:space="preserve">Mikä on seuraavassa kysymyksessä olevan sanan "oli" sanan part-of-speech tag: Dickin teosten vaikutteita sisältävä ohjelma esitettiin ensimmäisen kerran ?</w:t>
      </w:r>
    </w:p>
    <w:p>
      <w:r>
        <w:rPr>
          <w:b/>
        </w:rPr>
        <w:t xml:space="preserve">Tulos</w:t>
      </w:r>
    </w:p>
    <w:p>
      <w:r>
        <w:t xml:space="preserve">RB</w:t>
      </w:r>
    </w:p>
    <w:p>
      <w:r>
        <w:rPr>
          <w:b/>
        </w:rPr>
        <w:t xml:space="preserve">Esimerkki 3.5571</w:t>
      </w:r>
    </w:p>
    <w:p>
      <w:r>
        <w:t xml:space="preserve">Mikä on seuraavassa kysymyksessä olevan sanan "vanhin" sanan part-of-speech tag: Kuinka pitkä on Whiz Kidsin vanhin ulkopelaaja ?</w:t>
      </w:r>
    </w:p>
    <w:p>
      <w:r>
        <w:rPr>
          <w:b/>
        </w:rPr>
        <w:t xml:space="preserve">Tulos</w:t>
      </w:r>
    </w:p>
    <w:p>
      <w:r>
        <w:t xml:space="preserve">WRB</w:t>
      </w:r>
    </w:p>
    <w:p>
      <w:r>
        <w:rPr>
          <w:b/>
        </w:rPr>
        <w:t xml:space="preserve">Esimerkki 3.5572</w:t>
      </w:r>
    </w:p>
    <w:p>
      <w:r>
        <w:t xml:space="preserve">Mikä on sanan "the" sanan part-of-speech tag seuraavassa kysymyksessä: Kuka oli Jack Oakien vuonna 1929 esittämän urheiluelokuvan ohjaaja ?</w:t>
      </w:r>
    </w:p>
    <w:p>
      <w:r>
        <w:rPr>
          <w:b/>
        </w:rPr>
        <w:t xml:space="preserve">Tulos</w:t>
      </w:r>
    </w:p>
    <w:p>
      <w:r>
        <w:t xml:space="preserve">VBG</w:t>
      </w:r>
    </w:p>
    <w:p>
      <w:r>
        <w:rPr>
          <w:b/>
        </w:rPr>
        <w:t xml:space="preserve">Esimerkki 3.5573</w:t>
      </w:r>
    </w:p>
    <w:p>
      <w:r>
        <w:t xml:space="preserve">Mikä on seuraavassa kysymyksessä olevan sanan "whose" sanan part-of-speech tag: Mikä on sen pormestarin kansallisuus, jonka toimikausi oli 1883-1887 ?</w:t>
      </w:r>
    </w:p>
    <w:p>
      <w:r>
        <w:rPr>
          <w:b/>
        </w:rPr>
        <w:t xml:space="preserve">Tulos</w:t>
      </w:r>
    </w:p>
    <w:p>
      <w:r>
        <w:t xml:space="preserve">VBD</w:t>
      </w:r>
    </w:p>
    <w:p>
      <w:r>
        <w:rPr>
          <w:b/>
        </w:rPr>
        <w:t xml:space="preserve">Esimerkki 3.5574</w:t>
      </w:r>
    </w:p>
    <w:p>
      <w:r>
        <w:t xml:space="preserve">Mikä on seuraavassa kysymyksessä olevan sanan "henkilö" sanan part-of-speech tag: Milloin Bill Dundeen yhteyksiä omaava henkilö debytoi ?</w:t>
      </w:r>
    </w:p>
    <w:p>
      <w:r>
        <w:rPr>
          <w:b/>
        </w:rPr>
        <w:t xml:space="preserve">Tulos</w:t>
      </w:r>
    </w:p>
    <w:p>
      <w:r>
        <w:t xml:space="preserve">NNS</w:t>
      </w:r>
    </w:p>
    <w:p>
      <w:r>
        <w:rPr>
          <w:b/>
        </w:rPr>
        <w:t xml:space="preserve">Esimerkki 3.5575</w:t>
      </w:r>
    </w:p>
    <w:p>
      <w:r>
        <w:t xml:space="preserve">Mikä on sanan "the" sanan part-of-speech tag seuraavassa kysymyksessä: Mitkä ovat alueen rautatieliikennettä 1900-luvun ensimmäisellä puoliskolla hallinneen rautatien toimintapäivämäärät ?</w:t>
      </w:r>
    </w:p>
    <w:p>
      <w:r>
        <w:rPr>
          <w:b/>
        </w:rPr>
        <w:t xml:space="preserve">Tulos</w:t>
      </w:r>
    </w:p>
    <w:p>
      <w:r>
        <w:t xml:space="preserve">NNS</w:t>
      </w:r>
    </w:p>
    <w:p>
      <w:r>
        <w:rPr>
          <w:b/>
        </w:rPr>
        <w:t xml:space="preserve">Esimerkki 3.5576</w:t>
      </w:r>
    </w:p>
    <w:p>
      <w:r>
        <w:t xml:space="preserve">Mikä on sanan "1985" sanan part-of-speech tag seuraavassa kysymyksessä: Minä vuonna vuoden 1985 IIHF:n maailmanmestaruuskilpailujen isäntämaa julistautui itsenäiseksi ?</w:t>
      </w:r>
    </w:p>
    <w:p>
      <w:r>
        <w:rPr>
          <w:b/>
        </w:rPr>
        <w:t xml:space="preserve">Tulos</w:t>
      </w:r>
    </w:p>
    <w:p>
      <w:r>
        <w:t xml:space="preserve">VB</w:t>
      </w:r>
    </w:p>
    <w:p>
      <w:r>
        <w:rPr>
          <w:b/>
        </w:rPr>
        <w:t xml:space="preserve">Esimerkki 3.5577</w:t>
      </w:r>
    </w:p>
    <w:p>
      <w:r>
        <w:t xml:space="preserve">Mikä on seuraavassa kysymyksessä olevan sanan "When" sanan part-of-speech tag: Milloin alkoi viimeisin vakiokiertue ?</w:t>
      </w:r>
    </w:p>
    <w:p>
      <w:r>
        <w:rPr>
          <w:b/>
        </w:rPr>
        <w:t xml:space="preserve">Tulos</w:t>
      </w:r>
    </w:p>
    <w:p>
      <w:r>
        <w:t xml:space="preserve">JJ</w:t>
      </w:r>
    </w:p>
    <w:p>
      <w:r>
        <w:rPr>
          <w:b/>
        </w:rPr>
        <w:t xml:space="preserve">Esimerkki 3.5578</w:t>
      </w:r>
    </w:p>
    <w:p>
      <w:r>
        <w:t xml:space="preserve">Mikä on seuraavassa kysymyksessä olevan sanan "kolme" sanan part-of-speech tag: Mikä 1526 taistelu tapahtui kansakunnassa, joka oli maailman biathlonin kolmonen vuonna 2013 ?</w:t>
      </w:r>
    </w:p>
    <w:p>
      <w:r>
        <w:rPr>
          <w:b/>
        </w:rPr>
        <w:t xml:space="preserve">Tulos</w:t>
      </w:r>
    </w:p>
    <w:p>
      <w:r>
        <w:t xml:space="preserve">IN</w:t>
      </w:r>
    </w:p>
    <w:p>
      <w:r>
        <w:rPr>
          <w:b/>
        </w:rPr>
        <w:t xml:space="preserve">Esimerkki 3.5579</w:t>
      </w:r>
    </w:p>
    <w:p>
      <w:r>
        <w:t xml:space="preserve">Mikä on sanan "racing" sanan part-of-speech tag seuraavassa kysymyksessä: Mikä on sen pelin alusta, joka on sivuttaisrullaava videopeli, joka sisältää kilpa- ja tasohyppelypelien elementtejä ?</w:t>
      </w:r>
    </w:p>
    <w:p>
      <w:r>
        <w:rPr>
          <w:b/>
        </w:rPr>
        <w:t xml:space="preserve">Tulos</w:t>
      </w:r>
    </w:p>
    <w:p>
      <w:r>
        <w:t xml:space="preserve">VBG</w:t>
      </w:r>
    </w:p>
    <w:p>
      <w:r>
        <w:rPr>
          <w:b/>
        </w:rPr>
        <w:t xml:space="preserve">Esimerkki 3.5580</w:t>
      </w:r>
    </w:p>
    <w:p>
      <w:r>
        <w:t xml:space="preserve">Mikä on seuraavassa kysymyksessä olevan sanan "Mitä" sanan part-of-speech tag: Mikä oli Los Angeles Lakersin kolmanteen peräkkäiseen mestaruuteen päättyneen vuoden katsojamäärä ?</w:t>
      </w:r>
    </w:p>
    <w:p>
      <w:r>
        <w:rPr>
          <w:b/>
        </w:rPr>
        <w:t xml:space="preserve">Tulos</w:t>
      </w:r>
    </w:p>
    <w:p>
      <w:r>
        <w:t xml:space="preserve">DT</w:t>
      </w:r>
    </w:p>
    <w:p>
      <w:r>
        <w:rPr>
          <w:b/>
        </w:rPr>
        <w:t xml:space="preserve">Esimerkki 3.5581</w:t>
      </w:r>
    </w:p>
    <w:p>
      <w:r>
        <w:t xml:space="preserve">Mikä on seuraavassa kysymyksessä olevan sanan "released" sanan part-of-speech tag: Fox Sports Southin ja Fox Sports Southeastin kommentaattorina työskentelevän jalkapalloilijan osalta: Kuka hänet vapautti?</w:t>
      </w:r>
    </w:p>
    <w:p>
      <w:r>
        <w:rPr>
          <w:b/>
        </w:rPr>
        <w:t xml:space="preserve">Tulos</w:t>
      </w:r>
    </w:p>
    <w:p>
      <w:r>
        <w:t xml:space="preserve">NNP</w:t>
      </w:r>
    </w:p>
    <w:p>
      <w:r>
        <w:rPr>
          <w:b/>
        </w:rPr>
        <w:t xml:space="preserve">Esimerkki 3.5582</w:t>
      </w:r>
    </w:p>
    <w:p>
      <w:r>
        <w:t xml:space="preserve">Mikä on sanan "sanoi" sanan part-of-speech tag seuraavassa kysymyksessä: Puoliautomaattikivääri ja metsästysveitsi kädessään École Polytechniquen joukkoampumisen tekijän Marc Lépinen sanotaan menneen mihin luokkahuoneeseen?</w:t>
      </w:r>
    </w:p>
    <w:p>
      <w:r>
        <w:rPr>
          <w:b/>
        </w:rPr>
        <w:t xml:space="preserve">Tulos</w:t>
      </w:r>
    </w:p>
    <w:p>
      <w:r>
        <w:t xml:space="preserve">JJ</w:t>
      </w:r>
    </w:p>
    <w:p>
      <w:r>
        <w:rPr>
          <w:b/>
        </w:rPr>
        <w:t xml:space="preserve">Esimerkki 3.5583</w:t>
      </w:r>
    </w:p>
    <w:p>
      <w:r>
        <w:t xml:space="preserve">Mikä on seuraavassa kysymyksessä olevan sanan "month" sanan part-of-speech tag: Missä kuussa Länsi-Intian pelaaja syntyi ?</w:t>
      </w:r>
    </w:p>
    <w:p>
      <w:r>
        <w:rPr>
          <w:b/>
        </w:rPr>
        <w:t xml:space="preserve">Tulos</w:t>
      </w:r>
    </w:p>
    <w:p>
      <w:r>
        <w:t xml:space="preserve">VBD</w:t>
      </w:r>
    </w:p>
    <w:p>
      <w:r>
        <w:rPr>
          <w:b/>
        </w:rPr>
        <w:t xml:space="preserve">Esimerkki 3.5584</w:t>
      </w:r>
    </w:p>
    <w:p>
      <w:r>
        <w:t xml:space="preserve">Mikä on seuraavassa kysymyksessä olevan sanan "on" sanan part-of-speech tag: Mikä on sen historiallisen rakennuksen nimi, joka sijaitsee kaupungissa, joka kasvoi 349 asukkaalla vuodesta 2010 vuoteen 2018 ?</w:t>
      </w:r>
    </w:p>
    <w:p>
      <w:r>
        <w:rPr>
          <w:b/>
        </w:rPr>
        <w:t xml:space="preserve">Tulos</w:t>
      </w:r>
    </w:p>
    <w:p>
      <w:r>
        <w:t xml:space="preserve">WDT</w:t>
      </w:r>
    </w:p>
    <w:p>
      <w:r>
        <w:rPr>
          <w:b/>
        </w:rPr>
        <w:t xml:space="preserve">Esimerkki 3.5585</w:t>
      </w:r>
    </w:p>
    <w:p>
      <w:r>
        <w:t xml:space="preserve">Mikä on seuraavassa kysymyksessä olevan sanan "miten" sanan part-of-speech tag: Kun kotijoukkue pelaa Eskişehir Stadıssa , kuinka monta vuotta se pelasi ykkösliigassa ?</w:t>
      </w:r>
    </w:p>
    <w:p>
      <w:r>
        <w:rPr>
          <w:b/>
        </w:rPr>
        <w:t xml:space="preserve">Tulos</w:t>
      </w:r>
    </w:p>
    <w:p>
      <w:r>
        <w:t xml:space="preserve">VB</w:t>
      </w:r>
    </w:p>
    <w:p>
      <w:r>
        <w:rPr>
          <w:b/>
        </w:rPr>
        <w:t xml:space="preserve">Esimerkki 3.5586</w:t>
      </w:r>
    </w:p>
    <w:p>
      <w:r>
        <w:t xml:space="preserve">Mikä on seuraavassa kysymyksessä olevan sanan "'s" sanan part-of-speech tag: Millä toimialoilla vuoden 1998 talviolympialaisten miesten 10 kilometrin klassisen maastohiihdon kultaa voittaneesta henkilöstä on tullut menestyvä liikemies?</w:t>
      </w:r>
    </w:p>
    <w:p>
      <w:r>
        <w:rPr>
          <w:b/>
        </w:rPr>
        <w:t xml:space="preserve">Tulos</w:t>
      </w:r>
    </w:p>
    <w:p>
      <w:r>
        <w:t xml:space="preserve">CD</w:t>
      </w:r>
    </w:p>
    <w:p>
      <w:r>
        <w:rPr>
          <w:b/>
        </w:rPr>
        <w:t xml:space="preserve">Esimerkki 3.5587</w:t>
      </w:r>
    </w:p>
    <w:p>
      <w:r>
        <w:t xml:space="preserve">Mikä on sanan "in" sanan part-of-speech tag seuraavassa kysymyksessä: Mikä oli sveitsiläisen sanomalehden Tages Anzeigerin kustantajan nimi vuonna 2020 ?</w:t>
      </w:r>
    </w:p>
    <w:p>
      <w:r>
        <w:rPr>
          <w:b/>
        </w:rPr>
        <w:t xml:space="preserve">Tulos</w:t>
      </w:r>
    </w:p>
    <w:p>
      <w:r>
        <w:t xml:space="preserve">VBD</w:t>
      </w:r>
    </w:p>
    <w:p>
      <w:r>
        <w:rPr>
          <w:b/>
        </w:rPr>
        <w:t xml:space="preserve">Esimerkki 3.5588</w:t>
      </w:r>
    </w:p>
    <w:p>
      <w:r>
        <w:t xml:space="preserve">Mikä on sanan "of" sanan part-of-speech tag seuraavassa kysymyksessä: Mikä on sen saaren nimi, jonka kunnan alkuperäinen nimi oli Minnewasca ?</w:t>
      </w:r>
    </w:p>
    <w:p>
      <w:r>
        <w:rPr>
          <w:b/>
        </w:rPr>
        <w:t xml:space="preserve">Tulos</w:t>
      </w:r>
    </w:p>
    <w:p>
      <w:r>
        <w:t xml:space="preserve">JJ</w:t>
      </w:r>
    </w:p>
    <w:p>
      <w:r>
        <w:rPr>
          <w:b/>
        </w:rPr>
        <w:t xml:space="preserve">Esimerkki 3.5589</w:t>
      </w:r>
    </w:p>
    <w:p>
      <w:r>
        <w:t xml:space="preserve">Mikä on seuraavassa kysymyksessä olevan sanan "rooli" part-of-speech tag: Mikä on Toein julkaiseman elokuvan rooli ?</w:t>
      </w:r>
    </w:p>
    <w:p>
      <w:r>
        <w:rPr>
          <w:b/>
        </w:rPr>
        <w:t xml:space="preserve">Tulos</w:t>
      </w:r>
    </w:p>
    <w:p>
      <w:r>
        <w:t xml:space="preserve">DT</w:t>
      </w:r>
    </w:p>
    <w:p>
      <w:r>
        <w:rPr>
          <w:b/>
        </w:rPr>
        <w:t xml:space="preserve">Esimerkki 3.5590</w:t>
      </w:r>
    </w:p>
    <w:p>
      <w:r>
        <w:t xml:space="preserve">Mikä on sanan "for" sanan part-of-speech tag seuraavassa kysymyksessä: Kuka urheilija tunnettiin vuonna 1926 kaupalliseen käyttöön tulleen lääkkeen käytöstä ?</w:t>
      </w:r>
    </w:p>
    <w:p>
      <w:r>
        <w:rPr>
          <w:b/>
        </w:rPr>
        <w:t xml:space="preserve">Tulos</w:t>
      </w:r>
    </w:p>
    <w:p>
      <w:r>
        <w:t xml:space="preserve">VBD</w:t>
      </w:r>
    </w:p>
    <w:p>
      <w:r>
        <w:rPr>
          <w:b/>
        </w:rPr>
        <w:t xml:space="preserve">Esimerkki 3.5591</w:t>
      </w:r>
    </w:p>
    <w:p>
      <w:r>
        <w:t xml:space="preserve">Mikä on seuraavassa kysymyksessä olevan sanan "oli" sanan part-of-speech tag: Kuka oli skottien komentaja vuonna 962 käydyssä taistelussa Banffshiressä , Skotlannissa ?</w:t>
      </w:r>
    </w:p>
    <w:p>
      <w:r>
        <w:rPr>
          <w:b/>
        </w:rPr>
        <w:t xml:space="preserve">Tulos</w:t>
      </w:r>
    </w:p>
    <w:p>
      <w:r>
        <w:t xml:space="preserve">IN</w:t>
      </w:r>
    </w:p>
    <w:p>
      <w:r>
        <w:rPr>
          <w:b/>
        </w:rPr>
        <w:t xml:space="preserve">Esimerkki 3.5592</w:t>
      </w:r>
    </w:p>
    <w:p>
      <w:r>
        <w:t xml:space="preserve">Mikä on seuraavassa kysymyksessä olevan sanan "When" sanan part-of-speech tag: Milloin Roomassa vihittiin käyttöön 30,0 m:n kupolin omaava kompleksi ?</w:t>
      </w:r>
    </w:p>
    <w:p>
      <w:r>
        <w:rPr>
          <w:b/>
        </w:rPr>
        <w:t xml:space="preserve">Tulos</w:t>
      </w:r>
    </w:p>
    <w:p>
      <w:r>
        <w:t xml:space="preserve">NN</w:t>
      </w:r>
    </w:p>
    <w:p>
      <w:r>
        <w:rPr>
          <w:b/>
        </w:rPr>
        <w:t xml:space="preserve">Esimerkki 3.5593</w:t>
      </w:r>
    </w:p>
    <w:p>
      <w:r>
        <w:t xml:space="preserve">Mikä on seuraavassa kysymyksessä olevan sanan "johtaja" sanan part-of-speech tag: Minä vuonna kuoli vuonna 1988 ilmestyneen ranskalaisen elokuvan The Abyss ohjaaja ?</w:t>
      </w:r>
    </w:p>
    <w:p>
      <w:r>
        <w:rPr>
          <w:b/>
        </w:rPr>
        <w:t xml:space="preserve">Tulos</w:t>
      </w:r>
    </w:p>
    <w:p>
      <w:r>
        <w:t xml:space="preserve">VBD</w:t>
      </w:r>
    </w:p>
    <w:p>
      <w:r>
        <w:rPr>
          <w:b/>
        </w:rPr>
        <w:t xml:space="preserve">Esimerkki 3.5594</w:t>
      </w:r>
    </w:p>
    <w:p>
      <w:r>
        <w:t xml:space="preserve">Mikä on seuraavassa kysymyksessä olevan sanan "Timbers" puun osa-tunniste: Missä argentiinalaisessa joukkueessa pelasi pelaaja, joka teki 21 maalia Portland Timbersille vuonna 2017 ?</w:t>
      </w:r>
    </w:p>
    <w:p>
      <w:r>
        <w:rPr>
          <w:b/>
        </w:rPr>
        <w:t xml:space="preserve">Tulos</w:t>
      </w:r>
    </w:p>
    <w:p>
      <w:r>
        <w:t xml:space="preserve">NN</w:t>
      </w:r>
    </w:p>
    <w:p>
      <w:r>
        <w:rPr>
          <w:b/>
        </w:rPr>
        <w:t xml:space="preserve">Esimerkki 3.5595</w:t>
      </w:r>
    </w:p>
    <w:p>
      <w:r>
        <w:t xml:space="preserve">Mikä on seuraavassa kysymyksessä olevan sanan "the" sanan part-of-speech tag: Mikä oli sen mestarijoukkueen maalimäärä, joka ensimmäisenä serbialaisseurana osallistui Mestarien liigan lohkovaiheeseen ?</w:t>
      </w:r>
    </w:p>
    <w:p>
      <w:r>
        <w:rPr>
          <w:b/>
        </w:rPr>
        <w:t xml:space="preserve">Tulos</w:t>
      </w:r>
    </w:p>
    <w:p>
      <w:r>
        <w:t xml:space="preserve">TO</w:t>
      </w:r>
    </w:p>
    <w:p>
      <w:r>
        <w:rPr>
          <w:b/>
        </w:rPr>
        <w:t xml:space="preserve">Esimerkki 3.5596</w:t>
      </w:r>
    </w:p>
    <w:p>
      <w:r>
        <w:t xml:space="preserve">Mikä on seuraavassa kysymyksessä esiintyvän sanan "konferenssi" puhekielinen tunniste: Mikä college kuuluu Kansas Cityssä, Misourissa, sijaitsevaan korkeakoulujen urheilukonferenssiin?</w:t>
      </w:r>
    </w:p>
    <w:p>
      <w:r>
        <w:rPr>
          <w:b/>
        </w:rPr>
        <w:t xml:space="preserve">Tulos</w:t>
      </w:r>
    </w:p>
    <w:p>
      <w:r>
        <w:t xml:space="preserve">VBN</w:t>
      </w:r>
    </w:p>
    <w:p>
      <w:r>
        <w:rPr>
          <w:b/>
        </w:rPr>
        <w:t xml:space="preserve">Esimerkki 3.5597</w:t>
      </w:r>
    </w:p>
    <w:p>
      <w:r>
        <w:t xml:space="preserve">Mikä on seuraavassa kysymyksessä olevan sanan "born" sanan part-of-speech tag: Mikä 1430-luvulla syntynyt englantilainen säveltäjä tunnettiin maallisesta vokaalimusiikista ?</w:t>
      </w:r>
    </w:p>
    <w:p>
      <w:r>
        <w:rPr>
          <w:b/>
        </w:rPr>
        <w:t xml:space="preserve">Tulos</w:t>
      </w:r>
    </w:p>
    <w:p>
      <w:r>
        <w:t xml:space="preserve">POS</w:t>
      </w:r>
    </w:p>
    <w:p>
      <w:r>
        <w:rPr>
          <w:b/>
        </w:rPr>
        <w:t xml:space="preserve">Esimerkki 3.5598</w:t>
      </w:r>
    </w:p>
    <w:p>
      <w:r>
        <w:t xml:space="preserve">Mikä on seuraavassa kysymyksessä olevan sanan "japanilainen" puhekielinen tunniste: Japanilainen laiva rakennettiin minkä sodan aikana ?</w:t>
      </w:r>
    </w:p>
    <w:p>
      <w:r>
        <w:rPr>
          <w:b/>
        </w:rPr>
        <w:t xml:space="preserve">Tulos</w:t>
      </w:r>
    </w:p>
    <w:p>
      <w:r>
        <w:t xml:space="preserve">DT</w:t>
      </w:r>
    </w:p>
    <w:p>
      <w:r>
        <w:rPr>
          <w:b/>
        </w:rPr>
        <w:t xml:space="preserve">Esimerkki 3.5599</w:t>
      </w:r>
    </w:p>
    <w:p>
      <w:r>
        <w:t xml:space="preserve">Mikä on seuraavassa kysymyksessä olevan sanan "osa" part-of-speech tag: Mikä on kuvaus miehen roolista, joka on osa Intian ensimmäistä poikabändiä , A Band of Boys ?</w:t>
      </w:r>
    </w:p>
    <w:p>
      <w:r>
        <w:rPr>
          <w:b/>
        </w:rPr>
        <w:t xml:space="preserve">Tulos</w:t>
      </w:r>
    </w:p>
    <w:p>
      <w:r>
        <w:t xml:space="preserve">VBZ</w:t>
      </w:r>
    </w:p>
    <w:p>
      <w:r>
        <w:rPr>
          <w:b/>
        </w:rPr>
        <w:t xml:space="preserve">Esimerkki 3.5600</w:t>
      </w:r>
    </w:p>
    <w:p>
      <w:r>
        <w:t xml:space="preserve">Mikä on seuraavassa kysymyksessä olevan sanan "tämä" sanan part-of-speech tag: Millä päivämäärällä aloitti toimintansa tämä verkko, jolla lähetettiin tätä Williams Streetin tuottamaa ohjelmaa ?</w:t>
      </w:r>
    </w:p>
    <w:p>
      <w:r>
        <w:rPr>
          <w:b/>
        </w:rPr>
        <w:t xml:space="preserve">Tulos</w:t>
      </w:r>
    </w:p>
    <w:p>
      <w:r>
        <w:t xml:space="preserve">IN</w:t>
      </w:r>
    </w:p>
    <w:p>
      <w:r>
        <w:rPr>
          <w:b/>
        </w:rPr>
        <w:t xml:space="preserve">Esimerkki 3.5601</w:t>
      </w:r>
    </w:p>
    <w:p>
      <w:r>
        <w:t xml:space="preserve">Mikä on sanan "the" sanan part-of-speech tag seuraavassa kysymyksessä: Kuka laati suunnitelmat rakennuksesta, joka on numero 83003643 National Register of Historic Places -rekisterissä ?</w:t>
      </w:r>
    </w:p>
    <w:p>
      <w:r>
        <w:rPr>
          <w:b/>
        </w:rPr>
        <w:t xml:space="preserve">Tulos</w:t>
      </w:r>
    </w:p>
    <w:p>
      <w:r>
        <w:t xml:space="preserve">VBZ</w:t>
      </w:r>
    </w:p>
    <w:p>
      <w:r>
        <w:rPr>
          <w:b/>
        </w:rPr>
        <w:t xml:space="preserve">Esimerkki 3.5602</w:t>
      </w:r>
    </w:p>
    <w:p>
      <w:r>
        <w:t xml:space="preserve">Mikä on seuraavassa kysymyksessä olevan sanan "show" sanan part-of-speech tag: Milloin uudistettiin sen verkon logo, jonka show'n on luonut ja tuottanut Essel Vision Productions ?</w:t>
      </w:r>
    </w:p>
    <w:p>
      <w:r>
        <w:rPr>
          <w:b/>
        </w:rPr>
        <w:t xml:space="preserve">Tulos</w:t>
      </w:r>
    </w:p>
    <w:p>
      <w:r>
        <w:t xml:space="preserve">VBN</w:t>
      </w:r>
    </w:p>
    <w:p>
      <w:r>
        <w:rPr>
          <w:b/>
        </w:rPr>
        <w:t xml:space="preserve">Esimerkki 3.5603</w:t>
      </w:r>
    </w:p>
    <w:p>
      <w:r>
        <w:t xml:space="preserve">Mikä on seuraavassa kysymyksessä olevan sanan "the" sanan part-of-speech tag: Mikä on Otellon kantaesittäneen teatterin nykyinen nimi, ossia Il Moro di Venezia ?</w:t>
      </w:r>
    </w:p>
    <w:p>
      <w:r>
        <w:rPr>
          <w:b/>
        </w:rPr>
        <w:t xml:space="preserve">Tulos</w:t>
      </w:r>
    </w:p>
    <w:p>
      <w:r>
        <w:t xml:space="preserve">JJ</w:t>
      </w:r>
    </w:p>
    <w:p>
      <w:r>
        <w:rPr>
          <w:b/>
        </w:rPr>
        <w:t xml:space="preserve">Esimerkki 3.5604</w:t>
      </w:r>
    </w:p>
    <w:p>
      <w:r>
        <w:t xml:space="preserve">Mikä on seuraavassa kysymyksessä olevan sanan "18" sanan part-of-speech tag: Kuinka monella tiimillä numero 18 ajoi Grand Prix -kisassa ?</w:t>
      </w:r>
    </w:p>
    <w:p>
      <w:r>
        <w:rPr>
          <w:b/>
        </w:rPr>
        <w:t xml:space="preserve">Tulos</w:t>
      </w:r>
    </w:p>
    <w:p>
      <w:r>
        <w:t xml:space="preserve">WRB</w:t>
      </w:r>
    </w:p>
    <w:p>
      <w:r>
        <w:rPr>
          <w:b/>
        </w:rPr>
        <w:t xml:space="preserve">Esimerkki 3.5605</w:t>
      </w:r>
    </w:p>
    <w:p>
      <w:r>
        <w:t xml:space="preserve">Mikä on seuraavassa kysymyksessä olevan sanan "Of" part-of-speech tag: AVN-palkinnon parhaasta miessivuosasta voittaneista näyttelijöistä kuka on syntynyt toisena ?</w:t>
      </w:r>
    </w:p>
    <w:p>
      <w:r>
        <w:rPr>
          <w:b/>
        </w:rPr>
        <w:t xml:space="preserve">Tulos</w:t>
      </w:r>
    </w:p>
    <w:p>
      <w:r>
        <w:t xml:space="preserve">JJ</w:t>
      </w:r>
    </w:p>
    <w:p>
      <w:r>
        <w:rPr>
          <w:b/>
        </w:rPr>
        <w:t xml:space="preserve">Esimerkki 3.5606</w:t>
      </w:r>
    </w:p>
    <w:p>
      <w:r>
        <w:t xml:space="preserve">Mikä on seuraavassa kysymyksessä olevan sanan "players" sanan part-of-speech tag: Kuka Mutinyn värväämistä pelaajista on syntynyt 25. syyskuuta 1970 ?</w:t>
      </w:r>
    </w:p>
    <w:p>
      <w:r>
        <w:rPr>
          <w:b/>
        </w:rPr>
        <w:t xml:space="preserve">Tulos</w:t>
      </w:r>
    </w:p>
    <w:p>
      <w:r>
        <w:t xml:space="preserve">IN</w:t>
      </w:r>
    </w:p>
    <w:p>
      <w:r>
        <w:rPr>
          <w:b/>
        </w:rPr>
        <w:t xml:space="preserve">Esimerkki 3.5607</w:t>
      </w:r>
    </w:p>
    <w:p>
      <w:r>
        <w:t xml:space="preserve">Mikä on seuraavassa kysymyksessä esiintyvän sanan "song" part-of-speech tag: Kuinka monta neliökilometriä on Fennoskandian maantieteelliseen alueeseen kuuluva maa, josta on kotoisin 1. toukokuuta 1986 syntynyt muusikko, joka levytti kappaleen Triple J Hottest 100 , 2010 -listan kärkikymmenikössä ?</w:t>
      </w:r>
    </w:p>
    <w:p>
      <w:r>
        <w:rPr>
          <w:b/>
        </w:rPr>
        <w:t xml:space="preserve">Tulos</w:t>
      </w:r>
    </w:p>
    <w:p>
      <w:r>
        <w:t xml:space="preserve">WRB</w:t>
      </w:r>
    </w:p>
    <w:p>
      <w:r>
        <w:rPr>
          <w:b/>
        </w:rPr>
        <w:t xml:space="preserve">Esimerkki 3.5608</w:t>
      </w:r>
    </w:p>
    <w:p>
      <w:r>
        <w:t xml:space="preserve">Mikä on sanan "the" sanan part-of-speech tag seuraavassa kysymyksessä: Mikä oli Melbournen olympialaisten 1956 kevyen raskaansarjan miesten nyrkkeilyn pronssimitalistin syntymävuosi ?</w:t>
      </w:r>
    </w:p>
    <w:p>
      <w:r>
        <w:rPr>
          <w:b/>
        </w:rPr>
        <w:t xml:space="preserve">Tulos</w:t>
      </w:r>
    </w:p>
    <w:p>
      <w:r>
        <w:t xml:space="preserve">WP</w:t>
      </w:r>
    </w:p>
    <w:p>
      <w:r>
        <w:rPr>
          <w:b/>
        </w:rPr>
        <w:t xml:space="preserve">Esimerkki 3.5609</w:t>
      </w:r>
    </w:p>
    <w:p>
      <w:r>
        <w:t xml:space="preserve">Mikä on seuraavassa kysymyksessä olevan sanan "koulu" sanan part-of-speech tag: Kuka pelaaja kävi koulua, joka kuuluu katoliseen 7 ?</w:t>
      </w:r>
    </w:p>
    <w:p>
      <w:r>
        <w:rPr>
          <w:b/>
        </w:rPr>
        <w:t xml:space="preserve">Tulos</w:t>
      </w:r>
    </w:p>
    <w:p>
      <w:r>
        <w:t xml:space="preserve">DT</w:t>
      </w:r>
    </w:p>
    <w:p>
      <w:r>
        <w:rPr>
          <w:b/>
        </w:rPr>
        <w:t xml:space="preserve">Esimerkki 3.5610</w:t>
      </w:r>
    </w:p>
    <w:p>
      <w:r>
        <w:t xml:space="preserve">Mikä on sanan "the" sanan part-of-speech tag seuraavassa kysymyksessä: Mikä oli 31. maaliskuuta 2001 lopetettavan alustan nimikkeen julkaisuvuosi?</w:t>
      </w:r>
    </w:p>
    <w:p>
      <w:r>
        <w:rPr>
          <w:b/>
        </w:rPr>
        <w:t xml:space="preserve">Tulos</w:t>
      </w:r>
    </w:p>
    <w:p>
      <w:r>
        <w:t xml:space="preserve">IN</w:t>
      </w:r>
    </w:p>
    <w:p>
      <w:r>
        <w:rPr>
          <w:b/>
        </w:rPr>
        <w:t xml:space="preserve">Esimerkki 3.5611</w:t>
      </w:r>
    </w:p>
    <w:p>
      <w:r>
        <w:t xml:space="preserve">Mikä on sanan "the" part-of-speech tag seuraavassa kysymyksessä: Mihin 20.10.1979 syntynyt pelaaja värvättiin ?</w:t>
      </w:r>
    </w:p>
    <w:p>
      <w:r>
        <w:rPr>
          <w:b/>
        </w:rPr>
        <w:t xml:space="preserve">Tulos</w:t>
      </w:r>
    </w:p>
    <w:p>
      <w:r>
        <w:t xml:space="preserve">VBD</w:t>
      </w:r>
    </w:p>
    <w:p>
      <w:r>
        <w:rPr>
          <w:b/>
        </w:rPr>
        <w:t xml:space="preserve">Esimerkki 3.5612</w:t>
      </w:r>
    </w:p>
    <w:p>
      <w:r>
        <w:t xml:space="preserve">Mikä on sanan "the" sanan part-of-speech tag seuraavassa kysymyksessä: Mikä on maakunnan tärkein viljelykasvi, jonka koodi on NWPC ?</w:t>
      </w:r>
    </w:p>
    <w:p>
      <w:r>
        <w:rPr>
          <w:b/>
        </w:rPr>
        <w:t xml:space="preserve">Tulos</w:t>
      </w:r>
    </w:p>
    <w:p>
      <w:r>
        <w:t xml:space="preserve">JJ</w:t>
      </w:r>
    </w:p>
    <w:p>
      <w:r>
        <w:rPr>
          <w:b/>
        </w:rPr>
        <w:t xml:space="preserve">Esimerkki 3.5613</w:t>
      </w:r>
    </w:p>
    <w:p>
      <w:r>
        <w:t xml:space="preserve">Mikä on seuraavassa kysymyksessä olevan sanan "on" sanan part-of-speech tag: Mikä on ilmasto suurimmassa osassa maata, joka sai 17 pistettä vuoden 2012 aerobisen voimistelun MM-kilpailuissa ?</w:t>
      </w:r>
    </w:p>
    <w:p>
      <w:r>
        <w:rPr>
          <w:b/>
        </w:rPr>
        <w:t xml:space="preserve">Tulos</w:t>
      </w:r>
    </w:p>
    <w:p>
      <w:r>
        <w:t xml:space="preserve">NN</w:t>
      </w:r>
    </w:p>
    <w:p>
      <w:r>
        <w:rPr>
          <w:b/>
        </w:rPr>
        <w:t xml:space="preserve">Esimerkki 3.5614</w:t>
      </w:r>
    </w:p>
    <w:p>
      <w:r>
        <w:t xml:space="preserve">Mikä on seuraavassa kysymyksessä olevan sanan "toukokuu" sanan part-of-speech tag: Minä vuonna voittaja oli se, joka syntyi 28. toukokuuta 1976 Havannassa ?</w:t>
      </w:r>
    </w:p>
    <w:p>
      <w:r>
        <w:rPr>
          <w:b/>
        </w:rPr>
        <w:t xml:space="preserve">Tulos</w:t>
      </w:r>
    </w:p>
    <w:p>
      <w:r>
        <w:t xml:space="preserve">WP</w:t>
      </w:r>
    </w:p>
    <w:p>
      <w:r>
        <w:rPr>
          <w:b/>
        </w:rPr>
        <w:t xml:space="preserve">Esimerkki 3.5615</w:t>
      </w:r>
    </w:p>
    <w:p>
      <w:r>
        <w:t xml:space="preserve">Mikä on seuraavassa kysymyksessä olevan sanan "a" sanan part-of-speech tag: Minä vuonna yritys, jolla on verkkosivusto osoitteessa tongaat.co.za, perustettiin ?</w:t>
      </w:r>
    </w:p>
    <w:p>
      <w:r>
        <w:rPr>
          <w:b/>
        </w:rPr>
        <w:t xml:space="preserve">Tulos</w:t>
      </w:r>
    </w:p>
    <w:p>
      <w:r>
        <w:t xml:space="preserve">WP</w:t>
      </w:r>
    </w:p>
    <w:p>
      <w:r>
        <w:rPr>
          <w:b/>
        </w:rPr>
        <w:t xml:space="preserve">Esimerkki 3.5616</w:t>
      </w:r>
    </w:p>
    <w:p>
      <w:r>
        <w:t xml:space="preserve">Mikä on seuraavassa kysymyksessä esiintyvän sanan "O'Connell" puheosamerkintä: Missä piirikunnassa O'Connell Center sijaitsee ?</w:t>
      </w:r>
    </w:p>
    <w:p>
      <w:r>
        <w:rPr>
          <w:b/>
        </w:rPr>
        <w:t xml:space="preserve">Tulos</w:t>
      </w:r>
    </w:p>
    <w:p>
      <w:r>
        <w:t xml:space="preserve">VBZ</w:t>
      </w:r>
    </w:p>
    <w:p>
      <w:r>
        <w:rPr>
          <w:b/>
        </w:rPr>
        <w:t xml:space="preserve">Esimerkki 3.5617</w:t>
      </w:r>
    </w:p>
    <w:p>
      <w:r>
        <w:t xml:space="preserve">Mikä on seuraavassa kysymyksessä olevan sanan "on" sanan part-of-speech tag: Missä sijaitsee kirkko, joka on merkitty II-luokkaan sen tärkeyden vuoksi ?</w:t>
      </w:r>
    </w:p>
    <w:p>
      <w:r>
        <w:rPr>
          <w:b/>
        </w:rPr>
        <w:t xml:space="preserve">Tulos</w:t>
      </w:r>
    </w:p>
    <w:p>
      <w:r>
        <w:t xml:space="preserve">NNP</w:t>
      </w:r>
    </w:p>
    <w:p>
      <w:r>
        <w:rPr>
          <w:b/>
        </w:rPr>
        <w:t xml:space="preserve">Esimerkki 3.5618</w:t>
      </w:r>
    </w:p>
    <w:p>
      <w:r>
        <w:t xml:space="preserve">Mikä on seuraavassa kysymyksessä olevan sanan "ennen" sanan part-of-speech tag: Mikä oli sen joukkueen nimi ennen vuotta 1913, jossa tämä kahdeksankertainen MLB All-Star ja viisinkertainen Silver Slugger Award -voittaja pelaa ?</w:t>
      </w:r>
    </w:p>
    <w:p>
      <w:r>
        <w:rPr>
          <w:b/>
        </w:rPr>
        <w:t xml:space="preserve">Tulos</w:t>
      </w:r>
    </w:p>
    <w:p>
      <w:r>
        <w:t xml:space="preserve">DT</w:t>
      </w:r>
    </w:p>
    <w:p>
      <w:r>
        <w:rPr>
          <w:b/>
        </w:rPr>
        <w:t xml:space="preserve">Esimerkki 3.5619</w:t>
      </w:r>
    </w:p>
    <w:p>
      <w:r>
        <w:t xml:space="preserve">Mikä on seuraavassa kysymyksessä olevan sanan "maat" sanan part-of-speech tag: Amerikkalaisista maista , kuka presidentti oli mukana sopimuksessa ?</w:t>
      </w:r>
    </w:p>
    <w:p>
      <w:r>
        <w:rPr>
          <w:b/>
        </w:rPr>
        <w:t xml:space="preserve">Tulos</w:t>
      </w:r>
    </w:p>
    <w:p>
      <w:r>
        <w:t xml:space="preserve">VBD</w:t>
      </w:r>
    </w:p>
    <w:p>
      <w:r>
        <w:rPr>
          <w:b/>
        </w:rPr>
        <w:t xml:space="preserve">Esimerkki 3.5620</w:t>
      </w:r>
    </w:p>
    <w:p>
      <w:r>
        <w:t xml:space="preserve">Mikä on seuraavassa kysymyksessä olevan sanan "'s" sanan part-of-speech tag: Minä vuonna perustettiin Turkin neljänneksi suurin tuulipuisto?</w:t>
      </w:r>
    </w:p>
    <w:p>
      <w:r>
        <w:rPr>
          <w:b/>
        </w:rPr>
        <w:t xml:space="preserve">Tulos</w:t>
      </w:r>
    </w:p>
    <w:p>
      <w:r>
        <w:t xml:space="preserve">VBN</w:t>
      </w:r>
    </w:p>
    <w:p>
      <w:r>
        <w:rPr>
          <w:b/>
        </w:rPr>
        <w:t xml:space="preserve">Esimerkki 3.5621</w:t>
      </w:r>
    </w:p>
    <w:p>
      <w:r>
        <w:t xml:space="preserve">Mikä on sanan "Marilson" sanan part-of-speech tag seuraavassa kysymyksessä: Kuinka monta kuntaa on Marilson dos Santosin kotimaassa ?</w:t>
      </w:r>
    </w:p>
    <w:p>
      <w:r>
        <w:rPr>
          <w:b/>
        </w:rPr>
        <w:t xml:space="preserve">Tulos</w:t>
      </w:r>
    </w:p>
    <w:p>
      <w:r>
        <w:t xml:space="preserve">NN</w:t>
      </w:r>
    </w:p>
    <w:p>
      <w:r>
        <w:rPr>
          <w:b/>
        </w:rPr>
        <w:t xml:space="preserve">Esimerkki 3.5622</w:t>
      </w:r>
    </w:p>
    <w:p>
      <w:r>
        <w:t xml:space="preserve">Mikä on seuraavassa kysymyksessä olevan sanan "että" sanan part-of-speech tag: Kuka monarkki valitsi kuninkaalliseksi kotipaikakseen kaupungin, joka oli Brasilian pääkaupunki vuosina 1763-1960 ?</w:t>
      </w:r>
    </w:p>
    <w:p>
      <w:r>
        <w:rPr>
          <w:b/>
        </w:rPr>
        <w:t xml:space="preserve">Tulos</w:t>
      </w:r>
    </w:p>
    <w:p>
      <w:r>
        <w:t xml:space="preserve">IN</w:t>
      </w:r>
    </w:p>
    <w:p>
      <w:r>
        <w:rPr>
          <w:b/>
        </w:rPr>
        <w:t xml:space="preserve">Esimerkki 3.5623</w:t>
      </w:r>
    </w:p>
    <w:p>
      <w:r>
        <w:t xml:space="preserve">Mikä on seuraavassa kysymyksessä olevan sanan "at" sanan part-of-speech tag: Mikä on sen voimistelijan kotimaan pääkaupunki, joka sai 16,65 pistettä vuoden 1998 aerobisen voimistelun MM-kilpailuissa ?</w:t>
      </w:r>
    </w:p>
    <w:p>
      <w:r>
        <w:rPr>
          <w:b/>
        </w:rPr>
        <w:t xml:space="preserve">Tulos</w:t>
      </w:r>
    </w:p>
    <w:p>
      <w:r>
        <w:t xml:space="preserve">WP</w:t>
      </w:r>
    </w:p>
    <w:p>
      <w:r>
        <w:rPr>
          <w:b/>
        </w:rPr>
        <w:t xml:space="preserve">Esimerkki 3.5624</w:t>
      </w:r>
    </w:p>
    <w:p>
      <w:r>
        <w:t xml:space="preserve">Mikä on seuraavassa kysymyksessä olevan sanan "osa" part-of-speech tag: Mikä on sen alueen asukasluku, joka oli aikoinaan osa Stepneyn kaupunginosaa vuodesta 1900 ?</w:t>
      </w:r>
    </w:p>
    <w:p>
      <w:r>
        <w:rPr>
          <w:b/>
        </w:rPr>
        <w:t xml:space="preserve">Tulos</w:t>
      </w:r>
    </w:p>
    <w:p>
      <w:r>
        <w:t xml:space="preserve">IN</w:t>
      </w:r>
    </w:p>
    <w:p>
      <w:r>
        <w:rPr>
          <w:b/>
        </w:rPr>
        <w:t xml:space="preserve">Esimerkki 3.5625</w:t>
      </w:r>
    </w:p>
    <w:p>
      <w:r>
        <w:t xml:space="preserve">Mikä on seuraavassa kysymyksessä olevan sanan "bell" sanan part-of-speech tag: Missä kaupungissa , osavaltiossa sijaitsee kirkko, jossa on 95 jalkaa ( 29 m ) korkea kellotorni ?</w:t>
      </w:r>
    </w:p>
    <w:p>
      <w:r>
        <w:rPr>
          <w:b/>
        </w:rPr>
        <w:t xml:space="preserve">Tulos</w:t>
      </w:r>
    </w:p>
    <w:p>
      <w:r>
        <w:t xml:space="preserve">VBZ</w:t>
      </w:r>
    </w:p>
    <w:p>
      <w:r>
        <w:rPr>
          <w:b/>
        </w:rPr>
        <w:t xml:space="preserve">Esimerkki 3.5626</w:t>
      </w:r>
    </w:p>
    <w:p>
      <w:r>
        <w:t xml:space="preserve">Mikä on seuraavassa kysymyksessä esiintyvän sanan "lempinimi" sanan part-of-speech tag: Kuka valmentaja liittyi joukkueeseen, jonka lempinimi oli Catamounts ?</w:t>
      </w:r>
    </w:p>
    <w:p>
      <w:r>
        <w:rPr>
          <w:b/>
        </w:rPr>
        <w:t xml:space="preserve">Tulos</w:t>
      </w:r>
    </w:p>
    <w:p>
      <w:r>
        <w:t xml:space="preserve">DT</w:t>
      </w:r>
    </w:p>
    <w:p>
      <w:r>
        <w:rPr>
          <w:b/>
        </w:rPr>
        <w:t xml:space="preserve">Esimerkki 3.5627</w:t>
      </w:r>
    </w:p>
    <w:p>
      <w:r>
        <w:t xml:space="preserve">Mikä on seuraavassa kysymyksessä olevan sanan "oli" sanan part-of-speech tag: Missä pelaa kotiotteluita se joukkue, jossa legendan mukaan Akilles syntyi ?</w:t>
      </w:r>
    </w:p>
    <w:p>
      <w:r>
        <w:rPr>
          <w:b/>
        </w:rPr>
        <w:t xml:space="preserve">Tulos</w:t>
      </w:r>
    </w:p>
    <w:p>
      <w:r>
        <w:t xml:space="preserve">VBN</w:t>
      </w:r>
    </w:p>
    <w:p>
      <w:r>
        <w:rPr>
          <w:b/>
        </w:rPr>
        <w:t xml:space="preserve">Esimerkki 3.5628</w:t>
      </w:r>
    </w:p>
    <w:p>
      <w:r>
        <w:t xml:space="preserve">Mikä on seuraavassa kysymyksessä olevan sanan "koulu" sanan part-of-speech tag: Mikä on sen koulun perustamisvuosi, jonka hallintoalueen pinta-ala on 1 043 km² ( josta suuri osa on asumatonta ) ?</w:t>
      </w:r>
    </w:p>
    <w:p>
      <w:r>
        <w:rPr>
          <w:b/>
        </w:rPr>
        <w:t xml:space="preserve">Tulos</w:t>
      </w:r>
    </w:p>
    <w:p>
      <w:r>
        <w:t xml:space="preserve">VBZ</w:t>
      </w:r>
    </w:p>
    <w:p>
      <w:r>
        <w:rPr>
          <w:b/>
        </w:rPr>
        <w:t xml:space="preserve">Esimerkki 3.5629</w:t>
      </w:r>
    </w:p>
    <w:p>
      <w:r>
        <w:t xml:space="preserve">Mikä on seuraavassa kysymyksessä olevan sanan "sport" sanan part-of-speech tag: Mikä on vuonna 1881 perustetun koulun laji ( s ) ?</w:t>
      </w:r>
    </w:p>
    <w:p>
      <w:r>
        <w:rPr>
          <w:b/>
        </w:rPr>
        <w:t xml:space="preserve">Tulos</w:t>
      </w:r>
    </w:p>
    <w:p>
      <w:r>
        <w:t xml:space="preserve">VBN</w:t>
      </w:r>
    </w:p>
    <w:p>
      <w:r>
        <w:rPr>
          <w:b/>
        </w:rPr>
        <w:t xml:space="preserve">Esimerkki 3.5630</w:t>
      </w:r>
    </w:p>
    <w:p>
      <w:r>
        <w:t xml:space="preserve">Mikä on sanan "stadion" sanan part-of-speech tag seuraavassa kysymyksessä: Mikä oli Malesian kuninkaalliseen poliisiin liittyvän joukkueen stadionin kapasiteetti ?</w:t>
      </w:r>
    </w:p>
    <w:p>
      <w:r>
        <w:rPr>
          <w:b/>
        </w:rPr>
        <w:t xml:space="preserve">Tulos</w:t>
      </w:r>
    </w:p>
    <w:p>
      <w:r>
        <w:t xml:space="preserve">VBD</w:t>
      </w:r>
    </w:p>
    <w:p>
      <w:r>
        <w:rPr>
          <w:b/>
        </w:rPr>
        <w:t xml:space="preserve">Esimerkki 3.5631</w:t>
      </w:r>
    </w:p>
    <w:p>
      <w:r>
        <w:t xml:space="preserve">Mikä on sanan "of" sanan part-of-speech tag seuraavassa kysymyksessä: Mikä on yrityksen toimiala, joka on pääasiassa perhe- ja työntekijäomisteinen merenkulun ratkaisuja [ buzzword ] , energia- ja logistiikkapalveluja tarjoava yritys ?</w:t>
      </w:r>
    </w:p>
    <w:p>
      <w:r>
        <w:rPr>
          <w:b/>
        </w:rPr>
        <w:t xml:space="preserve">Tulos</w:t>
      </w:r>
    </w:p>
    <w:p>
      <w:r>
        <w:t xml:space="preserve">WP</w:t>
      </w:r>
    </w:p>
    <w:p>
      <w:r>
        <w:rPr>
          <w:b/>
        </w:rPr>
        <w:t xml:space="preserve">Esimerkki 3.5632</w:t>
      </w:r>
    </w:p>
    <w:p>
      <w:r>
        <w:t xml:space="preserve">Mikä on sanan "in" sanan part-of-speech tag seuraavassa kysymyksessä: Mikä eteläafrikkalainen yritys omistaa Puolassa suositun pikaviestimen ?</w:t>
      </w:r>
    </w:p>
    <w:p>
      <w:r>
        <w:rPr>
          <w:b/>
        </w:rPr>
        <w:t xml:space="preserve">Tulos</w:t>
      </w:r>
    </w:p>
    <w:p>
      <w:r>
        <w:t xml:space="preserve">NNP</w:t>
      </w:r>
    </w:p>
    <w:p>
      <w:r>
        <w:rPr>
          <w:b/>
        </w:rPr>
        <w:t xml:space="preserve">Esimerkki 3.5633</w:t>
      </w:r>
    </w:p>
    <w:p>
      <w:r>
        <w:t xml:space="preserve">Mikä on seuraavassa kysymyksessä olevan sanan "whose" sanan part-of-speech tag: Millä kausilla tuomarina oli kilpailija, jonka kotikaupunki sijaitsee Himalajan juurella ?</w:t>
      </w:r>
    </w:p>
    <w:p>
      <w:r>
        <w:rPr>
          <w:b/>
        </w:rPr>
        <w:t xml:space="preserve">Tulos</w:t>
      </w:r>
    </w:p>
    <w:p>
      <w:r>
        <w:t xml:space="preserve">DT</w:t>
      </w:r>
    </w:p>
    <w:p>
      <w:r>
        <w:rPr>
          <w:b/>
        </w:rPr>
        <w:t xml:space="preserve">Esimerkki 3.5634</w:t>
      </w:r>
    </w:p>
    <w:p>
      <w:r>
        <w:t xml:space="preserve">Mikä on seuraavassa kysymyksessä olevan sanan "Message" sanan part-of-speech tag: Mikä oli A Message to Garcia -kirjan kirjoittajan syntymävuosi ?</w:t>
      </w:r>
    </w:p>
    <w:p>
      <w:r>
        <w:rPr>
          <w:b/>
        </w:rPr>
        <w:t xml:space="preserve">Tulos</w:t>
      </w:r>
    </w:p>
    <w:p>
      <w:r>
        <w:t xml:space="preserve">NN</w:t>
      </w:r>
    </w:p>
    <w:p>
      <w:r>
        <w:rPr>
          <w:b/>
        </w:rPr>
        <w:t xml:space="preserve">Esimerkki 3.5635</w:t>
      </w:r>
    </w:p>
    <w:p>
      <w:r>
        <w:t xml:space="preserve">Mikä on sanan "Cross" sanan part-of-speech tag seuraavassa kysymyksessä: Mikä on sen maan pääkaupunki, joka sai 228 pistettä vuoden 1969 kansainvälisissä maastojuoksukilpailuissa ?</w:t>
      </w:r>
    </w:p>
    <w:p>
      <w:r>
        <w:rPr>
          <w:b/>
        </w:rPr>
        <w:t xml:space="preserve">Tulos</w:t>
      </w:r>
    </w:p>
    <w:p>
      <w:r>
        <w:t xml:space="preserve">DT</w:t>
      </w:r>
    </w:p>
    <w:p>
      <w:r>
        <w:rPr>
          <w:b/>
        </w:rPr>
        <w:t xml:space="preserve">Esimerkki 3.5636</w:t>
      </w:r>
    </w:p>
    <w:p>
      <w:r>
        <w:t xml:space="preserve">Mikä on seuraavassa kysymyksessä olevan sanan "city" sanan osa-alkuinen tunniste: Mikä mogulien keisari syntyi kaupungissa, jossa sijaitsee Soghlom Avlod Stadium ?</w:t>
      </w:r>
    </w:p>
    <w:p>
      <w:r>
        <w:rPr>
          <w:b/>
        </w:rPr>
        <w:t xml:space="preserve">Tulos</w:t>
      </w:r>
    </w:p>
    <w:p>
      <w:r>
        <w:t xml:space="preserve">DT</w:t>
      </w:r>
    </w:p>
    <w:p>
      <w:r>
        <w:rPr>
          <w:b/>
        </w:rPr>
        <w:t xml:space="preserve">Esimerkki 3.5637</w:t>
      </w:r>
    </w:p>
    <w:p>
      <w:r>
        <w:t xml:space="preserve">Mikä on seuraavassa kysymyksessä olevan sanan "henkilö" sanan part-of-speech tag: Keitä ovat väittäjät, joiden muistiinpanot henkilö kuoli 6. helmikuuta 1685 ?</w:t>
      </w:r>
    </w:p>
    <w:p>
      <w:r>
        <w:rPr>
          <w:b/>
        </w:rPr>
        <w:t xml:space="preserve">Tulos</w:t>
      </w:r>
    </w:p>
    <w:p>
      <w:r>
        <w:t xml:space="preserve">WP$</w:t>
      </w:r>
    </w:p>
    <w:p>
      <w:r>
        <w:rPr>
          <w:b/>
        </w:rPr>
        <w:t xml:space="preserve">Esimerkki 3.5638</w:t>
      </w:r>
    </w:p>
    <w:p>
      <w:r>
        <w:t xml:space="preserve">Mikä on seuraavassa kysymyksessä olevan sanan "mikä" sanan part-of-speech tag: Mikä hyökkääjä siirtyi 21. huhtikuuta 1914 perustetusta joukkueesta ?</w:t>
      </w:r>
    </w:p>
    <w:p>
      <w:r>
        <w:rPr>
          <w:b/>
        </w:rPr>
        <w:t xml:space="preserve">Tulos</w:t>
      </w:r>
    </w:p>
    <w:p>
      <w:r>
        <w:t xml:space="preserve">NN</w:t>
      </w:r>
    </w:p>
    <w:p>
      <w:r>
        <w:rPr>
          <w:b/>
        </w:rPr>
        <w:t xml:space="preserve">Esimerkki 3.5639</w:t>
      </w:r>
    </w:p>
    <w:p>
      <w:r>
        <w:t xml:space="preserve">Mikä on seuraavassa kysymyksessä olevan sanan "mikä" sanan part-of-speech tag: Mikä prefektuuri on tunnettu paulowniapuisten lipastojen valmistuksesta ?</w:t>
      </w:r>
    </w:p>
    <w:p>
      <w:r>
        <w:rPr>
          <w:b/>
        </w:rPr>
        <w:t xml:space="preserve">Tulos</w:t>
      </w:r>
    </w:p>
    <w:p>
      <w:r>
        <w:t xml:space="preserve">IN</w:t>
      </w:r>
    </w:p>
    <w:p>
      <w:r>
        <w:rPr>
          <w:b/>
        </w:rPr>
        <w:t xml:space="preserve">Esimerkki 3.5640</w:t>
      </w:r>
    </w:p>
    <w:p>
      <w:r>
        <w:t xml:space="preserve">Mikä on seuraavassa kysymyksessä olevan sanan "lineman" sanan part-of-speech tag: Milloin perustettiin koulu, jonka pelaajaksi kutsuttu pelaaja on hyökkäyslinjan sisäinen linjamies , on perustettu ?</w:t>
      </w:r>
    </w:p>
    <w:p>
      <w:r>
        <w:rPr>
          <w:b/>
        </w:rPr>
        <w:t xml:space="preserve">Tulos</w:t>
      </w:r>
    </w:p>
    <w:p>
      <w:r>
        <w:t xml:space="preserve">WRB</w:t>
      </w:r>
    </w:p>
    <w:p>
      <w:r>
        <w:rPr>
          <w:b/>
        </w:rPr>
        <w:t xml:space="preserve">Esimerkki 3.5641</w:t>
      </w:r>
    </w:p>
    <w:p>
      <w:r>
        <w:t xml:space="preserve">Mikä on seuraavassa kysymyksessä olevan sanan "oli" sanan part-of-speech tag: Mikä oli vuoden 1992 elokuva, jossa Linc Starkia John from Cincinnatissa esittänyt henkilö näytteli ?</w:t>
      </w:r>
    </w:p>
    <w:p>
      <w:r>
        <w:rPr>
          <w:b/>
        </w:rPr>
        <w:t xml:space="preserve">Tulos</w:t>
      </w:r>
    </w:p>
    <w:p>
      <w:r>
        <w:t xml:space="preserve">NNP</w:t>
      </w:r>
    </w:p>
    <w:p>
      <w:r>
        <w:rPr>
          <w:b/>
        </w:rPr>
        <w:t xml:space="preserve">Esimerkki 3.5642</w:t>
      </w:r>
    </w:p>
    <w:p>
      <w:r>
        <w:t xml:space="preserve">Mikä on seuraavassa kysymyksessä olevan sanan "the" sanan part-of-speech tag: Millä kaudella yksi Jugoslavian jalkapallomaajoukkueen parhaista maalintekijöistä pelasi karsinnoissa vuoden 1998 jalkapallon maailmanmestaruuskilpailuihin?</w:t>
      </w:r>
    </w:p>
    <w:p>
      <w:r>
        <w:rPr>
          <w:b/>
        </w:rPr>
        <w:t xml:space="preserve">Tulos</w:t>
      </w:r>
    </w:p>
    <w:p>
      <w:r>
        <w:t xml:space="preserve">IN</w:t>
      </w:r>
    </w:p>
    <w:p>
      <w:r>
        <w:rPr>
          <w:b/>
        </w:rPr>
        <w:t xml:space="preserve">Esimerkki 3.5643</w:t>
      </w:r>
    </w:p>
    <w:p>
      <w:r>
        <w:t xml:space="preserve">Mikä on seuraavassa kysymyksessä olevan sanan "dining" sanan part-of-speech tag: Kuinka monta pienempää Middlesexin valtuustoaluetta yhdistettiin, jotta saatiin aikaan kaupunginosa, jonka keskustassa sijaitsee kaupunki, jonka keskustassa on kätevä ostos- ja ruokapaikkojen katuverkosto ?</w:t>
      </w:r>
    </w:p>
    <w:p>
      <w:r>
        <w:rPr>
          <w:b/>
        </w:rPr>
        <w:t xml:space="preserve">Tulos</w:t>
      </w:r>
    </w:p>
    <w:p>
      <w:r>
        <w:t xml:space="preserve">VBZ</w:t>
      </w:r>
    </w:p>
    <w:p>
      <w:r>
        <w:rPr>
          <w:b/>
        </w:rPr>
        <w:t xml:space="preserve">Esimerkki 3.5644</w:t>
      </w:r>
    </w:p>
    <w:p>
      <w:r>
        <w:t xml:space="preserve">Mikä on sanan "meni" sanan part-of-speech tag seuraavassa kysymyksessä: Mikä oli sen pelaajan nimi, joka teki maalin vuonna 1967 lopettaneelle joukkueelle ?</w:t>
      </w:r>
    </w:p>
    <w:p>
      <w:r>
        <w:rPr>
          <w:b/>
        </w:rPr>
        <w:t xml:space="preserve">Tulos</w:t>
      </w:r>
    </w:p>
    <w:p>
      <w:r>
        <w:t xml:space="preserve">NN</w:t>
      </w:r>
    </w:p>
    <w:p>
      <w:r>
        <w:rPr>
          <w:b/>
        </w:rPr>
        <w:t xml:space="preserve">Esimerkki 3.5645</w:t>
      </w:r>
    </w:p>
    <w:p>
      <w:r>
        <w:t xml:space="preserve">Mikä on seuraavassa kysymyksessä olevan sanan "Mitä" sanan part-of-speech tag: Mikä on eniten pelejä pelanneen joukkueen lempinimi ?</w:t>
      </w:r>
    </w:p>
    <w:p>
      <w:r>
        <w:rPr>
          <w:b/>
        </w:rPr>
        <w:t xml:space="preserve">Tulos</w:t>
      </w:r>
    </w:p>
    <w:p>
      <w:r>
        <w:t xml:space="preserve">DT</w:t>
      </w:r>
    </w:p>
    <w:p>
      <w:r>
        <w:rPr>
          <w:b/>
        </w:rPr>
        <w:t xml:space="preserve">Esimerkki 3.5646</w:t>
      </w:r>
    </w:p>
    <w:p>
      <w:r>
        <w:t xml:space="preserve">Mikä on sanan "vallankumous" sanan part-of-speech tag seuraavassa kysymyksessä: Mikä vallankumous syrjäytti Kirgisian presidentin, joka vannoi virkavalansa 29. lokakuuta 1995?</w:t>
      </w:r>
    </w:p>
    <w:p>
      <w:r>
        <w:rPr>
          <w:b/>
        </w:rPr>
        <w:t xml:space="preserve">Tulos</w:t>
      </w:r>
    </w:p>
    <w:p>
      <w:r>
        <w:t xml:space="preserve">VBD</w:t>
      </w:r>
    </w:p>
    <w:p>
      <w:r>
        <w:rPr>
          <w:b/>
        </w:rPr>
        <w:t xml:space="preserve">Esimerkki 3.5647</w:t>
      </w:r>
    </w:p>
    <w:p>
      <w:r>
        <w:t xml:space="preserve">Mikä on seuraavassa kysymyksessä olevan sanan "The" sanan part-of-speech tag: Valmentaja, jolla on eniten NBA-konferenssin finaalivoittoja ja kakkossijoja yhteensä , voitti kuinka monta peliä valmentajana uransa aikana ?</w:t>
      </w:r>
    </w:p>
    <w:p>
      <w:r>
        <w:rPr>
          <w:b/>
        </w:rPr>
        <w:t xml:space="preserve">Tulos</w:t>
      </w:r>
    </w:p>
    <w:p>
      <w:r>
        <w:t xml:space="preserve">NNS</w:t>
      </w:r>
    </w:p>
    <w:p>
      <w:r>
        <w:rPr>
          <w:b/>
        </w:rPr>
        <w:t xml:space="preserve">Esimerkki 3.5648</w:t>
      </w:r>
    </w:p>
    <w:p>
      <w:r>
        <w:t xml:space="preserve">Mikä on sanan "of" sanan part-of-speech tag seuraavassa kysymyksessä: Mikä oli sen henkilön esikoisalbumi, joka sai rumbassa paremmat pisteet kuin Jodie Kidd Strictly Come Dancing -ohjelman kuudennessa sarjassa ?</w:t>
      </w:r>
    </w:p>
    <w:p>
      <w:r>
        <w:rPr>
          <w:b/>
        </w:rPr>
        <w:t xml:space="preserve">Tulos</w:t>
      </w:r>
    </w:p>
    <w:p>
      <w:r>
        <w:t xml:space="preserve">NN</w:t>
      </w:r>
    </w:p>
    <w:p>
      <w:r>
        <w:rPr>
          <w:b/>
        </w:rPr>
        <w:t xml:space="preserve">Esimerkki 3.5649</w:t>
      </w:r>
    </w:p>
    <w:p>
      <w:r>
        <w:t xml:space="preserve">Mikä on sanan "head" sanan part-of-speech tag seuraavassa kysymyksessä: Joukkueella, joka pelaa kotiotteluita Baker Athletic Complexissa sijaitsevalla stadionilla, on päävalmentaja, joka on pelannut ammattilaisjalkapalloa minkä kahden joukkueen joukkueessa ?</w:t>
      </w:r>
    </w:p>
    <w:p>
      <w:r>
        <w:rPr>
          <w:b/>
        </w:rPr>
        <w:t xml:space="preserve">Tulos</w:t>
      </w:r>
    </w:p>
    <w:p>
      <w:r>
        <w:t xml:space="preserve">IN</w:t>
      </w:r>
    </w:p>
    <w:p>
      <w:r>
        <w:rPr>
          <w:b/>
        </w:rPr>
        <w:t xml:space="preserve">Esimerkki 3.5650</w:t>
      </w:r>
    </w:p>
    <w:p>
      <w:r>
        <w:t xml:space="preserve">Mikä on seuraavassa kysymyksessä olevan sanan "erupted" sanan part-of-speech tag: Mikä on Maule-tulivuoren kraatterijärvi, joka purkautui viimeksi vuonna 2010 ?</w:t>
      </w:r>
    </w:p>
    <w:p>
      <w:r>
        <w:rPr>
          <w:b/>
        </w:rPr>
        <w:t xml:space="preserve">Tulos</w:t>
      </w:r>
    </w:p>
    <w:p>
      <w:r>
        <w:t xml:space="preserve">IN</w:t>
      </w:r>
    </w:p>
    <w:p>
      <w:r>
        <w:rPr>
          <w:b/>
        </w:rPr>
        <w:t xml:space="preserve">Esimerkki 3.5651</w:t>
      </w:r>
    </w:p>
    <w:p>
      <w:r>
        <w:t xml:space="preserve">Mikä on seuraavassa kysymyksessä olevan sanan "alkuperäinen" sanan part-of-speech tag: Mikä on 15. kesäkuuta 1894 syntyneen veljen alkuperäinen luku ?</w:t>
      </w:r>
    </w:p>
    <w:p>
      <w:r>
        <w:rPr>
          <w:b/>
        </w:rPr>
        <w:t xml:space="preserve">Tulos</w:t>
      </w:r>
    </w:p>
    <w:p>
      <w:r>
        <w:t xml:space="preserve">,</w:t>
      </w:r>
    </w:p>
    <w:p>
      <w:r>
        <w:rPr>
          <w:b/>
        </w:rPr>
        <w:t xml:space="preserve">Esimerkki 3.5652</w:t>
      </w:r>
    </w:p>
    <w:p>
      <w:r>
        <w:t xml:space="preserve">Mikä on seuraavassa kysymyksessä olevan sanan "on" sanan part-of-speech tag: Kuinka monta meripeninkulmaa Atlantic Cityn rannikolta sijaitsee ehdotettu tuulipuisto, jonka rakentaminen on tarkoitus aloittaa 2020-luvun alussa ja joka vaatii New Jerseyn yleishyödyllisten laitosten lautakunnan hyväksynnän ?</w:t>
      </w:r>
    </w:p>
    <w:p>
      <w:r>
        <w:rPr>
          <w:b/>
        </w:rPr>
        <w:t xml:space="preserve">Tulos</w:t>
      </w:r>
    </w:p>
    <w:p>
      <w:r>
        <w:t xml:space="preserve">JJ</w:t>
      </w:r>
    </w:p>
    <w:p>
      <w:r>
        <w:rPr>
          <w:b/>
        </w:rPr>
        <w:t xml:space="preserve">Esimerkki 3.5653</w:t>
      </w:r>
    </w:p>
    <w:p>
      <w:r>
        <w:t xml:space="preserve">Mikä on seuraavassa kysymyksessä olevan sanan "did" sanan part-of-speech tag: Minä vuonna tämä amerikkalaisen jalkapallon ammattilaisjoukkue , jonka kotistadionilla pelattiin kuusi vuosittaista NFL:n mestaruusottelua , aloitti pelaamisen AFL:ssä ?</w:t>
      </w:r>
    </w:p>
    <w:p>
      <w:r>
        <w:rPr>
          <w:b/>
        </w:rPr>
        <w:t xml:space="preserve">Tulos</w:t>
      </w:r>
    </w:p>
    <w:p>
      <w:r>
        <w:t xml:space="preserve">NN</w:t>
      </w:r>
    </w:p>
    <w:p>
      <w:r>
        <w:rPr>
          <w:b/>
        </w:rPr>
        <w:t xml:space="preserve">Esimerkki 3.5654</w:t>
      </w:r>
    </w:p>
    <w:p>
      <w:r>
        <w:t xml:space="preserve">Mikä on sanan "associated" sanan part-of-speech tag seuraavassa kysymyksessä: Kuinka pitkä , jaloissa , on pelaaja, joka liittyy Giantsiin ?</w:t>
      </w:r>
    </w:p>
    <w:p>
      <w:r>
        <w:rPr>
          <w:b/>
        </w:rPr>
        <w:t xml:space="preserve">Tulos</w:t>
      </w:r>
    </w:p>
    <w:p>
      <w:r>
        <w:t xml:space="preserve">DT</w:t>
      </w:r>
    </w:p>
    <w:p>
      <w:r>
        <w:rPr>
          <w:b/>
        </w:rPr>
        <w:t xml:space="preserve">Esimerkki 3.5655</w:t>
      </w:r>
    </w:p>
    <w:p>
      <w:r>
        <w:t xml:space="preserve">Mikä on seuraavassa kysymyksessä esiintyvän sanan "skater" part-of-speech tag: Mikä on sen luistelijan kansakunta, joka kilpaili kansainvälisesti pariluistelijana vuosina 1992-2000 ?</w:t>
      </w:r>
    </w:p>
    <w:p>
      <w:r>
        <w:rPr>
          <w:b/>
        </w:rPr>
        <w:t xml:space="preserve">Tulos</w:t>
      </w:r>
    </w:p>
    <w:p>
      <w:r>
        <w:t xml:space="preserve">VBZ</w:t>
      </w:r>
    </w:p>
    <w:p>
      <w:r>
        <w:rPr>
          <w:b/>
        </w:rPr>
        <w:t xml:space="preserve">Esimerkki 3.5656</w:t>
      </w:r>
    </w:p>
    <w:p>
      <w:r>
        <w:t xml:space="preserve">Mikä on seuraavassa kysymyksessä olevan sanan "Mitä" sanan part-of-speech tag: Mikä on sen kaupungin väkiluku, jossa oli 100-paikkainen terveyskeskus ?</w:t>
      </w:r>
    </w:p>
    <w:p>
      <w:r>
        <w:rPr>
          <w:b/>
        </w:rPr>
        <w:t xml:space="preserve">Tulos</w:t>
      </w:r>
    </w:p>
    <w:p>
      <w:r>
        <w:t xml:space="preserve">JJ</w:t>
      </w:r>
    </w:p>
    <w:p>
      <w:r>
        <w:rPr>
          <w:b/>
        </w:rPr>
        <w:t xml:space="preserve">Esimerkki 3.5657</w:t>
      </w:r>
    </w:p>
    <w:p>
      <w:r>
        <w:t xml:space="preserve">Mikä on seuraavassa kysymyksessä olevan sanan "Allsvenskan" sanan part-of-speech tag: Minkä joukkueen kapteeni Kalmar FF:n vuoden 2012 Allsvenskanin aikana on nyt managerina ?</w:t>
      </w:r>
    </w:p>
    <w:p>
      <w:r>
        <w:rPr>
          <w:b/>
        </w:rPr>
        <w:t xml:space="preserve">Tulos</w:t>
      </w:r>
    </w:p>
    <w:p>
      <w:r>
        <w:t xml:space="preserve">VB</w:t>
      </w:r>
    </w:p>
    <w:p>
      <w:r>
        <w:rPr>
          <w:b/>
        </w:rPr>
        <w:t xml:space="preserve">Esimerkki 3.5658</w:t>
      </w:r>
    </w:p>
    <w:p>
      <w:r>
        <w:t xml:space="preserve">Mikä on seuraavassa kysymyksessä olevan sanan "että" sanan part-of-speech tag: Kuinka monta vammaisluokitusta on tässä lajissa, johon Kroatian lipunkantaja yhdeksänsien talviparalympialaisten kisoissa on erikoistunut ?</w:t>
      </w:r>
    </w:p>
    <w:p>
      <w:r>
        <w:rPr>
          <w:b/>
        </w:rPr>
        <w:t xml:space="preserve">Tulos</w:t>
      </w:r>
    </w:p>
    <w:p>
      <w:r>
        <w:t xml:space="preserve">JJ</w:t>
      </w:r>
    </w:p>
    <w:p>
      <w:r>
        <w:rPr>
          <w:b/>
        </w:rPr>
        <w:t xml:space="preserve">Esimerkki 3.5659</w:t>
      </w:r>
    </w:p>
    <w:p>
      <w:r>
        <w:t xml:space="preserve">Mikä on sanan "championships" part-of-speech tag seuraavassa kysymyksessä: Mikä on sen maan pääkaupunki, jossa järjestettiin vuoden 1998 kansalliset mestaruuskilpailut ?</w:t>
      </w:r>
    </w:p>
    <w:p>
      <w:r>
        <w:rPr>
          <w:b/>
        </w:rPr>
        <w:t xml:space="preserve">Tulos</w:t>
      </w:r>
    </w:p>
    <w:p>
      <w:r>
        <w:t xml:space="preserve">VBZ</w:t>
      </w:r>
    </w:p>
    <w:p>
      <w:r>
        <w:rPr>
          <w:b/>
        </w:rPr>
        <w:t xml:space="preserve">Esimerkki 3.5660</w:t>
      </w:r>
    </w:p>
    <w:p>
      <w:r>
        <w:t xml:space="preserve">Mikä on seuraavassa kysymyksessä olevan sanan "yhdistää" sanan part-of-speech tag: Milloin aloitettiin Stadeen johtavan moottoritien rakentaminen ?</w:t>
      </w:r>
    </w:p>
    <w:p>
      <w:r>
        <w:rPr>
          <w:b/>
        </w:rPr>
        <w:t xml:space="preserve">Tulos</w:t>
      </w:r>
    </w:p>
    <w:p>
      <w:r>
        <w:t xml:space="preserve">DT</w:t>
      </w:r>
    </w:p>
    <w:p>
      <w:r>
        <w:rPr>
          <w:b/>
        </w:rPr>
        <w:t xml:space="preserve">Esimerkki 3.5661</w:t>
      </w:r>
    </w:p>
    <w:p>
      <w:r>
        <w:t xml:space="preserve">Mikä on seuraavassa kysymyksessä olevan sanan "tai" sanan part-of-speech tag: Kumpi nimike julkaistiin ensin ? Oliko se Beacon Picturesin ja ABC Studiosin yhteistuotanto vai saippuaooppera, jota lähetettiin ABC-televisiokanavalla yli 43 vuoden ajan ?</w:t>
      </w:r>
    </w:p>
    <w:p>
      <w:r>
        <w:rPr>
          <w:b/>
        </w:rPr>
        <w:t xml:space="preserve">Tulos</w:t>
      </w:r>
    </w:p>
    <w:p>
      <w:r>
        <w:t xml:space="preserve">NNP</w:t>
      </w:r>
    </w:p>
    <w:p>
      <w:r>
        <w:rPr>
          <w:b/>
        </w:rPr>
        <w:t xml:space="preserve">Esimerkki 3.5662</w:t>
      </w:r>
    </w:p>
    <w:p>
      <w:r>
        <w:t xml:space="preserve">Mikä on seuraavassa kysymyksessä olevan sanan "on" sanan part-of-speech tag: Mikä on sen kaupungin väkiluku, jossa ammattilaisjääkiekkojoukkue Aalborg Pirate 's pelaa ?</w:t>
      </w:r>
    </w:p>
    <w:p>
      <w:r>
        <w:rPr>
          <w:b/>
        </w:rPr>
        <w:t xml:space="preserve">Tulos</w:t>
      </w:r>
    </w:p>
    <w:p>
      <w:r>
        <w:t xml:space="preserve">NN</w:t>
      </w:r>
    </w:p>
    <w:p>
      <w:r>
        <w:rPr>
          <w:b/>
        </w:rPr>
        <w:t xml:space="preserve">Esimerkki 3.5663</w:t>
      </w:r>
    </w:p>
    <w:p>
      <w:r>
        <w:t xml:space="preserve">Mikä on sanan "the" sanan part-of-speech tag seuraavassa kysymyksessä: Kuinka monta kertaa New Yorker oli ehdolla presidentinvaaleissa ?</w:t>
      </w:r>
    </w:p>
    <w:p>
      <w:r>
        <w:rPr>
          <w:b/>
        </w:rPr>
        <w:t xml:space="preserve">Tulos</w:t>
      </w:r>
    </w:p>
    <w:p>
      <w:r>
        <w:t xml:space="preserve">IN</w:t>
      </w:r>
    </w:p>
    <w:p>
      <w:r>
        <w:rPr>
          <w:b/>
        </w:rPr>
        <w:t xml:space="preserve">Esimerkki 3.5664</w:t>
      </w:r>
    </w:p>
    <w:p>
      <w:r>
        <w:t xml:space="preserve">Mikä on seuraavassa kysymyksessä olevan sanan "ovat" sanan part-of-speech tag: Mikä oli listan sijoitus, joka jakoi vähäisiä määriä tätä tehdään joissakin melko yllättävissä paikoissa ?</w:t>
      </w:r>
    </w:p>
    <w:p>
      <w:r>
        <w:rPr>
          <w:b/>
        </w:rPr>
        <w:t xml:space="preserve">Tulos</w:t>
      </w:r>
    </w:p>
    <w:p>
      <w:r>
        <w:t xml:space="preserve">VBD</w:t>
      </w:r>
    </w:p>
    <w:p>
      <w:r>
        <w:rPr>
          <w:b/>
        </w:rPr>
        <w:t xml:space="preserve">Esimerkki 3.5665</w:t>
      </w:r>
    </w:p>
    <w:p>
      <w:r>
        <w:t xml:space="preserve">Mikä on seuraavassa kysymyksessä olevan sanan "ja" sanan part-of-speech tag: Mikä numerolaivue käytti lentokonetta, joka oli viimeinen kuninkaallisen laivaston ja RAF:n palveluksessa ollut kaksitasokone ?</w:t>
      </w:r>
    </w:p>
    <w:p>
      <w:r>
        <w:rPr>
          <w:b/>
        </w:rPr>
        <w:t xml:space="preserve">Tulos</w:t>
      </w:r>
    </w:p>
    <w:p>
      <w:r>
        <w:t xml:space="preserve">WP</w:t>
      </w:r>
    </w:p>
    <w:p>
      <w:r>
        <w:rPr>
          <w:b/>
        </w:rPr>
        <w:t xml:space="preserve">Esimerkki 3.5666</w:t>
      </w:r>
    </w:p>
    <w:p>
      <w:r>
        <w:t xml:space="preserve">Mikä on sanan "perinteinen" sanan part-of-speech tag seuraavassa kysymyksessä: Millä niemimaalla oli 776 asukkaan intiaanireservaatin asukkaiden perinteinen alue 991 hehtaarin alueella ?</w:t>
      </w:r>
    </w:p>
    <w:p>
      <w:r>
        <w:rPr>
          <w:b/>
        </w:rPr>
        <w:t xml:space="preserve">Tulos</w:t>
      </w:r>
    </w:p>
    <w:p>
      <w:r>
        <w:t xml:space="preserve">VBD</w:t>
      </w:r>
    </w:p>
    <w:p>
      <w:r>
        <w:rPr>
          <w:b/>
        </w:rPr>
        <w:t xml:space="preserve">Esimerkki 3.5667</w:t>
      </w:r>
    </w:p>
    <w:p>
      <w:r>
        <w:t xml:space="preserve">Mikä on sanan "in" sanan part-of-speech tag seuraavassa kysymyksessä: Missä joukkueessa pelaa vuonna 1986 syntynyt eteläkorealainen jalkapalloilija, joka siirtyi kauden 2013 talvi-ikkunan aikana Incheon United FC:hen ?</w:t>
      </w:r>
    </w:p>
    <w:p>
      <w:r>
        <w:rPr>
          <w:b/>
        </w:rPr>
        <w:t xml:space="preserve">Tulos</w:t>
      </w:r>
    </w:p>
    <w:p>
      <w:r>
        <w:t xml:space="preserve">NN</w:t>
      </w:r>
    </w:p>
    <w:p>
      <w:r>
        <w:rPr>
          <w:b/>
        </w:rPr>
        <w:t xml:space="preserve">Esimerkki 3.5668</w:t>
      </w:r>
    </w:p>
    <w:p>
      <w:r>
        <w:t xml:space="preserve">Mikä on seuraavassa kysymyksessä olevan sanan "on" sanan part-of-speech tag: Kuka merijalkaväen sotilas on vanhin ?</w:t>
      </w:r>
    </w:p>
    <w:p>
      <w:r>
        <w:rPr>
          <w:b/>
        </w:rPr>
        <w:t xml:space="preserve">Tulos</w:t>
      </w:r>
    </w:p>
    <w:p>
      <w:r>
        <w:t xml:space="preserve">NNP</w:t>
      </w:r>
    </w:p>
    <w:p>
      <w:r>
        <w:rPr>
          <w:b/>
        </w:rPr>
        <w:t xml:space="preserve">Esimerkki 3.5669</w:t>
      </w:r>
    </w:p>
    <w:p>
      <w:r>
        <w:t xml:space="preserve">Mikä on sanan "in" sanan part-of-speech tag seuraavassa kysymyksessä: Koulu alueella, jota voidaan kutsua CD:ksi, on yksi parista vaihtoehdosta oppilaille, jotka kuuluvat mihin luokkaan ?</w:t>
      </w:r>
    </w:p>
    <w:p>
      <w:r>
        <w:rPr>
          <w:b/>
        </w:rPr>
        <w:t xml:space="preserve">Tulos</w:t>
      </w:r>
    </w:p>
    <w:p>
      <w:r>
        <w:t xml:space="preserve">CD</w:t>
      </w:r>
    </w:p>
    <w:p>
      <w:r>
        <w:rPr>
          <w:b/>
        </w:rPr>
        <w:t xml:space="preserve">Esimerkki 3.5670</w:t>
      </w:r>
    </w:p>
    <w:p>
      <w:r>
        <w:t xml:space="preserve">Mikä on seuraavassa kysymyksessä esiintyvän sanan "hauta" puhekielinen tunniste: Mitä muinaisia ihmisiä asui Cabragh I -nimisen haudan lähellä ?</w:t>
      </w:r>
    </w:p>
    <w:p>
      <w:r>
        <w:rPr>
          <w:b/>
        </w:rPr>
        <w:t xml:space="preserve">Tulos</w:t>
      </w:r>
    </w:p>
    <w:p>
      <w:r>
        <w:t xml:space="preserve">VBN</w:t>
      </w:r>
    </w:p>
    <w:p>
      <w:r>
        <w:rPr>
          <w:b/>
        </w:rPr>
        <w:t xml:space="preserve">Esimerkki 3.5671</w:t>
      </w:r>
    </w:p>
    <w:p>
      <w:r>
        <w:t xml:space="preserve">Mikä on seuraavassa kysymyksessä olevan sanan "with" sanan part-of-speech tag: Eniten ajanut kuljettaja ajoi joukkueessa, jonka lempinimi on mikä ?</w:t>
      </w:r>
    </w:p>
    <w:p>
      <w:r>
        <w:rPr>
          <w:b/>
        </w:rPr>
        <w:t xml:space="preserve">Tulos</w:t>
      </w:r>
    </w:p>
    <w:p>
      <w:r>
        <w:t xml:space="preserve">VBZ</w:t>
      </w:r>
    </w:p>
    <w:p>
      <w:r>
        <w:rPr>
          <w:b/>
        </w:rPr>
        <w:t xml:space="preserve">Esimerkki 3.5672</w:t>
      </w:r>
    </w:p>
    <w:p>
      <w:r>
        <w:t xml:space="preserve">Mikä on seuraavassa kysymyksessä olevan sanan "koulu" sanan part-of-speech tag: Konferenssi, jossa esiintyi Canyonissa , Teksasissa sijaitsevan julkisen yliopiston joukkue, muodostettiin minä vuonna ?</w:t>
      </w:r>
    </w:p>
    <w:p>
      <w:r>
        <w:rPr>
          <w:b/>
        </w:rPr>
        <w:t xml:space="preserve">Tulos</w:t>
      </w:r>
    </w:p>
    <w:p>
      <w:r>
        <w:t xml:space="preserve">DT</w:t>
      </w:r>
    </w:p>
    <w:p>
      <w:r>
        <w:rPr>
          <w:b/>
        </w:rPr>
        <w:t xml:space="preserve">Esimerkki 3.5673</w:t>
      </w:r>
    </w:p>
    <w:p>
      <w:r>
        <w:t xml:space="preserve">Mikä on sanan "in" sanan part-of-speech tag seuraavassa kysymyksessä: Missä osoitteessa on vuonna 2005 Soho Teatterissa ensi-iltansa saanut teatteri ?</w:t>
      </w:r>
    </w:p>
    <w:p>
      <w:r>
        <w:rPr>
          <w:b/>
        </w:rPr>
        <w:t xml:space="preserve">Tulos</w:t>
      </w:r>
    </w:p>
    <w:p>
      <w:r>
        <w:t xml:space="preserve">WDT</w:t>
      </w:r>
    </w:p>
    <w:p>
      <w:r>
        <w:rPr>
          <w:b/>
        </w:rPr>
        <w:t xml:space="preserve">Esimerkki 3.5674</w:t>
      </w:r>
    </w:p>
    <w:p>
      <w:r>
        <w:t xml:space="preserve">Mikä on seuraavassa kysymyksessä olevan sanan "kolmas" sanan part-of-speech tag: Millä kierroksella MLB:n draftissa valittiin vanhempi kolmas basemies ?</w:t>
      </w:r>
    </w:p>
    <w:p>
      <w:r>
        <w:rPr>
          <w:b/>
        </w:rPr>
        <w:t xml:space="preserve">Tulos</w:t>
      </w:r>
    </w:p>
    <w:p>
      <w:r>
        <w:t xml:space="preserve">VBD</w:t>
      </w:r>
    </w:p>
    <w:p>
      <w:r>
        <w:rPr>
          <w:b/>
        </w:rPr>
        <w:t xml:space="preserve">Esimerkki 3.5675</w:t>
      </w:r>
    </w:p>
    <w:p>
      <w:r>
        <w:t xml:space="preserve">Mikä on seuraavassa kysymyksessä olevan sanan "by" sanan part-of-speech tag: Minkä kauden voitti Kanadaa vuoden 2010 talviolympialaisissa edustaneen joukkueen jäsen ?</w:t>
      </w:r>
    </w:p>
    <w:p>
      <w:r>
        <w:rPr>
          <w:b/>
        </w:rPr>
        <w:t xml:space="preserve">Tulos</w:t>
      </w:r>
    </w:p>
    <w:p>
      <w:r>
        <w:t xml:space="preserve">NNP</w:t>
      </w:r>
    </w:p>
    <w:p>
      <w:r>
        <w:rPr>
          <w:b/>
        </w:rPr>
        <w:t xml:space="preserve">Esimerkki 3.5676</w:t>
      </w:r>
    </w:p>
    <w:p>
      <w:r>
        <w:t xml:space="preserve">Mikä on sanan "in" sanan part-of-speech tag seuraavassa kysymyksessä: Kuka on aiemmin pelannut joukkueessa, joka oli yksi Northern Rugby Football Unionin vuonna 1895 perustetuista 22 alkuperäisestä seurasta ?</w:t>
      </w:r>
    </w:p>
    <w:p>
      <w:r>
        <w:rPr>
          <w:b/>
        </w:rPr>
        <w:t xml:space="preserve">Tulos</w:t>
      </w:r>
    </w:p>
    <w:p>
      <w:r>
        <w:t xml:space="preserve">DT</w:t>
      </w:r>
    </w:p>
    <w:p>
      <w:r>
        <w:rPr>
          <w:b/>
        </w:rPr>
        <w:t xml:space="preserve">Esimerkki 3.5677</w:t>
      </w:r>
    </w:p>
    <w:p>
      <w:r>
        <w:t xml:space="preserve">Mikä on sanan "argentiinalainen" sanan part-of-speech tag seuraavassa kysymyksessä: Kuka argentiinalainen johti Nicaraguan maajoukkuetta vuosina 1980-1981 ?</w:t>
      </w:r>
    </w:p>
    <w:p>
      <w:r>
        <w:rPr>
          <w:b/>
        </w:rPr>
        <w:t xml:space="preserve">Tulos</w:t>
      </w:r>
    </w:p>
    <w:p>
      <w:r>
        <w:t xml:space="preserve">CD</w:t>
      </w:r>
    </w:p>
    <w:p>
      <w:r>
        <w:rPr>
          <w:b/>
        </w:rPr>
        <w:t xml:space="preserve">Esimerkki 3.5678</w:t>
      </w:r>
    </w:p>
    <w:p>
      <w:r>
        <w:t xml:space="preserve">Mikä on seuraavassa kysymyksessä esiintyvän sanan "suhteellinen" sanan part-of-speech tag: Tämä 1420-luvun alussa syntynyt ranskalais-flamannialainen säveltäjä oli hyvin aktiivinen Italiassa, ja hänellä saattoi olla sukulainen, joka oli myös säveltäjä ?</w:t>
      </w:r>
    </w:p>
    <w:p>
      <w:r>
        <w:rPr>
          <w:b/>
        </w:rPr>
        <w:t xml:space="preserve">Tulos</w:t>
      </w:r>
    </w:p>
    <w:p>
      <w:r>
        <w:t xml:space="preserve">VBD</w:t>
      </w:r>
    </w:p>
    <w:p>
      <w:r>
        <w:rPr>
          <w:b/>
        </w:rPr>
        <w:t xml:space="preserve">Esimerkki 3.5679</w:t>
      </w:r>
    </w:p>
    <w:p>
      <w:r>
        <w:t xml:space="preserve">Mikä on seuraavassa kysymyksessä olevan sanan "by" sanan part-of-speech tag: Vuonna 1987 avatun huvipuiston on valmistanut yritys, jonka kotipaikka on missä osavaltiossa ?</w:t>
      </w:r>
    </w:p>
    <w:p>
      <w:r>
        <w:rPr>
          <w:b/>
        </w:rPr>
        <w:t xml:space="preserve">Tulos</w:t>
      </w:r>
    </w:p>
    <w:p>
      <w:r>
        <w:t xml:space="preserve">DT</w:t>
      </w:r>
    </w:p>
    <w:p>
      <w:r>
        <w:rPr>
          <w:b/>
        </w:rPr>
        <w:t xml:space="preserve">Esimerkki 3.5680</w:t>
      </w:r>
    </w:p>
    <w:p>
      <w:r>
        <w:t xml:space="preserve">Mikä on seuraavassa kysymyksessä esiintyvän sanan "manga" sanan part-of-speech tag: Milloin julkaistiin mangasarja, jossa esiintyi tämä arvostettu kansainvälinen konsultoiva etsivä ?</w:t>
      </w:r>
    </w:p>
    <w:p>
      <w:r>
        <w:rPr>
          <w:b/>
        </w:rPr>
        <w:t xml:space="preserve">Tulos</w:t>
      </w:r>
    </w:p>
    <w:p>
      <w:r>
        <w:t xml:space="preserve">WDT</w:t>
      </w:r>
    </w:p>
    <w:p>
      <w:r>
        <w:rPr>
          <w:b/>
        </w:rPr>
        <w:t xml:space="preserve">Esimerkki 3.5681</w:t>
      </w:r>
    </w:p>
    <w:p>
      <w:r>
        <w:t xml:space="preserve">Mikä on seuraavassa kysymyksessä olevan sanan "the" sanan part-of-speech tag: Mikä kutsutunnus liittyy Crossroads Christian Communicationsin omistamaan verkkoon, joka sijaitsee Hamiltonissa, Ontariossa?</w:t>
      </w:r>
    </w:p>
    <w:p>
      <w:r>
        <w:rPr>
          <w:b/>
        </w:rPr>
        <w:t xml:space="preserve">Tulos</w:t>
      </w:r>
    </w:p>
    <w:p>
      <w:r>
        <w:t xml:space="preserve">WDT</w:t>
      </w:r>
    </w:p>
    <w:p>
      <w:r>
        <w:rPr>
          <w:b/>
        </w:rPr>
        <w:t xml:space="preserve">Esimerkki 3.5682</w:t>
      </w:r>
    </w:p>
    <w:p>
      <w:r>
        <w:t xml:space="preserve">Mikä on seuraavassa kysymyksessä olevan sanan "the" sanan part-of-speech tag: Mikä on Trigorinin ammatti näytelmässä, jossa Martin Sheen esitti Konstantinia vuonna 1995 ?</w:t>
      </w:r>
    </w:p>
    <w:p>
      <w:r>
        <w:rPr>
          <w:b/>
        </w:rPr>
        <w:t xml:space="preserve">Tulos</w:t>
      </w:r>
    </w:p>
    <w:p>
      <w:r>
        <w:t xml:space="preserve">NN</w:t>
      </w:r>
    </w:p>
    <w:p>
      <w:r>
        <w:rPr>
          <w:b/>
        </w:rPr>
        <w:t xml:space="preserve">Esimerkki 3.5683</w:t>
      </w:r>
    </w:p>
    <w:p>
      <w:r>
        <w:t xml:space="preserve">Mikä on seuraavassa kysymyksessä olevan sanan "laiva" sanan part-of-speech tag: Mikä on laiva, jonka kohtaloksi nimettiin pieni kylä Quebecissä ?</w:t>
      </w:r>
    </w:p>
    <w:p>
      <w:r>
        <w:rPr>
          <w:b/>
        </w:rPr>
        <w:t xml:space="preserve">Tulos</w:t>
      </w:r>
    </w:p>
    <w:p>
      <w:r>
        <w:t xml:space="preserve">DT</w:t>
      </w:r>
    </w:p>
    <w:p>
      <w:r>
        <w:rPr>
          <w:b/>
        </w:rPr>
        <w:t xml:space="preserve">Esimerkki 3.5684</w:t>
      </w:r>
    </w:p>
    <w:p>
      <w:r>
        <w:t xml:space="preserve">Mikä on sanan "maamerkki" sanan part-of-speech tag seuraavassa kysymyksessä: Missä maakunnassa sijaitsee vuonna 1853 rakennettu maamerkki , joka on rakennettu vuonna 1853 , sijaitsee ?</w:t>
      </w:r>
    </w:p>
    <w:p>
      <w:r>
        <w:rPr>
          <w:b/>
        </w:rPr>
        <w:t xml:space="preserve">Tulos</w:t>
      </w:r>
    </w:p>
    <w:p>
      <w:r>
        <w:t xml:space="preserve">VBZ</w:t>
      </w:r>
    </w:p>
    <w:p>
      <w:r>
        <w:rPr>
          <w:b/>
        </w:rPr>
        <w:t xml:space="preserve">Esimerkki 3.5685</w:t>
      </w:r>
    </w:p>
    <w:p>
      <w:r>
        <w:t xml:space="preserve">Mikä on seuraavassa kysymyksessä olevan sanan "2011" sanan part-of-speech tag: Minkä mitalin voitti vuonna 2011 senioriuransa aloittanut urheilija ?</w:t>
      </w:r>
    </w:p>
    <w:p>
      <w:r>
        <w:rPr>
          <w:b/>
        </w:rPr>
        <w:t xml:space="preserve">Tulos</w:t>
      </w:r>
    </w:p>
    <w:p>
      <w:r>
        <w:t xml:space="preserve">WP</w:t>
      </w:r>
    </w:p>
    <w:p>
      <w:r>
        <w:rPr>
          <w:b/>
        </w:rPr>
        <w:t xml:space="preserve">Esimerkki 3.5686</w:t>
      </w:r>
    </w:p>
    <w:p>
      <w:r>
        <w:t xml:space="preserve">Mikä on seuraavassa kysymyksessä olevan sanan "many" sanan part-of-speech tag: Kuinka monta vuotta myöhemmin Nintendo julkaisi Wiin sen jälkeen, kun se oli julkaissut GameCuben ?</w:t>
      </w:r>
    </w:p>
    <w:p>
      <w:r>
        <w:rPr>
          <w:b/>
        </w:rPr>
        <w:t xml:space="preserve">Tulos</w:t>
      </w:r>
    </w:p>
    <w:p>
      <w:r>
        <w:t xml:space="preserve">VBD</w:t>
      </w:r>
    </w:p>
    <w:p>
      <w:r>
        <w:rPr>
          <w:b/>
        </w:rPr>
        <w:t xml:space="preserve">Esimerkki 3.5687</w:t>
      </w:r>
    </w:p>
    <w:p>
      <w:r>
        <w:t xml:space="preserve">Mikä on seuraavassa kysymyksessä esiintyvän sanan "joka" sanan part-of-speech tag: Mikä valtion mukaan nimetty laiva sai ensimmäisenä luvan ? Oliko se vene, jonka New Yorkin laivastotelakka laski vesille 23. helmikuuta 1855 , vai vene, jonka Philadelphian laivastotelakka laski vesille vuonna 1839 ?</w:t>
      </w:r>
    </w:p>
    <w:p>
      <w:r>
        <w:rPr>
          <w:b/>
        </w:rPr>
        <w:t xml:space="preserve">Tulos</w:t>
      </w:r>
    </w:p>
    <w:p>
      <w:r>
        <w:t xml:space="preserve">CD</w:t>
      </w:r>
    </w:p>
    <w:p>
      <w:r>
        <w:rPr>
          <w:b/>
        </w:rPr>
        <w:t xml:space="preserve">Esimerkki 3.5688</w:t>
      </w:r>
    </w:p>
    <w:p>
      <w:r>
        <w:t xml:space="preserve">Mikä on seuraavassa kysymyksessä olevan sanan "'s" sanan part-of-speech tag: Kuka on skotlantilaisen urheilijan veli ?</w:t>
      </w:r>
    </w:p>
    <w:p>
      <w:r>
        <w:rPr>
          <w:b/>
        </w:rPr>
        <w:t xml:space="preserve">Tulos</w:t>
      </w:r>
    </w:p>
    <w:p>
      <w:r>
        <w:t xml:space="preserve">WP</w:t>
      </w:r>
    </w:p>
    <w:p>
      <w:r>
        <w:rPr>
          <w:b/>
        </w:rPr>
        <w:t xml:space="preserve">Esimerkki 3.5689</w:t>
      </w:r>
    </w:p>
    <w:p>
      <w:r>
        <w:t xml:space="preserve">Mikä on seuraavassa kysymyksessä olevan sanan "musiikki" sanan part-of-speech tag: Mikä luku sijaitsee Jackson 5 -musiikkiyhtyeen synnyinmaassa ?</w:t>
      </w:r>
    </w:p>
    <w:p>
      <w:r>
        <w:rPr>
          <w:b/>
        </w:rPr>
        <w:t xml:space="preserve">Tulos</w:t>
      </w:r>
    </w:p>
    <w:p>
      <w:r>
        <w:t xml:space="preserve">IN</w:t>
      </w:r>
    </w:p>
    <w:p>
      <w:r>
        <w:rPr>
          <w:b/>
        </w:rPr>
        <w:t xml:space="preserve">Esimerkki 3.5690</w:t>
      </w:r>
    </w:p>
    <w:p>
      <w:r>
        <w:t xml:space="preserve">Mikä on seuraavassa kysymyksessä olevan sanan "virallinen" sanan part-of-speech tag: Mikä on sen joukkueen virallinen hymni, joka pelaa Anton Malatinskýn mukaan nimetyllä stadionilla ?</w:t>
      </w:r>
    </w:p>
    <w:p>
      <w:r>
        <w:rPr>
          <w:b/>
        </w:rPr>
        <w:t xml:space="preserve">Tulos</w:t>
      </w:r>
    </w:p>
    <w:p>
      <w:r>
        <w:t xml:space="preserve">NN</w:t>
      </w:r>
    </w:p>
    <w:p>
      <w:r>
        <w:rPr>
          <w:b/>
        </w:rPr>
        <w:t xml:space="preserve">Esimerkki 3.5691</w:t>
      </w:r>
    </w:p>
    <w:p>
      <w:r>
        <w:t xml:space="preserve">Mikä on seuraavassa kysymyksessä olevan sanan "the" sanan part-of-speech tag: Minä vuonna julkaistiin ensimmäinen Intellivisionin kasetti, joka käytti yli 4K ROM-muistia ?</w:t>
      </w:r>
    </w:p>
    <w:p>
      <w:r>
        <w:rPr>
          <w:b/>
        </w:rPr>
        <w:t xml:space="preserve">Tulos</w:t>
      </w:r>
    </w:p>
    <w:p>
      <w:r>
        <w:t xml:space="preserve">NNP</w:t>
      </w:r>
    </w:p>
    <w:p>
      <w:r>
        <w:rPr>
          <w:b/>
        </w:rPr>
        <w:t xml:space="preserve">Esimerkki 3.5692</w:t>
      </w:r>
    </w:p>
    <w:p>
      <w:r>
        <w:t xml:space="preserve">Mikä on seuraavassa kysymyksessä olevan sanan "on" sanan part-of-speech tag: Mikä on Kansasin pääkaupungissa sijaitsevan kirkon kuvaus ?</w:t>
      </w:r>
    </w:p>
    <w:p>
      <w:r>
        <w:rPr>
          <w:b/>
        </w:rPr>
        <w:t xml:space="preserve">Tulos</w:t>
      </w:r>
    </w:p>
    <w:p>
      <w:r>
        <w:t xml:space="preserve">IN</w:t>
      </w:r>
    </w:p>
    <w:p>
      <w:r>
        <w:rPr>
          <w:b/>
        </w:rPr>
        <w:t xml:space="preserve">Esimerkki 3.5693</w:t>
      </w:r>
    </w:p>
    <w:p>
      <w:r>
        <w:t xml:space="preserve">Mikä on seuraavassa kysymyksessä olevan sanan "että" sanan part-of-speech tag: Mikä on Volitionin kehittämän elokuvan alkuperäinen pelijulkaisija ?</w:t>
      </w:r>
    </w:p>
    <w:p>
      <w:r>
        <w:rPr>
          <w:b/>
        </w:rPr>
        <w:t xml:space="preserve">Tulos</w:t>
      </w:r>
    </w:p>
    <w:p>
      <w:r>
        <w:t xml:space="preserve">NN</w:t>
      </w:r>
    </w:p>
    <w:p>
      <w:r>
        <w:rPr>
          <w:b/>
        </w:rPr>
        <w:t xml:space="preserve">Esimerkki 3.5694</w:t>
      </w:r>
    </w:p>
    <w:p>
      <w:r>
        <w:t xml:space="preserve">Mikä on sanan "of" sanan part-of-speech tag seuraavassa kysymyksessä: Kuinka monta kautta eroa oli Pittsburgh Steelersissä , New York Jetsissä ja Buffalo Billsissä myöhemmin pelanneen pelaajan palkinnolla ja Central Catholic High Schoolin alumni-pelaajan palkinnolla ?</w:t>
      </w:r>
    </w:p>
    <w:p>
      <w:r>
        <w:rPr>
          <w:b/>
        </w:rPr>
        <w:t xml:space="preserve">Tulos</w:t>
      </w:r>
    </w:p>
    <w:p>
      <w:r>
        <w:t xml:space="preserve">NN</w:t>
      </w:r>
    </w:p>
    <w:p>
      <w:r>
        <w:rPr>
          <w:b/>
        </w:rPr>
        <w:t xml:space="preserve">Esimerkki 3.5695</w:t>
      </w:r>
    </w:p>
    <w:p>
      <w:r>
        <w:t xml:space="preserve">Mikä on seuraavassa kysymyksessä esiintyvän sanan "venäläinen" sanan part-of-speech tag: Mille elokuvafestivaalille osallistui vuonna 2004 venäläinen elokuva, jonka ohjasi Marina Razbezhkina ?</w:t>
      </w:r>
    </w:p>
    <w:p>
      <w:r>
        <w:rPr>
          <w:b/>
        </w:rPr>
        <w:t xml:space="preserve">Tulos</w:t>
      </w:r>
    </w:p>
    <w:p>
      <w:r>
        <w:t xml:space="preserve">IN</w:t>
      </w:r>
    </w:p>
    <w:p>
      <w:r>
        <w:rPr>
          <w:b/>
        </w:rPr>
        <w:t xml:space="preserve">Esimerkki 3.5696</w:t>
      </w:r>
    </w:p>
    <w:p>
      <w:r>
        <w:t xml:space="preserve">Mikä on sanan "of" sanan part-of-speech tag seuraavassa kysymyksessä: Ketkä olivat vuonna 2012 ilmestyneen elokuvan, jossa Chris Pine näytteli Rory Shenandoahia, käsikirjoittajat ?</w:t>
      </w:r>
    </w:p>
    <w:p>
      <w:r>
        <w:rPr>
          <w:b/>
        </w:rPr>
        <w:t xml:space="preserve">Tulos</w:t>
      </w:r>
    </w:p>
    <w:p>
      <w:r>
        <w:t xml:space="preserve">NNP</w:t>
      </w:r>
    </w:p>
    <w:p>
      <w:r>
        <w:rPr>
          <w:b/>
        </w:rPr>
        <w:t xml:space="preserve">Esimerkki 3.5697</w:t>
      </w:r>
    </w:p>
    <w:p>
      <w:r>
        <w:t xml:space="preserve">Mikä on seuraavassa kysymyksessä olevan sanan "Picture" sanan part-of-speech tag: Minkä elokuvayhtiön palveluksessa työskenteli tämä pianisti ja säveltäjä, jonka saavutukset Academy of Motion Picture Arts and Sciences on tunnustanut ?</w:t>
      </w:r>
    </w:p>
    <w:p>
      <w:r>
        <w:rPr>
          <w:b/>
        </w:rPr>
        <w:t xml:space="preserve">Tulos</w:t>
      </w:r>
    </w:p>
    <w:p>
      <w:r>
        <w:t xml:space="preserve">VBD</w:t>
      </w:r>
    </w:p>
    <w:p>
      <w:r>
        <w:rPr>
          <w:b/>
        </w:rPr>
        <w:t xml:space="preserve">Esimerkki 3.5698</w:t>
      </w:r>
    </w:p>
    <w:p>
      <w:r>
        <w:t xml:space="preserve">Mikä on sanan "maa" sanan part-of-speech tag seuraavassa kysymyksessä: Mikä on sen maan suurin kaupunki, joka sai 2742,2 pistettä vuoden 2013 UCI Europe Tourin aikana ?</w:t>
      </w:r>
    </w:p>
    <w:p>
      <w:r>
        <w:rPr>
          <w:b/>
        </w:rPr>
        <w:t xml:space="preserve">Tulos</w:t>
      </w:r>
    </w:p>
    <w:p>
      <w:r>
        <w:t xml:space="preserve">NNP</w:t>
      </w:r>
    </w:p>
    <w:p>
      <w:r>
        <w:rPr>
          <w:b/>
        </w:rPr>
        <w:t xml:space="preserve">Esimerkki 3.5699</w:t>
      </w:r>
    </w:p>
    <w:p>
      <w:r>
        <w:t xml:space="preserve">Mikä on seuraavassa kysymyksessä olevan sanan "In" sanan part-of-speech tag: Vuonna 2009 perustettu yritys, joka on tunnettu itsenäisten kehittäjien pelien julkaisemisesta, perustettiin vuonna 2009.</w:t>
      </w:r>
    </w:p>
    <w:p>
      <w:r>
        <w:rPr>
          <w:b/>
        </w:rPr>
        <w:t xml:space="preserve">Tulos</w:t>
      </w:r>
    </w:p>
    <w:p>
      <w:r>
        <w:t xml:space="preserve">WDT</w:t>
      </w:r>
    </w:p>
    <w:p>
      <w:r>
        <w:rPr>
          <w:b/>
        </w:rPr>
        <w:t xml:space="preserve">Esimerkki 3.5700</w:t>
      </w:r>
    </w:p>
    <w:p>
      <w:r>
        <w:t xml:space="preserve">Mikä on seuraavassa kysymyksessä olevan sanan "oli" sanan part-of-speech tag: Kuka oli vuoden 1975 eniten tuottaneen elokuvan ohjaaja ?</w:t>
      </w:r>
    </w:p>
    <w:p>
      <w:r>
        <w:rPr>
          <w:b/>
        </w:rPr>
        <w:t xml:space="preserve">Tulos</w:t>
      </w:r>
    </w:p>
    <w:p>
      <w:r>
        <w:t xml:space="preserve">DT</w:t>
      </w:r>
    </w:p>
    <w:p>
      <w:r>
        <w:rPr>
          <w:b/>
        </w:rPr>
        <w:t xml:space="preserve">Esimerkki 3.5701</w:t>
      </w:r>
    </w:p>
    <w:p>
      <w:r>
        <w:t xml:space="preserve">Mikä on seuraavassa kysymyksessä olevan sanan "kunnes" sanan part-of-speech tag: Mikä on sen yliopiston perustamisvuosi, joka sijaitsee maassa, jonka itsenäisyys Pyhästä saksalais-roomalaisesta keisarikunnasta tunnustettiin vasta vuonna 1648?</w:t>
      </w:r>
    </w:p>
    <w:p>
      <w:r>
        <w:rPr>
          <w:b/>
        </w:rPr>
        <w:t xml:space="preserve">Tulos</w:t>
      </w:r>
    </w:p>
    <w:p>
      <w:r>
        <w:t xml:space="preserve">VBZ</w:t>
      </w:r>
    </w:p>
    <w:p>
      <w:r>
        <w:rPr>
          <w:b/>
        </w:rPr>
        <w:t xml:space="preserve">Esimerkki 3.5702</w:t>
      </w:r>
    </w:p>
    <w:p>
      <w:r>
        <w:t xml:space="preserve">Mikä on seuraavassa kysymyksessä olevan sanan "play" sanan part-of-speech tag: Missä kaupungissa vuonna 1961 perustettu joukkue pelaa ?</w:t>
      </w:r>
    </w:p>
    <w:p>
      <w:r>
        <w:rPr>
          <w:b/>
        </w:rPr>
        <w:t xml:space="preserve">Tulos</w:t>
      </w:r>
    </w:p>
    <w:p>
      <w:r>
        <w:t xml:space="preserve">CD</w:t>
      </w:r>
    </w:p>
    <w:p>
      <w:r>
        <w:rPr>
          <w:b/>
        </w:rPr>
        <w:t xml:space="preserve">Esimerkki 3.5703</w:t>
      </w:r>
    </w:p>
    <w:p>
      <w:r>
        <w:t xml:space="preserve">Mikä on seuraavassa kysymyksessä olevan sanan "kertaa" sanan part-of-speech tag: Minkä vuoden aikana NBA:han tuli UCLA:n Bruin, joka levypalloili 1 022 kertaa ?</w:t>
      </w:r>
    </w:p>
    <w:p>
      <w:r>
        <w:rPr>
          <w:b/>
        </w:rPr>
        <w:t xml:space="preserve">Tulos</w:t>
      </w:r>
    </w:p>
    <w:p>
      <w:r>
        <w:t xml:space="preserve">NN</w:t>
      </w:r>
    </w:p>
    <w:p>
      <w:r>
        <w:rPr>
          <w:b/>
        </w:rPr>
        <w:t xml:space="preserve">Esimerkki 3.5704</w:t>
      </w:r>
    </w:p>
    <w:p>
      <w:r>
        <w:t xml:space="preserve">Mikä on seuraavassa kysymyksessä olevan sanan "kuka" sanan part-of-speech tag: Kuka on Continental Indoor Football League -joukkueen omistaja ?</w:t>
      </w:r>
    </w:p>
    <w:p>
      <w:r>
        <w:rPr>
          <w:b/>
        </w:rPr>
        <w:t xml:space="preserve">Tulos</w:t>
      </w:r>
    </w:p>
    <w:p>
      <w:r>
        <w:t xml:space="preserve">IN</w:t>
      </w:r>
    </w:p>
    <w:p>
      <w:r>
        <w:rPr>
          <w:b/>
        </w:rPr>
        <w:t xml:space="preserve">Esimerkki 3.5705</w:t>
      </w:r>
    </w:p>
    <w:p>
      <w:r>
        <w:t xml:space="preserve">Mikä on seuraavassa kysymyksessä olevan sanan "by" sanan part-of-speech tag: Kesäkuun 22. päivänä 2016 julkaistu peli oli julkaisijalta, jonka perusti kuka ?</w:t>
      </w:r>
    </w:p>
    <w:p>
      <w:r>
        <w:rPr>
          <w:b/>
        </w:rPr>
        <w:t xml:space="preserve">Tulos</w:t>
      </w:r>
    </w:p>
    <w:p>
      <w:r>
        <w:t xml:space="preserve">CD</w:t>
      </w:r>
    </w:p>
    <w:p>
      <w:r>
        <w:rPr>
          <w:b/>
        </w:rPr>
        <w:t xml:space="preserve">Esimerkki 3.5706</w:t>
      </w:r>
    </w:p>
    <w:p>
      <w:r>
        <w:t xml:space="preserve">Mikä on sanan "1933" sanan part-of-speech tag seuraavassa kysymyksessä: Milloin pelaaja vuodelta 1933 kuoli ?</w:t>
      </w:r>
    </w:p>
    <w:p>
      <w:r>
        <w:rPr>
          <w:b/>
        </w:rPr>
        <w:t xml:space="preserve">Tulos</w:t>
      </w:r>
    </w:p>
    <w:p>
      <w:r>
        <w:t xml:space="preserve">NN</w:t>
      </w:r>
    </w:p>
    <w:p>
      <w:r>
        <w:rPr>
          <w:b/>
        </w:rPr>
        <w:t xml:space="preserve">Esimerkki 3.5707</w:t>
      </w:r>
    </w:p>
    <w:p>
      <w:r>
        <w:t xml:space="preserve">Mikä on seuraavassa kysymyksessä olevan sanan "paljon" sanan part-of-speech tag: Kuinka paljon enemmän rahaa Ben Knowles voitti 29. heinäkuuta kuin 5. elokuuta ?</w:t>
      </w:r>
    </w:p>
    <w:p>
      <w:r>
        <w:rPr>
          <w:b/>
        </w:rPr>
        <w:t xml:space="preserve">Tulos</w:t>
      </w:r>
    </w:p>
    <w:p>
      <w:r>
        <w:t xml:space="preserve">NN</w:t>
      </w:r>
    </w:p>
    <w:p>
      <w:r>
        <w:rPr>
          <w:b/>
        </w:rPr>
        <w:t xml:space="preserve">Esimerkki 3.5708</w:t>
      </w:r>
    </w:p>
    <w:p>
      <w:r>
        <w:t xml:space="preserve">Mikä on seuraavassa kysymyksessä olevan sanan "vuosi" sanan part-of-speech tag: Marraskuun 22. päivänä 1911 syntynyt golfari voitti U.S. Openin vuonna 1911?</w:t>
      </w:r>
    </w:p>
    <w:p>
      <w:r>
        <w:rPr>
          <w:b/>
        </w:rPr>
        <w:t xml:space="preserve">Tulos</w:t>
      </w:r>
    </w:p>
    <w:p>
      <w:r>
        <w:t xml:space="preserve">VBN</w:t>
      </w:r>
    </w:p>
    <w:p>
      <w:r>
        <w:rPr>
          <w:b/>
        </w:rPr>
        <w:t xml:space="preserve">Esimerkki 3.5709</w:t>
      </w:r>
    </w:p>
    <w:p>
      <w:r>
        <w:t xml:space="preserve">Mikä on sanan "Anderson" sanan part-of-speech tag seuraavassa kysymyksessä: Kenny Andersonista ja Damon Baileystä kumpi pelaaja syntyi ensin ?</w:t>
      </w:r>
    </w:p>
    <w:p>
      <w:r>
        <w:rPr>
          <w:b/>
        </w:rPr>
        <w:t xml:space="preserve">Tulos</w:t>
      </w:r>
    </w:p>
    <w:p>
      <w:r>
        <w:t xml:space="preserve">RB</w:t>
      </w:r>
    </w:p>
    <w:p>
      <w:r>
        <w:rPr>
          <w:b/>
        </w:rPr>
        <w:t xml:space="preserve">Esimerkki 3.5710</w:t>
      </w:r>
    </w:p>
    <w:p>
      <w:r>
        <w:t xml:space="preserve">Mikä on sanan "of" sanan part-of-speech tag seuraavassa kysymyksessä: Mikä on aiemmin Goedgegun-nimellä tunnettua kaupunkia palvelevan lentokentän ICAO-koodi ?</w:t>
      </w:r>
    </w:p>
    <w:p>
      <w:r>
        <w:rPr>
          <w:b/>
        </w:rPr>
        <w:t xml:space="preserve">Tulos</w:t>
      </w:r>
    </w:p>
    <w:p>
      <w:r>
        <w:t xml:space="preserve">NN</w:t>
      </w:r>
    </w:p>
    <w:p>
      <w:r>
        <w:rPr>
          <w:b/>
        </w:rPr>
        <w:t xml:space="preserve">Esimerkki 3.5711</w:t>
      </w:r>
    </w:p>
    <w:p>
      <w:r>
        <w:t xml:space="preserve">Mikä on seuraavassa kysymyksessä olevan sanan "mitalisti" sanan part-of-speech tag: Missä lajissa kilpaili pronssimitalisti, joka oli yksi Bekele ?</w:t>
      </w:r>
    </w:p>
    <w:p>
      <w:r>
        <w:rPr>
          <w:b/>
        </w:rPr>
        <w:t xml:space="preserve">Tulos</w:t>
      </w:r>
    </w:p>
    <w:p>
      <w:r>
        <w:t xml:space="preserve">IN</w:t>
      </w:r>
    </w:p>
    <w:p>
      <w:r>
        <w:rPr>
          <w:b/>
        </w:rPr>
        <w:t xml:space="preserve">Esimerkki 3.5712</w:t>
      </w:r>
    </w:p>
    <w:p>
      <w:r>
        <w:t xml:space="preserve">Mikä on seuraavassa kysymyksessä olevan sanan "as" sanan part-of-speech tag: Sijaitsee kaupungissa, jonka väkiluku oli 4 391 vuonna 2010 , historiallinen paikka on listattu National Register of Historic Places vuonna 2007 yhtenä kahdesta vain mitä Genesee County ?</w:t>
      </w:r>
    </w:p>
    <w:p>
      <w:r>
        <w:rPr>
          <w:b/>
        </w:rPr>
        <w:t xml:space="preserve">Tulos</w:t>
      </w:r>
    </w:p>
    <w:p>
      <w:r>
        <w:t xml:space="preserve">NNPS</w:t>
      </w:r>
    </w:p>
    <w:p>
      <w:r>
        <w:rPr>
          <w:b/>
        </w:rPr>
        <w:t xml:space="preserve">Esimerkki 3.5713</w:t>
      </w:r>
    </w:p>
    <w:p>
      <w:r>
        <w:t xml:space="preserve">Mikä on sanan "maa" sanan part-of-speech tag seuraavassa kysymyksessä: Mikä on 80-vuotiaan miljardöörin kotimaan kokonaisväkiluku ?</w:t>
      </w:r>
    </w:p>
    <w:p>
      <w:r>
        <w:rPr>
          <w:b/>
        </w:rPr>
        <w:t xml:space="preserve">Tulos</w:t>
      </w:r>
    </w:p>
    <w:p>
      <w:r>
        <w:t xml:space="preserve">DT</w:t>
      </w:r>
    </w:p>
    <w:p>
      <w:r>
        <w:rPr>
          <w:b/>
        </w:rPr>
        <w:t xml:space="preserve">Esimerkki 3.5714</w:t>
      </w:r>
    </w:p>
    <w:p>
      <w:r>
        <w:t xml:space="preserve">Mikä on seuraavassa kysymyksessä olevan sanan "henkilö" sanan part-of-speech tag: Kuinka monta Grammy-palkintoa sai henkilö, joka esitti Miss Maailmaa vuonna 1977 ?</w:t>
      </w:r>
    </w:p>
    <w:p>
      <w:r>
        <w:rPr>
          <w:b/>
        </w:rPr>
        <w:t xml:space="preserve">Tulos</w:t>
      </w:r>
    </w:p>
    <w:p>
      <w:r>
        <w:t xml:space="preserve">DT</w:t>
      </w:r>
    </w:p>
    <w:p>
      <w:r>
        <w:rPr>
          <w:b/>
        </w:rPr>
        <w:t xml:space="preserve">Esimerkki 3.5715</w:t>
      </w:r>
    </w:p>
    <w:p>
      <w:r>
        <w:t xml:space="preserve">Mikä on seuraavassa kysymyksessä olevan sanan "tekee" sanan part-of-speech tag: Mikä kaupunki on toiminut ainoan Kanadan alueen kulttuurikeskuksena, jolla ei ole luonnollista rajaa ?</w:t>
      </w:r>
    </w:p>
    <w:p>
      <w:r>
        <w:rPr>
          <w:b/>
        </w:rPr>
        <w:t xml:space="preserve">Tulos</w:t>
      </w:r>
    </w:p>
    <w:p>
      <w:r>
        <w:t xml:space="preserve">NN</w:t>
      </w:r>
    </w:p>
    <w:p>
      <w:r>
        <w:rPr>
          <w:b/>
        </w:rPr>
        <w:t xml:space="preserve">Esimerkki 3.5716</w:t>
      </w:r>
    </w:p>
    <w:p>
      <w:r>
        <w:t xml:space="preserve">Mikä on seuraavassa kysymyksessä olevan sanan "club" sanan part-of-speech tag: Mikä on vuonna 1995 perustetun klubin kotipaikkana toimivan paikan istumapaikkakapasiteetti ?</w:t>
      </w:r>
    </w:p>
    <w:p>
      <w:r>
        <w:rPr>
          <w:b/>
        </w:rPr>
        <w:t xml:space="preserve">Tulos</w:t>
      </w:r>
    </w:p>
    <w:p>
      <w:r>
        <w:t xml:space="preserve">VBG</w:t>
      </w:r>
    </w:p>
    <w:p>
      <w:r>
        <w:rPr>
          <w:b/>
        </w:rPr>
        <w:t xml:space="preserve">Esimerkki 3.5717</w:t>
      </w:r>
    </w:p>
    <w:p>
      <w:r>
        <w:t xml:space="preserve">Mikä on sanan "in" sanan part-of-speech tag seuraavassa kysymyksessä: Minkä poliisiylijohtajan mukaan nimetyn kaupungin maatilan kapasiteetti on pienin ?</w:t>
      </w:r>
    </w:p>
    <w:p>
      <w:r>
        <w:rPr>
          <w:b/>
        </w:rPr>
        <w:t xml:space="preserve">Tulos</w:t>
      </w:r>
    </w:p>
    <w:p>
      <w:r>
        <w:t xml:space="preserve">NNP</w:t>
      </w:r>
    </w:p>
    <w:p>
      <w:r>
        <w:rPr>
          <w:b/>
        </w:rPr>
        <w:t xml:space="preserve">Esimerkki 3.5718</w:t>
      </w:r>
    </w:p>
    <w:p>
      <w:r>
        <w:t xml:space="preserve">Mikä on seuraavassa kysymyksessä olevan sanan "poimittu" sanan part-of-speech tag: Mikä on vuonna 1978 valitun 128. pelaajan syntymäpäivä ?</w:t>
      </w:r>
    </w:p>
    <w:p>
      <w:r>
        <w:rPr>
          <w:b/>
        </w:rPr>
        <w:t xml:space="preserve">Tulos</w:t>
      </w:r>
    </w:p>
    <w:p>
      <w:r>
        <w:t xml:space="preserve">CD</w:t>
      </w:r>
    </w:p>
    <w:p>
      <w:r>
        <w:rPr>
          <w:b/>
        </w:rPr>
        <w:t xml:space="preserve">Esimerkki 3.5719</w:t>
      </w:r>
    </w:p>
    <w:p>
      <w:r>
        <w:t xml:space="preserve">Mikä on seuraavassa kysymyksessä esiintyvän sanan "joka" sanan part-of-speech tag: Mihin Alpha Phi Alfan osastoon Teddy Wilsonin kanssa työskennellyt muusikko kuului ?</w:t>
      </w:r>
    </w:p>
    <w:p>
      <w:r>
        <w:rPr>
          <w:b/>
        </w:rPr>
        <w:t xml:space="preserve">Tulos</w:t>
      </w:r>
    </w:p>
    <w:p>
      <w:r>
        <w:t xml:space="preserve">NN</w:t>
      </w:r>
    </w:p>
    <w:p>
      <w:r>
        <w:rPr>
          <w:b/>
        </w:rPr>
        <w:t xml:space="preserve">Esimerkki 3.5720</w:t>
      </w:r>
    </w:p>
    <w:p>
      <w:r>
        <w:t xml:space="preserve">Mikä on seuraavassa kysymyksessä olevan sanan "New" sanan part-of-speech tag: Mikä on historiallinen paikka, joka sijaitsee Pohjois-Uuden Englannin tiheimmin asutetussa kunnassa ?</w:t>
      </w:r>
    </w:p>
    <w:p>
      <w:r>
        <w:rPr>
          <w:b/>
        </w:rPr>
        <w:t xml:space="preserve">Tulos</w:t>
      </w:r>
    </w:p>
    <w:p>
      <w:r>
        <w:t xml:space="preserve">WP</w:t>
      </w:r>
    </w:p>
    <w:p>
      <w:r>
        <w:rPr>
          <w:b/>
        </w:rPr>
        <w:t xml:space="preserve">Esimerkki 3.5721</w:t>
      </w:r>
    </w:p>
    <w:p>
      <w:r>
        <w:t xml:space="preserve">Mikä on sanan "a" sanan part-of-speech tag seuraavassa kysymyksessä: Kuinka monta naarasta kuuluu leijonatamariinien tutkimuksen ja suojelun edelläkävijän luokittelemaan apinaryhmään ?</w:t>
      </w:r>
    </w:p>
    <w:p>
      <w:r>
        <w:rPr>
          <w:b/>
        </w:rPr>
        <w:t xml:space="preserve">Tulos</w:t>
      </w:r>
    </w:p>
    <w:p>
      <w:r>
        <w:t xml:space="preserve">NNS</w:t>
      </w:r>
    </w:p>
    <w:p>
      <w:r>
        <w:rPr>
          <w:b/>
        </w:rPr>
        <w:t xml:space="preserve">Esimerkki 3.5722</w:t>
      </w:r>
    </w:p>
    <w:p>
      <w:r>
        <w:t xml:space="preserve">Mikä on seuraavassa kysymyksessä olevan sanan "1,597" sanan part-of-speech tag: Mikä vuoristosola on samassa maassa kuin kylä, joka sijaitsee 1 597 metrin korkeudessa merenpinnasta ?</w:t>
      </w:r>
    </w:p>
    <w:p>
      <w:r>
        <w:rPr>
          <w:b/>
        </w:rPr>
        <w:t xml:space="preserve">Tulos</w:t>
      </w:r>
    </w:p>
    <w:p>
      <w:r>
        <w:t xml:space="preserve">DT</w:t>
      </w:r>
    </w:p>
    <w:p>
      <w:r>
        <w:rPr>
          <w:b/>
        </w:rPr>
        <w:t xml:space="preserve">Esimerkki 3.5723</w:t>
      </w:r>
    </w:p>
    <w:p>
      <w:r>
        <w:t xml:space="preserve">Mikä on seuraavassa kysymyksessä olevan sanan "Wien" sanan part-of-speech tag: Minkä arkkitehtonisen tyylin paikka on Wienissä ?</w:t>
      </w:r>
    </w:p>
    <w:p>
      <w:r>
        <w:rPr>
          <w:b/>
        </w:rPr>
        <w:t xml:space="preserve">Tulos</w:t>
      </w:r>
    </w:p>
    <w:p>
      <w:r>
        <w:t xml:space="preserve">DT</w:t>
      </w:r>
    </w:p>
    <w:p>
      <w:r>
        <w:rPr>
          <w:b/>
        </w:rPr>
        <w:t xml:space="preserve">Esimerkki 3.5724</w:t>
      </w:r>
    </w:p>
    <w:p>
      <w:r>
        <w:t xml:space="preserve">Mikä on seuraavassa kysymyksessä olevan sanan "siellä" sanan part-of-speech tag: Kuinka monta kilometriä tietä on Beerwah LGA:ssa ?</w:t>
      </w:r>
    </w:p>
    <w:p>
      <w:r>
        <w:rPr>
          <w:b/>
        </w:rPr>
        <w:t xml:space="preserve">Tulos</w:t>
      </w:r>
    </w:p>
    <w:p>
      <w:r>
        <w:t xml:space="preserve">IN</w:t>
      </w:r>
    </w:p>
    <w:p>
      <w:r>
        <w:rPr>
          <w:b/>
        </w:rPr>
        <w:t xml:space="preserve">Esimerkki 3.5725</w:t>
      </w:r>
    </w:p>
    <w:p>
      <w:r>
        <w:t xml:space="preserve">Mikä on sanan "as" part-of-speech tag seuraavassa kysymyksessä: Minä vuonna kuoli pronssimitalisti, joka tunnettiin tunnettuna taiteilijana , kirjailijana ja pilapiirtäjänä ?</w:t>
      </w:r>
    </w:p>
    <w:p>
      <w:r>
        <w:rPr>
          <w:b/>
        </w:rPr>
        <w:t xml:space="preserve">Tulos</w:t>
      </w:r>
    </w:p>
    <w:p>
      <w:r>
        <w:t xml:space="preserve">WP</w:t>
      </w:r>
    </w:p>
    <w:p>
      <w:r>
        <w:rPr>
          <w:b/>
        </w:rPr>
        <w:t xml:space="preserve">Esimerkki 3.5726</w:t>
      </w:r>
    </w:p>
    <w:p>
      <w:r>
        <w:t xml:space="preserve">Mikä on seuraavassa kysymyksessä olevan sanan "the" sanan part-of-speech tag: Mikä on sen paikan kunta, joka on omistettu Kaga Domainin ensimmäiselle herralle ?</w:t>
      </w:r>
    </w:p>
    <w:p>
      <w:r>
        <w:rPr>
          <w:b/>
        </w:rPr>
        <w:t xml:space="preserve">Tulos</w:t>
      </w:r>
    </w:p>
    <w:p>
      <w:r>
        <w:t xml:space="preserve">VBN</w:t>
      </w:r>
    </w:p>
    <w:p>
      <w:r>
        <w:rPr>
          <w:b/>
        </w:rPr>
        <w:t xml:space="preserve">Esimerkki 3.5727</w:t>
      </w:r>
    </w:p>
    <w:p>
      <w:r>
        <w:t xml:space="preserve">Mikä on seuraavassa kysymyksessä olevan sanan "born" sanan part-of-speech tag: Millä joukkueella oli vuonna 1983 syntynyt tukipelaaja, joka toimi myös kakkosrivissä ?</w:t>
      </w:r>
    </w:p>
    <w:p>
      <w:r>
        <w:rPr>
          <w:b/>
        </w:rPr>
        <w:t xml:space="preserve">Tulos</w:t>
      </w:r>
    </w:p>
    <w:p>
      <w:r>
        <w:t xml:space="preserve">NNP</w:t>
      </w:r>
    </w:p>
    <w:p>
      <w:r>
        <w:rPr>
          <w:b/>
        </w:rPr>
        <w:t xml:space="preserve">Esimerkki 3.5728</w:t>
      </w:r>
    </w:p>
    <w:p>
      <w:r>
        <w:t xml:space="preserve">Mikä on seuraavassa kysymyksessä esiintyvän sanan "pelaaja" sanan part-of-speech tag: Mikä on pelaajan asema, joka on myös lastenkirjojen kirjoittaja ?</w:t>
      </w:r>
    </w:p>
    <w:p>
      <w:r>
        <w:rPr>
          <w:b/>
        </w:rPr>
        <w:t xml:space="preserve">Tulos</w:t>
      </w:r>
    </w:p>
    <w:p>
      <w:r>
        <w:t xml:space="preserve">NNS</w:t>
      </w:r>
    </w:p>
    <w:p>
      <w:r>
        <w:rPr>
          <w:b/>
        </w:rPr>
        <w:t xml:space="preserve">Esimerkki 3.5729</w:t>
      </w:r>
    </w:p>
    <w:p>
      <w:r>
        <w:t xml:space="preserve">Mikä on seuraavassa kysymyksessä esiintyvän sanan "list" sanan part-of-speech tag: Kuinka monta vuotta sen jälkeen, kun luettelossa oleva ensimmäinen koulu avattiin , avattiin toinen koulu?</w:t>
      </w:r>
    </w:p>
    <w:p>
      <w:r>
        <w:rPr>
          <w:b/>
        </w:rPr>
        <w:t xml:space="preserve">Tulos</w:t>
      </w:r>
    </w:p>
    <w:p>
      <w:r>
        <w:t xml:space="preserve">JJ</w:t>
      </w:r>
    </w:p>
    <w:p>
      <w:r>
        <w:rPr>
          <w:b/>
        </w:rPr>
        <w:t xml:space="preserve">Esimerkki 3.5730</w:t>
      </w:r>
    </w:p>
    <w:p>
      <w:r>
        <w:t xml:space="preserve">Mikä on seuraavassa kysymyksessä olevan sanan "team" part-of-speech tag: Mikä maa isännöi jalkapallon maailmanmestaruuskilpailuja vuonna 1990 kolmanneksi sijoittunut maajoukkue voitti loppuottelun?</w:t>
      </w:r>
    </w:p>
    <w:p>
      <w:r>
        <w:rPr>
          <w:b/>
        </w:rPr>
        <w:t xml:space="preserve">Tulos</w:t>
      </w:r>
    </w:p>
    <w:p>
      <w:r>
        <w:t xml:space="preserve">WDT</w:t>
      </w:r>
    </w:p>
    <w:p>
      <w:r>
        <w:rPr>
          <w:b/>
        </w:rPr>
        <w:t xml:space="preserve">Esimerkki 3.5731</w:t>
      </w:r>
    </w:p>
    <w:p>
      <w:r>
        <w:t xml:space="preserve">Mikä on seuraavassa kysymyksessä olevan sanan "dedicated" sanan part-of-speech tag: Kenelle vuoden 1991 elokuva on omistettu kunniaksi ?</w:t>
      </w:r>
    </w:p>
    <w:p>
      <w:r>
        <w:rPr>
          <w:b/>
        </w:rPr>
        <w:t xml:space="preserve">Tulos</w:t>
      </w:r>
    </w:p>
    <w:p>
      <w:r>
        <w:t xml:space="preserve">NN</w:t>
      </w:r>
    </w:p>
    <w:p>
      <w:r>
        <w:rPr>
          <w:b/>
        </w:rPr>
        <w:t xml:space="preserve">Esimerkki 3.5732</w:t>
      </w:r>
    </w:p>
    <w:p>
      <w:r>
        <w:t xml:space="preserve">Mikä on seuraavassa kysymyksessä olevan sanan "henkilö" sanan part-of-speech tag: Kuinka monta MM-kultamitalia henkilö, joka ui Yokohamassa 200 metrin vapaauinnin ajassa 1.44,75, on voittanut yhteensä ?</w:t>
      </w:r>
    </w:p>
    <w:p>
      <w:r>
        <w:rPr>
          <w:b/>
        </w:rPr>
        <w:t xml:space="preserve">Tulos</w:t>
      </w:r>
    </w:p>
    <w:p>
      <w:r>
        <w:t xml:space="preserve">NNS</w:t>
      </w:r>
    </w:p>
    <w:p>
      <w:r>
        <w:rPr>
          <w:b/>
        </w:rPr>
        <w:t xml:space="preserve">Esimerkki 3.5733</w:t>
      </w:r>
    </w:p>
    <w:p>
      <w:r>
        <w:t xml:space="preserve">Mikä on seuraavassa kysymyksessä olevan sanan "'" sanan part-of-speech tag: Milloin uusi siipi lisättiin 'Suurten runoilijoiden runokilpailun' aarteen nykyiselle paikalle ?</w:t>
      </w:r>
    </w:p>
    <w:p>
      <w:r>
        <w:rPr>
          <w:b/>
        </w:rPr>
        <w:t xml:space="preserve">Tulos</w:t>
      </w:r>
    </w:p>
    <w:p>
      <w:r>
        <w:t xml:space="preserve">DT</w:t>
      </w:r>
    </w:p>
    <w:p>
      <w:r>
        <w:rPr>
          <w:b/>
        </w:rPr>
        <w:t xml:space="preserve">Esimerkki 3.5734</w:t>
      </w:r>
    </w:p>
    <w:p>
      <w:r>
        <w:t xml:space="preserve">Mikä on seuraavassa kysymyksessä olevan sanan "miten" sanan part-of-speech tag: Carlisle on kreivikunnan kreivikunnan kaupunki, jossa sijaitsee Forestry Commissionin metsä, jonka pinta-ala on kuinka monta neliökilometriä ?</w:t>
      </w:r>
    </w:p>
    <w:p>
      <w:r>
        <w:rPr>
          <w:b/>
        </w:rPr>
        <w:t xml:space="preserve">Tulos</w:t>
      </w:r>
    </w:p>
    <w:p>
      <w:r>
        <w:t xml:space="preserve">DT</w:t>
      </w:r>
    </w:p>
    <w:p>
      <w:r>
        <w:rPr>
          <w:b/>
        </w:rPr>
        <w:t xml:space="preserve">Esimerkki 3.5735</w:t>
      </w:r>
    </w:p>
    <w:p>
      <w:r>
        <w:t xml:space="preserve">Mikä on seuraavassa kysymyksessä olevan sanan "city" sanan osa-alkuinen tunniste: Myersin suunnittelema maamerkki, joka sijaitsee Richmondin kreivikunnassa ( itsenäinen kaupunki ) ?</w:t>
      </w:r>
    </w:p>
    <w:p>
      <w:r>
        <w:rPr>
          <w:b/>
        </w:rPr>
        <w:t xml:space="preserve">Tulos</w:t>
      </w:r>
    </w:p>
    <w:p>
      <w:r>
        <w:t xml:space="preserve">NNP</w:t>
      </w:r>
    </w:p>
    <w:p>
      <w:r>
        <w:rPr>
          <w:b/>
        </w:rPr>
        <w:t xml:space="preserve">Esimerkki 3.5736</w:t>
      </w:r>
    </w:p>
    <w:p>
      <w:r>
        <w:t xml:space="preserve">Mikä on seuraavassa kysymyksessä olevan sanan "play" sanan part-of-speech tag: Mikä on sen joukkueen yhteispistemäärä, joka pelaa kotiottelunsa H-E-B Centerissä ?</w:t>
      </w:r>
    </w:p>
    <w:p>
      <w:r>
        <w:rPr>
          <w:b/>
        </w:rPr>
        <w:t xml:space="preserve">Tulos</w:t>
      </w:r>
    </w:p>
    <w:p>
      <w:r>
        <w:t xml:space="preserve">VBP</w:t>
      </w:r>
    </w:p>
    <w:p>
      <w:r>
        <w:rPr>
          <w:b/>
        </w:rPr>
        <w:t xml:space="preserve">Esimerkki 3.5737</w:t>
      </w:r>
    </w:p>
    <w:p>
      <w:r>
        <w:t xml:space="preserve">Mikä on seuraavassa kysymyksessä olevan sanan "Phi" sanan part-of-speech tag: Mikä on Phi Beta Sigman osaston nykytila, joka perustettiin koulussa, joka otti vastaan ensimmäiset tohtorikohorttinsa kesällä 2015?</w:t>
      </w:r>
    </w:p>
    <w:p>
      <w:r>
        <w:rPr>
          <w:b/>
        </w:rPr>
        <w:t xml:space="preserve">Tulos</w:t>
      </w:r>
    </w:p>
    <w:p>
      <w:r>
        <w:t xml:space="preserve">NN</w:t>
      </w:r>
    </w:p>
    <w:p>
      <w:r>
        <w:rPr>
          <w:b/>
        </w:rPr>
        <w:t xml:space="preserve">Esimerkki 3.5738</w:t>
      </w:r>
    </w:p>
    <w:p>
      <w:r>
        <w:t xml:space="preserve">Mikä on seuraavassa kysymyksessä olevan sanan "Mitä" sanan part-of-speech tag: Mikä on kolminkertainen ennätys joukkue, joka oli Major League baseball-joukkue , joka toimi pääasiassa National League ( perustettu 1876 ) vuodesta 1884 vuoteen 1957 ?</w:t>
      </w:r>
    </w:p>
    <w:p>
      <w:r>
        <w:rPr>
          <w:b/>
        </w:rPr>
        <w:t xml:space="preserve">Tulos</w:t>
      </w:r>
    </w:p>
    <w:p>
      <w:r>
        <w:t xml:space="preserve">NNS</w:t>
      </w:r>
    </w:p>
    <w:p>
      <w:r>
        <w:rPr>
          <w:b/>
        </w:rPr>
        <w:t xml:space="preserve">Esimerkki 3.5739</w:t>
      </w:r>
    </w:p>
    <w:p>
      <w:r>
        <w:t xml:space="preserve">Mikä on seuraavassa kysymyksessä olevan sanan "virtuaalinen" sanan part-of-speech tag: Mikä yritys aloitti ensimmäisenä ? Oliko se Juniper Networks -yritys, joka yrittää antaa tietoturvaa virtuaalisille datakeskuksille ja pilven käyttäjille , vai yhdysvaltalainen yritys, jonka Juniper Networks osti vuonna 2005 ?</w:t>
      </w:r>
    </w:p>
    <w:p>
      <w:r>
        <w:rPr>
          <w:b/>
        </w:rPr>
        <w:t xml:space="preserve">Tulos</w:t>
      </w:r>
    </w:p>
    <w:p>
      <w:r>
        <w:t xml:space="preserve">NN</w:t>
      </w:r>
    </w:p>
    <w:p>
      <w:r>
        <w:rPr>
          <w:b/>
        </w:rPr>
        <w:t xml:space="preserve">Esimerkki 3.5740</w:t>
      </w:r>
    </w:p>
    <w:p>
      <w:r>
        <w:t xml:space="preserve">Mikä on seuraavassa kysymyksessä olevan sanan "helmikuu" sanan part-of-speech tag: Kuka voitti hopeamitalin tapahtumassa, joka alkoi 9. helmikuuta ja päättyi 11. helmikuuta 1972 ?</w:t>
      </w:r>
    </w:p>
    <w:p>
      <w:r>
        <w:rPr>
          <w:b/>
        </w:rPr>
        <w:t xml:space="preserve">Tulos</w:t>
      </w:r>
    </w:p>
    <w:p>
      <w:r>
        <w:t xml:space="preserve">IN</w:t>
      </w:r>
    </w:p>
    <w:p>
      <w:r>
        <w:rPr>
          <w:b/>
        </w:rPr>
        <w:t xml:space="preserve">Esimerkki 3.5741</w:t>
      </w:r>
    </w:p>
    <w:p>
      <w:r>
        <w:t xml:space="preserve">Mikä on seuraavassa kysymyksessä olevan sanan "Kehrwegstadion" puhejäsenmerkki: Minä vuonna Kehrwegstadionissa pelaavaan joukkueeseen siirtynyt pelaaja on syntynyt ?</w:t>
      </w:r>
    </w:p>
    <w:p>
      <w:r>
        <w:rPr>
          <w:b/>
        </w:rPr>
        <w:t xml:space="preserve">Tulos</w:t>
      </w:r>
    </w:p>
    <w:p>
      <w:r>
        <w:t xml:space="preserve">TO</w:t>
      </w:r>
    </w:p>
    <w:p>
      <w:r>
        <w:rPr>
          <w:b/>
        </w:rPr>
        <w:t xml:space="preserve">Esimerkki 3.5742</w:t>
      </w:r>
    </w:p>
    <w:p>
      <w:r>
        <w:t xml:space="preserve">Mikä on seuraavassa kysymyksessä olevan sanan "kentät" sanan part-of-speech tag: Minkä vuoden aikana rakennettiin tapahtumapaikka paikkaan, joka ennen perustamistaan oli riisipeltojen , mangopuutarhojen ja casurina-puiden peittämä kylä?</w:t>
      </w:r>
    </w:p>
    <w:p>
      <w:r>
        <w:rPr>
          <w:b/>
        </w:rPr>
        <w:t xml:space="preserve">Tulos</w:t>
      </w:r>
    </w:p>
    <w:p>
      <w:r>
        <w:t xml:space="preserve">DT</w:t>
      </w:r>
    </w:p>
    <w:p>
      <w:r>
        <w:rPr>
          <w:b/>
        </w:rPr>
        <w:t xml:space="preserve">Esimerkki 3.5743</w:t>
      </w:r>
    </w:p>
    <w:p>
      <w:r>
        <w:t xml:space="preserve">Mikä on sanan "mitä" osa-alkuinen tunniste seuraavassa kysymyksessä: Mikä on koulun ennätys, että sen jälkeen kun se aloitti I divisioonan pelaamisen vuonna 1975 , Titansilla ei ole koskaan ollut tappiollista kautta ?</w:t>
      </w:r>
    </w:p>
    <w:p>
      <w:r>
        <w:rPr>
          <w:b/>
        </w:rPr>
        <w:t xml:space="preserve">Tulos</w:t>
      </w:r>
    </w:p>
    <w:p>
      <w:r>
        <w:t xml:space="preserve">,</w:t>
      </w:r>
    </w:p>
    <w:p>
      <w:r>
        <w:rPr>
          <w:b/>
        </w:rPr>
        <w:t xml:space="preserve">Esimerkki 3.5744</w:t>
      </w:r>
    </w:p>
    <w:p>
      <w:r>
        <w:t xml:space="preserve">Mikä on sanan "Winnipeg" sanan part-of-speech tag seuraavassa kysymyksessä: Kuinka kaukana Winnipegistä on kilometreinä kaupunki, jossa on lentokenttä tunnuksella CAV6 ?</w:t>
      </w:r>
    </w:p>
    <w:p>
      <w:r>
        <w:rPr>
          <w:b/>
        </w:rPr>
        <w:t xml:space="preserve">Tulos</w:t>
      </w:r>
    </w:p>
    <w:p>
      <w:r>
        <w:t xml:space="preserve">VBZ</w:t>
      </w:r>
    </w:p>
    <w:p>
      <w:r>
        <w:rPr>
          <w:b/>
        </w:rPr>
        <w:t xml:space="preserve">Esimerkki 3.5745</w:t>
      </w:r>
    </w:p>
    <w:p>
      <w:r>
        <w:t xml:space="preserve">Mikä on seuraavassa kysymyksessä olevan sanan "days" part-of-speech tag: Kuinka monta päivää ennen 8. heinäkuuta 1988 syntynyt slovenialainen pelaaja siirtyi ennen Steven Cohenin siirtymistä ?</w:t>
      </w:r>
    </w:p>
    <w:p>
      <w:r>
        <w:rPr>
          <w:b/>
        </w:rPr>
        <w:t xml:space="preserve">Tulos</w:t>
      </w:r>
    </w:p>
    <w:p>
      <w:r>
        <w:t xml:space="preserve">WRB</w:t>
      </w:r>
    </w:p>
    <w:p>
      <w:r>
        <w:rPr>
          <w:b/>
        </w:rPr>
        <w:t xml:space="preserve">Esimerkki 3.5746</w:t>
      </w:r>
    </w:p>
    <w:p>
      <w:r>
        <w:t xml:space="preserve">Mikä on seuraavassa kysymyksessä olevan sanan "joulukuu" sanan part-of-speech tag: Mikä on rakennusyhtiö, jonka seuraaja oli Yhdistyneen kuningaskunnan toiseksi suurin rakennusyhtiö ( 36,8 miljardin punnan kokonaisvarojen perusteella ) 31. joulukuuta 2007 ?</w:t>
      </w:r>
    </w:p>
    <w:p>
      <w:r>
        <w:rPr>
          <w:b/>
        </w:rPr>
        <w:t xml:space="preserve">Tulos</w:t>
      </w:r>
    </w:p>
    <w:p>
      <w:r>
        <w:t xml:space="preserve">DT</w:t>
      </w:r>
    </w:p>
    <w:p>
      <w:r>
        <w:rPr>
          <w:b/>
        </w:rPr>
        <w:t xml:space="preserve">Esimerkki 3.5747</w:t>
      </w:r>
    </w:p>
    <w:p>
      <w:r>
        <w:t xml:space="preserve">Mikä on sanan "Among" sanan part-of-speech tag seuraavassa kysymyksessä: Niistä kaupungeista, joissa oli keskiväkilukuinen väestö vuonna 2002 , kuinka monta kylää siinä on ?</w:t>
      </w:r>
    </w:p>
    <w:p>
      <w:r>
        <w:rPr>
          <w:b/>
        </w:rPr>
        <w:t xml:space="preserve">Tulos</w:t>
      </w:r>
    </w:p>
    <w:p>
      <w:r>
        <w:t xml:space="preserve">CD</w:t>
      </w:r>
    </w:p>
    <w:p>
      <w:r>
        <w:rPr>
          <w:b/>
        </w:rPr>
        <w:t xml:space="preserve">Esimerkki 3.5748</w:t>
      </w:r>
    </w:p>
    <w:p>
      <w:r>
        <w:t xml:space="preserve">Mikä on seuraavassa kysymyksessä olevan sanan "the" sanan part-of-speech tag: Mikä metsä sijaitsee siinä osassa Walesia, jonka tiedetään olleen pisimpään asuttu ?</w:t>
      </w:r>
    </w:p>
    <w:p>
      <w:r>
        <w:rPr>
          <w:b/>
        </w:rPr>
        <w:t xml:space="preserve">Tulos</w:t>
      </w:r>
    </w:p>
    <w:p>
      <w:r>
        <w:t xml:space="preserve">VBZ</w:t>
      </w:r>
    </w:p>
    <w:p>
      <w:r>
        <w:rPr>
          <w:b/>
        </w:rPr>
        <w:t xml:space="preserve">Esimerkki 3.5749</w:t>
      </w:r>
    </w:p>
    <w:p>
      <w:r>
        <w:t xml:space="preserve">Mikä on seuraavassa kysymyksessä olevan sanan "Mitä" sanan part-of-speech tag: Mikä oli Portland Timbersille 18 maalia vuonna 2015 tehneen pelaajan syntymävuosi ?</w:t>
      </w:r>
    </w:p>
    <w:p>
      <w:r>
        <w:rPr>
          <w:b/>
        </w:rPr>
        <w:t xml:space="preserve">Tulos</w:t>
      </w:r>
    </w:p>
    <w:p>
      <w:r>
        <w:t xml:space="preserve">CD</w:t>
      </w:r>
    </w:p>
    <w:p>
      <w:r>
        <w:rPr>
          <w:b/>
        </w:rPr>
        <w:t xml:space="preserve">Esimerkki 3.5750</w:t>
      </w:r>
    </w:p>
    <w:p>
      <w:r>
        <w:t xml:space="preserve">Mikä on seuraavassa kysymyksessä olevan sanan "että" sanan part-of-speech tag: Mikä on vuonna 1925 perustetun joukkueen nimi, joka pelaa Paraíban osavaltion hallituksen omistamalla stadionilla, joka on rakennettu vuonna 1975 ?</w:t>
      </w:r>
    </w:p>
    <w:p>
      <w:r>
        <w:rPr>
          <w:b/>
        </w:rPr>
        <w:t xml:space="preserve">Tulos</w:t>
      </w:r>
    </w:p>
    <w:p>
      <w:r>
        <w:t xml:space="preserve">DT</w:t>
      </w:r>
    </w:p>
    <w:p>
      <w:r>
        <w:rPr>
          <w:b/>
        </w:rPr>
        <w:t xml:space="preserve">Esimerkki 3.5751</w:t>
      </w:r>
    </w:p>
    <w:p>
      <w:r>
        <w:t xml:space="preserve">Mikä on seuraavassa kysymyksessä olevan sanan "the" sanan part-of-speech tag: Minkä organisaation pääkonttori sijaitsee satamakaupungissa Attikan alueella Kreikassa ?</w:t>
      </w:r>
    </w:p>
    <w:p>
      <w:r>
        <w:rPr>
          <w:b/>
        </w:rPr>
        <w:t xml:space="preserve">Tulos</w:t>
      </w:r>
    </w:p>
    <w:p>
      <w:r>
        <w:t xml:space="preserve">NN</w:t>
      </w:r>
    </w:p>
    <w:p>
      <w:r>
        <w:rPr>
          <w:b/>
        </w:rPr>
        <w:t xml:space="preserve">Esimerkki 3.5752</w:t>
      </w:r>
    </w:p>
    <w:p>
      <w:r>
        <w:t xml:space="preserve">Mikä on seuraavassa kysymyksessä olevan sanan "the" sanan part-of-speech tag: Milloin eniten tuplauksia tehnyt pelaaja aloitti baseballissa ?</w:t>
      </w:r>
    </w:p>
    <w:p>
      <w:r>
        <w:rPr>
          <w:b/>
        </w:rPr>
        <w:t xml:space="preserve">Tulos</w:t>
      </w:r>
    </w:p>
    <w:p>
      <w:r>
        <w:t xml:space="preserve">NN</w:t>
      </w:r>
    </w:p>
    <w:p>
      <w:r>
        <w:rPr>
          <w:b/>
        </w:rPr>
        <w:t xml:space="preserve">Esimerkki 3.5753</w:t>
      </w:r>
    </w:p>
    <w:p>
      <w:r>
        <w:t xml:space="preserve">Mikä on seuraavassa kysymyksessä olevan sanan "Lincang" puhekielinen tunniste: Mikä on Lincangin ja Kiinassa sijaitsevan 1 718 metriä korkean vuoren välinen etäisyys ?</w:t>
      </w:r>
    </w:p>
    <w:p>
      <w:r>
        <w:rPr>
          <w:b/>
        </w:rPr>
        <w:t xml:space="preserve">Tulos</w:t>
      </w:r>
    </w:p>
    <w:p>
      <w:r>
        <w:t xml:space="preserve">IN</w:t>
      </w:r>
    </w:p>
    <w:p>
      <w:r>
        <w:rPr>
          <w:b/>
        </w:rPr>
        <w:t xml:space="preserve">Esimerkki 3.5754</w:t>
      </w:r>
    </w:p>
    <w:p>
      <w:r>
        <w:t xml:space="preserve">Mikä on sanan "Blake" sanan part-of-speech tag seuraavassa kysymyksessä: Max von Sydow'n ja Julia Blaken tähdittämän holokaustielokuvan ohjasi ohjaaja, joka oli entinen mikä ?</w:t>
      </w:r>
    </w:p>
    <w:p>
      <w:r>
        <w:rPr>
          <w:b/>
        </w:rPr>
        <w:t xml:space="preserve">Tulos</w:t>
      </w:r>
    </w:p>
    <w:p>
      <w:r>
        <w:t xml:space="preserve">DT</w:t>
      </w:r>
    </w:p>
    <w:p>
      <w:r>
        <w:rPr>
          <w:b/>
        </w:rPr>
        <w:t xml:space="preserve">Esimerkki 3.5755</w:t>
      </w:r>
    </w:p>
    <w:p>
      <w:r>
        <w:t xml:space="preserve">Mikä on seuraavassa kysymyksessä olevan sanan "on" sanan part-of-speech tag: Mistä seurasta 1. joulukuuta 1985 syntynyt urheilija siirtyy ?</w:t>
      </w:r>
    </w:p>
    <w:p>
      <w:r>
        <w:rPr>
          <w:b/>
        </w:rPr>
        <w:t xml:space="preserve">Tulos</w:t>
      </w:r>
    </w:p>
    <w:p>
      <w:r>
        <w:t xml:space="preserve">NN</w:t>
      </w:r>
    </w:p>
    <w:p>
      <w:r>
        <w:rPr>
          <w:b/>
        </w:rPr>
        <w:t xml:space="preserve">Esimerkki 3.5756</w:t>
      </w:r>
    </w:p>
    <w:p>
      <w:r>
        <w:t xml:space="preserve">Mikä on seuraavassa kysymyksessä olevan sanan "pay" sanan part-of-speech tag: Mikä on sen alumnin luokkavuosi, jonka palkkataso on O-5 ?</w:t>
      </w:r>
    </w:p>
    <w:p>
      <w:r>
        <w:rPr>
          <w:b/>
        </w:rPr>
        <w:t xml:space="preserve">Tulos</w:t>
      </w:r>
    </w:p>
    <w:p>
      <w:r>
        <w:t xml:space="preserve">IN</w:t>
      </w:r>
    </w:p>
    <w:p>
      <w:r>
        <w:rPr>
          <w:b/>
        </w:rPr>
        <w:t xml:space="preserve">Esimerkki 3.5757</w:t>
      </w:r>
    </w:p>
    <w:p>
      <w:r>
        <w:t xml:space="preserve">Mikä on sanan "of" sanan part-of-speech tag seuraavassa kysymyksessä: Mikä on B-vitamiiniryhmään kuuluvan alkuaineen asema ?</w:t>
      </w:r>
    </w:p>
    <w:p>
      <w:r>
        <w:rPr>
          <w:b/>
        </w:rPr>
        <w:t xml:space="preserve">Tulos</w:t>
      </w:r>
    </w:p>
    <w:p>
      <w:r>
        <w:t xml:space="preserve">NNP</w:t>
      </w:r>
    </w:p>
    <w:p>
      <w:r>
        <w:rPr>
          <w:b/>
        </w:rPr>
        <w:t xml:space="preserve">Esimerkki 3.5758</w:t>
      </w:r>
    </w:p>
    <w:p>
      <w:r>
        <w:t xml:space="preserve">Mikä on sanan "in" sanan part-of-speech tag seuraavassa kysymyksessä: Kuka on Cinque Mulini -juoksun vuonna 2005 voittaneen juoksijan vanhempi veli ?</w:t>
      </w:r>
    </w:p>
    <w:p>
      <w:r>
        <w:rPr>
          <w:b/>
        </w:rPr>
        <w:t xml:space="preserve">Tulos</w:t>
      </w:r>
    </w:p>
    <w:p>
      <w:r>
        <w:t xml:space="preserve">VBZ</w:t>
      </w:r>
    </w:p>
    <w:p>
      <w:r>
        <w:rPr>
          <w:b/>
        </w:rPr>
        <w:t xml:space="preserve">Esimerkki 3.5759</w:t>
      </w:r>
    </w:p>
    <w:p>
      <w:r>
        <w:t xml:space="preserve">Mikä on sanan "koostuu" sanan part-of-speech tag seuraavassa kysymyksessä: Mikä on kaupunki tai historiallinen paikka, joka koostuu luolamaisesta suojasta pienen kanjonin reunalla olevan kallion ylängön alla ?</w:t>
      </w:r>
    </w:p>
    <w:p>
      <w:r>
        <w:rPr>
          <w:b/>
        </w:rPr>
        <w:t xml:space="preserve">Tulos</w:t>
      </w:r>
    </w:p>
    <w:p>
      <w:r>
        <w:t xml:space="preserve">NN</w:t>
      </w:r>
    </w:p>
    <w:p>
      <w:r>
        <w:rPr>
          <w:b/>
        </w:rPr>
        <w:t xml:space="preserve">Esimerkki 3.5760</w:t>
      </w:r>
    </w:p>
    <w:p>
      <w:r>
        <w:t xml:space="preserve">Mikä on sanan "in" sanan part-of-speech tag seuraavassa kysymyksessä: Mikä yritys omistaa Surreyssä sijaitsevan sairaalan ?</w:t>
      </w:r>
    </w:p>
    <w:p>
      <w:r>
        <w:rPr>
          <w:b/>
        </w:rPr>
        <w:t xml:space="preserve">Tulos</w:t>
      </w:r>
    </w:p>
    <w:p>
      <w:r>
        <w:t xml:space="preserve">WP</w:t>
      </w:r>
    </w:p>
    <w:p>
      <w:r>
        <w:rPr>
          <w:b/>
        </w:rPr>
        <w:t xml:space="preserve">Esimerkki 3.5761</w:t>
      </w:r>
    </w:p>
    <w:p>
      <w:r>
        <w:t xml:space="preserve">Mikä on seuraavassa kysymyksessä olevan sanan "whose" sanan part-of-speech tag: Mikä on sen paikan nimi, jonka sijainti tunnetaan myös nimellä West Gothland ?</w:t>
      </w:r>
    </w:p>
    <w:p>
      <w:r>
        <w:rPr>
          <w:b/>
        </w:rPr>
        <w:t xml:space="preserve">Tulos</w:t>
      </w:r>
    </w:p>
    <w:p>
      <w:r>
        <w:t xml:space="preserve">VBN</w:t>
      </w:r>
    </w:p>
    <w:p>
      <w:r>
        <w:rPr>
          <w:b/>
        </w:rPr>
        <w:t xml:space="preserve">Esimerkki 3.5762</w:t>
      </w:r>
    </w:p>
    <w:p>
      <w:r>
        <w:t xml:space="preserve">Mikä on seuraavassa kysymyksessä olevan sanan "del" sanan part-of-speech tag: Mikä on tämän Venezuelassa sijaitsevan kaupungin asukasluku, jonka lempinimellä Los Guerreros del Guarapiche tunnettu seura on kotipaikka ?</w:t>
      </w:r>
    </w:p>
    <w:p>
      <w:r>
        <w:rPr>
          <w:b/>
        </w:rPr>
        <w:t xml:space="preserve">Tulos</w:t>
      </w:r>
    </w:p>
    <w:p>
      <w:r>
        <w:t xml:space="preserve">DT</w:t>
      </w:r>
    </w:p>
    <w:p>
      <w:r>
        <w:rPr>
          <w:b/>
        </w:rPr>
        <w:t xml:space="preserve">Esimerkki 3.5763</w:t>
      </w:r>
    </w:p>
    <w:p>
      <w:r>
        <w:t xml:space="preserve">Mikä on seuraavassa kysymyksessä olevan sanan "vanhin" sanan part-of-speech tag: Mikä on Yhdysvaltain armeijan vanhimmassa haarassa palvelleen nuorimman vastaanottajan koko nimi?</w:t>
      </w:r>
    </w:p>
    <w:p>
      <w:r>
        <w:rPr>
          <w:b/>
        </w:rPr>
        <w:t xml:space="preserve">Tulos</w:t>
      </w:r>
    </w:p>
    <w:p>
      <w:r>
        <w:t xml:space="preserve">VBD</w:t>
      </w:r>
    </w:p>
    <w:p>
      <w:r>
        <w:rPr>
          <w:b/>
        </w:rPr>
        <w:t xml:space="preserve">Esimerkki 3.5764</w:t>
      </w:r>
    </w:p>
    <w:p>
      <w:r>
        <w:t xml:space="preserve">Mikä on seuraavassa kysymyksessä olevan sanan "ja" sanan part-of-speech tag: Mikä on Giorgos Sabanisin ja Niki Papatheoharin säveltämän kappaleen maa ?</w:t>
      </w:r>
    </w:p>
    <w:p>
      <w:r>
        <w:rPr>
          <w:b/>
        </w:rPr>
        <w:t xml:space="preserve">Tulos</w:t>
      </w:r>
    </w:p>
    <w:p>
      <w:r>
        <w:t xml:space="preserve">NN</w:t>
      </w:r>
    </w:p>
    <w:p>
      <w:r>
        <w:rPr>
          <w:b/>
        </w:rPr>
        <w:t xml:space="preserve">Esimerkki 3.5765</w:t>
      </w:r>
    </w:p>
    <w:p>
      <w:r>
        <w:t xml:space="preserve">Mikä on seuraavassa kysymyksessä olevan sanan "voitti" sanan part-of-speech tag: Mikä on tämän yhtyeen ensimmäisen singlen nimi, joka voitti parhaan pop-albumin palkinnon Las Vegasissa järjestetyssä tapahtumassa ensimmäistä kertaa ?</w:t>
      </w:r>
    </w:p>
    <w:p>
      <w:r>
        <w:rPr>
          <w:b/>
        </w:rPr>
        <w:t xml:space="preserve">Tulos</w:t>
      </w:r>
    </w:p>
    <w:p>
      <w:r>
        <w:t xml:space="preserve">JJS</w:t>
      </w:r>
    </w:p>
    <w:p>
      <w:r>
        <w:rPr>
          <w:b/>
        </w:rPr>
        <w:t xml:space="preserve">Esimerkki 3.5766</w:t>
      </w:r>
    </w:p>
    <w:p>
      <w:r>
        <w:t xml:space="preserve">Mikä on sanan "established" sanan part-of-speech tag seuraavassa kysymyksessä: Baraga County Courthouse , L'Anse oli myös koti turkis kauppapaikka , kuka perusti sen ?</w:t>
      </w:r>
    </w:p>
    <w:p>
      <w:r>
        <w:rPr>
          <w:b/>
        </w:rPr>
        <w:t xml:space="preserve">Tulos</w:t>
      </w:r>
    </w:p>
    <w:p>
      <w:r>
        <w:t xml:space="preserve">PRP</w:t>
      </w:r>
    </w:p>
    <w:p>
      <w:r>
        <w:rPr>
          <w:b/>
        </w:rPr>
        <w:t xml:space="preserve">Esimerkki 3.5767</w:t>
      </w:r>
    </w:p>
    <w:p>
      <w:r>
        <w:t xml:space="preserve">Mikä on seuraavassa kysymyksessä olevan sanan "sixth" sanan part-of-speech tag: HBO:n musikaalisarjassa, jonka käsikirjoittajina ja pääosissa ovat Jemaine Clement ja Bret McKenzie , Kristen Wiig esitti mitä hahmoa toisen kauden kuudennessa jaksossa ?</w:t>
      </w:r>
    </w:p>
    <w:p>
      <w:r>
        <w:rPr>
          <w:b/>
        </w:rPr>
        <w:t xml:space="preserve">Tulos</w:t>
      </w:r>
    </w:p>
    <w:p>
      <w:r>
        <w:t xml:space="preserve">NNP</w:t>
      </w:r>
    </w:p>
    <w:p>
      <w:r>
        <w:rPr>
          <w:b/>
        </w:rPr>
        <w:t xml:space="preserve">Esimerkki 3.5768</w:t>
      </w:r>
    </w:p>
    <w:p>
      <w:r>
        <w:t xml:space="preserve">Mikä on seuraavassa kysymyksessä olevan sanan "ja" sanan part-of-speech tag: Mikä kaupunki on New Yorkin osavaltion valtatie 22:n ja osavaltion välissä, jossa sijaitsee historiallinen Plymouthin kaupunki ?</w:t>
      </w:r>
    </w:p>
    <w:p>
      <w:r>
        <w:rPr>
          <w:b/>
        </w:rPr>
        <w:t xml:space="preserve">Tulos</w:t>
      </w:r>
    </w:p>
    <w:p>
      <w:r>
        <w:t xml:space="preserve">VBZ</w:t>
      </w:r>
    </w:p>
    <w:p>
      <w:r>
        <w:rPr>
          <w:b/>
        </w:rPr>
        <w:t xml:space="preserve">Esimerkki 3.5769</w:t>
      </w:r>
    </w:p>
    <w:p>
      <w:r>
        <w:t xml:space="preserve">Mikä on seuraavassa kysymyksessä olevan sanan "an" sanan part-of-speech tag: Konamin 16. huhtikuuta 2014 julkaisemassa pelissä on paha demoni nimeltä mikä ?</w:t>
      </w:r>
    </w:p>
    <w:p>
      <w:r>
        <w:rPr>
          <w:b/>
        </w:rPr>
        <w:t xml:space="preserve">Tulos</w:t>
      </w:r>
    </w:p>
    <w:p>
      <w:r>
        <w:t xml:space="preserve">NNP</w:t>
      </w:r>
    </w:p>
    <w:p>
      <w:r>
        <w:rPr>
          <w:b/>
        </w:rPr>
        <w:t xml:space="preserve">Esimerkki 3.5770</w:t>
      </w:r>
    </w:p>
    <w:p>
      <w:r>
        <w:t xml:space="preserve">Mikä on seuraavassa kysymyksessä olevan sanan "ovat" sanan part-of-speech tag: Kuinka monta kandidaatin tutkintoa hakevaa on yliopistossa, jossa Frank Akins opiskelee ?</w:t>
      </w:r>
    </w:p>
    <w:p>
      <w:r>
        <w:rPr>
          <w:b/>
        </w:rPr>
        <w:t xml:space="preserve">Tulos</w:t>
      </w:r>
    </w:p>
    <w:p>
      <w:r>
        <w:t xml:space="preserve">NN</w:t>
      </w:r>
    </w:p>
    <w:p>
      <w:r>
        <w:rPr>
          <w:b/>
        </w:rPr>
        <w:t xml:space="preserve">Esimerkki 3.5771</w:t>
      </w:r>
    </w:p>
    <w:p>
      <w:r>
        <w:t xml:space="preserve">Mikä on sanan "the" sanan part-of-speech tag seuraavassa kysymyksessä: Mikä oli Orson Pigin luojan syntymävuosi ?</w:t>
      </w:r>
    </w:p>
    <w:p>
      <w:r>
        <w:rPr>
          <w:b/>
        </w:rPr>
        <w:t xml:space="preserve">Tulos</w:t>
      </w:r>
    </w:p>
    <w:p>
      <w:r>
        <w:t xml:space="preserve">IN</w:t>
      </w:r>
    </w:p>
    <w:p>
      <w:r>
        <w:rPr>
          <w:b/>
        </w:rPr>
        <w:t xml:space="preserve">Esimerkki 3.5772</w:t>
      </w:r>
    </w:p>
    <w:p>
      <w:r>
        <w:t xml:space="preserve">Mikä on seuraavassa kysymyksessä olevan sanan "voi" sanan part-of-speech tag: Mikä käyttöjärjestelmä voi käyttää David Ercigin luomaa tiedostonhallintaa ?</w:t>
      </w:r>
    </w:p>
    <w:p>
      <w:r>
        <w:rPr>
          <w:b/>
        </w:rPr>
        <w:t xml:space="preserve">Tulos</w:t>
      </w:r>
    </w:p>
    <w:p>
      <w:r>
        <w:t xml:space="preserve">VBD</w:t>
      </w:r>
    </w:p>
    <w:p>
      <w:r>
        <w:rPr>
          <w:b/>
        </w:rPr>
        <w:t xml:space="preserve">Esimerkki 3.5773</w:t>
      </w:r>
    </w:p>
    <w:p>
      <w:r>
        <w:t xml:space="preserve">Mikä on seuraavassa kysymyksessä olevan sanan "service" sanan part-of-speech tag: Milloin palvelu loppui Sinijärven paikassa ?</w:t>
      </w:r>
    </w:p>
    <w:p>
      <w:r>
        <w:rPr>
          <w:b/>
        </w:rPr>
        <w:t xml:space="preserve">Tulos</w:t>
      </w:r>
    </w:p>
    <w:p>
      <w:r>
        <w:t xml:space="preserve">IN</w:t>
      </w:r>
    </w:p>
    <w:p>
      <w:r>
        <w:rPr>
          <w:b/>
        </w:rPr>
        <w:t xml:space="preserve">Esimerkki 3.5774</w:t>
      </w:r>
    </w:p>
    <w:p>
      <w:r>
        <w:t xml:space="preserve">Mikä on seuraavassa kysymyksessä olevan sanan "," sanan part-of-speech tag: Mihin kohtaan elimistössä Diamox , kauppanimellä Diamox tunnettu lääke imeytyy ?</w:t>
      </w:r>
    </w:p>
    <w:p>
      <w:r>
        <w:rPr>
          <w:b/>
        </w:rPr>
        <w:t xml:space="preserve">Tulos</w:t>
      </w:r>
    </w:p>
    <w:p>
      <w:r>
        <w:t xml:space="preserve">IN</w:t>
      </w:r>
    </w:p>
    <w:p>
      <w:r>
        <w:rPr>
          <w:b/>
        </w:rPr>
        <w:t xml:space="preserve">Esimerkki 3.5775</w:t>
      </w:r>
    </w:p>
    <w:p>
      <w:r>
        <w:t xml:space="preserve">Mikä on sanan "maker" sanan part-of-speech tag seuraavassa kysymyksessä: Mikä on vuoden 1996 auton valmistajan motto ?</w:t>
      </w:r>
    </w:p>
    <w:p>
      <w:r>
        <w:rPr>
          <w:b/>
        </w:rPr>
        <w:t xml:space="preserve">Tulos</w:t>
      </w:r>
    </w:p>
    <w:p>
      <w:r>
        <w:t xml:space="preserve">DT</w:t>
      </w:r>
    </w:p>
    <w:p>
      <w:r>
        <w:rPr>
          <w:b/>
        </w:rPr>
        <w:t xml:space="preserve">Esimerkki 3.5776</w:t>
      </w:r>
    </w:p>
    <w:p>
      <w:r>
        <w:t xml:space="preserve">Mikä on seuraavassa kysymyksessä olevan sanan "the" sanan part-of-speech tag: Mitkä joet risteävät Milwaukee Brewersin kevätharjoituspaikan sisältävän kaupungin perustamispaikalla ?</w:t>
      </w:r>
    </w:p>
    <w:p>
      <w:r>
        <w:rPr>
          <w:b/>
        </w:rPr>
        <w:t xml:space="preserve">Tulos</w:t>
      </w:r>
    </w:p>
    <w:p>
      <w:r>
        <w:t xml:space="preserve">NN</w:t>
      </w:r>
    </w:p>
    <w:p>
      <w:r>
        <w:rPr>
          <w:b/>
        </w:rPr>
        <w:t xml:space="preserve">Esimerkki 3.5777</w:t>
      </w:r>
    </w:p>
    <w:p>
      <w:r>
        <w:t xml:space="preserve">Mikä on sanan "kanadalainen" sanan part-of-speech tag seuraavassa kysymyksessä: Kenellä , kuten kuljettajalla , joka ajoi Kanadan Grand Prix'n 2005 karsintakilpailun ajassa 1:15,669 , on titteleitä Formula ykkösessä , NASCAR:ssa ja Indyissä ?</w:t>
      </w:r>
    </w:p>
    <w:p>
      <w:r>
        <w:rPr>
          <w:b/>
        </w:rPr>
        <w:t xml:space="preserve">Tulos</w:t>
      </w:r>
    </w:p>
    <w:p>
      <w:r>
        <w:t xml:space="preserve">VBG</w:t>
      </w:r>
    </w:p>
    <w:p>
      <w:r>
        <w:rPr>
          <w:b/>
        </w:rPr>
        <w:t xml:space="preserve">Esimerkki 3.5778</w:t>
      </w:r>
    </w:p>
    <w:p>
      <w:r>
        <w:t xml:space="preserve">Mikä on sanan "of" sanan part-of-speech tag seuraavassa kysymyksessä: Kuinka monta kertaa olympiamitalisti on ollut urheilija, joka sai 9,575 pistettä pommelhevoskilpailussa vuonna 2003 pidetyissä taidevoimistelun MM-kilpailuissa ?</w:t>
      </w:r>
    </w:p>
    <w:p>
      <w:r>
        <w:rPr>
          <w:b/>
        </w:rPr>
        <w:t xml:space="preserve">Tulos</w:t>
      </w:r>
    </w:p>
    <w:p>
      <w:r>
        <w:t xml:space="preserve">NNP</w:t>
      </w:r>
    </w:p>
    <w:p>
      <w:r>
        <w:rPr>
          <w:b/>
        </w:rPr>
        <w:t xml:space="preserve">Esimerkki 3.5779</w:t>
      </w:r>
    </w:p>
    <w:p>
      <w:r>
        <w:t xml:space="preserve">Mikä on sanan "Broadcast" sanan part-of-speech tag seuraavassa kysymyksessä: Mikä on sen maan yhteenlaskettu yhdistelmäalue, jonka ohjelmaa lähettävä verkko on Hybrid Broadcast Broadband TV -aloitteen kannattaja ?</w:t>
      </w:r>
    </w:p>
    <w:p>
      <w:r>
        <w:rPr>
          <w:b/>
        </w:rPr>
        <w:t xml:space="preserve">Tulos</w:t>
      </w:r>
    </w:p>
    <w:p>
      <w:r>
        <w:t xml:space="preserve">NN</w:t>
      </w:r>
    </w:p>
    <w:p>
      <w:r>
        <w:rPr>
          <w:b/>
        </w:rPr>
        <w:t xml:space="preserve">Esimerkki 3.5780</w:t>
      </w:r>
    </w:p>
    <w:p>
      <w:r>
        <w:t xml:space="preserve">Mikä on seuraavassa kysymyksessä olevan sanan "kertaa" sanan part-of-speech tag: Kuinka monta kertaa joukkue, joka valitsi Hank Biasattin draftissa, kruunattiin NBA:n mestariksi ?</w:t>
      </w:r>
    </w:p>
    <w:p>
      <w:r>
        <w:rPr>
          <w:b/>
        </w:rPr>
        <w:t xml:space="preserve">Tulos</w:t>
      </w:r>
    </w:p>
    <w:p>
      <w:r>
        <w:t xml:space="preserve">VBD</w:t>
      </w:r>
    </w:p>
    <w:p>
      <w:r>
        <w:rPr>
          <w:b/>
        </w:rPr>
        <w:t xml:space="preserve">Esimerkki 3.5781</w:t>
      </w:r>
    </w:p>
    <w:p>
      <w:r>
        <w:t xml:space="preserve">Mikä on seuraavassa kysymyksessä olevan sanan "Mitä" sanan part-of-speech tag: Mikä on sen puiston nimi, jossa sijaitsee Senecan kaupungissa sijaitseva Pleasant Alexanderin vuonna 1831 rakennuttama National Registerin historiallinen talo ?</w:t>
      </w:r>
    </w:p>
    <w:p>
      <w:r>
        <w:rPr>
          <w:b/>
        </w:rPr>
        <w:t xml:space="preserve">Tulos</w:t>
      </w:r>
    </w:p>
    <w:p>
      <w:r>
        <w:t xml:space="preserve">IN</w:t>
      </w:r>
    </w:p>
    <w:p>
      <w:r>
        <w:rPr>
          <w:b/>
        </w:rPr>
        <w:t xml:space="preserve">Esimerkki 3.5782</w:t>
      </w:r>
    </w:p>
    <w:p>
      <w:r>
        <w:t xml:space="preserve">Mikä on seuraavassa kysymyksessä olevan sanan "1923" sanan part-of-speech tag: Mikä seura kilpaili aikaisemmalla kaudella ? Joukkue, joka on pelannut Maine Roadilla vuodesta 1923 lähtien, mutta muutti vuonna 2003 paikkaa , vai seura, joka aloitti pelaamisen vuonna 1878 talvikuntoiluna ?</w:t>
      </w:r>
    </w:p>
    <w:p>
      <w:r>
        <w:rPr>
          <w:b/>
        </w:rPr>
        <w:t xml:space="preserve">Tulos</w:t>
      </w:r>
    </w:p>
    <w:p>
      <w:r>
        <w:t xml:space="preserve">NN</w:t>
      </w:r>
    </w:p>
    <w:p>
      <w:r>
        <w:rPr>
          <w:b/>
        </w:rPr>
        <w:t xml:space="preserve">Esimerkki 3.5783</w:t>
      </w:r>
    </w:p>
    <w:p>
      <w:r>
        <w:t xml:space="preserve">Mikä on seuraavassa kysymyksessä olevan sanan "elokuva" sanan part-of-speech tag: Minkä Oscar-palkinnon sai Majid Majidin elokuva, joka voitti Varsovan elokuvajuhlien yleisöpalkinnon vuonna 1998 ?</w:t>
      </w:r>
    </w:p>
    <w:p>
      <w:r>
        <w:rPr>
          <w:b/>
        </w:rPr>
        <w:t xml:space="preserve">Tulos</w:t>
      </w:r>
    </w:p>
    <w:p>
      <w:r>
        <w:t xml:space="preserve">CD</w:t>
      </w:r>
    </w:p>
    <w:p>
      <w:r>
        <w:rPr>
          <w:b/>
        </w:rPr>
        <w:t xml:space="preserve">Esimerkki 3.5784</w:t>
      </w:r>
    </w:p>
    <w:p>
      <w:r>
        <w:t xml:space="preserve">Mikä on seuraavassa kysymyksessä esiintyvän sanan "Gators" part-of-speech tag: Missä kaupungissa Gatorsin miesten koripallojoukkue pelaa?</w:t>
      </w:r>
    </w:p>
    <w:p>
      <w:r>
        <w:rPr>
          <w:b/>
        </w:rPr>
        <w:t xml:space="preserve">Tulos</w:t>
      </w:r>
    </w:p>
    <w:p>
      <w:r>
        <w:t xml:space="preserve">NN</w:t>
      </w:r>
    </w:p>
    <w:p>
      <w:r>
        <w:rPr>
          <w:b/>
        </w:rPr>
        <w:t xml:space="preserve">Esimerkki 3.5785</w:t>
      </w:r>
    </w:p>
    <w:p>
      <w:r>
        <w:t xml:space="preserve">Mikä on seuraavassa kysymyksessä olevan sanan "]" sanan part-of-speech tag: Minkä kunnan kokonaispinta-ala neliökilometreinä on suurin niistä kunnista, joiden viite on suurempi kuin [ 16 ] ?</w:t>
      </w:r>
    </w:p>
    <w:p>
      <w:r>
        <w:rPr>
          <w:b/>
        </w:rPr>
        <w:t xml:space="preserve">Tulos</w:t>
      </w:r>
    </w:p>
    <w:p>
      <w:r>
        <w:t xml:space="preserve">VBZ</w:t>
      </w:r>
    </w:p>
    <w:p>
      <w:r>
        <w:rPr>
          <w:b/>
        </w:rPr>
        <w:t xml:space="preserve">Esimerkki 3.5786</w:t>
      </w:r>
    </w:p>
    <w:p>
      <w:r>
        <w:t xml:space="preserve">Mikä on sanan "Paquin" sanan part-of-speech tag seuraavassa kysymyksessä: Mikä on viimeinen elokuva, jossa Anna Paquin näytteli samaa hahmoa, jota hän oli näytellyt aiemmin ?</w:t>
      </w:r>
    </w:p>
    <w:p>
      <w:r>
        <w:rPr>
          <w:b/>
        </w:rPr>
        <w:t xml:space="preserve">Tulos</w:t>
      </w:r>
    </w:p>
    <w:p>
      <w:r>
        <w:t xml:space="preserve">WDT</w:t>
      </w:r>
    </w:p>
    <w:p>
      <w:r>
        <w:rPr>
          <w:b/>
        </w:rPr>
        <w:t xml:space="preserve">Esimerkki 3.5787</w:t>
      </w:r>
    </w:p>
    <w:p>
      <w:r>
        <w:t xml:space="preserve">Mikä on seuraavassa kysymyksessä olevan sanan "the" sanan part-of-speech tag: Mikä oli vuoden 2012 kesäolympialaisissa kahdeksanneksi sijoittuneen henkilön paras sijoitus ?</w:t>
      </w:r>
    </w:p>
    <w:p>
      <w:r>
        <w:rPr>
          <w:b/>
        </w:rPr>
        <w:t xml:space="preserve">Tulos</w:t>
      </w:r>
    </w:p>
    <w:p>
      <w:r>
        <w:t xml:space="preserve">CD</w:t>
      </w:r>
    </w:p>
    <w:p>
      <w:r>
        <w:rPr>
          <w:b/>
        </w:rPr>
        <w:t xml:space="preserve">Esimerkki 3.5788</w:t>
      </w:r>
    </w:p>
    <w:p>
      <w:r>
        <w:t xml:space="preserve">Mikä on seuraavassa kysymyksessä olevan sanan "did" sanan part-of-speech tag: Missä elokuvassa Le tartuffe -elokuvan ohjannut henkilö näytteli saavuttaakseen Cannesin elokuvajuhlilla parhaan miespääosan palkinnon ?</w:t>
      </w:r>
    </w:p>
    <w:p>
      <w:r>
        <w:rPr>
          <w:b/>
        </w:rPr>
        <w:t xml:space="preserve">Tulos</w:t>
      </w:r>
    </w:p>
    <w:p>
      <w:r>
        <w:t xml:space="preserve">NN</w:t>
      </w:r>
    </w:p>
    <w:p>
      <w:r>
        <w:rPr>
          <w:b/>
        </w:rPr>
        <w:t xml:space="preserve">Esimerkki 3.5789</w:t>
      </w:r>
    </w:p>
    <w:p>
      <w:r>
        <w:t xml:space="preserve">Mikä on sanan "Roo" sanan part-of-speech tag seuraavassa kysymyksessä: Minkä mayojen historian ajanjakson dokumentti on nykyisessä Quintana Roossa sijaitsevan mayakaupungin paikalla ?</w:t>
      </w:r>
    </w:p>
    <w:p>
      <w:r>
        <w:rPr>
          <w:b/>
        </w:rPr>
        <w:t xml:space="preserve">Tulos</w:t>
      </w:r>
    </w:p>
    <w:p>
      <w:r>
        <w:t xml:space="preserve">DT</w:t>
      </w:r>
    </w:p>
    <w:p>
      <w:r>
        <w:rPr>
          <w:b/>
        </w:rPr>
        <w:t xml:space="preserve">Esimerkki 3.5790</w:t>
      </w:r>
    </w:p>
    <w:p>
      <w:r>
        <w:t xml:space="preserve">Mikä on seuraavassa kysymyksessä olevan sanan "sports" sanan part-of-speech tag: Benton Ridgen lukiossa järjestetään piirin turnauksia missä urheilulajeissa ?</w:t>
      </w:r>
    </w:p>
    <w:p>
      <w:r>
        <w:rPr>
          <w:b/>
        </w:rPr>
        <w:t xml:space="preserve">Tulos</w:t>
      </w:r>
    </w:p>
    <w:p>
      <w:r>
        <w:t xml:space="preserve">NNP</w:t>
      </w:r>
    </w:p>
    <w:p>
      <w:r>
        <w:rPr>
          <w:b/>
        </w:rPr>
        <w:t xml:space="preserve">Esimerkki 3.5791</w:t>
      </w:r>
    </w:p>
    <w:p>
      <w:r>
        <w:t xml:space="preserve">Mikä on sanan "nimi" sanan part-of-speech tag seuraavassa kysymyksessä: Milloin toiseksi suurimman kapasiteetin omaavan areenan nimi muuttui ?</w:t>
      </w:r>
    </w:p>
    <w:p>
      <w:r>
        <w:rPr>
          <w:b/>
        </w:rPr>
        <w:t xml:space="preserve">Tulos</w:t>
      </w:r>
    </w:p>
    <w:p>
      <w:r>
        <w:t xml:space="preserve">DT</w:t>
      </w:r>
    </w:p>
    <w:p>
      <w:r>
        <w:rPr>
          <w:b/>
        </w:rPr>
        <w:t xml:space="preserve">Esimerkki 3.5792</w:t>
      </w:r>
    </w:p>
    <w:p>
      <w:r>
        <w:t xml:space="preserve">Mikä on seuraavassa kysymyksessä olevan sanan "desk" sanan part-of-speech tag: Missä studiossa nauhoitettiin taustaraita ainoan albumin kappaleeseen, joka nauhoitettiin yksinomaan solid-state transistorimikseripöydän kautta ?</w:t>
      </w:r>
    </w:p>
    <w:p>
      <w:r>
        <w:rPr>
          <w:b/>
        </w:rPr>
        <w:t xml:space="preserve">Tulos</w:t>
      </w:r>
    </w:p>
    <w:p>
      <w:r>
        <w:t xml:space="preserve">VBN</w:t>
      </w:r>
    </w:p>
    <w:p>
      <w:r>
        <w:rPr>
          <w:b/>
        </w:rPr>
        <w:t xml:space="preserve">Esimerkki 3.5793</w:t>
      </w:r>
    </w:p>
    <w:p>
      <w:r>
        <w:t xml:space="preserve">Mikä on seuraavassa kysymyksessä olevan sanan "'s" sanan part-of-speech tag: Minkä etnisen alkuperän oli Paavali I:n toiseksi vanhimman pojan toinen vaimo ?</w:t>
      </w:r>
    </w:p>
    <w:p>
      <w:r>
        <w:rPr>
          <w:b/>
        </w:rPr>
        <w:t xml:space="preserve">Tulos</w:t>
      </w:r>
    </w:p>
    <w:p>
      <w:r>
        <w:t xml:space="preserve">JJS</w:t>
      </w:r>
    </w:p>
    <w:p>
      <w:r>
        <w:rPr>
          <w:b/>
        </w:rPr>
        <w:t xml:space="preserve">Esimerkki 3.5794</w:t>
      </w:r>
    </w:p>
    <w:p>
      <w:r>
        <w:t xml:space="preserve">Mikä on seuraavassa kysymyksessä olevan sanan "the" sanan part-of-speech tag: Missä Subiacon pelaaja kasvatettiin ?</w:t>
      </w:r>
    </w:p>
    <w:p>
      <w:r>
        <w:rPr>
          <w:b/>
        </w:rPr>
        <w:t xml:space="preserve">Tulos</w:t>
      </w:r>
    </w:p>
    <w:p>
      <w:r>
        <w:t xml:space="preserve">VBD</w:t>
      </w:r>
    </w:p>
    <w:p>
      <w:r>
        <w:rPr>
          <w:b/>
        </w:rPr>
        <w:t xml:space="preserve">Esimerkki 3.5795</w:t>
      </w:r>
    </w:p>
    <w:p>
      <w:r>
        <w:t xml:space="preserve">Mikä on seuraavassa kysymyksessä olevan sanan "the" sanan part-of-speech tag: Vuonna 2019 , mikä asema myönnettiin vuonna 1951 perustetulle instituutille, joka sijaitsee osavaltiossa Intian itäisellä alueella Bengalinlahden varrella ?</w:t>
      </w:r>
    </w:p>
    <w:p>
      <w:r>
        <w:rPr>
          <w:b/>
        </w:rPr>
        <w:t xml:space="preserve">Tulos</w:t>
      </w:r>
    </w:p>
    <w:p>
      <w:r>
        <w:t xml:space="preserve">VBN</w:t>
      </w:r>
    </w:p>
    <w:p>
      <w:r>
        <w:rPr>
          <w:b/>
        </w:rPr>
        <w:t xml:space="preserve">Esimerkki 3.5796</w:t>
      </w:r>
    </w:p>
    <w:p>
      <w:r>
        <w:t xml:space="preserve">Mikä on sanan "PIM" sanan part-of-speech tag seuraavassa kysymyksessä: Mikä on PIM-sovellus, jonka muistiinpanojen avulla käyttäjät voivat luoda ja muokata tiedostoja verkossa ja tehdä yhteistyötä muiden käyttäjien kanssa reaaliaikaisesti ?</w:t>
      </w:r>
    </w:p>
    <w:p>
      <w:r>
        <w:rPr>
          <w:b/>
        </w:rPr>
        <w:t xml:space="preserve">Tulos</w:t>
      </w:r>
    </w:p>
    <w:p>
      <w:r>
        <w:t xml:space="preserve">VBZ</w:t>
      </w:r>
    </w:p>
    <w:p>
      <w:r>
        <w:rPr>
          <w:b/>
        </w:rPr>
        <w:t xml:space="preserve">Esimerkki 3.5797</w:t>
      </w:r>
    </w:p>
    <w:p>
      <w:r>
        <w:t xml:space="preserve">Mikä on seuraavassa kysymyksessä esiintyvän sanan "those" part-of-speech tag: Kuinka suuri osa pyöräilijä Andy Schleckin kotimaassa asuvista on maahanmuuttajia ?</w:t>
      </w:r>
    </w:p>
    <w:p>
      <w:r>
        <w:rPr>
          <w:b/>
        </w:rPr>
        <w:t xml:space="preserve">Tulos</w:t>
      </w:r>
    </w:p>
    <w:p>
      <w:r>
        <w:t xml:space="preserve">NNP</w:t>
      </w:r>
    </w:p>
    <w:p>
      <w:r>
        <w:rPr>
          <w:b/>
        </w:rPr>
        <w:t xml:space="preserve">Esimerkki 3.5798</w:t>
      </w:r>
    </w:p>
    <w:p>
      <w:r>
        <w:t xml:space="preserve">Mikä on seuraavassa kysymyksessä olevan sanan "'s" sanan part-of-speech tag: Mikä NTPC Limitedin hanke sijaitsee Intian neljänneksi väkirikkaimmassa osavaltiossa?</w:t>
      </w:r>
    </w:p>
    <w:p>
      <w:r>
        <w:rPr>
          <w:b/>
        </w:rPr>
        <w:t xml:space="preserve">Tulos</w:t>
      </w:r>
    </w:p>
    <w:p>
      <w:r>
        <w:t xml:space="preserve">NNP</w:t>
      </w:r>
    </w:p>
    <w:p>
      <w:r>
        <w:rPr>
          <w:b/>
        </w:rPr>
        <w:t xml:space="preserve">Esimerkki 3.5799</w:t>
      </w:r>
    </w:p>
    <w:p>
      <w:r>
        <w:t xml:space="preserve">Mikä on seuraavassa kysymyksessä olevan sanan "by" sanan part-of-speech tag: Mikä on Joseph Fussin rakentaman kaupungin postinumero ?</w:t>
      </w:r>
    </w:p>
    <w:p>
      <w:r>
        <w:rPr>
          <w:b/>
        </w:rPr>
        <w:t xml:space="preserve">Tulos</w:t>
      </w:r>
    </w:p>
    <w:p>
      <w:r>
        <w:t xml:space="preserve">NNP</w:t>
      </w:r>
    </w:p>
    <w:p>
      <w:r>
        <w:rPr>
          <w:b/>
        </w:rPr>
        <w:t xml:space="preserve">Esimerkki 3.5800</w:t>
      </w:r>
    </w:p>
    <w:p>
      <w:r>
        <w:t xml:space="preserve">Mikä on seuraavassa kysymyksessä olevan sanan "kolme" sanan part-of-speech tag: Kuinka monta tapausta ( s ) oli laukaisussa, joka koostuu kolmesta laukaisun alakompleksista tai tyynystä ?</w:t>
      </w:r>
    </w:p>
    <w:p>
      <w:r>
        <w:rPr>
          <w:b/>
        </w:rPr>
        <w:t xml:space="preserve">Tulos</w:t>
      </w:r>
    </w:p>
    <w:p>
      <w:r>
        <w:t xml:space="preserve">VBZ</w:t>
      </w:r>
    </w:p>
    <w:p>
      <w:r>
        <w:rPr>
          <w:b/>
        </w:rPr>
        <w:t xml:space="preserve">Esimerkki 3.5801</w:t>
      </w:r>
    </w:p>
    <w:p>
      <w:r>
        <w:t xml:space="preserve">Mikä on sanan "for" sanan part-of-speech tag seuraavassa kysymyksessä: Mikä yritys aloitti ensimmäisenä ? Oliko se Juniper Networks -yritys, joka yrittää antaa tietoturvaa virtuaalisille datakeskuksille ja pilvipalveluiden käyttäjille , vai kalifornialainen yritys, jonka Juniper Networks osti 65,7 miljoonalla Yhdysvaltain dollarilla ?</w:t>
      </w:r>
    </w:p>
    <w:p>
      <w:r>
        <w:rPr>
          <w:b/>
        </w:rPr>
        <w:t xml:space="preserve">Tulos</w:t>
      </w:r>
    </w:p>
    <w:p>
      <w:r>
        <w:t xml:space="preserve">NN</w:t>
      </w:r>
    </w:p>
    <w:p>
      <w:r>
        <w:rPr>
          <w:b/>
        </w:rPr>
        <w:t xml:space="preserve">Esimerkki 3.5802</w:t>
      </w:r>
    </w:p>
    <w:p>
      <w:r>
        <w:t xml:space="preserve">Mikä on seuraavassa kysymyksessä olevan sanan "make" sanan part-of-speech tag: Kuinka monta esiintymistä Stoke Cityä johtanut pelaaja teki ?</w:t>
      </w:r>
    </w:p>
    <w:p>
      <w:r>
        <w:rPr>
          <w:b/>
        </w:rPr>
        <w:t xml:space="preserve">Tulos</w:t>
      </w:r>
    </w:p>
    <w:p>
      <w:r>
        <w:t xml:space="preserve">WP</w:t>
      </w:r>
    </w:p>
    <w:p>
      <w:r>
        <w:rPr>
          <w:b/>
        </w:rPr>
        <w:t xml:space="preserve">Esimerkki 3.5803</w:t>
      </w:r>
    </w:p>
    <w:p>
      <w:r>
        <w:t xml:space="preserve">Mikä on seuraavassa kysymyksessä esiintyvän sanan "urheilija" puhekielinen tunniste: Minä vuonna sai selkäydinvamman urheilija, joka kilpaili 48 km:n kilpailussa ?</w:t>
      </w:r>
    </w:p>
    <w:p>
      <w:r>
        <w:rPr>
          <w:b/>
        </w:rPr>
        <w:t xml:space="preserve">Tulos</w:t>
      </w:r>
    </w:p>
    <w:p>
      <w:r>
        <w:t xml:space="preserve">DT</w:t>
      </w:r>
    </w:p>
    <w:p>
      <w:r>
        <w:rPr>
          <w:b/>
        </w:rPr>
        <w:t xml:space="preserve">Esimerkki 3.5804</w:t>
      </w:r>
    </w:p>
    <w:p>
      <w:r>
        <w:t xml:space="preserve">Mikä on seuraavassa kysymyksessä olevan sanan "from" sanan part-of-speech tag: Minkä vaalipiirin edustajana oli henkilö, joka asui Columbuksen ja Clevelandin välissä sijaitsevassa kaupungissa vuosina 2013-2016 ?</w:t>
      </w:r>
    </w:p>
    <w:p>
      <w:r>
        <w:rPr>
          <w:b/>
        </w:rPr>
        <w:t xml:space="preserve">Tulos</w:t>
      </w:r>
    </w:p>
    <w:p>
      <w:r>
        <w:t xml:space="preserve">NNP</w:t>
      </w:r>
    </w:p>
    <w:p>
      <w:r>
        <w:rPr>
          <w:b/>
        </w:rPr>
        <w:t xml:space="preserve">Esimerkki 3.5805</w:t>
      </w:r>
    </w:p>
    <w:p>
      <w:r>
        <w:t xml:space="preserve">Mikä on seuraavassa kysymyksessä olevan sanan "a" sanan part-of-speech tag: Mikä maa , jota pidetään parlamentaarisena perustuslaillisena monarkiana , tuotti pelaajan Austin Boldille ?</w:t>
      </w:r>
    </w:p>
    <w:p>
      <w:r>
        <w:rPr>
          <w:b/>
        </w:rPr>
        <w:t xml:space="preserve">Tulos</w:t>
      </w:r>
    </w:p>
    <w:p>
      <w:r>
        <w:t xml:space="preserve">JJ</w:t>
      </w:r>
    </w:p>
    <w:p>
      <w:r>
        <w:rPr>
          <w:b/>
        </w:rPr>
        <w:t xml:space="preserve">Esimerkki 3.5806</w:t>
      </w:r>
    </w:p>
    <w:p>
      <w:r>
        <w:t xml:space="preserve">Mikä on seuraavassa kysymyksessä olevan sanan "by" sanan part-of-speech tag: Keitä ovat sen hahmon arkkiviholliset, jonka on kirjoittanut mies, joka kirjoitti 1500 sarjakuvaa DC Comicsille ?</w:t>
      </w:r>
    </w:p>
    <w:p>
      <w:r>
        <w:rPr>
          <w:b/>
        </w:rPr>
        <w:t xml:space="preserve">Tulos</w:t>
      </w:r>
    </w:p>
    <w:p>
      <w:r>
        <w:t xml:space="preserve">DT</w:t>
      </w:r>
    </w:p>
    <w:p>
      <w:r>
        <w:rPr>
          <w:b/>
        </w:rPr>
        <w:t xml:space="preserve">Esimerkki 3.5807</w:t>
      </w:r>
    </w:p>
    <w:p>
      <w:r>
        <w:t xml:space="preserve">Mikä on sanan "a" sanan part-of-speech tag seuraavassa kysymyksessä: Minä vuonna perustettiin seura, jonka valmentaja toimi aiemmin Latvian Virsliigan RFS:n managerina ?</w:t>
      </w:r>
    </w:p>
    <w:p>
      <w:r>
        <w:rPr>
          <w:b/>
        </w:rPr>
        <w:t xml:space="preserve">Tulos</w:t>
      </w:r>
    </w:p>
    <w:p>
      <w:r>
        <w:t xml:space="preserve">NN</w:t>
      </w:r>
    </w:p>
    <w:p>
      <w:r>
        <w:rPr>
          <w:b/>
        </w:rPr>
        <w:t xml:space="preserve">Esimerkki 3.5808</w:t>
      </w:r>
    </w:p>
    <w:p>
      <w:r>
        <w:t xml:space="preserve">Mikä on seuraavassa kysymyksessä olevan sanan "koti" puhekielinen tunniste: Minkä 16-bittisen kotivideopelikonsolin nimellä oli julkaisija Torrance , Kalifornia ?</w:t>
      </w:r>
    </w:p>
    <w:p>
      <w:r>
        <w:rPr>
          <w:b/>
        </w:rPr>
        <w:t xml:space="preserve">Tulos</w:t>
      </w:r>
    </w:p>
    <w:p>
      <w:r>
        <w:t xml:space="preserve">,</w:t>
      </w:r>
    </w:p>
    <w:p>
      <w:r>
        <w:rPr>
          <w:b/>
        </w:rPr>
        <w:t xml:space="preserve">Esimerkki 3.5809</w:t>
      </w:r>
    </w:p>
    <w:p>
      <w:r>
        <w:t xml:space="preserve">Mikä on seuraavassa kysymyksessä olevan sanan "että" sanan part-of-speech tag: Mikä vuosi oli näytelmäkirjailijan kuolema otsikolla, joka esitettiin teatterissa, joka alun perin tunnettiin nimellä Stuyvesant Theatre ?</w:t>
      </w:r>
    </w:p>
    <w:p>
      <w:r>
        <w:rPr>
          <w:b/>
        </w:rPr>
        <w:t xml:space="preserve">Tulos</w:t>
      </w:r>
    </w:p>
    <w:p>
      <w:r>
        <w:t xml:space="preserve">NNP</w:t>
      </w:r>
    </w:p>
    <w:p>
      <w:r>
        <w:rPr>
          <w:b/>
        </w:rPr>
        <w:t xml:space="preserve">Esimerkki 3.5810</w:t>
      </w:r>
    </w:p>
    <w:p>
      <w:r>
        <w:t xml:space="preserve">Mikä on seuraavassa kysymyksessä olevan sanan "average" sanan part-of-speech tag: Mikä oli perheen keskitulo sillä alueella, jota edustaa henkilö, joka on William Dowell Bayleyn poika ?</w:t>
      </w:r>
    </w:p>
    <w:p>
      <w:r>
        <w:rPr>
          <w:b/>
        </w:rPr>
        <w:t xml:space="preserve">Tulos</w:t>
      </w:r>
    </w:p>
    <w:p>
      <w:r>
        <w:t xml:space="preserve">IN</w:t>
      </w:r>
    </w:p>
    <w:p>
      <w:r>
        <w:rPr>
          <w:b/>
        </w:rPr>
        <w:t xml:space="preserve">Esimerkki 3.5811</w:t>
      </w:r>
    </w:p>
    <w:p>
      <w:r>
        <w:t xml:space="preserve">Mikä on seuraavassa kysymyksessä olevan sanan "peli" puhekielinen tunniste: Mikä on sen Atarin alaosaston nimi, joka kehitti vuonna Speed Race -pelin, jossa 2 pelaajaa liikkuu ajassa muuttuvan sokkelon läpi?</w:t>
      </w:r>
    </w:p>
    <w:p>
      <w:r>
        <w:rPr>
          <w:b/>
        </w:rPr>
        <w:t xml:space="preserve">Tulos</w:t>
      </w:r>
    </w:p>
    <w:p>
      <w:r>
        <w:t xml:space="preserve">WP</w:t>
      </w:r>
    </w:p>
    <w:p>
      <w:r>
        <w:rPr>
          <w:b/>
        </w:rPr>
        <w:t xml:space="preserve">Esimerkki 3.5812</w:t>
      </w:r>
    </w:p>
    <w:p>
      <w:r>
        <w:t xml:space="preserve">Mikä on seuraavassa kysymyksessä olevan sanan "tunnettu" sanan part-of-speech tag: Mikä on aiemmin nimellä Nowrangpur tunnetun vaalipiirin numero ?</w:t>
      </w:r>
    </w:p>
    <w:p>
      <w:r>
        <w:rPr>
          <w:b/>
        </w:rPr>
        <w:t xml:space="preserve">Tulos</w:t>
      </w:r>
    </w:p>
    <w:p>
      <w:r>
        <w:t xml:space="preserve">RB</w:t>
      </w:r>
    </w:p>
    <w:p>
      <w:r>
        <w:rPr>
          <w:b/>
        </w:rPr>
        <w:t xml:space="preserve">Esimerkki 3.5813</w:t>
      </w:r>
    </w:p>
    <w:p>
      <w:r>
        <w:t xml:space="preserve">Mikä on seuraavassa kysymyksessä olevan sanan "on" sanan part-of-speech tag: Mikä on lentoaseman koodi ( ICAO ), joka sijaitsee Ghanan itäisen yläosan alueella sijaitsevassa pikkukaupungissa, joka palvelee Pagaa ja Navrongoa ?</w:t>
      </w:r>
    </w:p>
    <w:p>
      <w:r>
        <w:rPr>
          <w:b/>
        </w:rPr>
        <w:t xml:space="preserve">Tulos</w:t>
      </w:r>
    </w:p>
    <w:p>
      <w:r>
        <w:t xml:space="preserve">VBG</w:t>
      </w:r>
    </w:p>
    <w:p>
      <w:r>
        <w:rPr>
          <w:b/>
        </w:rPr>
        <w:t xml:space="preserve">Esimerkki 3.5814</w:t>
      </w:r>
    </w:p>
    <w:p>
      <w:r>
        <w:t xml:space="preserve">Mikä on seuraavassa kysymyksessä olevan sanan "the" sanan part-of-speech tag: Kuinka monta kertaa joukkue, jolla on 7 vuoden tappioputki, on ollut NBA:n finaaleissa ?</w:t>
      </w:r>
    </w:p>
    <w:p>
      <w:r>
        <w:rPr>
          <w:b/>
        </w:rPr>
        <w:t xml:space="preserve">Tulos</w:t>
      </w:r>
    </w:p>
    <w:p>
      <w:r>
        <w:t xml:space="preserve">IN</w:t>
      </w:r>
    </w:p>
    <w:p>
      <w:r>
        <w:rPr>
          <w:b/>
        </w:rPr>
        <w:t xml:space="preserve">Esimerkki 3.5815</w:t>
      </w:r>
    </w:p>
    <w:p>
      <w:r>
        <w:t xml:space="preserve">Mikä on seuraavassa kysymyksessä olevan sanan "Miten" sanan part-of-speech tag: Kuinka monta Emmy-palkintoa pisin elokuva sai ?</w:t>
      </w:r>
    </w:p>
    <w:p>
      <w:r>
        <w:rPr>
          <w:b/>
        </w:rPr>
        <w:t xml:space="preserve">Tulos</w:t>
      </w:r>
    </w:p>
    <w:p>
      <w:r>
        <w:t xml:space="preserve">JJS</w:t>
      </w:r>
    </w:p>
    <w:p>
      <w:r>
        <w:rPr>
          <w:b/>
        </w:rPr>
        <w:t xml:space="preserve">Esimerkki 3.5816</w:t>
      </w:r>
    </w:p>
    <w:p>
      <w:r>
        <w:t xml:space="preserve">Mikä on seuraavassa kysymyksessä olevan sanan "Mitä" sanan part-of-speech tag: Minkä rikoksen todistaja poika on vuonna 1994 ilmestyneessä elokuvassa, jossa Linda Hamilton näytteli Karen Raineria ?</w:t>
      </w:r>
    </w:p>
    <w:p>
      <w:r>
        <w:rPr>
          <w:b/>
        </w:rPr>
        <w:t xml:space="preserve">Tulos</w:t>
      </w:r>
    </w:p>
    <w:p>
      <w:r>
        <w:t xml:space="preserve">CD</w:t>
      </w:r>
    </w:p>
    <w:p>
      <w:r>
        <w:rPr>
          <w:b/>
        </w:rPr>
        <w:t xml:space="preserve">Esimerkki 3.5817</w:t>
      </w:r>
    </w:p>
    <w:p>
      <w:r>
        <w:t xml:space="preserve">Mikä on seuraavassa kysymyksessä olevan sanan "a" sanan part-of-speech tag: Minä vuonna joukkue hajosi kesken kauden, kuka oli vastustaja, kun viimeksi Persibo Bojonegorossa pelannut pelaaja teki maalin ?</w:t>
      </w:r>
    </w:p>
    <w:p>
      <w:r>
        <w:rPr>
          <w:b/>
        </w:rPr>
        <w:t xml:space="preserve">Tulos</w:t>
      </w:r>
    </w:p>
    <w:p>
      <w:r>
        <w:t xml:space="preserve">NNP</w:t>
      </w:r>
    </w:p>
    <w:p>
      <w:r>
        <w:rPr>
          <w:b/>
        </w:rPr>
        <w:t xml:space="preserve">Esimerkki 3.5818</w:t>
      </w:r>
    </w:p>
    <w:p>
      <w:r>
        <w:t xml:space="preserve">Mikä on seuraavassa kysymyksessä olevan sanan "Prah" sanan part-of-speech tag: Mitä eversti Prah teki jäätyään eläkkeelle Ghanan asevoimista ?</w:t>
      </w:r>
    </w:p>
    <w:p>
      <w:r>
        <w:rPr>
          <w:b/>
        </w:rPr>
        <w:t xml:space="preserve">Tulos</w:t>
      </w:r>
    </w:p>
    <w:p>
      <w:r>
        <w:t xml:space="preserve">VBP</w:t>
      </w:r>
    </w:p>
    <w:p>
      <w:r>
        <w:rPr>
          <w:b/>
        </w:rPr>
        <w:t xml:space="preserve">Esimerkki 3.5819</w:t>
      </w:r>
    </w:p>
    <w:p>
      <w:r>
        <w:t xml:space="preserve">Mikä on seuraavassa kysymyksessä olevan sanan "kg" sanan part-of-speech tag: Kuka on vuoden 85,5 kg:n voittaja, jonka +97,5 kg:n voittaja voitti myös Metamoriksen ensimmäisen raskaan sarjan mestaruuden vuonna 2014 ?</w:t>
      </w:r>
    </w:p>
    <w:p>
      <w:r>
        <w:rPr>
          <w:b/>
        </w:rPr>
        <w:t xml:space="preserve">Tulos</w:t>
      </w:r>
    </w:p>
    <w:p>
      <w:r>
        <w:t xml:space="preserve">IN</w:t>
      </w:r>
    </w:p>
    <w:p>
      <w:r>
        <w:rPr>
          <w:b/>
        </w:rPr>
        <w:t xml:space="preserve">Esimerkki 3.5820</w:t>
      </w:r>
    </w:p>
    <w:p>
      <w:r>
        <w:t xml:space="preserve">Mikä on sanan "maakunta" sanan part-of-speech tag seuraavassa kysymyksessä: Mitä tarkoittaa i-mobile Stadium 's team 's province ?</w:t>
      </w:r>
    </w:p>
    <w:p>
      <w:r>
        <w:rPr>
          <w:b/>
        </w:rPr>
        <w:t xml:space="preserve">Tulos</w:t>
      </w:r>
    </w:p>
    <w:p>
      <w:r>
        <w:t xml:space="preserve">POS</w:t>
      </w:r>
    </w:p>
    <w:p>
      <w:r>
        <w:rPr>
          <w:b/>
        </w:rPr>
        <w:t xml:space="preserve">Esimerkki 3.5821</w:t>
      </w:r>
    </w:p>
    <w:p>
      <w:r>
        <w:t xml:space="preserve">Mikä on seuraavassa kysymyksessä olevan sanan "vuosi" sanan part-of-speech tag: Mikä on sen laitoksen viimeinen vuosi, jonka sijaintipaikka on Brulen piirikunnan pääkaupunki ?</w:t>
      </w:r>
    </w:p>
    <w:p>
      <w:r>
        <w:rPr>
          <w:b/>
        </w:rPr>
        <w:t xml:space="preserve">Tulos</w:t>
      </w:r>
    </w:p>
    <w:p>
      <w:r>
        <w:t xml:space="preserve">NNP</w:t>
      </w:r>
    </w:p>
    <w:p>
      <w:r>
        <w:rPr>
          <w:b/>
        </w:rPr>
        <w:t xml:space="preserve">Esimerkki 3.5822</w:t>
      </w:r>
    </w:p>
    <w:p>
      <w:r>
        <w:t xml:space="preserve">Mikä on seuraavassa kysymyksessä olevan sanan "play" sanan part-of-speech tag: Millä pelipaikalla neljänneksi korkeimmin palkattu pelaaja pelaa ?</w:t>
      </w:r>
    </w:p>
    <w:p>
      <w:r>
        <w:rPr>
          <w:b/>
        </w:rPr>
        <w:t xml:space="preserve">Tulos</w:t>
      </w:r>
    </w:p>
    <w:p>
      <w:r>
        <w:t xml:space="preserve">JJ</w:t>
      </w:r>
    </w:p>
    <w:p>
      <w:r>
        <w:rPr>
          <w:b/>
        </w:rPr>
        <w:t xml:space="preserve">Esimerkki 3.5823</w:t>
      </w:r>
    </w:p>
    <w:p>
      <w:r>
        <w:t xml:space="preserve">Mikä on seuraavassa kysymyksessä esiintyvän sanan "SASTIND" sanan part-of-speech tag: Kuka löysi tämän asteroidin, jolla SASTINDin alaisen viraston sponsoroima avaruusalus vieraili ?</w:t>
      </w:r>
    </w:p>
    <w:p>
      <w:r>
        <w:rPr>
          <w:b/>
        </w:rPr>
        <w:t xml:space="preserve">Tulos</w:t>
      </w:r>
    </w:p>
    <w:p>
      <w:r>
        <w:t xml:space="preserve">DT</w:t>
      </w:r>
    </w:p>
    <w:p>
      <w:r>
        <w:rPr>
          <w:b/>
        </w:rPr>
        <w:t xml:space="preserve">Esimerkki 3.5824</w:t>
      </w:r>
    </w:p>
    <w:p>
      <w:r>
        <w:t xml:space="preserve">Mikä on sanan "for" sanan part-of-speech tag seuraavassa kysymyksessä: Kuinka monta olympiamitalia on henkilöllä, joka oli Itävallan lipunkantajana olympialaisissa kisoissa Roman Hagaran jälkeen ?</w:t>
      </w:r>
    </w:p>
    <w:p>
      <w:r>
        <w:rPr>
          <w:b/>
        </w:rPr>
        <w:t xml:space="preserve">Tulos</w:t>
      </w:r>
    </w:p>
    <w:p>
      <w:r>
        <w:t xml:space="preserve">DT</w:t>
      </w:r>
    </w:p>
    <w:p>
      <w:r>
        <w:rPr>
          <w:b/>
        </w:rPr>
        <w:t xml:space="preserve">Esimerkki 3.5825</w:t>
      </w:r>
    </w:p>
    <w:p>
      <w:r>
        <w:t xml:space="preserve">Mikä on seuraavassa kysymyksessä olevan sanan "kuka" sanan part-of-speech tag: Kuka oli John Winterin vuonna 2012 ohjaaman australialaisen elokuvan tuottaja ?</w:t>
      </w:r>
    </w:p>
    <w:p>
      <w:r>
        <w:rPr>
          <w:b/>
        </w:rPr>
        <w:t xml:space="preserve">Tulos</w:t>
      </w:r>
    </w:p>
    <w:p>
      <w:r>
        <w:t xml:space="preserve">DT</w:t>
      </w:r>
    </w:p>
    <w:p>
      <w:r>
        <w:rPr>
          <w:b/>
        </w:rPr>
        <w:t xml:space="preserve">Esimerkki 3.5826</w:t>
      </w:r>
    </w:p>
    <w:p>
      <w:r>
        <w:t xml:space="preserve">Mikä on sanan "stadion" sanan part-of-speech tag seuraavassa kysymyksessä: Se on fanien omistama espanjalainen seura, jolla on noin 8000 osakkeenomistajaa 48 maasta?</w:t>
      </w:r>
    </w:p>
    <w:p>
      <w:r>
        <w:rPr>
          <w:b/>
        </w:rPr>
        <w:t xml:space="preserve">Tulos</w:t>
      </w:r>
    </w:p>
    <w:p>
      <w:r>
        <w:t xml:space="preserve">IN</w:t>
      </w:r>
    </w:p>
    <w:p>
      <w:r>
        <w:rPr>
          <w:b/>
        </w:rPr>
        <w:t xml:space="preserve">Esimerkki 3.5827</w:t>
      </w:r>
    </w:p>
    <w:p>
      <w:r>
        <w:t xml:space="preserve">Mikä on seuraavassa kysymyksessä olevan sanan "ensimmäinen" sanan part-of-speech tag: Mikä 1950-luvulla ensimmäisen kerran lentäneistä lentokoneista valmistettiin Yhdysvaltain armeijalle ?</w:t>
      </w:r>
    </w:p>
    <w:p>
      <w:r>
        <w:rPr>
          <w:b/>
        </w:rPr>
        <w:t xml:space="preserve">Tulos</w:t>
      </w:r>
    </w:p>
    <w:p>
      <w:r>
        <w:t xml:space="preserve">CD</w:t>
      </w:r>
    </w:p>
    <w:p>
      <w:r>
        <w:rPr>
          <w:b/>
        </w:rPr>
        <w:t xml:space="preserve">Esimerkki 3.5828</w:t>
      </w:r>
    </w:p>
    <w:p>
      <w:r>
        <w:t xml:space="preserve">Mikä on seuraavassa kysymyksessä olevan sanan "korkein" sanan part-of-speech tag: Mikä on Rotterdamin maratonin ajalla 2:11:12 voittaneen juoksijan maan koillisosassa sijaitsevan Afrikan korkeimman vuoren nimi ?</w:t>
      </w:r>
    </w:p>
    <w:p>
      <w:r>
        <w:rPr>
          <w:b/>
        </w:rPr>
        <w:t xml:space="preserve">Tulos</w:t>
      </w:r>
    </w:p>
    <w:p>
      <w:r>
        <w:t xml:space="preserve">VBD</w:t>
      </w:r>
    </w:p>
    <w:p>
      <w:r>
        <w:rPr>
          <w:b/>
        </w:rPr>
        <w:t xml:space="preserve">Esimerkki 3.5829</w:t>
      </w:r>
    </w:p>
    <w:p>
      <w:r>
        <w:t xml:space="preserve">Mikä on seuraavassa kysymyksessä olevan sanan "ehdokas" sanan part-of-speech tag: Milloin 17 724 ääntä saanut ehdokas kuoli ?</w:t>
      </w:r>
    </w:p>
    <w:p>
      <w:r>
        <w:rPr>
          <w:b/>
        </w:rPr>
        <w:t xml:space="preserve">Tulos</w:t>
      </w:r>
    </w:p>
    <w:p>
      <w:r>
        <w:t xml:space="preserve">RB</w:t>
      </w:r>
    </w:p>
    <w:p>
      <w:r>
        <w:rPr>
          <w:b/>
        </w:rPr>
        <w:t xml:space="preserve">Esimerkki 3.5830</w:t>
      </w:r>
    </w:p>
    <w:p>
      <w:r>
        <w:t xml:space="preserve">Mikä on seuraavassa kysymyksessä olevan sanan "2012" sanan part-of-speech tag: Kuinka monta osallistujaa oli enemmän vuonna 2008 kuin vuonna 2012 ?</w:t>
      </w:r>
    </w:p>
    <w:p>
      <w:r>
        <w:rPr>
          <w:b/>
        </w:rPr>
        <w:t xml:space="preserve">Tulos</w:t>
      </w:r>
    </w:p>
    <w:p>
      <w:r>
        <w:t xml:space="preserve">JJR</w:t>
      </w:r>
    </w:p>
    <w:p>
      <w:r>
        <w:rPr>
          <w:b/>
        </w:rPr>
        <w:t xml:space="preserve">Esimerkki 3.5831</w:t>
      </w:r>
    </w:p>
    <w:p>
      <w:r>
        <w:t xml:space="preserve">Mikä on seuraavassa kysymyksessä olevan sanan "Mabel" puheosamerkintä: Missä sijaitsee keskus, joka perustettiin Mabel Norman Cerion testamentilla ?</w:t>
      </w:r>
    </w:p>
    <w:p>
      <w:r>
        <w:rPr>
          <w:b/>
        </w:rPr>
        <w:t xml:space="preserve">Tulos</w:t>
      </w:r>
    </w:p>
    <w:p>
      <w:r>
        <w:t xml:space="preserve">IN</w:t>
      </w:r>
    </w:p>
    <w:p>
      <w:r>
        <w:rPr>
          <w:b/>
        </w:rPr>
        <w:t xml:space="preserve">Esimerkki 3.5832</w:t>
      </w:r>
    </w:p>
    <w:p>
      <w:r>
        <w:t xml:space="preserve">Mikä on seuraavassa kysymyksessä olevan sanan "with" sanan part-of-speech tag: Missä ohjelmassa Tanssii tähtien kanssa -ohjelman 13. kauden huonointa jivetanssijaa esitti Jason Ventress ?</w:t>
      </w:r>
    </w:p>
    <w:p>
      <w:r>
        <w:rPr>
          <w:b/>
        </w:rPr>
        <w:t xml:space="preserve">Tulos</w:t>
      </w:r>
    </w:p>
    <w:p>
      <w:r>
        <w:t xml:space="preserve">NN</w:t>
      </w:r>
    </w:p>
    <w:p>
      <w:r>
        <w:rPr>
          <w:b/>
        </w:rPr>
        <w:t xml:space="preserve">Esimerkki 3.5833</w:t>
      </w:r>
    </w:p>
    <w:p>
      <w:r>
        <w:t xml:space="preserve">Mikä on sanan "for" sanan part-of-speech tag seuraavassa kysymyksessä: Kuka on sen yrityksen perustaja, joka toimittaa sarjoja Kayalle ?</w:t>
      </w:r>
    </w:p>
    <w:p>
      <w:r>
        <w:rPr>
          <w:b/>
        </w:rPr>
        <w:t xml:space="preserve">Tulos</w:t>
      </w:r>
    </w:p>
    <w:p>
      <w:r>
        <w:t xml:space="preserve">VBZ</w:t>
      </w:r>
    </w:p>
    <w:p>
      <w:r>
        <w:rPr>
          <w:b/>
        </w:rPr>
        <w:t xml:space="preserve">Esimerkki 3.5834</w:t>
      </w:r>
    </w:p>
    <w:p>
      <w:r>
        <w:t xml:space="preserve">Mikä on seuraavassa kysymyksessä esiintyvän sanan "Gillespie" puheosamerkintä: Mikä on Craig Gillespien ohjaaman ja Steven Rogersin käsikirjoittaman ehdolla olevan teoksen kategoria ?</w:t>
      </w:r>
    </w:p>
    <w:p>
      <w:r>
        <w:rPr>
          <w:b/>
        </w:rPr>
        <w:t xml:space="preserve">Tulos</w:t>
      </w:r>
    </w:p>
    <w:p>
      <w:r>
        <w:t xml:space="preserve">VBN</w:t>
      </w:r>
    </w:p>
    <w:p>
      <w:r>
        <w:rPr>
          <w:b/>
        </w:rPr>
        <w:t xml:space="preserve">Esimerkki 3.5835</w:t>
      </w:r>
    </w:p>
    <w:p>
      <w:r>
        <w:t xml:space="preserve">Mikä on sanan "Xerxes" sanan part-of-speech tag seuraavassa kysymyksessä: Rienzin ja Xerxesin välillä, kumpi teos koostuu useammasta näytöksestä?</w:t>
      </w:r>
    </w:p>
    <w:p>
      <w:r>
        <w:rPr>
          <w:b/>
        </w:rPr>
        <w:t xml:space="preserve">Tulos</w:t>
      </w:r>
    </w:p>
    <w:p>
      <w:r>
        <w:t xml:space="preserve">,</w:t>
      </w:r>
    </w:p>
    <w:p>
      <w:r>
        <w:rPr>
          <w:b/>
        </w:rPr>
        <w:t xml:space="preserve">Esimerkki 3.5836</w:t>
      </w:r>
    </w:p>
    <w:p>
      <w:r>
        <w:t xml:space="preserve">Mikä on seuraavassa kysymyksessä olevan sanan "the" sanan part-of-speech tag: Mikä on vuonna 2004 avatun stadionin kapasiteetti, kun päätykatsomo on valmis ?</w:t>
      </w:r>
    </w:p>
    <w:p>
      <w:r>
        <w:rPr>
          <w:b/>
        </w:rPr>
        <w:t xml:space="preserve">Tulos</w:t>
      </w:r>
    </w:p>
    <w:p>
      <w:r>
        <w:t xml:space="preserve">NN</w:t>
      </w:r>
    </w:p>
    <w:p>
      <w:r>
        <w:rPr>
          <w:b/>
        </w:rPr>
        <w:t xml:space="preserve">Esimerkki 3.5837</w:t>
      </w:r>
    </w:p>
    <w:p>
      <w:r>
        <w:t xml:space="preserve">Mikä on seuraavassa kysymyksessä olevan sanan "murha" sanan part-of-speech tag: Kuinka monta saarta sijaitsee pohjois-luoteeseen vertailukelpoisesta osavaltiosta, jonka henkirikollisuusluku on 3,8 100 tuhatta kohti vuonna 2018 ?</w:t>
      </w:r>
    </w:p>
    <w:p>
      <w:r>
        <w:rPr>
          <w:b/>
        </w:rPr>
        <w:t xml:space="preserve">Tulos</w:t>
      </w:r>
    </w:p>
    <w:p>
      <w:r>
        <w:t xml:space="preserve">DT</w:t>
      </w:r>
    </w:p>
    <w:p>
      <w:r>
        <w:rPr>
          <w:b/>
        </w:rPr>
        <w:t xml:space="preserve">Esimerkki 3.5838</w:t>
      </w:r>
    </w:p>
    <w:p>
      <w:r>
        <w:t xml:space="preserve">Mikä on seuraavassa kysymyksessä olevan sanan "," sanan part-of-speech tag: Minä vuonna Springdale , Arkansasissa sijaitseva college perustettiin ?</w:t>
      </w:r>
    </w:p>
    <w:p>
      <w:r>
        <w:rPr>
          <w:b/>
        </w:rPr>
        <w:t xml:space="preserve">Tulos</w:t>
      </w:r>
    </w:p>
    <w:p>
      <w:r>
        <w:t xml:space="preserve">DT</w:t>
      </w:r>
    </w:p>
    <w:p>
      <w:r>
        <w:rPr>
          <w:b/>
        </w:rPr>
        <w:t xml:space="preserve">Esimerkki 3.5839</w:t>
      </w:r>
    </w:p>
    <w:p>
      <w:r>
        <w:t xml:space="preserve">Mikä on seuraavassa kysymyksessä olevan sanan "lähellä" sanan part-of-speech tag: Mikä postinumero kattaa pienen kaupungin ja yhteisön Powysin kaakkoisosassa, Walesissa, Abergavennyn lähellä?</w:t>
      </w:r>
    </w:p>
    <w:p>
      <w:r>
        <w:rPr>
          <w:b/>
        </w:rPr>
        <w:t xml:space="preserve">Tulos</w:t>
      </w:r>
    </w:p>
    <w:p>
      <w:r>
        <w:t xml:space="preserve">JJ</w:t>
      </w:r>
    </w:p>
    <w:p>
      <w:r>
        <w:rPr>
          <w:b/>
        </w:rPr>
        <w:t xml:space="preserve">Esimerkki 3.5840</w:t>
      </w:r>
    </w:p>
    <w:p>
      <w:r>
        <w:t xml:space="preserve">Mikä on seuraavassa kysymyksessä olevan sanan "kuka" sanan part-of-speech tag: Missä NBA-joukkueessa työskenteli viimeksi Indianan kanssa 2061 pistettä tehnyt Hoosier ?</w:t>
      </w:r>
    </w:p>
    <w:p>
      <w:r>
        <w:rPr>
          <w:b/>
        </w:rPr>
        <w:t xml:space="preserve">Tulos</w:t>
      </w:r>
    </w:p>
    <w:p>
      <w:r>
        <w:t xml:space="preserve">NNP</w:t>
      </w:r>
    </w:p>
    <w:p>
      <w:r>
        <w:rPr>
          <w:b/>
        </w:rPr>
        <w:t xml:space="preserve">Esimerkki 3.5841</w:t>
      </w:r>
    </w:p>
    <w:p>
      <w:r>
        <w:t xml:space="preserve">Mikä on seuraavassa kysymyksessä olevan sanan "located" part-of-speech tag: Kuinka paljon yritys , joka sijaitsee maassa, jossa on eniten aikavyöhykkeitä kaikista maista, ostettiin ?</w:t>
      </w:r>
    </w:p>
    <w:p>
      <w:r>
        <w:rPr>
          <w:b/>
        </w:rPr>
        <w:t xml:space="preserve">Tulos</w:t>
      </w:r>
    </w:p>
    <w:p>
      <w:r>
        <w:t xml:space="preserve">NN</w:t>
      </w:r>
    </w:p>
    <w:p>
      <w:r>
        <w:rPr>
          <w:b/>
        </w:rPr>
        <w:t xml:space="preserve">Esimerkki 3.5842</w:t>
      </w:r>
    </w:p>
    <w:p>
      <w:r>
        <w:t xml:space="preserve">Mikä on seuraavassa kysymyksessä olevan sanan "vuosi" sanan part-of-speech tag: Milloin MVP syntyi viimeisimmän vuoden mestari Georgetownissa ?</w:t>
      </w:r>
    </w:p>
    <w:p>
      <w:r>
        <w:rPr>
          <w:b/>
        </w:rPr>
        <w:t xml:space="preserve">Tulos</w:t>
      </w:r>
    </w:p>
    <w:p>
      <w:r>
        <w:t xml:space="preserve">IN</w:t>
      </w:r>
    </w:p>
    <w:p>
      <w:r>
        <w:rPr>
          <w:b/>
        </w:rPr>
        <w:t xml:space="preserve">Esimerkki 3.5843</w:t>
      </w:r>
    </w:p>
    <w:p>
      <w:r>
        <w:t xml:space="preserve">Mikä on seuraavassa kysymyksessä olevan sanan "paikka" sanan part-of-speech tag: Kuka kehitti pelin, joka sijoittuu Fate/stay night -visuaalisen romaanin rinnakkaisuniversumiin ?</w:t>
      </w:r>
    </w:p>
    <w:p>
      <w:r>
        <w:rPr>
          <w:b/>
        </w:rPr>
        <w:t xml:space="preserve">Tulos</w:t>
      </w:r>
    </w:p>
    <w:p>
      <w:r>
        <w:t xml:space="preserve">IN</w:t>
      </w:r>
    </w:p>
    <w:p>
      <w:r>
        <w:rPr>
          <w:b/>
        </w:rPr>
        <w:t xml:space="preserve">Esimerkki 3.5844</w:t>
      </w:r>
    </w:p>
    <w:p>
      <w:r>
        <w:t xml:space="preserve">Mikä on sanan "of" sanan part-of-speech tag seuraavassa kysymyksessä: Mitkä ovat sen historiallisen paikan koordinaatit, joka alun perin koostui kaksikerroksisesta hirsistä rakennetusta hotellista, joka sijaitsi majatalon nykyisen sisäänkäynnin lähellä ?</w:t>
      </w:r>
    </w:p>
    <w:p>
      <w:r>
        <w:rPr>
          <w:b/>
        </w:rPr>
        <w:t xml:space="preserve">Tulos</w:t>
      </w:r>
    </w:p>
    <w:p>
      <w:r>
        <w:t xml:space="preserve">NN</w:t>
      </w:r>
    </w:p>
    <w:p>
      <w:r>
        <w:rPr>
          <w:b/>
        </w:rPr>
        <w:t xml:space="preserve">Esimerkki 3.5845</w:t>
      </w:r>
    </w:p>
    <w:p>
      <w:r>
        <w:t xml:space="preserve">Mikä on seuraavassa kysymyksessä esiintyvän sanan "urheilija" puhekielinen tunniste: Kuka oli vanhin naisurheilija ?</w:t>
      </w:r>
    </w:p>
    <w:p>
      <w:r>
        <w:rPr>
          <w:b/>
        </w:rPr>
        <w:t xml:space="preserve">Tulos</w:t>
      </w:r>
    </w:p>
    <w:p>
      <w:r>
        <w:t xml:space="preserve">VBD</w:t>
      </w:r>
    </w:p>
    <w:p>
      <w:r>
        <w:rPr>
          <w:b/>
        </w:rPr>
        <w:t xml:space="preserve">Esimerkki 3.5846</w:t>
      </w:r>
    </w:p>
    <w:p>
      <w:r>
        <w:t xml:space="preserve">Mikä on seuraavassa kysymyksessä olevan sanan "graduate" sanan part-of-speech tag: Minkä merkin vuonna 1956 valmistunut löysi ?</w:t>
      </w:r>
    </w:p>
    <w:p>
      <w:r>
        <w:rPr>
          <w:b/>
        </w:rPr>
        <w:t xml:space="preserve">Tulos</w:t>
      </w:r>
    </w:p>
    <w:p>
      <w:r>
        <w:t xml:space="preserve">CD</w:t>
      </w:r>
    </w:p>
    <w:p>
      <w:r>
        <w:rPr>
          <w:b/>
        </w:rPr>
        <w:t xml:space="preserve">Esimerkki 3.5847</w:t>
      </w:r>
    </w:p>
    <w:p>
      <w:r>
        <w:t xml:space="preserve">Mikä on seuraavassa kysymyksessä olevan sanan "belong" sanan part-of-speech tag: Mihin keskiaikojen liigaan kuului kaupunki, jossa Alice Chelangat sijoittui maratonillaan vuonna 2004 toiseksi ?</w:t>
      </w:r>
    </w:p>
    <w:p>
      <w:r>
        <w:rPr>
          <w:b/>
        </w:rPr>
        <w:t xml:space="preserve">Tulos</w:t>
      </w:r>
    </w:p>
    <w:p>
      <w:r>
        <w:t xml:space="preserve">TO</w:t>
      </w:r>
    </w:p>
    <w:p>
      <w:r>
        <w:rPr>
          <w:b/>
        </w:rPr>
        <w:t xml:space="preserve">Esimerkki 3.5848</w:t>
      </w:r>
    </w:p>
    <w:p>
      <w:r>
        <w:t xml:space="preserve">Mikä on seuraavassa kysymyksessä olevan sanan "Educational" sanan part-of-speech tag: Mikä oli sen pelaajan poimintanumero, joka kävi Cobequid Educational Centre in Truro , Nova Scotia ?</w:t>
      </w:r>
    </w:p>
    <w:p>
      <w:r>
        <w:rPr>
          <w:b/>
        </w:rPr>
        <w:t xml:space="preserve">Tulos</w:t>
      </w:r>
    </w:p>
    <w:p>
      <w:r>
        <w:t xml:space="preserve">VBD</w:t>
      </w:r>
    </w:p>
    <w:p>
      <w:r>
        <w:rPr>
          <w:b/>
        </w:rPr>
        <w:t xml:space="preserve">Esimerkki 3.5849</w:t>
      </w:r>
    </w:p>
    <w:p>
      <w:r>
        <w:t xml:space="preserve">Mikä on sanan "intialainen" sanan part-of-speech tag seuraavassa kysymyksessä: Kuka oli ADMK:n kakkonen Alandur on lainsäädäntöelin Chennain piirissä Intian Tamil Nadun osavaltiossa ?</w:t>
      </w:r>
    </w:p>
    <w:p>
      <w:r>
        <w:rPr>
          <w:b/>
        </w:rPr>
        <w:t xml:space="preserve">Tulos</w:t>
      </w:r>
    </w:p>
    <w:p>
      <w:r>
        <w:t xml:space="preserve">DT</w:t>
      </w:r>
    </w:p>
    <w:p>
      <w:r>
        <w:rPr>
          <w:b/>
        </w:rPr>
        <w:t xml:space="preserve">Esimerkki 3.5850</w:t>
      </w:r>
    </w:p>
    <w:p>
      <w:r>
        <w:t xml:space="preserve">Mikä on sanan "ja" sanan part-of-speech tagi seuraavassa kysymyksessä: Mikä on vuonna 1997 perustetun joukkueen stadionin kapasiteetti, joka nousi Perunan Primera Divisióniin vuonna 2008, jossa se pelasi yhden kauden ?</w:t>
      </w:r>
    </w:p>
    <w:p>
      <w:r>
        <w:rPr>
          <w:b/>
        </w:rPr>
        <w:t xml:space="preserve">Tulos</w:t>
      </w:r>
    </w:p>
    <w:p>
      <w:r>
        <w:t xml:space="preserve">VBN</w:t>
      </w:r>
    </w:p>
    <w:p>
      <w:r>
        <w:rPr>
          <w:b/>
        </w:rPr>
        <w:t xml:space="preserve">Esimerkki 3.5851</w:t>
      </w:r>
    </w:p>
    <w:p>
      <w:r>
        <w:t xml:space="preserve">Mikä on seuraavassa kysymyksessä olevan sanan "from" sanan part-of-speech tag: Kuka kuljettaja ajoi kaksi menestyksekästä vuotta CARTissa ja tiimistä, jonka omistaja oli Sir Frank Williams ?</w:t>
      </w:r>
    </w:p>
    <w:p>
      <w:r>
        <w:rPr>
          <w:b/>
        </w:rPr>
        <w:t xml:space="preserve">Tulos</w:t>
      </w:r>
    </w:p>
    <w:p>
      <w:r>
        <w:t xml:space="preserve">NNP</w:t>
      </w:r>
    </w:p>
    <w:p>
      <w:r>
        <w:rPr>
          <w:b/>
        </w:rPr>
        <w:t xml:space="preserve">Esimerkki 3.5852</w:t>
      </w:r>
    </w:p>
    <w:p>
      <w:r>
        <w:t xml:space="preserve">Mikä on sanan "in" sanan part-of-speech tag seuraavassa kysymyksessä: Milloin kuoli henkilö, joka oli virassaan lyhimmän ajan ?</w:t>
      </w:r>
    </w:p>
    <w:p>
      <w:r>
        <w:rPr>
          <w:b/>
        </w:rPr>
        <w:t xml:space="preserve">Tulos</w:t>
      </w:r>
    </w:p>
    <w:p>
      <w:r>
        <w:t xml:space="preserve">WP</w:t>
      </w:r>
    </w:p>
    <w:p>
      <w:r>
        <w:rPr>
          <w:b/>
        </w:rPr>
        <w:t xml:space="preserve">Esimerkki 3.5853</w:t>
      </w:r>
    </w:p>
    <w:p>
      <w:r>
        <w:t xml:space="preserve">Mikä on sanan "maa" sanan part-of-speech tag seuraavassa kysymyksessä: Mikä on tämän kaupungin väkiluku, jossa Kaspianmeren itäpuolella sijaitsevalla maalla on diplomaattitoimisto ?</w:t>
      </w:r>
    </w:p>
    <w:p>
      <w:r>
        <w:rPr>
          <w:b/>
        </w:rPr>
        <w:t xml:space="preserve">Tulos</w:t>
      </w:r>
    </w:p>
    <w:p>
      <w:r>
        <w:t xml:space="preserve">DT</w:t>
      </w:r>
    </w:p>
    <w:p>
      <w:r>
        <w:rPr>
          <w:b/>
        </w:rPr>
        <w:t xml:space="preserve">Esimerkki 3.5854</w:t>
      </w:r>
    </w:p>
    <w:p>
      <w:r>
        <w:t xml:space="preserve">Mikä on sanan "2013" sanan part-of-speech tag seuraavassa kysymyksessä: Mihin joukkueeseen vuonna 2013 Major League Baseballin All-Star Game -ottelussa aloittava kolmas basemies vaihdettiin vuonna 2018 ?</w:t>
      </w:r>
    </w:p>
    <w:p>
      <w:r>
        <w:rPr>
          <w:b/>
        </w:rPr>
        <w:t xml:space="preserve">Tulos</w:t>
      </w:r>
    </w:p>
    <w:p>
      <w:r>
        <w:t xml:space="preserve">VBG</w:t>
      </w:r>
    </w:p>
    <w:p>
      <w:r>
        <w:rPr>
          <w:b/>
        </w:rPr>
        <w:t xml:space="preserve">Esimerkki 3.5855</w:t>
      </w:r>
    </w:p>
    <w:p>
      <w:r>
        <w:t xml:space="preserve">Mikä on sanan "Cross" sanan part-of-speech tag seuraavassa kysymyksessä: Kuka on kaupunginvaltuuston pormestari paikallishallintoalueella, joka on samanniminen kuin esikaupunki, jossa sijaitsee yksi Southern Crossin yliopiston kolmesta kampuksesta ja vuonna 1886 avattu peruskoulu?</w:t>
      </w:r>
    </w:p>
    <w:p>
      <w:r>
        <w:rPr>
          <w:b/>
        </w:rPr>
        <w:t xml:space="preserve">Tulos</w:t>
      </w:r>
    </w:p>
    <w:p>
      <w:r>
        <w:t xml:space="preserve">DT</w:t>
      </w:r>
    </w:p>
    <w:p>
      <w:r>
        <w:rPr>
          <w:b/>
        </w:rPr>
        <w:t xml:space="preserve">Esimerkki 3.5856</w:t>
      </w:r>
    </w:p>
    <w:p>
      <w:r>
        <w:t xml:space="preserve">Mikä on sanan "Meridian" sanan part-of-speech tag seuraavassa kysymyksessä: Mikä lentokenttä on saarella, jossa sijaitsee pieni lomakeskus nimeltä The Meridian Club ?</w:t>
      </w:r>
    </w:p>
    <w:p>
      <w:r>
        <w:rPr>
          <w:b/>
        </w:rPr>
        <w:t xml:space="preserve">Tulos</w:t>
      </w:r>
    </w:p>
    <w:p>
      <w:r>
        <w:t xml:space="preserve">NN</w:t>
      </w:r>
    </w:p>
    <w:p>
      <w:r>
        <w:rPr>
          <w:b/>
        </w:rPr>
        <w:t xml:space="preserve">Esimerkki 3.5857</w:t>
      </w:r>
    </w:p>
    <w:p>
      <w:r>
        <w:t xml:space="preserve">Mikä on seuraavassa kysymyksessä olevan sanan "overall" part-of-speech tag: Mikä oli vuosi, jolloin kokonaisvoittaja syntyi 15. joulukuuta 1969 ?</w:t>
      </w:r>
    </w:p>
    <w:p>
      <w:r>
        <w:rPr>
          <w:b/>
        </w:rPr>
        <w:t xml:space="preserve">Tulos</w:t>
      </w:r>
    </w:p>
    <w:p>
      <w:r>
        <w:t xml:space="preserve">VBD</w:t>
      </w:r>
    </w:p>
    <w:p>
      <w:r>
        <w:rPr>
          <w:b/>
        </w:rPr>
        <w:t xml:space="preserve">Esimerkki 3.5858</w:t>
      </w:r>
    </w:p>
    <w:p>
      <w:r>
        <w:t xml:space="preserve">Mikä on seuraavassa kysymyksessä esiintyvän sanan "viimeaikainen" sanan part-of-speech tag: Kuka ohjasi viimeisimmän Elviksen kanssa tehdyn elokuvan ?</w:t>
      </w:r>
    </w:p>
    <w:p>
      <w:r>
        <w:rPr>
          <w:b/>
        </w:rPr>
        <w:t xml:space="preserve">Tulos</w:t>
      </w:r>
    </w:p>
    <w:p>
      <w:r>
        <w:t xml:space="preserve">NN</w:t>
      </w:r>
    </w:p>
    <w:p>
      <w:r>
        <w:rPr>
          <w:b/>
        </w:rPr>
        <w:t xml:space="preserve">Esimerkki 3.5859</w:t>
      </w:r>
    </w:p>
    <w:p>
      <w:r>
        <w:t xml:space="preserve">Mikä on sanan "for" sanan part-of-speech tag seuraavassa kysymyksessä: Kuka Sinn Féinin jäsen vangittiin mellakoinnista vuonna 1970 ?</w:t>
      </w:r>
    </w:p>
    <w:p>
      <w:r>
        <w:rPr>
          <w:b/>
        </w:rPr>
        <w:t xml:space="preserve">Tulos</w:t>
      </w:r>
    </w:p>
    <w:p>
      <w:r>
        <w:t xml:space="preserve">JJ</w:t>
      </w:r>
    </w:p>
    <w:p>
      <w:r>
        <w:rPr>
          <w:b/>
        </w:rPr>
        <w:t xml:space="preserve">Esimerkki 3.5860</w:t>
      </w:r>
    </w:p>
    <w:p>
      <w:r>
        <w:t xml:space="preserve">Mikä on sanan "," sanan part-of-speech tag seuraavassa kysymyksessä: Mikä on sen operaattorin nimi, jonka ITV plc omistaa nykyään kokonaan, kaikista DVB-T-järjestelmää käyttävistä lähetystoiminnan harjoittajista?</w:t>
      </w:r>
    </w:p>
    <w:p>
      <w:r>
        <w:rPr>
          <w:b/>
        </w:rPr>
        <w:t xml:space="preserve">Tulos</w:t>
      </w:r>
    </w:p>
    <w:p>
      <w:r>
        <w:t xml:space="preserve">DT</w:t>
      </w:r>
    </w:p>
    <w:p>
      <w:r>
        <w:rPr>
          <w:b/>
        </w:rPr>
        <w:t xml:space="preserve">Esimerkki 3.5861</w:t>
      </w:r>
    </w:p>
    <w:p>
      <w:r>
        <w:t xml:space="preserve">Mikä on seuraavassa kysymyksessä olevan sanan "Ontario" puhekielen osa-tunniste: Kanadan pääkaupunki on sen jalkapalloseuran kotikaupunki, joka liittyi Ontarion AFL:ään minä vuonna ?</w:t>
      </w:r>
    </w:p>
    <w:p>
      <w:r>
        <w:rPr>
          <w:b/>
        </w:rPr>
        <w:t xml:space="preserve">Tulos</w:t>
      </w:r>
    </w:p>
    <w:p>
      <w:r>
        <w:t xml:space="preserve">DT</w:t>
      </w:r>
    </w:p>
    <w:p>
      <w:r>
        <w:rPr>
          <w:b/>
        </w:rPr>
        <w:t xml:space="preserve">Esimerkki 3.5862</w:t>
      </w:r>
    </w:p>
    <w:p>
      <w:r>
        <w:t xml:space="preserve">Mikä on sanan "Papukaija" sanan part-of-speech tag seuraavassa kysymyksessä: Missä vuosina 1990-1992 pelatussa mestaruusturnauksessa , oli John Parrot nuorinta vastustajaa vastaan ?</w:t>
      </w:r>
    </w:p>
    <w:p>
      <w:r>
        <w:rPr>
          <w:b/>
        </w:rPr>
        <w:t xml:space="preserve">Tulos</w:t>
      </w:r>
    </w:p>
    <w:p>
      <w:r>
        <w:t xml:space="preserve">CC</w:t>
      </w:r>
    </w:p>
    <w:p>
      <w:r>
        <w:rPr>
          <w:b/>
        </w:rPr>
        <w:t xml:space="preserve">Esimerkki 3.5863</w:t>
      </w:r>
    </w:p>
    <w:p>
      <w:r>
        <w:t xml:space="preserve">Mikä on seuraavassa kysymyksessä olevan sanan "on" sanan part-of-speech tag: BSD-lisenssillä varustetun ohjelmiston osalta , mihin se keskittyy ?</w:t>
      </w:r>
    </w:p>
    <w:p>
      <w:r>
        <w:rPr>
          <w:b/>
        </w:rPr>
        <w:t xml:space="preserve">Tulos</w:t>
      </w:r>
    </w:p>
    <w:p>
      <w:r>
        <w:t xml:space="preserve">NNP</w:t>
      </w:r>
    </w:p>
    <w:p>
      <w:r>
        <w:rPr>
          <w:b/>
        </w:rPr>
        <w:t xml:space="preserve">Esimerkki 3.5864</w:t>
      </w:r>
    </w:p>
    <w:p>
      <w:r>
        <w:t xml:space="preserve">Mikä on sanan "in" sanan part-of-speech tag seuraavassa kysymyksessä: Missä urheilulajissa henkilö, joka aloitti kilpailemisen vuonna 2001 , voitti mitalin ?</w:t>
      </w:r>
    </w:p>
    <w:p>
      <w:r>
        <w:rPr>
          <w:b/>
        </w:rPr>
        <w:t xml:space="preserve">Tulos</w:t>
      </w:r>
    </w:p>
    <w:p>
      <w:r>
        <w:t xml:space="preserve">VBD</w:t>
      </w:r>
    </w:p>
    <w:p>
      <w:r>
        <w:rPr>
          <w:b/>
        </w:rPr>
        <w:t xml:space="preserve">Esimerkki 3.5865</w:t>
      </w:r>
    </w:p>
    <w:p>
      <w:r>
        <w:t xml:space="preserve">Mikä on seuraavassa kysymyksessä olevan sanan "whose" sanan part-of-speech tag: Minkä väristä peliasua käyttää joukkue, joka pelasi Bellerive Ovalissa 26. joulukuuta 2016 ja jonka kotistadion on Melbourne Cricket Ground ?</w:t>
      </w:r>
    </w:p>
    <w:p>
      <w:r>
        <w:rPr>
          <w:b/>
        </w:rPr>
        <w:t xml:space="preserve">Tulos</w:t>
      </w:r>
    </w:p>
    <w:p>
      <w:r>
        <w:t xml:space="preserve">NN</w:t>
      </w:r>
    </w:p>
    <w:p>
      <w:r>
        <w:rPr>
          <w:b/>
        </w:rPr>
        <w:t xml:space="preserve">Esimerkki 3.5866</w:t>
      </w:r>
    </w:p>
    <w:p>
      <w:r>
        <w:t xml:space="preserve">Mikä on sanan "Hill" sanan part-of-speech tag seuraavassa kysymyksessä: Mikä on Thorpe on the Hillissä sijaitsevaa luontokeskusta lähin läpikulkutie ?</w:t>
      </w:r>
    </w:p>
    <w:p>
      <w:r>
        <w:rPr>
          <w:b/>
        </w:rPr>
        <w:t xml:space="preserve">Tulos</w:t>
      </w:r>
    </w:p>
    <w:p>
      <w:r>
        <w:t xml:space="preserve">VBN</w:t>
      </w:r>
    </w:p>
    <w:p>
      <w:r>
        <w:rPr>
          <w:b/>
        </w:rPr>
        <w:t xml:space="preserve">Esimerkki 3.5867</w:t>
      </w:r>
    </w:p>
    <w:p>
      <w:r>
        <w:t xml:space="preserve">Mikä on seuraavassa kysymyksessä olevan sanan "sport" sanan part-of-speech tag: Missä urheilulajissa voittaja , jonka toimilupa perustettiin 11. kesäkuuta 1974 , kilpaili ?</w:t>
      </w:r>
    </w:p>
    <w:p>
      <w:r>
        <w:rPr>
          <w:b/>
        </w:rPr>
        <w:t xml:space="preserve">Tulos</w:t>
      </w:r>
    </w:p>
    <w:p>
      <w:r>
        <w:t xml:space="preserve">IN</w:t>
      </w:r>
    </w:p>
    <w:p>
      <w:r>
        <w:rPr>
          <w:b/>
        </w:rPr>
        <w:t xml:space="preserve">Esimerkki 3.5868</w:t>
      </w:r>
    </w:p>
    <w:p>
      <w:r>
        <w:t xml:space="preserve">Mikä on seuraavassa kysymyksessä olevan sanan "kuka" sanan part-of-speech tag: Kuka on sen piirin nykyinen senaattori, jonka edellinen senaattori oli aikoinaan orja ?</w:t>
      </w:r>
    </w:p>
    <w:p>
      <w:r>
        <w:rPr>
          <w:b/>
        </w:rPr>
        <w:t xml:space="preserve">Tulos</w:t>
      </w:r>
    </w:p>
    <w:p>
      <w:r>
        <w:t xml:space="preserve">WP$</w:t>
      </w:r>
    </w:p>
    <w:p>
      <w:r>
        <w:rPr>
          <w:b/>
        </w:rPr>
        <w:t xml:space="preserve">Esimerkki 3.5869</w:t>
      </w:r>
    </w:p>
    <w:p>
      <w:r>
        <w:t xml:space="preserve">Mikä on seuraavassa kysymyksessä olevan sanan "245.34" sanan part-of-speech tag: Mikä on sen kaupungin asukasluku vuonna 2015, jonka kokonaispinta-ala on 245,34 neliökilometriä ja joka sisältää sen kutsumerkin sijainnin, jolla on yhteinen verkkotaajuus sen kutsumerkin kanssa, jonka sijainti tunnetaan yhtenä maakuntansa kaupallisena kauppakeskuksena ?</w:t>
      </w:r>
    </w:p>
    <w:p>
      <w:r>
        <w:rPr>
          <w:b/>
        </w:rPr>
        <w:t xml:space="preserve">Tulos</w:t>
      </w:r>
    </w:p>
    <w:p>
      <w:r>
        <w:t xml:space="preserve">CC</w:t>
      </w:r>
    </w:p>
    <w:p>
      <w:r>
        <w:rPr>
          <w:b/>
        </w:rPr>
        <w:t xml:space="preserve">Esimerkki 3.5870</w:t>
      </w:r>
    </w:p>
    <w:p>
      <w:r>
        <w:t xml:space="preserve">Mikä on sanan "Texas" sanan part-of-speech tag seuraavassa kysymyksessä: Mikä on viimeksi mestaruuden voittaneen teksasilaisjoukkueen maskotin nimi ?</w:t>
      </w:r>
    </w:p>
    <w:p>
      <w:r>
        <w:rPr>
          <w:b/>
        </w:rPr>
        <w:t xml:space="preserve">Tulos</w:t>
      </w:r>
    </w:p>
    <w:p>
      <w:r>
        <w:t xml:space="preserve">DT</w:t>
      </w:r>
    </w:p>
    <w:p>
      <w:r>
        <w:rPr>
          <w:b/>
        </w:rPr>
        <w:t xml:space="preserve">Esimerkki 3.5871</w:t>
      </w:r>
    </w:p>
    <w:p>
      <w:r>
        <w:t xml:space="preserve">Mikä on seuraavassa kysymyksessä olevan sanan "to" sanan part-of-speech tag: Mikä oli 1. olympialaisissa kilpaili teh urheilija voittaa kultaa 6. lokakuuta 2010 ?</w:t>
      </w:r>
    </w:p>
    <w:p>
      <w:r>
        <w:rPr>
          <w:b/>
        </w:rPr>
        <w:t xml:space="preserve">Tulos</w:t>
      </w:r>
    </w:p>
    <w:p>
      <w:r>
        <w:t xml:space="preserve">NNP</w:t>
      </w:r>
    </w:p>
    <w:p>
      <w:r>
        <w:rPr>
          <w:b/>
        </w:rPr>
        <w:t xml:space="preserve">Esimerkki 3.5872</w:t>
      </w:r>
    </w:p>
    <w:p>
      <w:r>
        <w:t xml:space="preserve">Mikä on seuraavassa kysymyksessä olevan sanan "ensimmäinen" sanan part-of-speech tag: Mikä on Kalifornian kultaryntäykseen viittaavan lyhytelokuvan ohjaajan oikea etunimi ?</w:t>
      </w:r>
    </w:p>
    <w:p>
      <w:r>
        <w:rPr>
          <w:b/>
        </w:rPr>
        <w:t xml:space="preserve">Tulos</w:t>
      </w:r>
    </w:p>
    <w:p>
      <w:r>
        <w:t xml:space="preserve">NN</w:t>
      </w:r>
    </w:p>
    <w:p>
      <w:r>
        <w:rPr>
          <w:b/>
        </w:rPr>
        <w:t xml:space="preserve">Esimerkki 3.5873</w:t>
      </w:r>
    </w:p>
    <w:p>
      <w:r>
        <w:t xml:space="preserve">Mikä on seuraavassa kysymyksessä olevan sanan "äskettäin" sanan part-of-speech tag: Missä vallankumouksessa maa, jonka suurlähettilään valtakirjat esiteltiin viimeisimpänä, sai nykyisen itsenäisyytensä takaisin?</w:t>
      </w:r>
    </w:p>
    <w:p>
      <w:r>
        <w:rPr>
          <w:b/>
        </w:rPr>
        <w:t xml:space="preserve">Tulos</w:t>
      </w:r>
    </w:p>
    <w:p>
      <w:r>
        <w:t xml:space="preserve">NN</w:t>
      </w:r>
    </w:p>
    <w:p>
      <w:r>
        <w:rPr>
          <w:b/>
        </w:rPr>
        <w:t xml:space="preserve">Esimerkki 3.5874</w:t>
      </w:r>
    </w:p>
    <w:p>
      <w:r>
        <w:t xml:space="preserve">Mikä on seuraavassa kysymyksessä olevan sanan "Michael" sanan part-of-speech tag: Milloin sarja, jonka jaksossa esiintyi Michael Murphy, alun perin esitettiin ?</w:t>
      </w:r>
    </w:p>
    <w:p>
      <w:r>
        <w:rPr>
          <w:b/>
        </w:rPr>
        <w:t xml:space="preserve">Tulos</w:t>
      </w:r>
    </w:p>
    <w:p>
      <w:r>
        <w:t xml:space="preserve">DT</w:t>
      </w:r>
    </w:p>
    <w:p>
      <w:r>
        <w:rPr>
          <w:b/>
        </w:rPr>
        <w:t xml:space="preserve">Esimerkki 3.5875</w:t>
      </w:r>
    </w:p>
    <w:p>
      <w:r>
        <w:t xml:space="preserve">Mikä on seuraavassa kysymyksessä olevan sanan "with" sanan part-of-speech tag: Nikahon kiinteistöistä ainoa yksityinen kiinteistö liittyy mihin jumaluuteen ?</w:t>
      </w:r>
    </w:p>
    <w:p>
      <w:r>
        <w:rPr>
          <w:b/>
        </w:rPr>
        <w:t xml:space="preserve">Tulos</w:t>
      </w:r>
    </w:p>
    <w:p>
      <w:r>
        <w:t xml:space="preserve">JJ</w:t>
      </w:r>
    </w:p>
    <w:p>
      <w:r>
        <w:rPr>
          <w:b/>
        </w:rPr>
        <w:t xml:space="preserve">Esimerkki 3.5876</w:t>
      </w:r>
    </w:p>
    <w:p>
      <w:r>
        <w:t xml:space="preserve">Mikä on sanan "osallistuu" sanan part-of-speech tag seuraavassa kysymyksessä: Millä alueella Yhdysvalloissa sijaitsee suurin osa NCAA:n I divisioonan tasolla toimivan ja ilmavoimien kouluun liittyvän college-urheilukonferenssin jäsenistä ?</w:t>
      </w:r>
    </w:p>
    <w:p>
      <w:r>
        <w:rPr>
          <w:b/>
        </w:rPr>
        <w:t xml:space="preserve">Tulos</w:t>
      </w:r>
    </w:p>
    <w:p>
      <w:r>
        <w:t xml:space="preserve">IN</w:t>
      </w:r>
    </w:p>
    <w:p>
      <w:r>
        <w:rPr>
          <w:b/>
        </w:rPr>
        <w:t xml:space="preserve">Esimerkki 3.5877</w:t>
      </w:r>
    </w:p>
    <w:p>
      <w:r>
        <w:t xml:space="preserve">Mikä on seuraavassa kysymyksessä olevan sanan "located" part-of-speech tag: Mikä on tämän maan pinta-ala, jossa sijaitsee suurin roomalainen kaupunkiportti Alppien pohjoispuolella ?</w:t>
      </w:r>
    </w:p>
    <w:p>
      <w:r>
        <w:rPr>
          <w:b/>
        </w:rPr>
        <w:t xml:space="preserve">Tulos</w:t>
      </w:r>
    </w:p>
    <w:p>
      <w:r>
        <w:t xml:space="preserve">DT</w:t>
      </w:r>
    </w:p>
    <w:p>
      <w:r>
        <w:rPr>
          <w:b/>
        </w:rPr>
        <w:t xml:space="preserve">Esimerkki 3.5878</w:t>
      </w:r>
    </w:p>
    <w:p>
      <w:r>
        <w:t xml:space="preserve">Mikä on seuraavassa kysymyksessä olevan sanan "On" sanan part-of-speech tag: Millä taajuudella CBC Music -verkoston lippulaiva lähettää lähetyksiä ?</w:t>
      </w:r>
    </w:p>
    <w:p>
      <w:r>
        <w:rPr>
          <w:b/>
        </w:rPr>
        <w:t xml:space="preserve">Tulos</w:t>
      </w:r>
    </w:p>
    <w:p>
      <w:r>
        <w:t xml:space="preserve">NN</w:t>
      </w:r>
    </w:p>
    <w:p>
      <w:r>
        <w:rPr>
          <w:b/>
        </w:rPr>
        <w:t xml:space="preserve">Esimerkki 3.5879</w:t>
      </w:r>
    </w:p>
    <w:p>
      <w:r>
        <w:t xml:space="preserve">Mikä on sanan "of" sanan part-of-speech tag seuraavassa kysymyksessä: Mikä on Taiwanin korkeimmalla sarjatasolla pelaavan joukkueen kotistadion ?</w:t>
      </w:r>
    </w:p>
    <w:p>
      <w:r>
        <w:rPr>
          <w:b/>
        </w:rPr>
        <w:t xml:space="preserve">Tulos</w:t>
      </w:r>
    </w:p>
    <w:p>
      <w:r>
        <w:t xml:space="preserve">WP</w:t>
      </w:r>
    </w:p>
    <w:p>
      <w:r>
        <w:rPr>
          <w:b/>
        </w:rPr>
        <w:t xml:space="preserve">Esimerkki 3.5880</w:t>
      </w:r>
    </w:p>
    <w:p>
      <w:r>
        <w:t xml:space="preserve">Mikä on seuraavassa kysymyksessä olevan sanan "mitä" sanan part-of-speech tag: Kaliiperin 73 ase otettiin käyttöön minä vuonna ?</w:t>
      </w:r>
    </w:p>
    <w:p>
      <w:r>
        <w:rPr>
          <w:b/>
        </w:rPr>
        <w:t xml:space="preserve">Tulos</w:t>
      </w:r>
    </w:p>
    <w:p>
      <w:r>
        <w:t xml:space="preserve">NN</w:t>
      </w:r>
    </w:p>
    <w:p>
      <w:r>
        <w:rPr>
          <w:b/>
        </w:rPr>
        <w:t xml:space="preserve">Esimerkki 3.5881</w:t>
      </w:r>
    </w:p>
    <w:p>
      <w:r>
        <w:t xml:space="preserve">Mikä on seuraavassa kysymyksessä olevan sanan "että" sanan part-of-speech tag: Minkä diagnoosin saa sarjakuva Seth Rogenin elokuvassa, joka sai Rotten Tomatoes -arvosanaksi 69 % ja Metacritic-arvosanaksi 60 ?</w:t>
      </w:r>
    </w:p>
    <w:p>
      <w:r>
        <w:rPr>
          <w:b/>
        </w:rPr>
        <w:t xml:space="preserve">Tulos</w:t>
      </w:r>
    </w:p>
    <w:p>
      <w:r>
        <w:t xml:space="preserve">NNP</w:t>
      </w:r>
    </w:p>
    <w:p>
      <w:r>
        <w:rPr>
          <w:b/>
        </w:rPr>
        <w:t xml:space="preserve">Esimerkki 3.5882</w:t>
      </w:r>
    </w:p>
    <w:p>
      <w:r>
        <w:t xml:space="preserve">Mikä on seuraavassa kysymyksessä olevan sanan "konferenssi" sanan part-of-speech tag: Mikä baptistien hallitsema college kilpailee urheilullisesti Cascade Collegiate Conference -konferenssissa ?</w:t>
      </w:r>
    </w:p>
    <w:p>
      <w:r>
        <w:rPr>
          <w:b/>
        </w:rPr>
        <w:t xml:space="preserve">Tulos</w:t>
      </w:r>
    </w:p>
    <w:p>
      <w:r>
        <w:t xml:space="preserve">RB</w:t>
      </w:r>
    </w:p>
    <w:p>
      <w:r>
        <w:rPr>
          <w:b/>
        </w:rPr>
        <w:t xml:space="preserve">Esimerkki 3.5883</w:t>
      </w:r>
    </w:p>
    <w:p>
      <w:r>
        <w:t xml:space="preserve">Mikä on seuraavassa kysymyksessä olevan sanan "ovat" sanan part-of-speech tag: Arrowhead Stadiumin NFL-joukkue sijaitsee missä osavaltiossa ?</w:t>
      </w:r>
    </w:p>
    <w:p>
      <w:r>
        <w:rPr>
          <w:b/>
        </w:rPr>
        <w:t xml:space="preserve">Tulos</w:t>
      </w:r>
    </w:p>
    <w:p>
      <w:r>
        <w:t xml:space="preserve">NNP</w:t>
      </w:r>
    </w:p>
    <w:p>
      <w:r>
        <w:rPr>
          <w:b/>
        </w:rPr>
        <w:t xml:space="preserve">Esimerkki 3.5884</w:t>
      </w:r>
    </w:p>
    <w:p>
      <w:r>
        <w:t xml:space="preserve">Mikä on seuraavassa kysymyksessä olevan sanan "by" sanan part-of-speech tag: Millä brittikanavalla Karrot Entertainmentin tuottama ohjelma esitettiin ensimmäisen kerran ?</w:t>
      </w:r>
    </w:p>
    <w:p>
      <w:r>
        <w:rPr>
          <w:b/>
        </w:rPr>
        <w:t xml:space="preserve">Tulos</w:t>
      </w:r>
    </w:p>
    <w:p>
      <w:r>
        <w:t xml:space="preserve">NNP</w:t>
      </w:r>
    </w:p>
    <w:p>
      <w:r>
        <w:rPr>
          <w:b/>
        </w:rPr>
        <w:t xml:space="preserve">Esimerkki 3.5885</w:t>
      </w:r>
    </w:p>
    <w:p>
      <w:r>
        <w:t xml:space="preserve">Mikä on seuraavassa kysymyksessä olevan sanan "oli" sanan part-of-speech tag: Edmund P. Joyce Center tunnettiin virallisesti nimellä , mikä?</w:t>
      </w:r>
    </w:p>
    <w:p>
      <w:r>
        <w:rPr>
          <w:b/>
        </w:rPr>
        <w:t xml:space="preserve">Tulos</w:t>
      </w:r>
    </w:p>
    <w:p>
      <w:r>
        <w:t xml:space="preserve">NNP</w:t>
      </w:r>
    </w:p>
    <w:p>
      <w:r>
        <w:rPr>
          <w:b/>
        </w:rPr>
        <w:t xml:space="preserve">Esimerkki 3.5886</w:t>
      </w:r>
    </w:p>
    <w:p>
      <w:r>
        <w:t xml:space="preserve">Mikä on seuraavassa kysymyksessä olevan sanan "6 000" puheosamerkki: Millä päivämäärällä avattiin 6000 hengen tapahtumapaikka ?</w:t>
      </w:r>
    </w:p>
    <w:p>
      <w:r>
        <w:rPr>
          <w:b/>
        </w:rPr>
        <w:t xml:space="preserve">Tulos</w:t>
      </w:r>
    </w:p>
    <w:p>
      <w:r>
        <w:t xml:space="preserve">NN</w:t>
      </w:r>
    </w:p>
    <w:p>
      <w:r>
        <w:rPr>
          <w:b/>
        </w:rPr>
        <w:t xml:space="preserve">Esimerkki 3.5887</w:t>
      </w:r>
    </w:p>
    <w:p>
      <w:r>
        <w:t xml:space="preserve">Mikä on seuraavassa kysymyksessä olevan sanan "oli" sanan part-of-speech tag: Mikä on sen Boston Bruinsin pelaajan toinen nimi, jonka pelipaita poistettiin käytöstä 12. helmikuuta 1947?</w:t>
      </w:r>
    </w:p>
    <w:p>
      <w:r>
        <w:rPr>
          <w:b/>
        </w:rPr>
        <w:t xml:space="preserve">Tulos</w:t>
      </w:r>
    </w:p>
    <w:p>
      <w:r>
        <w:t xml:space="preserve">DT</w:t>
      </w:r>
    </w:p>
    <w:p>
      <w:r>
        <w:rPr>
          <w:b/>
        </w:rPr>
        <w:t xml:space="preserve">Esimerkki 3.5888</w:t>
      </w:r>
    </w:p>
    <w:p>
      <w:r>
        <w:t xml:space="preserve">Mikä on sanan "Juan" part-of-speech tag seuraavassa kysymyksessä: Mikä on Utuadon ja San Juanin väliin jäävän pienemmän kaupungin väkiluku ?</w:t>
      </w:r>
    </w:p>
    <w:p>
      <w:r>
        <w:rPr>
          <w:b/>
        </w:rPr>
        <w:t xml:space="preserve">Tulos</w:t>
      </w:r>
    </w:p>
    <w:p>
      <w:r>
        <w:t xml:space="preserve">IN</w:t>
      </w:r>
    </w:p>
    <w:p>
      <w:r>
        <w:rPr>
          <w:b/>
        </w:rPr>
        <w:t xml:space="preserve">Esimerkki 3.5889</w:t>
      </w:r>
    </w:p>
    <w:p>
      <w:r>
        <w:t xml:space="preserve">Mikä on seuraavassa kysymyksessä olevan sanan "the" sanan part-of-speech tag: Missä kansallispuistossa sijaitsee Cascadesin tulivuori, joka purkautui viimeksi vuonna 1786 ?</w:t>
      </w:r>
    </w:p>
    <w:p>
      <w:r>
        <w:rPr>
          <w:b/>
        </w:rPr>
        <w:t xml:space="preserve">Tulos</w:t>
      </w:r>
    </w:p>
    <w:p>
      <w:r>
        <w:t xml:space="preserve">NN</w:t>
      </w:r>
    </w:p>
    <w:p>
      <w:r>
        <w:rPr>
          <w:b/>
        </w:rPr>
        <w:t xml:space="preserve">Esimerkki 3.5890</w:t>
      </w:r>
    </w:p>
    <w:p>
      <w:r>
        <w:t xml:space="preserve">Mikä on seuraavassa kysymyksessä olevan sanan "on" sanan part-of-speech tag: Mikä on sen osavaltion pääkaupunki, jossa on alhaisin lukutaitoprosentti ?</w:t>
      </w:r>
    </w:p>
    <w:p>
      <w:r>
        <w:rPr>
          <w:b/>
        </w:rPr>
        <w:t xml:space="preserve">Tulos</w:t>
      </w:r>
    </w:p>
    <w:p>
      <w:r>
        <w:t xml:space="preserve">DT</w:t>
      </w:r>
    </w:p>
    <w:p>
      <w:r>
        <w:rPr>
          <w:b/>
        </w:rPr>
        <w:t xml:space="preserve">Esimerkki 3.5891</w:t>
      </w:r>
    </w:p>
    <w:p>
      <w:r>
        <w:t xml:space="preserve">Mikä on seuraavassa kysymyksessä olevan sanan "on" sanan part-of-speech tag: Minkä kansallisuuden on Alouatta sara -luokituksen tehnyt mies ?</w:t>
      </w:r>
    </w:p>
    <w:p>
      <w:r>
        <w:rPr>
          <w:b/>
        </w:rPr>
        <w:t xml:space="preserve">Tulos</w:t>
      </w:r>
    </w:p>
    <w:p>
      <w:r>
        <w:t xml:space="preserve">WP</w:t>
      </w:r>
    </w:p>
    <w:p>
      <w:r>
        <w:rPr>
          <w:b/>
        </w:rPr>
        <w:t xml:space="preserve">Esimerkki 3.5892</w:t>
      </w:r>
    </w:p>
    <w:p>
      <w:r>
        <w:t xml:space="preserve">Mikä on sanan "Kariya" sanan part-of-speech tag seuraavassa kysymyksessä: Minä vuonna Paul Kariyan syntymäkaupunki järjesti olympialaiset ?</w:t>
      </w:r>
    </w:p>
    <w:p>
      <w:r>
        <w:rPr>
          <w:b/>
        </w:rPr>
        <w:t xml:space="preserve">Tulos</w:t>
      </w:r>
    </w:p>
    <w:p>
      <w:r>
        <w:t xml:space="preserve">NN</w:t>
      </w:r>
    </w:p>
    <w:p>
      <w:r>
        <w:rPr>
          <w:b/>
        </w:rPr>
        <w:t xml:space="preserve">Esimerkki 3.5893</w:t>
      </w:r>
    </w:p>
    <w:p>
      <w:r>
        <w:t xml:space="preserve">Mikä on seuraavassa kysymyksessä olevan sanan "events" sanan part-of-speech tag: Joku, joka kilpaili lajissa, jossa on yhdeksän lajia, hävisi kultamitalin kenelle kilpailijalle ?</w:t>
      </w:r>
    </w:p>
    <w:p>
      <w:r>
        <w:rPr>
          <w:b/>
        </w:rPr>
        <w:t xml:space="preserve">Tulos</w:t>
      </w:r>
    </w:p>
    <w:p>
      <w:r>
        <w:t xml:space="preserve">WP</w:t>
      </w:r>
    </w:p>
    <w:p>
      <w:r>
        <w:rPr>
          <w:b/>
        </w:rPr>
        <w:t xml:space="preserve">Esimerkki 3.5894</w:t>
      </w:r>
    </w:p>
    <w:p>
      <w:r>
        <w:t xml:space="preserve">Mikä on seuraavassa kysymyksessä olevan sanan "Historic" sanan part-of-speech tag: Milloin Galvestonin piirikunnan pääkaupungissa sijaitseva kirkko lisättiin National Register of Historic Places -rekisteriin ?</w:t>
      </w:r>
    </w:p>
    <w:p>
      <w:r>
        <w:rPr>
          <w:b/>
        </w:rPr>
        <w:t xml:space="preserve">Tulos</w:t>
      </w:r>
    </w:p>
    <w:p>
      <w:r>
        <w:t xml:space="preserve">NN</w:t>
      </w:r>
    </w:p>
    <w:p>
      <w:r>
        <w:rPr>
          <w:b/>
        </w:rPr>
        <w:t xml:space="preserve">Esimerkki 3.5895</w:t>
      </w:r>
    </w:p>
    <w:p>
      <w:r>
        <w:t xml:space="preserve">Mikä on seuraavassa kysymyksessä olevan sanan "Mitä" sanan part-of-speech tag: Mikä on sen aseman koodi, jolla on tummanvihreä ja vaaleanvihreä väritys ?</w:t>
      </w:r>
    </w:p>
    <w:p>
      <w:r>
        <w:rPr>
          <w:b/>
        </w:rPr>
        <w:t xml:space="preserve">Tulos</w:t>
      </w:r>
    </w:p>
    <w:p>
      <w:r>
        <w:t xml:space="preserve">VBN</w:t>
      </w:r>
    </w:p>
    <w:p>
      <w:r>
        <w:rPr>
          <w:b/>
        </w:rPr>
        <w:t xml:space="preserve">Esimerkki 3.5896</w:t>
      </w:r>
    </w:p>
    <w:p>
      <w:r>
        <w:t xml:space="preserve">Mikä on seuraavassa kysymyksessä olevan sanan "puolue" sanan part-of-speech tag: Mihin puolueeseen kuului jäsen, joka oli syntynyt 22. marraskuuta 1854 ?</w:t>
      </w:r>
    </w:p>
    <w:p>
      <w:r>
        <w:rPr>
          <w:b/>
        </w:rPr>
        <w:t xml:space="preserve">Tulos</w:t>
      </w:r>
    </w:p>
    <w:p>
      <w:r>
        <w:t xml:space="preserve">CD</w:t>
      </w:r>
    </w:p>
    <w:p>
      <w:r>
        <w:rPr>
          <w:b/>
        </w:rPr>
        <w:t xml:space="preserve">Esimerkki 3.5897</w:t>
      </w:r>
    </w:p>
    <w:p>
      <w:r>
        <w:t xml:space="preserve">Mikä on seuraavassa kysymyksessä esiintyvän sanan "such" part-of-speech tag: Milloin lentokone, joka otettiin sotaan lentotukialuksilla kuten I-25 lensi ensimmäisen kerran ?</w:t>
      </w:r>
    </w:p>
    <w:p>
      <w:r>
        <w:rPr>
          <w:b/>
        </w:rPr>
        <w:t xml:space="preserve">Tulos</w:t>
      </w:r>
    </w:p>
    <w:p>
      <w:r>
        <w:t xml:space="preserve">IN</w:t>
      </w:r>
    </w:p>
    <w:p>
      <w:r>
        <w:rPr>
          <w:b/>
        </w:rPr>
        <w:t xml:space="preserve">Esimerkki 3.5898</w:t>
      </w:r>
    </w:p>
    <w:p>
      <w:r>
        <w:t xml:space="preserve">Mikä on sanan "of" sanan part-of-speech tag seuraavassa kysymyksessä: Missä on sen kaupunginosan päämaja, jossa Hawkers Dam sijaitsee ?</w:t>
      </w:r>
    </w:p>
    <w:p>
      <w:r>
        <w:rPr>
          <w:b/>
        </w:rPr>
        <w:t xml:space="preserve">Tulos</w:t>
      </w:r>
    </w:p>
    <w:p>
      <w:r>
        <w:t xml:space="preserve">DT</w:t>
      </w:r>
    </w:p>
    <w:p>
      <w:r>
        <w:rPr>
          <w:b/>
        </w:rPr>
        <w:t xml:space="preserve">Esimerkki 3.5899</w:t>
      </w:r>
    </w:p>
    <w:p>
      <w:r>
        <w:t xml:space="preserve">Mikä on seuraavassa kysymyksessä olevan sanan "The" sanan part-of-speech tag: Laitahyökkääjän koko nimi on mikä ?</w:t>
      </w:r>
    </w:p>
    <w:p>
      <w:r>
        <w:rPr>
          <w:b/>
        </w:rPr>
        <w:t xml:space="preserve">Tulos</w:t>
      </w:r>
    </w:p>
    <w:p>
      <w:r>
        <w:t xml:space="preserve">NN</w:t>
      </w:r>
    </w:p>
    <w:p>
      <w:r>
        <w:rPr>
          <w:b/>
        </w:rPr>
        <w:t xml:space="preserve">Esimerkki 3.5900</w:t>
      </w:r>
    </w:p>
    <w:p>
      <w:r>
        <w:t xml:space="preserve">Mikä on seuraavassa kysymyksessä olevan sanan "club" sanan part-of-speech tag: Minkä palkinnon voitti valtavista keltaisista hammasharjoista, joita kannattajat kantavat otteluihin, tunnetun seuran johtaja ?</w:t>
      </w:r>
    </w:p>
    <w:p>
      <w:r>
        <w:rPr>
          <w:b/>
        </w:rPr>
        <w:t xml:space="preserve">Tulos</w:t>
      </w:r>
    </w:p>
    <w:p>
      <w:r>
        <w:t xml:space="preserve">JJ</w:t>
      </w:r>
    </w:p>
    <w:p>
      <w:r>
        <w:rPr>
          <w:b/>
        </w:rPr>
        <w:t xml:space="preserve">Esimerkki 3.5901</w:t>
      </w:r>
    </w:p>
    <w:p>
      <w:r>
        <w:t xml:space="preserve">Mikä on seuraavassa kysymyksessä olevan sanan "ryhmä" sanan part-of-speech tag: Mikä on Anna Paquinin hahmon nimi Länsi-Saksassa sijaitsevasta sotilasryhmästä kertovassa elokuvassa ?</w:t>
      </w:r>
    </w:p>
    <w:p>
      <w:r>
        <w:rPr>
          <w:b/>
        </w:rPr>
        <w:t xml:space="preserve">Tulos</w:t>
      </w:r>
    </w:p>
    <w:p>
      <w:r>
        <w:t xml:space="preserve">,</w:t>
      </w:r>
    </w:p>
    <w:p>
      <w:r>
        <w:rPr>
          <w:b/>
        </w:rPr>
        <w:t xml:space="preserve">Esimerkki 3.5902</w:t>
      </w:r>
    </w:p>
    <w:p>
      <w:r>
        <w:t xml:space="preserve">Mikä on sanan "in" sanan part-of-speech tag seuraavassa kysymyksessä: 3. korkeimmalla frekvenssillä , kuinka monta objektia merkitys käytännössä voi tuottaa ?</w:t>
      </w:r>
    </w:p>
    <w:p>
      <w:r>
        <w:rPr>
          <w:b/>
        </w:rPr>
        <w:t xml:space="preserve">Tulos</w:t>
      </w:r>
    </w:p>
    <w:p>
      <w:r>
        <w:t xml:space="preserve">DT</w:t>
      </w:r>
    </w:p>
    <w:p>
      <w:r>
        <w:rPr>
          <w:b/>
        </w:rPr>
        <w:t xml:space="preserve">Esimerkki 3.5903</w:t>
      </w:r>
    </w:p>
    <w:p>
      <w:r>
        <w:t xml:space="preserve">Mikä on seuraavassa kysymyksessä olevan sanan "the" sanan part-of-speech tag: Mikä on toiseksi eniten pisteitä saaneen venäläisen voimistelijan nimi ?</w:t>
      </w:r>
    </w:p>
    <w:p>
      <w:r>
        <w:rPr>
          <w:b/>
        </w:rPr>
        <w:t xml:space="preserve">Tulos</w:t>
      </w:r>
    </w:p>
    <w:p>
      <w:r>
        <w:t xml:space="preserve">NN</w:t>
      </w:r>
    </w:p>
    <w:p>
      <w:r>
        <w:rPr>
          <w:b/>
        </w:rPr>
        <w:t xml:space="preserve">Esimerkki 3.5904</w:t>
      </w:r>
    </w:p>
    <w:p>
      <w:r>
        <w:t xml:space="preserve">Mikä on seuraavassa kysymyksessä olevan sanan "At" sanan part-of-speech tag: Minkä 350 jalan korkeudella sijaitsevan kukkulan hahmo löytyy Kaakkois-Englannin kreivikunnasta?</w:t>
      </w:r>
    </w:p>
    <w:p>
      <w:r>
        <w:rPr>
          <w:b/>
        </w:rPr>
        <w:t xml:space="preserve">Tulos</w:t>
      </w:r>
    </w:p>
    <w:p>
      <w:r>
        <w:t xml:space="preserve">VB</w:t>
      </w:r>
    </w:p>
    <w:p>
      <w:r>
        <w:rPr>
          <w:b/>
        </w:rPr>
        <w:t xml:space="preserve">Esimerkki 3.5905</w:t>
      </w:r>
    </w:p>
    <w:p>
      <w:r>
        <w:t xml:space="preserve">Mikä on seuraavassa kysymyksessä olevan sanan "covers" sanan part-of-speech tag: Minkä joen varrella on 47720 km2 :n suuruisen kunnan kotipaikka?</w:t>
      </w:r>
    </w:p>
    <w:p>
      <w:r>
        <w:rPr>
          <w:b/>
        </w:rPr>
        <w:t xml:space="preserve">Tulos</w:t>
      </w:r>
    </w:p>
    <w:p>
      <w:r>
        <w:t xml:space="preserve">CD</w:t>
      </w:r>
    </w:p>
    <w:p>
      <w:r>
        <w:rPr>
          <w:b/>
        </w:rPr>
        <w:t xml:space="preserve">Esimerkki 3.5906</w:t>
      </w:r>
    </w:p>
    <w:p>
      <w:r>
        <w:t xml:space="preserve">Mikä on seuraavassa kysymyksessä esiintyvän sanan "Elector" part-of-speech tag: Kuinka pitkä on tämä joki, jonka ylittää tämä vuonna 1788 rakennettu silta, jonka rakennutti valitsijamies Kaarle Teodori ?</w:t>
      </w:r>
    </w:p>
    <w:p>
      <w:r>
        <w:rPr>
          <w:b/>
        </w:rPr>
        <w:t xml:space="preserve">Tulos</w:t>
      </w:r>
    </w:p>
    <w:p>
      <w:r>
        <w:t xml:space="preserve">NN</w:t>
      </w:r>
    </w:p>
    <w:p>
      <w:r>
        <w:rPr>
          <w:b/>
        </w:rPr>
        <w:t xml:space="preserve">Esimerkki 3.5907</w:t>
      </w:r>
    </w:p>
    <w:p>
      <w:r>
        <w:t xml:space="preserve">Mikä on seuraavassa kysymyksessä olevan sanan "Big" sanan part-of-speech tag: Kuka jakoi muusikon ensimmäisen levyn Big Time -albumilla ?</w:t>
      </w:r>
    </w:p>
    <w:p>
      <w:r>
        <w:rPr>
          <w:b/>
        </w:rPr>
        <w:t xml:space="preserve">Tulos</w:t>
      </w:r>
    </w:p>
    <w:p>
      <w:r>
        <w:t xml:space="preserve">DT</w:t>
      </w:r>
    </w:p>
    <w:p>
      <w:r>
        <w:rPr>
          <w:b/>
        </w:rPr>
        <w:t xml:space="preserve">Esimerkki 3.5908</w:t>
      </w:r>
    </w:p>
    <w:p>
      <w:r>
        <w:t xml:space="preserve">Mikä on seuraavassa kysymyksessä olevan sanan "University" sanan part-of-speech tag: Missä yliopistossa toimii se luku, jonka sisarena oli Louise Butler ?</w:t>
      </w:r>
    </w:p>
    <w:p>
      <w:r>
        <w:rPr>
          <w:b/>
        </w:rPr>
        <w:t xml:space="preserve">Tulos</w:t>
      </w:r>
    </w:p>
    <w:p>
      <w:r>
        <w:t xml:space="preserve">WP</w:t>
      </w:r>
    </w:p>
    <w:p>
      <w:r>
        <w:rPr>
          <w:b/>
        </w:rPr>
        <w:t xml:space="preserve">Esimerkki 3.5909</w:t>
      </w:r>
    </w:p>
    <w:p>
      <w:r>
        <w:t xml:space="preserve">Mikä on sanan "the" sanan part-of-speech tag seuraavassa kysymyksessä: Kuinka monta kertaa vuoden 2004 kesäolympialaisten hopeamitalisti on voittanut maailmanmestaruuden naisten yksikkösoudussa ?</w:t>
      </w:r>
    </w:p>
    <w:p>
      <w:r>
        <w:rPr>
          <w:b/>
        </w:rPr>
        <w:t xml:space="preserve">Tulos</w:t>
      </w:r>
    </w:p>
    <w:p>
      <w:r>
        <w:t xml:space="preserve">NNP</w:t>
      </w:r>
    </w:p>
    <w:p>
      <w:r>
        <w:rPr>
          <w:b/>
        </w:rPr>
        <w:t xml:space="preserve">Esimerkki 3.5910</w:t>
      </w:r>
    </w:p>
    <w:p>
      <w:r>
        <w:t xml:space="preserve">Mikä on seuraavassa kysymyksessä olevan sanan "että" sanan part-of-speech tag: Mikä pelaaja pitää hallussaan palkintoa, joka myönnetään National Hockey League ( NHL ) -pelaajalle, joka johtaa liigan pistepörssiä runkosarjan lopussa ?</w:t>
      </w:r>
    </w:p>
    <w:p>
      <w:r>
        <w:rPr>
          <w:b/>
        </w:rPr>
        <w:t xml:space="preserve">Tulos</w:t>
      </w:r>
    </w:p>
    <w:p>
      <w:r>
        <w:t xml:space="preserve">IN</w:t>
      </w:r>
    </w:p>
    <w:p>
      <w:r>
        <w:rPr>
          <w:b/>
        </w:rPr>
        <w:t xml:space="preserve">Esimerkki 3.5911</w:t>
      </w:r>
    </w:p>
    <w:p>
      <w:r>
        <w:t xml:space="preserve">Mikä on seuraavassa kysymyksessä olevan sanan "mikä" sanan part-of-speech tag: Kumpi on vanhempi ?</w:t>
      </w:r>
    </w:p>
    <w:p>
      <w:r>
        <w:rPr>
          <w:b/>
        </w:rPr>
        <w:t xml:space="preserve">Tulos</w:t>
      </w:r>
    </w:p>
    <w:p>
      <w:r>
        <w:t xml:space="preserve">JJR</w:t>
      </w:r>
    </w:p>
    <w:p>
      <w:r>
        <w:rPr>
          <w:b/>
        </w:rPr>
        <w:t xml:space="preserve">Esimerkki 3.5912</w:t>
      </w:r>
    </w:p>
    <w:p>
      <w:r>
        <w:t xml:space="preserve">Mikä on seuraavassa kysymyksessä olevan sanan "Lake" sanan part-of-speech tag: Mitä maata ympäröi maa, jossa on Retba-järvi ?</w:t>
      </w:r>
    </w:p>
    <w:p>
      <w:r>
        <w:rPr>
          <w:b/>
        </w:rPr>
        <w:t xml:space="preserve">Tulos</w:t>
      </w:r>
    </w:p>
    <w:p>
      <w:r>
        <w:t xml:space="preserve">WP</w:t>
      </w:r>
    </w:p>
    <w:p>
      <w:r>
        <w:rPr>
          <w:b/>
        </w:rPr>
        <w:t xml:space="preserve">Esimerkki 3.5913</w:t>
      </w:r>
    </w:p>
    <w:p>
      <w:r>
        <w:t xml:space="preserve">Mikä on sanan "Douglas" sanan part-of-speech tag seuraavassa kysymyksessä: Kuka oli Michael Douglasin tähdittämän vuoden 1979 urheiludraamaelokuvan ohjaaja ?</w:t>
      </w:r>
    </w:p>
    <w:p>
      <w:r>
        <w:rPr>
          <w:b/>
        </w:rPr>
        <w:t xml:space="preserve">Tulos</w:t>
      </w:r>
    </w:p>
    <w:p>
      <w:r>
        <w:t xml:space="preserve">DT</w:t>
      </w:r>
    </w:p>
    <w:p>
      <w:r>
        <w:rPr>
          <w:b/>
        </w:rPr>
        <w:t xml:space="preserve">Esimerkki 3.5914</w:t>
      </w:r>
    </w:p>
    <w:p>
      <w:r>
        <w:t xml:space="preserve">Mikä on sanan "71-kerroksinen" sanan part-of-speech tag seuraavassa kysymyksessä: Mikä on rakennuksen vuosiluku, joka on 71-kerroksinen , 309,6 m ( 1 016 ft ) korkea, puhdasta teknologiaa edustava neofuturistinen pilvenpiirtäjä ?</w:t>
      </w:r>
    </w:p>
    <w:p>
      <w:r>
        <w:rPr>
          <w:b/>
        </w:rPr>
        <w:t xml:space="preserve">Tulos</w:t>
      </w:r>
    </w:p>
    <w:p>
      <w:r>
        <w:t xml:space="preserve">DT</w:t>
      </w:r>
    </w:p>
    <w:p>
      <w:r>
        <w:rPr>
          <w:b/>
        </w:rPr>
        <w:t xml:space="preserve">Esimerkki 3.5915</w:t>
      </w:r>
    </w:p>
    <w:p>
      <w:r>
        <w:t xml:space="preserve">Mikä on sanan "Israel" sanan part-of-speech tag seuraavassa kysymyksessä: Milloin asutettiin sellainen asutus, joka tuottaa 9 prosenttia Israelin teollisuustuotannosta ?</w:t>
      </w:r>
    </w:p>
    <w:p>
      <w:r>
        <w:rPr>
          <w:b/>
        </w:rPr>
        <w:t xml:space="preserve">Tulos</w:t>
      </w:r>
    </w:p>
    <w:p>
      <w:r>
        <w:t xml:space="preserve">VBZ</w:t>
      </w:r>
    </w:p>
    <w:p>
      <w:r>
        <w:rPr>
          <w:b/>
        </w:rPr>
        <w:t xml:space="preserve">Esimerkki 3.5916</w:t>
      </w:r>
    </w:p>
    <w:p>
      <w:r>
        <w:t xml:space="preserve">Mikä on seuraavassa kysymyksessä olevan sanan "on" sanan part-of-speech tag: Minkä vuoden aikana tämä taiteilija , joka on Juken-kerhoon ja toimeenpanevaan neuvostoon keskittyvän mangasarjan takana, voitti Kodansha Manga Award -palkinnon ?</w:t>
      </w:r>
    </w:p>
    <w:p>
      <w:r>
        <w:rPr>
          <w:b/>
        </w:rPr>
        <w:t xml:space="preserve">Tulos</w:t>
      </w:r>
    </w:p>
    <w:p>
      <w:r>
        <w:t xml:space="preserve">NN</w:t>
      </w:r>
    </w:p>
    <w:p>
      <w:r>
        <w:rPr>
          <w:b/>
        </w:rPr>
        <w:t xml:space="preserve">Esimerkki 3.5917</w:t>
      </w:r>
    </w:p>
    <w:p>
      <w:r>
        <w:t xml:space="preserve">Mikä on seuraavassa kysymyksessä olevan sanan "CERO" part-of-speech tag: Camelot Software Planningin kehittämästä pelistä on myös Game Boy Color -versio.</w:t>
      </w:r>
    </w:p>
    <w:p>
      <w:r>
        <w:rPr>
          <w:b/>
        </w:rPr>
        <w:t xml:space="preserve">Tulos</w:t>
      </w:r>
    </w:p>
    <w:p>
      <w:r>
        <w:t xml:space="preserve">RB</w:t>
      </w:r>
    </w:p>
    <w:p>
      <w:r>
        <w:rPr>
          <w:b/>
        </w:rPr>
        <w:t xml:space="preserve">Esimerkki 3.5918</w:t>
      </w:r>
    </w:p>
    <w:p>
      <w:r>
        <w:t xml:space="preserve">Mikä on sanan "luostari" sanan part-of-speech tag seuraavassa kysymyksessä: Missä järjestyksessä luostari sijaitsee kaupungissa, joka oli natsi-Saksan viimeisen hallituksen kotipaikka ?</w:t>
      </w:r>
    </w:p>
    <w:p>
      <w:r>
        <w:rPr>
          <w:b/>
        </w:rPr>
        <w:t xml:space="preserve">Tulos</w:t>
      </w:r>
    </w:p>
    <w:p>
      <w:r>
        <w:t xml:space="preserve">DT</w:t>
      </w:r>
    </w:p>
    <w:p>
      <w:r>
        <w:rPr>
          <w:b/>
        </w:rPr>
        <w:t xml:space="preserve">Esimerkki 3.5919</w:t>
      </w:r>
    </w:p>
    <w:p>
      <w:r>
        <w:t xml:space="preserve">Mikä on seuraavassa kysymyksessä olevan sanan "Miten" sanan part-of-speech tag: Kuinka monta keskeytymätöntä turnausta vuosina 2002-2003 John Woodenin valmennuspalkinnon saanut saavutti Kansasissa ?</w:t>
      </w:r>
    </w:p>
    <w:p>
      <w:r>
        <w:rPr>
          <w:b/>
        </w:rPr>
        <w:t xml:space="preserve">Tulos</w:t>
      </w:r>
    </w:p>
    <w:p>
      <w:r>
        <w:t xml:space="preserve">VBG</w:t>
      </w:r>
    </w:p>
    <w:p>
      <w:r>
        <w:rPr>
          <w:b/>
        </w:rPr>
        <w:t xml:space="preserve">Esimerkki 3.5920</w:t>
      </w:r>
    </w:p>
    <w:p>
      <w:r>
        <w:t xml:space="preserve">Mikä on seuraavassa kysymyksessä olevan sanan "heidän" sanan part-of-speech tag: Milloin II-divisioonan laitos äänesti kaikkien urheilulajiensa siirtymisestä I-divisioonaan ?</w:t>
      </w:r>
    </w:p>
    <w:p>
      <w:r>
        <w:rPr>
          <w:b/>
        </w:rPr>
        <w:t xml:space="preserve">Tulos</w:t>
      </w:r>
    </w:p>
    <w:p>
      <w:r>
        <w:t xml:space="preserve">WRB</w:t>
      </w:r>
    </w:p>
    <w:p>
      <w:r>
        <w:rPr>
          <w:b/>
        </w:rPr>
        <w:t xml:space="preserve">Esimerkki 3.5921</w:t>
      </w:r>
    </w:p>
    <w:p>
      <w:r>
        <w:t xml:space="preserve">Mikä on seuraavassa kysymyksessä olevan sanan "the" sanan part-of-speech tag: Kuka on Johnny Herbertin taakse Japanin Grand Prix -kisassa vuonna 1999 sijoittuneen kuljettajan vanhempi sisarus ?</w:t>
      </w:r>
    </w:p>
    <w:p>
      <w:r>
        <w:rPr>
          <w:b/>
        </w:rPr>
        <w:t xml:space="preserve">Tulos</w:t>
      </w:r>
    </w:p>
    <w:p>
      <w:r>
        <w:t xml:space="preserve">IN</w:t>
      </w:r>
    </w:p>
    <w:p>
      <w:r>
        <w:rPr>
          <w:b/>
        </w:rPr>
        <w:t xml:space="preserve">Esimerkki 3.5922</w:t>
      </w:r>
    </w:p>
    <w:p>
      <w:r>
        <w:t xml:space="preserve">Mikä on seuraavassa kysymyksessä olevan sanan "George" sanan part-of-speech tag: Mihin liigaan vuoden 2014 George Gross -pokaalin saaja osallistuu ?</w:t>
      </w:r>
    </w:p>
    <w:p>
      <w:r>
        <w:rPr>
          <w:b/>
        </w:rPr>
        <w:t xml:space="preserve">Tulos</w:t>
      </w:r>
    </w:p>
    <w:p>
      <w:r>
        <w:t xml:space="preserve">DT</w:t>
      </w:r>
    </w:p>
    <w:p>
      <w:r>
        <w:rPr>
          <w:b/>
        </w:rPr>
        <w:t xml:space="preserve">Esimerkki 3.5923</w:t>
      </w:r>
    </w:p>
    <w:p>
      <w:r>
        <w:t xml:space="preserve">Mikä on seuraavassa kysymyksessä olevan sanan "the" sanan part-of-speech tag: Kuinka monta hopeamitalia Australia sai XVIII Kansainyhteisön kisoissa ?</w:t>
      </w:r>
    </w:p>
    <w:p>
      <w:r>
        <w:rPr>
          <w:b/>
        </w:rPr>
        <w:t xml:space="preserve">Tulos</w:t>
      </w:r>
    </w:p>
    <w:p>
      <w:r>
        <w:t xml:space="preserve">VBD</w:t>
      </w:r>
    </w:p>
    <w:p>
      <w:r>
        <w:rPr>
          <w:b/>
        </w:rPr>
        <w:t xml:space="preserve">Esimerkki 3.5924</w:t>
      </w:r>
    </w:p>
    <w:p>
      <w:r>
        <w:t xml:space="preserve">Mikä on seuraavassa kysymyksessä esiintyvän sanan "pelaaja" sanan part-of-speech tag: Missä sodassa pelasi varhaisimman vuoden pelaaja ?</w:t>
      </w:r>
    </w:p>
    <w:p>
      <w:r>
        <w:rPr>
          <w:b/>
        </w:rPr>
        <w:t xml:space="preserve">Tulos</w:t>
      </w:r>
    </w:p>
    <w:p>
      <w:r>
        <w:t xml:space="preserve">VBD</w:t>
      </w:r>
    </w:p>
    <w:p>
      <w:r>
        <w:rPr>
          <w:b/>
        </w:rPr>
        <w:t xml:space="preserve">Esimerkki 3.5925</w:t>
      </w:r>
    </w:p>
    <w:p>
      <w:r>
        <w:t xml:space="preserve">Mikä on seuraavassa kysymyksessä olevan sanan "team" part-of-speech tag: Mikä on sen joukkueen nimi, joka on Perun itsenäisyyspäivänä perustetun joukkueen historiallinen kilpailija ja joka liittyy Telmo Carbajon stadioniin ?</w:t>
      </w:r>
    </w:p>
    <w:p>
      <w:r>
        <w:rPr>
          <w:b/>
        </w:rPr>
        <w:t xml:space="preserve">Tulos</w:t>
      </w:r>
    </w:p>
    <w:p>
      <w:r>
        <w:t xml:space="preserve">VBN</w:t>
      </w:r>
    </w:p>
    <w:p>
      <w:r>
        <w:rPr>
          <w:b/>
        </w:rPr>
        <w:t xml:space="preserve">Esimerkki 3.5926</w:t>
      </w:r>
    </w:p>
    <w:p>
      <w:r>
        <w:t xml:space="preserve">Mikä on seuraavassa kysymyksessä olevan sanan "the" sanan part-of-speech tag: Mikä on Euroopan kuudenneksi ja Euroopan unionin viidenneksi väkiluvultaan suurin maa, jonka alue on viimeisimmän päivämäärän alue?</w:t>
      </w:r>
    </w:p>
    <w:p>
      <w:r>
        <w:rPr>
          <w:b/>
        </w:rPr>
        <w:t xml:space="preserve">Tulos</w:t>
      </w:r>
    </w:p>
    <w:p>
      <w:r>
        <w:t xml:space="preserve">NNP</w:t>
      </w:r>
    </w:p>
    <w:p>
      <w:r>
        <w:rPr>
          <w:b/>
        </w:rPr>
        <w:t xml:space="preserve">Esimerkki 3.5927</w:t>
      </w:r>
    </w:p>
    <w:p>
      <w:r>
        <w:t xml:space="preserve">Mikä on seuraavassa kysymyksessä olevan sanan "Alpha" sanan part-of-speech tag: Missä Delta Alphaan kuulunut mies vietti elämänsä lopun ?</w:t>
      </w:r>
    </w:p>
    <w:p>
      <w:r>
        <w:rPr>
          <w:b/>
        </w:rPr>
        <w:t xml:space="preserve">Tulos</w:t>
      </w:r>
    </w:p>
    <w:p>
      <w:r>
        <w:t xml:space="preserve">VBD</w:t>
      </w:r>
    </w:p>
    <w:p>
      <w:r>
        <w:rPr>
          <w:b/>
        </w:rPr>
        <w:t xml:space="preserve">Esimerkki 3.5928</w:t>
      </w:r>
    </w:p>
    <w:p>
      <w:r>
        <w:t xml:space="preserve">Mikä on seuraavassa kysymyksessä olevan sanan "käytetty" sanan part-of-speech tag: Mitä kieltä käytetään King Luun vuonna 2010 ohjaamassa afrikkalaisessa elokuvassa ?</w:t>
      </w:r>
    </w:p>
    <w:p>
      <w:r>
        <w:rPr>
          <w:b/>
        </w:rPr>
        <w:t xml:space="preserve">Tulos</w:t>
      </w:r>
    </w:p>
    <w:p>
      <w:r>
        <w:t xml:space="preserve">IN</w:t>
      </w:r>
    </w:p>
    <w:p>
      <w:r>
        <w:rPr>
          <w:b/>
        </w:rPr>
        <w:t xml:space="preserve">Esimerkki 3.5929</w:t>
      </w:r>
    </w:p>
    <w:p>
      <w:r>
        <w:t xml:space="preserve">Mikä on seuraavassa kysymyksessä olevan sanan "the" sanan part-of-speech tag: Kuinka monta jaksoa tehtiin ohjelmasta nämä lopettivat lähetykset aikaisintaan ?</w:t>
      </w:r>
    </w:p>
    <w:p>
      <w:r>
        <w:rPr>
          <w:b/>
        </w:rPr>
        <w:t xml:space="preserve">Tulos</w:t>
      </w:r>
    </w:p>
    <w:p>
      <w:r>
        <w:t xml:space="preserve">IN</w:t>
      </w:r>
    </w:p>
    <w:p>
      <w:r>
        <w:rPr>
          <w:b/>
        </w:rPr>
        <w:t xml:space="preserve">Esimerkki 3.5930</w:t>
      </w:r>
    </w:p>
    <w:p>
      <w:r>
        <w:t xml:space="preserve">Mikä on seuraavassa kysymyksessä olevan sanan "oli" sanan part-of-speech tag: Mikä oli muusikon vuonna 1996 tekemä levy kappaleella Alibis ?</w:t>
      </w:r>
    </w:p>
    <w:p>
      <w:r>
        <w:rPr>
          <w:b/>
        </w:rPr>
        <w:t xml:space="preserve">Tulos</w:t>
      </w:r>
    </w:p>
    <w:p>
      <w:r>
        <w:t xml:space="preserve">WP</w:t>
      </w:r>
    </w:p>
    <w:p>
      <w:r>
        <w:rPr>
          <w:b/>
        </w:rPr>
        <w:t xml:space="preserve">Esimerkki 3.5931</w:t>
      </w:r>
    </w:p>
    <w:p>
      <w:r>
        <w:t xml:space="preserve">Mikä on sanan "Between" sanan part-of-speech tag seuraavassa kysymyksessä: Anthony Pavey 's Club ja Darren Read 's Club , kumpi perustettiin ensin ?</w:t>
      </w:r>
    </w:p>
    <w:p>
      <w:r>
        <w:rPr>
          <w:b/>
        </w:rPr>
        <w:t xml:space="preserve">Tulos</w:t>
      </w:r>
    </w:p>
    <w:p>
      <w:r>
        <w:t xml:space="preserve">POS</w:t>
      </w:r>
    </w:p>
    <w:p>
      <w:r>
        <w:rPr>
          <w:b/>
        </w:rPr>
        <w:t xml:space="preserve">Esimerkki 3.5932</w:t>
      </w:r>
    </w:p>
    <w:p>
      <w:r>
        <w:t xml:space="preserve">Mikä on seuraavassa kysymyksessä olevan sanan "oli" sanan part-of-speech tag: Milloin stadion, jossa tapahtuma pidettiin vuonna 1981, remontoitiin ?</w:t>
      </w:r>
    </w:p>
    <w:p>
      <w:r>
        <w:rPr>
          <w:b/>
        </w:rPr>
        <w:t xml:space="preserve">Tulos</w:t>
      </w:r>
    </w:p>
    <w:p>
      <w:r>
        <w:t xml:space="preserve">CD</w:t>
      </w:r>
    </w:p>
    <w:p>
      <w:r>
        <w:rPr>
          <w:b/>
        </w:rPr>
        <w:t xml:space="preserve">Esimerkki 3.5933</w:t>
      </w:r>
    </w:p>
    <w:p>
      <w:r>
        <w:t xml:space="preserve">Mikä on seuraavassa kysymyksessä olevan sanan "26" sanan part-of-speech tag: Mistä luvusta on 26. kesäkuuta 1858 syntynyt veli ?</w:t>
      </w:r>
    </w:p>
    <w:p>
      <w:r>
        <w:rPr>
          <w:b/>
        </w:rPr>
        <w:t xml:space="preserve">Tulos</w:t>
      </w:r>
    </w:p>
    <w:p>
      <w:r>
        <w:t xml:space="preserve">,</w:t>
      </w:r>
    </w:p>
    <w:p>
      <w:r>
        <w:rPr>
          <w:b/>
        </w:rPr>
        <w:t xml:space="preserve">Esimerkki 3.5934</w:t>
      </w:r>
    </w:p>
    <w:p>
      <w:r>
        <w:t xml:space="preserve">Mikä on sanan "nimi" sanan part-of-speech tag seuraavassa kysymyksessä: Mikä oli sen hedelmäkärpäsen nimi, joka mahdollisesti hävitettiin maasta, joka rajoittuu Libanoniin , Syyriaan , Jordaniaan , Egyptiin ja Punaisenmeren pohjoisrannalle ?</w:t>
      </w:r>
    </w:p>
    <w:p>
      <w:r>
        <w:rPr>
          <w:b/>
        </w:rPr>
        <w:t xml:space="preserve">Tulos</w:t>
      </w:r>
    </w:p>
    <w:p>
      <w:r>
        <w:t xml:space="preserve">VBN</w:t>
      </w:r>
    </w:p>
    <w:p>
      <w:r>
        <w:rPr>
          <w:b/>
        </w:rPr>
        <w:t xml:space="preserve">Esimerkki 3.5935</w:t>
      </w:r>
    </w:p>
    <w:p>
      <w:r>
        <w:t xml:space="preserve">Mikä on seuraavassa kysymyksessä olevan sanan "the" sanan part-of-speech tag: Mikä on sen uuden maakunnan arvioitu väkiluku, jonka alkuperämaakunta on Sundanin kansan kotimaa ?</w:t>
      </w:r>
    </w:p>
    <w:p>
      <w:r>
        <w:rPr>
          <w:b/>
        </w:rPr>
        <w:t xml:space="preserve">Tulos</w:t>
      </w:r>
    </w:p>
    <w:p>
      <w:r>
        <w:t xml:space="preserve">WP$</w:t>
      </w:r>
    </w:p>
    <w:p>
      <w:r>
        <w:rPr>
          <w:b/>
        </w:rPr>
        <w:t xml:space="preserve">Esimerkki 3.5936</w:t>
      </w:r>
    </w:p>
    <w:p>
      <w:r>
        <w:t xml:space="preserve">Mikä on seuraavassa kysymyksessä olevan sanan "vuoristoinen" sanan part-of-speech tag: Parangu Mare , yksi Romanian korkeimmista huipuista , on osa vuoristokompleksia, joka sijaitsee Etelä-Karpaateilla - nimeä se ?</w:t>
      </w:r>
    </w:p>
    <w:p>
      <w:r>
        <w:rPr>
          <w:b/>
        </w:rPr>
        <w:t xml:space="preserve">Tulos</w:t>
      </w:r>
    </w:p>
    <w:p>
      <w:r>
        <w:t xml:space="preserve">DT</w:t>
      </w:r>
    </w:p>
    <w:p>
      <w:r>
        <w:rPr>
          <w:b/>
        </w:rPr>
        <w:t xml:space="preserve">Esimerkki 3.5937</w:t>
      </w:r>
    </w:p>
    <w:p>
      <w:r>
        <w:t xml:space="preserve">Mikä on seuraavassa kysymyksessä olevan sanan "did" sanan part-of-speech tag: Minkä NHL-joukkueen kokoonpanossa vuoden 2003 ECAC Hockey -turnauksen ylivoimaisin pelaaja oli, mutta ei pelannut Stanley Cup -finaaleissa ?</w:t>
      </w:r>
    </w:p>
    <w:p>
      <w:r>
        <w:rPr>
          <w:b/>
        </w:rPr>
        <w:t xml:space="preserve">Tulos</w:t>
      </w:r>
    </w:p>
    <w:p>
      <w:r>
        <w:t xml:space="preserve">NNP</w:t>
      </w:r>
    </w:p>
    <w:p>
      <w:r>
        <w:rPr>
          <w:b/>
        </w:rPr>
        <w:t xml:space="preserve">Esimerkki 3.5938</w:t>
      </w:r>
    </w:p>
    <w:p>
      <w:r>
        <w:t xml:space="preserve">Mikä on seuraavassa kysymyksessä olevan sanan "as" sanan part-of-speech tag: Mikä on henkilön, joka työskenteli johtavana työpaikkasuhdeneuvojana, merkitystunnus ?</w:t>
      </w:r>
    </w:p>
    <w:p>
      <w:r>
        <w:rPr>
          <w:b/>
        </w:rPr>
        <w:t xml:space="preserve">Tulos</w:t>
      </w:r>
    </w:p>
    <w:p>
      <w:r>
        <w:t xml:space="preserve">VBN</w:t>
      </w:r>
    </w:p>
    <w:p>
      <w:r>
        <w:rPr>
          <w:b/>
        </w:rPr>
        <w:t xml:space="preserve">Esimerkki 3.5939</w:t>
      </w:r>
    </w:p>
    <w:p>
      <w:r>
        <w:t xml:space="preserve">Mikä on seuraavassa kysymyksessä olevan sanan "oli" sanan part-of-speech tag: Kuka oli säveltäjän isä, joka kirjoitti laulun vuodelta 1867 ?</w:t>
      </w:r>
    </w:p>
    <w:p>
      <w:r>
        <w:rPr>
          <w:b/>
        </w:rPr>
        <w:t xml:space="preserve">Tulos</w:t>
      </w:r>
    </w:p>
    <w:p>
      <w:r>
        <w:t xml:space="preserve">WP</w:t>
      </w:r>
    </w:p>
    <w:p>
      <w:r>
        <w:rPr>
          <w:b/>
        </w:rPr>
        <w:t xml:space="preserve">Esimerkki 3.5940</w:t>
      </w:r>
    </w:p>
    <w:p>
      <w:r>
        <w:t xml:space="preserve">Mikä on seuraavassa kysymyksessä olevan sanan "most" part-of-speech tag: Kuka maalivahti teki eniten esiintymisiä ?</w:t>
      </w:r>
    </w:p>
    <w:p>
      <w:r>
        <w:rPr>
          <w:b/>
        </w:rPr>
        <w:t xml:space="preserve">Tulos</w:t>
      </w:r>
    </w:p>
    <w:p>
      <w:r>
        <w:t xml:space="preserve">WDT</w:t>
      </w:r>
    </w:p>
    <w:p>
      <w:r>
        <w:rPr>
          <w:b/>
        </w:rPr>
        <w:t xml:space="preserve">Esimerkki 3.5941</w:t>
      </w:r>
    </w:p>
    <w:p>
      <w:r>
        <w:t xml:space="preserve">Mikä on sanan "of" sanan part-of-speech tag seuraavassa kysymyksessä: Mikä on sen pelaajan koulu, joka pelasi koko 17-vuotisen uransa Major League Baseballin ( MLB ) Colorado Rockiesissa ?</w:t>
      </w:r>
    </w:p>
    <w:p>
      <w:r>
        <w:rPr>
          <w:b/>
        </w:rPr>
        <w:t xml:space="preserve">Tulos</w:t>
      </w:r>
    </w:p>
    <w:p>
      <w:r>
        <w:t xml:space="preserve">PRP$</w:t>
      </w:r>
    </w:p>
    <w:p>
      <w:r>
        <w:rPr>
          <w:b/>
        </w:rPr>
        <w:t xml:space="preserve">Esimerkki 3.5942</w:t>
      </w:r>
    </w:p>
    <w:p>
      <w:r>
        <w:t xml:space="preserve">Mikä on seuraavassa kysymyksessä olevan sanan "ja" sanan part-of-speech tag: Minkä romanssielokuvan erikoisnäytöksessä Star Cineman 18-vuotisjuhlallisuuksissa näytteli vuoden 2013 FAMAS-palkinnon ja Filippiinien elokuva-akatemian parhaan näyttelijän palkinnon voittaja ?</w:t>
      </w:r>
    </w:p>
    <w:p>
      <w:r>
        <w:rPr>
          <w:b/>
        </w:rPr>
        <w:t xml:space="preserve">Tulos</w:t>
      </w:r>
    </w:p>
    <w:p>
      <w:r>
        <w:t xml:space="preserve">POS</w:t>
      </w:r>
    </w:p>
    <w:p>
      <w:r>
        <w:rPr>
          <w:b/>
        </w:rPr>
        <w:t xml:space="preserve">Esimerkki 3.5943</w:t>
      </w:r>
    </w:p>
    <w:p>
      <w:r>
        <w:t xml:space="preserve">Mikä on seuraavassa kysymyksessä olevan sanan "whose" sanan part-of-speech tag: Mikä on sen ottelun päivämäärä, jonka vastustaja pelasi ensimmäisen kerran Sydneyssä vuonna 1899 ?</w:t>
      </w:r>
    </w:p>
    <w:p>
      <w:r>
        <w:rPr>
          <w:b/>
        </w:rPr>
        <w:t xml:space="preserve">Tulos</w:t>
      </w:r>
    </w:p>
    <w:p>
      <w:r>
        <w:t xml:space="preserve">NN</w:t>
      </w:r>
    </w:p>
    <w:p>
      <w:r>
        <w:rPr>
          <w:b/>
        </w:rPr>
        <w:t xml:space="preserve">Esimerkki 3.5944</w:t>
      </w:r>
    </w:p>
    <w:p>
      <w:r>
        <w:t xml:space="preserve">Mikä on seuraavassa kysymyksessä olevan sanan "ensimmäinen" sanan part-of-speech tag: Kuinka monta saarta asuu alueella, jossa on katedraali, jonka ensimmäinen piispa oli Vilhelm Vanhanen ?</w:t>
      </w:r>
    </w:p>
    <w:p>
      <w:r>
        <w:rPr>
          <w:b/>
        </w:rPr>
        <w:t xml:space="preserve">Tulos</w:t>
      </w:r>
    </w:p>
    <w:p>
      <w:r>
        <w:t xml:space="preserve">WP$</w:t>
      </w:r>
    </w:p>
    <w:p>
      <w:r>
        <w:rPr>
          <w:b/>
        </w:rPr>
        <w:t xml:space="preserve">Esimerkki 3.5945</w:t>
      </w:r>
    </w:p>
    <w:p>
      <w:r>
        <w:t xml:space="preserve">Mikä on seuraavassa kysymyksessä olevan sanan "live" sanan part-of-speech tag: Kuinka monta ihmistä asuu Doualan kansainvälisen lentokentän alueella ?</w:t>
      </w:r>
    </w:p>
    <w:p>
      <w:r>
        <w:rPr>
          <w:b/>
        </w:rPr>
        <w:t xml:space="preserve">Tulos</w:t>
      </w:r>
    </w:p>
    <w:p>
      <w:r>
        <w:t xml:space="preserve">IN</w:t>
      </w:r>
    </w:p>
    <w:p>
      <w:r>
        <w:rPr>
          <w:b/>
        </w:rPr>
        <w:t xml:space="preserve">Esimerkki 3.5946</w:t>
      </w:r>
    </w:p>
    <w:p>
      <w:r>
        <w:t xml:space="preserve">Mikä on seuraavassa kysymyksessä olevan sanan "club" sanan part-of-speech tag: Mikä vuoden 2008 seurasta pelaa Plavissa ?</w:t>
      </w:r>
    </w:p>
    <w:p>
      <w:r>
        <w:rPr>
          <w:b/>
        </w:rPr>
        <w:t xml:space="preserve">Tulos</w:t>
      </w:r>
    </w:p>
    <w:p>
      <w:r>
        <w:t xml:space="preserve">IN</w:t>
      </w:r>
    </w:p>
    <w:p>
      <w:r>
        <w:rPr>
          <w:b/>
        </w:rPr>
        <w:t xml:space="preserve">Esimerkki 3.5947</w:t>
      </w:r>
    </w:p>
    <w:p>
      <w:r>
        <w:t xml:space="preserve">Mikä on seuraavassa kysymyksessä olevan sanan "the" sanan part-of-speech tag: Kuinka monta rakennusta on sen kaupungin historiallisella alueella, josta löytyy Länsi-Virginian pohjois- ja keskiosassa sijaitseva vanhin pystyssä oleva talo ?</w:t>
      </w:r>
    </w:p>
    <w:p>
      <w:r>
        <w:rPr>
          <w:b/>
        </w:rPr>
        <w:t xml:space="preserve">Tulos</w:t>
      </w:r>
    </w:p>
    <w:p>
      <w:r>
        <w:t xml:space="preserve">MD</w:t>
      </w:r>
    </w:p>
    <w:p>
      <w:r>
        <w:rPr>
          <w:b/>
        </w:rPr>
        <w:t xml:space="preserve">Esimerkki 3.5948</w:t>
      </w:r>
    </w:p>
    <w:p>
      <w:r>
        <w:t xml:space="preserve">Mikä on sanan "in" sanan part-of-speech tag seuraavassa kysymyksessä: Kuka oli naispuolinen lahjakkuusvoittaja vuonna Paras miesurheilija -voittaja syntyi Herentalsissa ?</w:t>
      </w:r>
    </w:p>
    <w:p>
      <w:r>
        <w:rPr>
          <w:b/>
        </w:rPr>
        <w:t xml:space="preserve">Tulos</w:t>
      </w:r>
    </w:p>
    <w:p>
      <w:r>
        <w:t xml:space="preserve">NN</w:t>
      </w:r>
    </w:p>
    <w:p>
      <w:r>
        <w:rPr>
          <w:b/>
        </w:rPr>
        <w:t xml:space="preserve">Esimerkki 3.5949</w:t>
      </w:r>
    </w:p>
    <w:p>
      <w:r>
        <w:t xml:space="preserve">Mikä on sanan "2007" sanan part-of-speech tag seuraavassa kysymyksessä: Minkä tukikohdan komentaja oli pormestarina vuosina 2007-2014 toimineen alumnin vaimo ?</w:t>
      </w:r>
    </w:p>
    <w:p>
      <w:r>
        <w:rPr>
          <w:b/>
        </w:rPr>
        <w:t xml:space="preserve">Tulos</w:t>
      </w:r>
    </w:p>
    <w:p>
      <w:r>
        <w:t xml:space="preserve">DT</w:t>
      </w:r>
    </w:p>
    <w:p>
      <w:r>
        <w:rPr>
          <w:b/>
        </w:rPr>
        <w:t xml:space="preserve">Esimerkki 3.5950</w:t>
      </w:r>
    </w:p>
    <w:p>
      <w:r>
        <w:t xml:space="preserve">Mikä on seuraavassa kysymyksessä olevan sanan "on" sanan part-of-speech tag: Iranin 20. suurin kaupunki sijaitsee provinssi, jonka sanotaan olevan mikä superlatiivi Iranissa ?</w:t>
      </w:r>
    </w:p>
    <w:p>
      <w:r>
        <w:rPr>
          <w:b/>
        </w:rPr>
        <w:t xml:space="preserve">Tulos</w:t>
      </w:r>
    </w:p>
    <w:p>
      <w:r>
        <w:t xml:space="preserve">VB</w:t>
      </w:r>
    </w:p>
    <w:p>
      <w:r>
        <w:rPr>
          <w:b/>
        </w:rPr>
        <w:t xml:space="preserve">Esimerkki 3.5951</w:t>
      </w:r>
    </w:p>
    <w:p>
      <w:r>
        <w:t xml:space="preserve">Mikä on seuraavassa kysymyksessä olevan sanan "toukokuu" sanan part-of-speech tag: Mikä oli 15. toukokuuta 1897 kuolleen presidentin toimikausi?</w:t>
      </w:r>
    </w:p>
    <w:p>
      <w:r>
        <w:rPr>
          <w:b/>
        </w:rPr>
        <w:t xml:space="preserve">Tulos</w:t>
      </w:r>
    </w:p>
    <w:p>
      <w:r>
        <w:t xml:space="preserve">IN</w:t>
      </w:r>
    </w:p>
    <w:p>
      <w:r>
        <w:rPr>
          <w:b/>
        </w:rPr>
        <w:t xml:space="preserve">Esimerkki 3.5952</w:t>
      </w:r>
    </w:p>
    <w:p>
      <w:r>
        <w:t xml:space="preserve">Mikä on seuraavassa kysymyksessä olevan sanan "helmikuu" sanan part-of-speech tag: Millä joukkueella oli vuonna 2011 pelaaja, joka on syntynyt 24. helmikuuta 1985 ?</w:t>
      </w:r>
    </w:p>
    <w:p>
      <w:r>
        <w:rPr>
          <w:b/>
        </w:rPr>
        <w:t xml:space="preserve">Tulos</w:t>
      </w:r>
    </w:p>
    <w:p>
      <w:r>
        <w:t xml:space="preserve">VBD</w:t>
      </w:r>
    </w:p>
    <w:p>
      <w:r>
        <w:rPr>
          <w:b/>
        </w:rPr>
        <w:t xml:space="preserve">Esimerkki 3.5953</w:t>
      </w:r>
    </w:p>
    <w:p>
      <w:r>
        <w:t xml:space="preserve">Mikä on seuraavassa kysymyksessä olevan sanan "a" sanan part-of-speech tag: Atlanta Hawksissa pelannut vankka heittovahti siirtyi yliopistoon pelaamaan valmentaja Bob McKillopin joukkueeseen, joka pelasi viimeisen NCAA Division I miesten koripalloturnauksensa vuonna ?</w:t>
      </w:r>
    </w:p>
    <w:p>
      <w:r>
        <w:rPr>
          <w:b/>
        </w:rPr>
        <w:t xml:space="preserve">Tulos</w:t>
      </w:r>
    </w:p>
    <w:p>
      <w:r>
        <w:t xml:space="preserve">VBD</w:t>
      </w:r>
    </w:p>
    <w:p>
      <w:r>
        <w:rPr>
          <w:b/>
        </w:rPr>
        <w:t xml:space="preserve">Esimerkki 3.5954</w:t>
      </w:r>
    </w:p>
    <w:p>
      <w:r>
        <w:t xml:space="preserve">Mikä on seuraavassa kysymyksessä olevan sanan "ja" sanan part-of-speech tag: Minkä linjan lähtevän linjan päätepysäkki sijaitsee lähellä Rhawn Streetin ja Rockwell Avenuen risteystä ?</w:t>
      </w:r>
    </w:p>
    <w:p>
      <w:r>
        <w:rPr>
          <w:b/>
        </w:rPr>
        <w:t xml:space="preserve">Tulos</w:t>
      </w:r>
    </w:p>
    <w:p>
      <w:r>
        <w:t xml:space="preserve">NNP</w:t>
      </w:r>
    </w:p>
    <w:p>
      <w:r>
        <w:rPr>
          <w:b/>
        </w:rPr>
        <w:t xml:space="preserve">Esimerkki 3.5955</w:t>
      </w:r>
    </w:p>
    <w:p>
      <w:r>
        <w:t xml:space="preserve">Mikä on seuraavassa kysymyksessä olevan sanan "neiti" sanan part-of-speech tag: Minkä tosi-tv-ohjelman voitti vuoden 1992 Miss Teen USA:n 2. sijoittunut ?</w:t>
      </w:r>
    </w:p>
    <w:p>
      <w:r>
        <w:rPr>
          <w:b/>
        </w:rPr>
        <w:t xml:space="preserve">Tulos</w:t>
      </w:r>
    </w:p>
    <w:p>
      <w:r>
        <w:t xml:space="preserve">NN</w:t>
      </w:r>
    </w:p>
    <w:p>
      <w:r>
        <w:rPr>
          <w:b/>
        </w:rPr>
        <w:t xml:space="preserve">Esimerkki 3.5956</w:t>
      </w:r>
    </w:p>
    <w:p>
      <w:r>
        <w:t xml:space="preserve">Mikä on seuraavassa kysymyksessä olevan sanan "ja" sanan part-of-speech tag: Mikä on romanialaisen huipun nimi, joka kuuluu maan viiden korkeimman vuoren joukkoon ja sijaitsee Sibiun maakunnassa?</w:t>
      </w:r>
    </w:p>
    <w:p>
      <w:r>
        <w:rPr>
          <w:b/>
        </w:rPr>
        <w:t xml:space="preserve">Tulos</w:t>
      </w:r>
    </w:p>
    <w:p>
      <w:r>
        <w:t xml:space="preserve">IN</w:t>
      </w:r>
    </w:p>
    <w:p>
      <w:r>
        <w:rPr>
          <w:b/>
        </w:rPr>
        <w:t xml:space="preserve">Esimerkki 3.5957</w:t>
      </w:r>
    </w:p>
    <w:p>
      <w:r>
        <w:t xml:space="preserve">Mikä on sanan "plays" sanan part-of-speech tag seuraavassa kysymyksessä: Numero 29 pelaa seurassa, joka on perustettu vuonna ?</w:t>
      </w:r>
    </w:p>
    <w:p>
      <w:r>
        <w:rPr>
          <w:b/>
        </w:rPr>
        <w:t xml:space="preserve">Tulos</w:t>
      </w:r>
    </w:p>
    <w:p>
      <w:r>
        <w:t xml:space="preserve">IN</w:t>
      </w:r>
    </w:p>
    <w:p>
      <w:r>
        <w:rPr>
          <w:b/>
        </w:rPr>
        <w:t xml:space="preserve">Esimerkki 3.5958</w:t>
      </w:r>
    </w:p>
    <w:p>
      <w:r>
        <w:t xml:space="preserve">Mikä on sanan "of" sanan part-of-speech tag seuraavassa kysymyksessä: Minä vuonna Großenknetenin kaupungissa perustetun saksalaisen yhtyeen single julkaistiin ?</w:t>
      </w:r>
    </w:p>
    <w:p>
      <w:r>
        <w:rPr>
          <w:b/>
        </w:rPr>
        <w:t xml:space="preserve">Tulos</w:t>
      </w:r>
    </w:p>
    <w:p>
      <w:r>
        <w:t xml:space="preserve">NN</w:t>
      </w:r>
    </w:p>
    <w:p>
      <w:r>
        <w:rPr>
          <w:b/>
        </w:rPr>
        <w:t xml:space="preserve">Esimerkki 3.5959</w:t>
      </w:r>
    </w:p>
    <w:p>
      <w:r>
        <w:t xml:space="preserve">Mikä on seuraavassa kysymyksessä esiintyvän sanan "earliest" part-of-speech tag: Kuka oli tamilinkielisen elokuvan varhaisin nimi ?</w:t>
      </w:r>
    </w:p>
    <w:p>
      <w:r>
        <w:rPr>
          <w:b/>
        </w:rPr>
        <w:t xml:space="preserve">Tulos</w:t>
      </w:r>
    </w:p>
    <w:p>
      <w:r>
        <w:t xml:space="preserve">IN</w:t>
      </w:r>
    </w:p>
    <w:p>
      <w:r>
        <w:rPr>
          <w:b/>
        </w:rPr>
        <w:t xml:space="preserve">Esimerkki 3.5960</w:t>
      </w:r>
    </w:p>
    <w:p>
      <w:r>
        <w:t xml:space="preserve">Mikä on seuraavassa kysymyksessä olevan sanan "from" sanan part-of-speech tag: Kuinka monta voittoa on yhteensä kaikista Gulf South -konferenssin kouluista ?</w:t>
      </w:r>
    </w:p>
    <w:p>
      <w:r>
        <w:rPr>
          <w:b/>
        </w:rPr>
        <w:t xml:space="preserve">Tulos</w:t>
      </w:r>
    </w:p>
    <w:p>
      <w:r>
        <w:t xml:space="preserve">VBP</w:t>
      </w:r>
    </w:p>
    <w:p>
      <w:r>
        <w:rPr>
          <w:b/>
        </w:rPr>
        <w:t xml:space="preserve">Esimerkki 3.5961</w:t>
      </w:r>
    </w:p>
    <w:p>
      <w:r>
        <w:t xml:space="preserve">Mikä on seuraavassa kysymyksessä olevan sanan "the" sanan part-of-speech tag: Minkä vuoden 1992 Unkarin Grand Prix -kilpailun karsinnassa Martin Brundlen taakse heti perään ajanut kuljettaja voitti Le Mansin 24 tunnin kilpailun ?</w:t>
      </w:r>
    </w:p>
    <w:p>
      <w:r>
        <w:rPr>
          <w:b/>
        </w:rPr>
        <w:t xml:space="preserve">Tulos</w:t>
      </w:r>
    </w:p>
    <w:p>
      <w:r>
        <w:t xml:space="preserve">CD</w:t>
      </w:r>
    </w:p>
    <w:p>
      <w:r>
        <w:rPr>
          <w:b/>
        </w:rPr>
        <w:t xml:space="preserve">Esimerkki 3.5962</w:t>
      </w:r>
    </w:p>
    <w:p>
      <w:r>
        <w:t xml:space="preserve">Mikä on seuraavassa kysymyksessä olevan sanan "the" sanan part-of-speech tag: Mikä on Southern Methodist Universityn kotikaupungin junajärjestelmän lyhenne ?</w:t>
      </w:r>
    </w:p>
    <w:p>
      <w:r>
        <w:rPr>
          <w:b/>
        </w:rPr>
        <w:t xml:space="preserve">Tulos</w:t>
      </w:r>
    </w:p>
    <w:p>
      <w:r>
        <w:t xml:space="preserve">NN</w:t>
      </w:r>
    </w:p>
    <w:p>
      <w:r>
        <w:rPr>
          <w:b/>
        </w:rPr>
        <w:t xml:space="preserve">Esimerkki 3.5963</w:t>
      </w:r>
    </w:p>
    <w:p>
      <w:r>
        <w:t xml:space="preserve">Mikä on seuraavassa kysymyksessä olevan sanan "cover" sanan part-of-speech tag: Kuka on iOS-pelin kannessa ?</w:t>
      </w:r>
    </w:p>
    <w:p>
      <w:r>
        <w:rPr>
          <w:b/>
        </w:rPr>
        <w:t xml:space="preserve">Tulos</w:t>
      </w:r>
    </w:p>
    <w:p>
      <w:r>
        <w:t xml:space="preserve">WP</w:t>
      </w:r>
    </w:p>
    <w:p>
      <w:r>
        <w:rPr>
          <w:b/>
        </w:rPr>
        <w:t xml:space="preserve">Esimerkki 3.5964</w:t>
      </w:r>
    </w:p>
    <w:p>
      <w:r>
        <w:t xml:space="preserve">Mikä on seuraavassa kysymyksessä olevan sanan "dance" sanan part-of-speech tag: Miltä alueelta on peräisin tanssi, jossa Biko Botowamungu sai 12 pistettä ?</w:t>
      </w:r>
    </w:p>
    <w:p>
      <w:r>
        <w:rPr>
          <w:b/>
        </w:rPr>
        <w:t xml:space="preserve">Tulos</w:t>
      </w:r>
    </w:p>
    <w:p>
      <w:r>
        <w:t xml:space="preserve">IN</w:t>
      </w:r>
    </w:p>
    <w:p>
      <w:r>
        <w:rPr>
          <w:b/>
        </w:rPr>
        <w:t xml:space="preserve">Esimerkki 3.5965</w:t>
      </w:r>
    </w:p>
    <w:p>
      <w:r>
        <w:t xml:space="preserve">Mikä on seuraavassa kysymyksessä olevan sanan "on" sanan part-of-speech tag: Mikä on alusta, jonka muistiinpanot item 's alkuperäisessä mallissa ei ollut valaistua näyttöä ?</w:t>
      </w:r>
    </w:p>
    <w:p>
      <w:r>
        <w:rPr>
          <w:b/>
        </w:rPr>
        <w:t xml:space="preserve">Tulos</w:t>
      </w:r>
    </w:p>
    <w:p>
      <w:r>
        <w:t xml:space="preserve">NN</w:t>
      </w:r>
    </w:p>
    <w:p>
      <w:r>
        <w:rPr>
          <w:b/>
        </w:rPr>
        <w:t xml:space="preserve">Esimerkki 3.5966</w:t>
      </w:r>
    </w:p>
    <w:p>
      <w:r>
        <w:t xml:space="preserve">Mikä on seuraavassa kysymyksessä olevan sanan "to" sanan part-of-speech tag: Mikä oli päivämäärä, jolloin miesten lajissa kilpaileva kultamitalin voittaja, joka on viimeinen amerikkalainen mies, joka on voittanut yksilöllisen olympiamitalin lajissaan, otettiin kyseisen lajin Hall of Fameen ?</w:t>
      </w:r>
    </w:p>
    <w:p>
      <w:r>
        <w:rPr>
          <w:b/>
        </w:rPr>
        <w:t xml:space="preserve">Tulos</w:t>
      </w:r>
    </w:p>
    <w:p>
      <w:r>
        <w:t xml:space="preserve">VBD</w:t>
      </w:r>
    </w:p>
    <w:p>
      <w:r>
        <w:rPr>
          <w:b/>
        </w:rPr>
        <w:t xml:space="preserve">Esimerkki 3.5967</w:t>
      </w:r>
    </w:p>
    <w:p>
      <w:r>
        <w:t xml:space="preserve">Mikä on seuraavassa kysymyksessä olevan sanan "the" sanan part-of-speech tag: Kuka monarkki nosti kaupungin, jossa Jan Železný heitti keihään 89,66 metriä, pääkaupungin asemaan ?</w:t>
      </w:r>
    </w:p>
    <w:p>
      <w:r>
        <w:rPr>
          <w:b/>
        </w:rPr>
        <w:t xml:space="preserve">Tulos</w:t>
      </w:r>
    </w:p>
    <w:p>
      <w:r>
        <w:t xml:space="preserve">NNP</w:t>
      </w:r>
    </w:p>
    <w:p>
      <w:r>
        <w:rPr>
          <w:b/>
        </w:rPr>
        <w:t xml:space="preserve">Esimerkki 3.5968</w:t>
      </w:r>
    </w:p>
    <w:p>
      <w:r>
        <w:t xml:space="preserve">Mikä on sanan "asukkaat" sanan part-of-speech tag seuraavassa kysymyksessä: Joukkue, jonka alkuperäinen nimi on Club Sport Bolito, sijaitsee kaupungissa, jonka asukkaita kutsutaan espanjaksi millä nimellä ?</w:t>
      </w:r>
    </w:p>
    <w:p>
      <w:r>
        <w:rPr>
          <w:b/>
        </w:rPr>
        <w:t xml:space="preserve">Tulos</w:t>
      </w:r>
    </w:p>
    <w:p>
      <w:r>
        <w:t xml:space="preserve">NN</w:t>
      </w:r>
    </w:p>
    <w:p>
      <w:r>
        <w:rPr>
          <w:b/>
        </w:rPr>
        <w:t xml:space="preserve">Esimerkki 3.5969</w:t>
      </w:r>
    </w:p>
    <w:p>
      <w:r>
        <w:t xml:space="preserve">Mikä on seuraavassa kysymyksessä olevan sanan "Miten" sanan part-of-speech tag: Kuinka monta painitapahtumaa Sangmu Gymnasiumissa järjestettiin ?</w:t>
      </w:r>
    </w:p>
    <w:p>
      <w:r>
        <w:rPr>
          <w:b/>
        </w:rPr>
        <w:t xml:space="preserve">Tulos</w:t>
      </w:r>
    </w:p>
    <w:p>
      <w:r>
        <w:t xml:space="preserve">NNS</w:t>
      </w:r>
    </w:p>
    <w:p>
      <w:r>
        <w:rPr>
          <w:b/>
        </w:rPr>
        <w:t xml:space="preserve">Esimerkki 3.5970</w:t>
      </w:r>
    </w:p>
    <w:p>
      <w:r>
        <w:t xml:space="preserve">Mikä on sanan "Kirby" sanan part-of-speech tag seuraavassa kysymyksessä: Mikä on ensimmäisen Kirby-nimikkeen julkaisupäivä ?</w:t>
      </w:r>
    </w:p>
    <w:p>
      <w:r>
        <w:rPr>
          <w:b/>
        </w:rPr>
        <w:t xml:space="preserve">Tulos</w:t>
      </w:r>
    </w:p>
    <w:p>
      <w:r>
        <w:t xml:space="preserve">NN</w:t>
      </w:r>
    </w:p>
    <w:p>
      <w:r>
        <w:rPr>
          <w:b/>
        </w:rPr>
        <w:t xml:space="preserve">Esimerkki 3.5971</w:t>
      </w:r>
    </w:p>
    <w:p>
      <w:r>
        <w:t xml:space="preserve">Mikä on sanan "of" sanan part-of-speech tag seuraavassa kysymyksessä: Mikä oli sen laivueen lempinimi, jonka radiokutsutunnus oli Ragin ' ?</w:t>
      </w:r>
    </w:p>
    <w:p>
      <w:r>
        <w:rPr>
          <w:b/>
        </w:rPr>
        <w:t xml:space="preserve">Tulos</w:t>
      </w:r>
    </w:p>
    <w:p>
      <w:r>
        <w:t xml:space="preserve">DT</w:t>
      </w:r>
    </w:p>
    <w:p>
      <w:r>
        <w:rPr>
          <w:b/>
        </w:rPr>
        <w:t xml:space="preserve">Esimerkki 3.5972</w:t>
      </w:r>
    </w:p>
    <w:p>
      <w:r>
        <w:t xml:space="preserve">Mikä on seuraavassa kysymyksessä olevan sanan "on" sanan part-of-speech tag: Mikä on sen otsikon koko nimi, joka sisältää Olivian roolin ?</w:t>
      </w:r>
    </w:p>
    <w:p>
      <w:r>
        <w:rPr>
          <w:b/>
        </w:rPr>
        <w:t xml:space="preserve">Tulos</w:t>
      </w:r>
    </w:p>
    <w:p>
      <w:r>
        <w:t xml:space="preserve">WP</w:t>
      </w:r>
    </w:p>
    <w:p>
      <w:r>
        <w:rPr>
          <w:b/>
        </w:rPr>
        <w:t xml:space="preserve">Esimerkki 3.5973</w:t>
      </w:r>
    </w:p>
    <w:p>
      <w:r>
        <w:t xml:space="preserve">Mikä on sanan "St." sanan part-of-speech tag seuraavassa kysymyksessä: Urbainin , Troyesin basilikan rakentamista valvonut valitsijamies, milloin hänet korotettiin ?</w:t>
      </w:r>
    </w:p>
    <w:p>
      <w:r>
        <w:rPr>
          <w:b/>
        </w:rPr>
        <w:t xml:space="preserve">Tulos</w:t>
      </w:r>
    </w:p>
    <w:p>
      <w:r>
        <w:t xml:space="preserve">VBD</w:t>
      </w:r>
    </w:p>
    <w:p>
      <w:r>
        <w:rPr>
          <w:b/>
        </w:rPr>
        <w:t xml:space="preserve">Esimerkki 3.5974</w:t>
      </w:r>
    </w:p>
    <w:p>
      <w:r>
        <w:t xml:space="preserve">Mikä on seuraavassa kysymyksessä olevan sanan "on" sanan part-of-speech tag: Mikä on rotu, jonka alkuperä on 1 100 000 neliökilometriä ( 420 000 sq mi ) ?</w:t>
      </w:r>
    </w:p>
    <w:p>
      <w:r>
        <w:rPr>
          <w:b/>
        </w:rPr>
        <w:t xml:space="preserve">Tulos</w:t>
      </w:r>
    </w:p>
    <w:p>
      <w:r>
        <w:t xml:space="preserve">DT</w:t>
      </w:r>
    </w:p>
    <w:p>
      <w:r>
        <w:rPr>
          <w:b/>
        </w:rPr>
        <w:t xml:space="preserve">Esimerkki 3.5975</w:t>
      </w:r>
    </w:p>
    <w:p>
      <w:r>
        <w:t xml:space="preserve">Mikä on seuraavassa kysymyksessä olevan sanan "many" sanan part-of-speech tag: Mikä on sen osavaltion pääkaupunki, jossa oli kaksi kertaa enemmän COPEI kuin AD ?</w:t>
      </w:r>
    </w:p>
    <w:p>
      <w:r>
        <w:rPr>
          <w:b/>
        </w:rPr>
        <w:t xml:space="preserve">Tulos</w:t>
      </w:r>
    </w:p>
    <w:p>
      <w:r>
        <w:t xml:space="preserve">VBZ</w:t>
      </w:r>
    </w:p>
    <w:p>
      <w:r>
        <w:rPr>
          <w:b/>
        </w:rPr>
        <w:t xml:space="preserve">Esimerkki 3.5976</w:t>
      </w:r>
    </w:p>
    <w:p>
      <w:r>
        <w:t xml:space="preserve">Mikä on sanan "maa" sanan part-of-speech tag seuraavassa kysymyksessä: Mikä on sen maan/alueen kansallinen nimi, joka on maa Kaakkois-Euroopassa Adrian- ja Joonianmerellä Välimeren sisällä ?</w:t>
      </w:r>
    </w:p>
    <w:p>
      <w:r>
        <w:rPr>
          <w:b/>
        </w:rPr>
        <w:t xml:space="preserve">Tulos</w:t>
      </w:r>
    </w:p>
    <w:p>
      <w:r>
        <w:t xml:space="preserve">VBZ</w:t>
      </w:r>
    </w:p>
    <w:p>
      <w:r>
        <w:rPr>
          <w:b/>
        </w:rPr>
        <w:t xml:space="preserve">Esimerkki 3.5977</w:t>
      </w:r>
    </w:p>
    <w:p>
      <w:r>
        <w:t xml:space="preserve">Mikä on sanan "kapteeni" sanan part-of-speech tag seuraavassa kysymyksessä: Kuka on sen joukkueen valmentaja, jonka kapteeni on syntynyt 3. tammikuuta 1986 ?</w:t>
      </w:r>
    </w:p>
    <w:p>
      <w:r>
        <w:rPr>
          <w:b/>
        </w:rPr>
        <w:t xml:space="preserve">Tulos</w:t>
      </w:r>
    </w:p>
    <w:p>
      <w:r>
        <w:t xml:space="preserve">CD</w:t>
      </w:r>
    </w:p>
    <w:p>
      <w:r>
        <w:rPr>
          <w:b/>
        </w:rPr>
        <w:t xml:space="preserve">Esimerkki 3.5978</w:t>
      </w:r>
    </w:p>
    <w:p>
      <w:r>
        <w:t xml:space="preserve">Mikä on seuraavassa kysymyksessä olevan sanan "Mitä" sanan part-of-speech tag: Minkä palkinnon Wisconsinin hyökkääjä voitti ?</w:t>
      </w:r>
    </w:p>
    <w:p>
      <w:r>
        <w:rPr>
          <w:b/>
        </w:rPr>
        <w:t xml:space="preserve">Tulos</w:t>
      </w:r>
    </w:p>
    <w:p>
      <w:r>
        <w:t xml:space="preserve">NN</w:t>
      </w:r>
    </w:p>
    <w:p>
      <w:r>
        <w:rPr>
          <w:b/>
        </w:rPr>
        <w:t xml:space="preserve">Esimerkki 3.5979</w:t>
      </w:r>
    </w:p>
    <w:p>
      <w:r>
        <w:t xml:space="preserve">Mikä on sanan "1979" sanan part-of-speech tag seuraavassa kysymyksessä: Mikä on joukkue, jonka lyöjä on syntynyt 16. maaliskuuta 1979 ?</w:t>
      </w:r>
    </w:p>
    <w:p>
      <w:r>
        <w:rPr>
          <w:b/>
        </w:rPr>
        <w:t xml:space="preserve">Tulos</w:t>
      </w:r>
    </w:p>
    <w:p>
      <w:r>
        <w:t xml:space="preserve">WP</w:t>
      </w:r>
    </w:p>
    <w:p>
      <w:r>
        <w:rPr>
          <w:b/>
        </w:rPr>
        <w:t xml:space="preserve">Esimerkki 3.5980</w:t>
      </w:r>
    </w:p>
    <w:p>
      <w:r>
        <w:t xml:space="preserve">Mikä on seuraavassa kysymyksessä olevan sanan "Mitä" sanan part-of-speech tag: Kuka pelaaja oli Warriorsin tukena ja käytti lempinimeä `` The Wizard '' ?</w:t>
      </w:r>
    </w:p>
    <w:p>
      <w:r>
        <w:rPr>
          <w:b/>
        </w:rPr>
        <w:t xml:space="preserve">Tulos</w:t>
      </w:r>
    </w:p>
    <w:p>
      <w:r>
        <w:t xml:space="preserve">DT</w:t>
      </w:r>
    </w:p>
    <w:p>
      <w:r>
        <w:rPr>
          <w:b/>
        </w:rPr>
        <w:t xml:space="preserve">Esimerkki 3.5981</w:t>
      </w:r>
    </w:p>
    <w:p>
      <w:r>
        <w:t xml:space="preserve">Mikä on seuraavassa kysymyksessä olevan sanan "kuka" sanan part-of-speech tag: Missä kilpailussa Mont-Tremblantissa asuva toisen sijan jälkeen kolmanneksi sijoittunut voitti kultamitalin vuonna 2007 ?</w:t>
      </w:r>
    </w:p>
    <w:p>
      <w:r>
        <w:rPr>
          <w:b/>
        </w:rPr>
        <w:t xml:space="preserve">Tulos</w:t>
      </w:r>
    </w:p>
    <w:p>
      <w:r>
        <w:t xml:space="preserve">DT</w:t>
      </w:r>
    </w:p>
    <w:p>
      <w:r>
        <w:rPr>
          <w:b/>
        </w:rPr>
        <w:t xml:space="preserve">Esimerkki 3.5982</w:t>
      </w:r>
    </w:p>
    <w:p>
      <w:r>
        <w:t xml:space="preserve">Mikä on seuraavassa kysymyksessä olevan sanan "alueet" sanan part-of-speech tag: Mitkä suljetut alueet Afrikassa kuuluvat Montserrat Pujolin kotimaahan ?</w:t>
      </w:r>
    </w:p>
    <w:p>
      <w:r>
        <w:rPr>
          <w:b/>
        </w:rPr>
        <w:t xml:space="preserve">Tulos</w:t>
      </w:r>
    </w:p>
    <w:p>
      <w:r>
        <w:t xml:space="preserve">NNP</w:t>
      </w:r>
    </w:p>
    <w:p>
      <w:r>
        <w:rPr>
          <w:b/>
        </w:rPr>
        <w:t xml:space="preserve">Esimerkki 3.5983</w:t>
      </w:r>
    </w:p>
    <w:p>
      <w:r>
        <w:t xml:space="preserve">Mikä on seuraavassa kysymyksessä olevan sanan "on" sanan part-of-speech tag: Mikä on San Francisco F.C:n kotikaupungin väkiluku? ?</w:t>
      </w:r>
    </w:p>
    <w:p>
      <w:r>
        <w:rPr>
          <w:b/>
        </w:rPr>
        <w:t xml:space="preserve">Tulos</w:t>
      </w:r>
    </w:p>
    <w:p>
      <w:r>
        <w:t xml:space="preserve">TO</w:t>
      </w:r>
    </w:p>
    <w:p>
      <w:r>
        <w:rPr>
          <w:b/>
        </w:rPr>
        <w:t xml:space="preserve">Esimerkki 3.5984</w:t>
      </w:r>
    </w:p>
    <w:p>
      <w:r>
        <w:t xml:space="preserve">Mikä on seuraavassa kysymyksessä olevan sanan "on" sanan part-of-speech tag: Kummalla pelaajalla oli alhaisempi allekirjoitussumma ? jamaikalaisella pelaajalla, joka pelaa kansainvälistä krikettiä Länsi-Intian joukkueessa, vai vasenkätisellä lyöjällä, joka on myös oikeakätinen off-spinner ?</w:t>
      </w:r>
    </w:p>
    <w:p>
      <w:r>
        <w:rPr>
          <w:b/>
        </w:rPr>
        <w:t xml:space="preserve">Tulos</w:t>
      </w:r>
    </w:p>
    <w:p>
      <w:r>
        <w:t xml:space="preserve">WP</w:t>
      </w:r>
    </w:p>
    <w:p>
      <w:r>
        <w:rPr>
          <w:b/>
        </w:rPr>
        <w:t xml:space="preserve">Esimerkki 3.5985</w:t>
      </w:r>
    </w:p>
    <w:p>
      <w:r>
        <w:t xml:space="preserve">Mikä on sanan "Salt" sanan part-of-speech tag seuraavassa kysymyksessä: Missä kuussa on syntynyt henkilö, joka voitti vuonna 2002 Salt Lake Cityssä 12. sijalle tulleen voittajan jälkeen ?</w:t>
      </w:r>
    </w:p>
    <w:p>
      <w:r>
        <w:rPr>
          <w:b/>
        </w:rPr>
        <w:t xml:space="preserve">Tulos</w:t>
      </w:r>
    </w:p>
    <w:p>
      <w:r>
        <w:t xml:space="preserve">WP</w:t>
      </w:r>
    </w:p>
    <w:p>
      <w:r>
        <w:rPr>
          <w:b/>
        </w:rPr>
        <w:t xml:space="preserve">Esimerkki 3.5986</w:t>
      </w:r>
    </w:p>
    <w:p>
      <w:r>
        <w:t xml:space="preserve">Mikä on seuraavassa kysymyksessä olevan sanan "Frisco" puheosamerkki: Mikä on sen konferenssin joukkueen stadionin nimi, jonka toimisto sijaitsee Friscossa , Texasissa ?</w:t>
      </w:r>
    </w:p>
    <w:p>
      <w:r>
        <w:rPr>
          <w:b/>
        </w:rPr>
        <w:t xml:space="preserve">Tulos</w:t>
      </w:r>
    </w:p>
    <w:p>
      <w:r>
        <w:t xml:space="preserve">,</w:t>
      </w:r>
    </w:p>
    <w:p>
      <w:r>
        <w:rPr>
          <w:b/>
        </w:rPr>
        <w:t xml:space="preserve">Esimerkki 3.5987</w:t>
      </w:r>
    </w:p>
    <w:p>
      <w:r>
        <w:t xml:space="preserve">Mikä on sanan "Funeral" sanan part-of-speech tag seuraavassa kysymyksessä: Mikä on sen historiallisen paikan sijainti, joka nykyään tunnetaan myös nimellä Oxley-Heard Funeral Home ?</w:t>
      </w:r>
    </w:p>
    <w:p>
      <w:r>
        <w:rPr>
          <w:b/>
        </w:rPr>
        <w:t xml:space="preserve">Tulos</w:t>
      </w:r>
    </w:p>
    <w:p>
      <w:r>
        <w:t xml:space="preserve">WP</w:t>
      </w:r>
    </w:p>
    <w:p>
      <w:r>
        <w:rPr>
          <w:b/>
        </w:rPr>
        <w:t xml:space="preserve">Esimerkki 3.5988</w:t>
      </w:r>
    </w:p>
    <w:p>
      <w:r>
        <w:t xml:space="preserve">Mikä on sanan "Ilona" sanan part-of-speech tag seuraavassa kysymyksessä: Mihin perustuu Ilona Mitreceyn ykkössingle Ranskassa vuonna 2005 ?</w:t>
      </w:r>
    </w:p>
    <w:p>
      <w:r>
        <w:rPr>
          <w:b/>
        </w:rPr>
        <w:t xml:space="preserve">Tulos</w:t>
      </w:r>
    </w:p>
    <w:p>
      <w:r>
        <w:t xml:space="preserve">IN</w:t>
      </w:r>
    </w:p>
    <w:p>
      <w:r>
        <w:rPr>
          <w:b/>
        </w:rPr>
        <w:t xml:space="preserve">Esimerkki 3.5989</w:t>
      </w:r>
    </w:p>
    <w:p>
      <w:r>
        <w:t xml:space="preserve">Mikä on seuraavassa kysymyksessä olevan sanan "oli" sanan part-of-speech tag: Mikä oli 18. marraskuuta 1885 syntyneen miehen vihkimisvuosi ?</w:t>
      </w:r>
    </w:p>
    <w:p>
      <w:r>
        <w:rPr>
          <w:b/>
        </w:rPr>
        <w:t xml:space="preserve">Tulos</w:t>
      </w:r>
    </w:p>
    <w:p>
      <w:r>
        <w:t xml:space="preserve">NN</w:t>
      </w:r>
    </w:p>
    <w:p>
      <w:r>
        <w:rPr>
          <w:b/>
        </w:rPr>
        <w:t xml:space="preserve">Esimerkki 3.5990</w:t>
      </w:r>
    </w:p>
    <w:p>
      <w:r>
        <w:t xml:space="preserve">Mikä on sanan "associated" sanan part-of-speech tag seuraavassa kysymyksessä: Mikä on 11. sijalla olevaan joukkueeseen liittyvän henkilön kansallisuus ?</w:t>
      </w:r>
    </w:p>
    <w:p>
      <w:r>
        <w:rPr>
          <w:b/>
        </w:rPr>
        <w:t xml:space="preserve">Tulos</w:t>
      </w:r>
    </w:p>
    <w:p>
      <w:r>
        <w:t xml:space="preserve">NN</w:t>
      </w:r>
    </w:p>
    <w:p>
      <w:r>
        <w:rPr>
          <w:b/>
        </w:rPr>
        <w:t xml:space="preserve">Esimerkki 3.5991</w:t>
      </w:r>
    </w:p>
    <w:p>
      <w:r>
        <w:t xml:space="preserve">Mikä on seuraavassa kysymyksessä olevan sanan "Mitä" sanan part-of-speech tag: Missä kahdessa oppilaitoksessa NY:n entinen pormestari Michael Bloomberg opiskeli?</w:t>
      </w:r>
    </w:p>
    <w:p>
      <w:r>
        <w:rPr>
          <w:b/>
        </w:rPr>
        <w:t xml:space="preserve">Tulos</w:t>
      </w:r>
    </w:p>
    <w:p>
      <w:r>
        <w:t xml:space="preserve">VBP</w:t>
      </w:r>
    </w:p>
    <w:p>
      <w:r>
        <w:rPr>
          <w:b/>
        </w:rPr>
        <w:t xml:space="preserve">Esimerkki 3.5992</w:t>
      </w:r>
    </w:p>
    <w:p>
      <w:r>
        <w:t xml:space="preserve">Mikä on seuraavassa kysymyksessä esiintyvän sanan "pelaaja" sanan part-of-speech tag: Kuka on kauden 1974 , 1986 , 1995 tunnetuin pelaaja ?</w:t>
      </w:r>
    </w:p>
    <w:p>
      <w:r>
        <w:rPr>
          <w:b/>
        </w:rPr>
        <w:t xml:space="preserve">Tulos</w:t>
      </w:r>
    </w:p>
    <w:p>
      <w:r>
        <w:t xml:space="preserve">CD</w:t>
      </w:r>
    </w:p>
    <w:p>
      <w:r>
        <w:rPr>
          <w:b/>
        </w:rPr>
        <w:t xml:space="preserve">Esimerkki 3.5993</w:t>
      </w:r>
    </w:p>
    <w:p>
      <w:r>
        <w:t xml:space="preserve">Mikä on seuraavassa kysymyksessä olevan sanan "at" sanan part-of-speech tag: Minkä jaetun mitalin saavutti toiseksi tarkin yhdistelmäjousiampuja jousiammunnan MM-kilpailuissa vuonna 2013 Pariisissa järjestetyissä jousiammunnan MM-kilpailuissa ?</w:t>
      </w:r>
    </w:p>
    <w:p>
      <w:r>
        <w:rPr>
          <w:b/>
        </w:rPr>
        <w:t xml:space="preserve">Tulos</w:t>
      </w:r>
    </w:p>
    <w:p>
      <w:r>
        <w:t xml:space="preserve">NNP</w:t>
      </w:r>
    </w:p>
    <w:p>
      <w:r>
        <w:rPr>
          <w:b/>
        </w:rPr>
        <w:t xml:space="preserve">Esimerkki 3.5994</w:t>
      </w:r>
    </w:p>
    <w:p>
      <w:r>
        <w:t xml:space="preserve">Mikä on sanan "Paniparambil" sanan part-of-speech tag seuraavassa kysymyksessä: Muhammad Kutty Paniparambil Ismail sai minkä palkinnon murhamysteeri-elokuvasta 40. Keralan osavaltion elokuvapalkinnoissa ?</w:t>
      </w:r>
    </w:p>
    <w:p>
      <w:r>
        <w:rPr>
          <w:b/>
        </w:rPr>
        <w:t xml:space="preserve">Tulos</w:t>
      </w:r>
    </w:p>
    <w:p>
      <w:r>
        <w:t xml:space="preserve">NN</w:t>
      </w:r>
    </w:p>
    <w:p>
      <w:r>
        <w:rPr>
          <w:b/>
        </w:rPr>
        <w:t xml:space="preserve">Esimerkki 3.5995</w:t>
      </w:r>
    </w:p>
    <w:p>
      <w:r>
        <w:t xml:space="preserve">Mikä on seuraavassa kysymyksessä olevan sanan "on" sanan part-of-speech tag: Kuinka kaukana tämä 1. huhtikuuta 1974 muodostetun kaupunginosan kaupunki on Lontoon keskustasta ?</w:t>
      </w:r>
    </w:p>
    <w:p>
      <w:r>
        <w:rPr>
          <w:b/>
        </w:rPr>
        <w:t xml:space="preserve">Tulos</w:t>
      </w:r>
    </w:p>
    <w:p>
      <w:r>
        <w:t xml:space="preserve">NNP</w:t>
      </w:r>
    </w:p>
    <w:p>
      <w:r>
        <w:rPr>
          <w:b/>
        </w:rPr>
        <w:t xml:space="preserve">Esimerkki 3.5996</w:t>
      </w:r>
    </w:p>
    <w:p>
      <w:r>
        <w:t xml:space="preserve">Mikä on seuraavassa kysymyksessä olevan sanan "Miten" sanan part-of-speech tag: Kuinka monta meripeninkulmaa on joki, jonka merkittävimmät lastit olivat antrasiittihiili ja raakarauta ?</w:t>
      </w:r>
    </w:p>
    <w:p>
      <w:r>
        <w:rPr>
          <w:b/>
        </w:rPr>
        <w:t xml:space="preserve">Tulos</w:t>
      </w:r>
    </w:p>
    <w:p>
      <w:r>
        <w:t xml:space="preserve">VBZ</w:t>
      </w:r>
    </w:p>
    <w:p>
      <w:r>
        <w:rPr>
          <w:b/>
        </w:rPr>
        <w:t xml:space="preserve">Esimerkki 3.5997</w:t>
      </w:r>
    </w:p>
    <w:p>
      <w:r>
        <w:t xml:space="preserve">Mikä on seuraavassa kysymyksessä olevan sanan "Mitä" sanan part-of-speech tag: Mikä on se asema, jota henkilö pelaa joukkueessa, joka oli alun perin lontoolainen , mutta muutti Coventryyn joulukuussa 2014 ?</w:t>
      </w:r>
    </w:p>
    <w:p>
      <w:r>
        <w:rPr>
          <w:b/>
        </w:rPr>
        <w:t xml:space="preserve">Tulos</w:t>
      </w:r>
    </w:p>
    <w:p>
      <w:r>
        <w:t xml:space="preserve">RB</w:t>
      </w:r>
    </w:p>
    <w:p>
      <w:r>
        <w:rPr>
          <w:b/>
        </w:rPr>
        <w:t xml:space="preserve">Esimerkki 3.5998</w:t>
      </w:r>
    </w:p>
    <w:p>
      <w:r>
        <w:t xml:space="preserve">Mikä on seuraavassa kysymyksessä olevan sanan "pasunisti" sanan part-of-speech tag: Mikä oli 80 Grammy-ehdokkuutta saaneen taiteilijan, kymmenen vuotta ennen häntä syntyneen pasunistin kuolinvuosi ?</w:t>
      </w:r>
    </w:p>
    <w:p>
      <w:r>
        <w:rPr>
          <w:b/>
        </w:rPr>
        <w:t xml:space="preserve">Tulos</w:t>
      </w:r>
    </w:p>
    <w:p>
      <w:r>
        <w:t xml:space="preserve">IN</w:t>
      </w:r>
    </w:p>
    <w:p>
      <w:r>
        <w:rPr>
          <w:b/>
        </w:rPr>
        <w:t xml:space="preserve">Esimerkki 3.5999</w:t>
      </w:r>
    </w:p>
    <w:p>
      <w:r>
        <w:t xml:space="preserve">Mikä on seuraavassa kysymyksessä olevan sanan "on" sanan part-of-speech tag: Mikä on sen seuran nimi, jonka kaupunki/kaupunki on kaupunki Kaakkois-Botswanassa ?</w:t>
      </w:r>
    </w:p>
    <w:p>
      <w:r>
        <w:rPr>
          <w:b/>
        </w:rPr>
        <w:t xml:space="preserve">Tulos</w:t>
      </w:r>
    </w:p>
    <w:p>
      <w:r>
        <w:t xml:space="preserve">WP$</w:t>
      </w:r>
    </w:p>
    <w:p>
      <w:r>
        <w:rPr>
          <w:b/>
        </w:rPr>
        <w:t xml:space="preserve">Esimerkki 3.6000</w:t>
      </w:r>
    </w:p>
    <w:p>
      <w:r>
        <w:t xml:space="preserve">Mikä on sanan "hub" sanan part-of-speech tag seuraavassa kysymyksessä: Mikä on Air Creebecin keskuslentoaseman IATA-koodi?</w:t>
      </w:r>
    </w:p>
    <w:p>
      <w:r>
        <w:rPr>
          <w:b/>
        </w:rPr>
        <w:t xml:space="preserve">Tulos</w:t>
      </w:r>
    </w:p>
    <w:p>
      <w:r>
        <w:t xml:space="preserve">DT</w:t>
      </w:r>
    </w:p>
    <w:p>
      <w:r>
        <w:rPr>
          <w:b/>
        </w:rPr>
        <w:t xml:space="preserve">Esimerkki 3.6001</w:t>
      </w:r>
    </w:p>
    <w:p>
      <w:r>
        <w:t xml:space="preserve">Mikä on seuraavassa kysymyksessä olevan sanan "valtatie" puhekielinen tunniste: Kemptvilleä palveleva valtatie rakennettiin vuonna ?</w:t>
      </w:r>
    </w:p>
    <w:p>
      <w:r>
        <w:rPr>
          <w:b/>
        </w:rPr>
        <w:t xml:space="preserve">Tulos</w:t>
      </w:r>
    </w:p>
    <w:p>
      <w:r>
        <w:t xml:space="preserve">WDT</w:t>
      </w:r>
    </w:p>
    <w:p>
      <w:r>
        <w:rPr>
          <w:b/>
        </w:rPr>
        <w:t xml:space="preserve">Esimerkki 3.6002</w:t>
      </w:r>
    </w:p>
    <w:p>
      <w:r>
        <w:t xml:space="preserve">Mikä on seuraavassa kysymyksessä olevan sanan "named" sanan part-of-speech tag: Mikä on Tunisiassa sijaitsevan historiallisen kaupungin mukaan nimetyn kaupungin aikuisten nykyaikaisen aseman lempinimi ?</w:t>
      </w:r>
    </w:p>
    <w:p>
      <w:r>
        <w:rPr>
          <w:b/>
        </w:rPr>
        <w:t xml:space="preserve">Tulos</w:t>
      </w:r>
    </w:p>
    <w:p>
      <w:r>
        <w:t xml:space="preserve">DT</w:t>
      </w:r>
    </w:p>
    <w:p>
      <w:r>
        <w:rPr>
          <w:b/>
        </w:rPr>
        <w:t xml:space="preserve">Esimerkki 3.6003</w:t>
      </w:r>
    </w:p>
    <w:p>
      <w:r>
        <w:t xml:space="preserve">Mikä on sanan "hosts" sanan part-of-speech tag seuraavassa kysymyksessä: Charlotte Knightsia isännöi mikä Uptown Charlotte -ottelupaikka?</w:t>
      </w:r>
    </w:p>
    <w:p>
      <w:r>
        <w:rPr>
          <w:b/>
        </w:rPr>
        <w:t xml:space="preserve">Tulos</w:t>
      </w:r>
    </w:p>
    <w:p>
      <w:r>
        <w:t xml:space="preserve">WDT</w:t>
      </w:r>
    </w:p>
    <w:p>
      <w:r>
        <w:rPr>
          <w:b/>
        </w:rPr>
        <w:t xml:space="preserve">Esimerkki 3.6004</w:t>
      </w:r>
    </w:p>
    <w:p>
      <w:r>
        <w:t xml:space="preserve">Mikä on seuraavassa kysymyksessä olevan sanan "kuka" sanan part-of-speech tag: Mikä on sen baseball-johtajan syntymäpaikka, joka toimi Dodgersin toimitusjohtajana MLB:n kahden liigan järjestelmän viimeisellä kaudella ?</w:t>
      </w:r>
    </w:p>
    <w:p>
      <w:r>
        <w:rPr>
          <w:b/>
        </w:rPr>
        <w:t xml:space="preserve">Tulos</w:t>
      </w:r>
    </w:p>
    <w:p>
      <w:r>
        <w:t xml:space="preserve">DT</w:t>
      </w:r>
    </w:p>
    <w:p>
      <w:r>
        <w:rPr>
          <w:b/>
        </w:rPr>
        <w:t xml:space="preserve">Esimerkki 3.6005</w:t>
      </w:r>
    </w:p>
    <w:p>
      <w:r>
        <w:t xml:space="preserve">Mikä on sanan "lokakuu" sanan part-of-speech tag seuraavassa kysymyksessä: Mikä on 20. lokakuuta 2003 kuolleen virkamiehen arvosana?</w:t>
      </w:r>
    </w:p>
    <w:p>
      <w:r>
        <w:rPr>
          <w:b/>
        </w:rPr>
        <w:t xml:space="preserve">Tulos</w:t>
      </w:r>
    </w:p>
    <w:p>
      <w:r>
        <w:t xml:space="preserve">VBZ</w:t>
      </w:r>
    </w:p>
    <w:p>
      <w:r>
        <w:rPr>
          <w:b/>
        </w:rPr>
        <w:t xml:space="preserve">Esimerkki 3.6006</w:t>
      </w:r>
    </w:p>
    <w:p>
      <w:r>
        <w:t xml:space="preserve">Mikä on sanan "in" sanan part-of-speech tag seuraavassa kysymyksessä: Mikä on sen stadionin nimi, joka sijaitsee kaupungissa, joka on yhteydessä Adrianmerelle Candianon kanavan kautta ?</w:t>
      </w:r>
    </w:p>
    <w:p>
      <w:r>
        <w:rPr>
          <w:b/>
        </w:rPr>
        <w:t xml:space="preserve">Tulos</w:t>
      </w:r>
    </w:p>
    <w:p>
      <w:r>
        <w:t xml:space="preserve">NN</w:t>
      </w:r>
    </w:p>
    <w:p>
      <w:r>
        <w:rPr>
          <w:b/>
        </w:rPr>
        <w:t xml:space="preserve">Esimerkki 3.6007</w:t>
      </w:r>
    </w:p>
    <w:p>
      <w:r>
        <w:t xml:space="preserve">Mikä on seuraavassa kysymyksessä olevan sanan "the" sanan part-of-speech tag: Mikä ryhmä hallinnoi ja pyörittää lentokenttää, jolla oli 45 558 807 matkustajaa vuonna 2009 ?</w:t>
      </w:r>
    </w:p>
    <w:p>
      <w:r>
        <w:rPr>
          <w:b/>
        </w:rPr>
        <w:t xml:space="preserve">Tulos</w:t>
      </w:r>
    </w:p>
    <w:p>
      <w:r>
        <w:t xml:space="preserve">CD</w:t>
      </w:r>
    </w:p>
    <w:p>
      <w:r>
        <w:rPr>
          <w:b/>
        </w:rPr>
        <w:t xml:space="preserve">Esimerkki 3.6008</w:t>
      </w:r>
    </w:p>
    <w:p>
      <w:r>
        <w:t xml:space="preserve">Mikä on seuraavassa kysymyksessä olevan sanan "surfing" sanan part-of-speech tag: Minkä tietokoneanimoidun surffausta esittävän mockumentaryn äänenä oli näyttelijä, joka myöhemmin näytteli muun muassa elokuvissa Nymphomaniac ja Wall Street : Money Never Sleeps ?</w:t>
      </w:r>
    </w:p>
    <w:p>
      <w:r>
        <w:rPr>
          <w:b/>
        </w:rPr>
        <w:t xml:space="preserve">Tulos</w:t>
      </w:r>
    </w:p>
    <w:p>
      <w:r>
        <w:t xml:space="preserve">:</w:t>
      </w:r>
    </w:p>
    <w:p>
      <w:r>
        <w:rPr>
          <w:b/>
        </w:rPr>
        <w:t xml:space="preserve">Esimerkki 3.6009</w:t>
      </w:r>
    </w:p>
    <w:p>
      <w:r>
        <w:t xml:space="preserve">Mikä on seuraavassa kysymyksessä olevan sanan "the" sanan part-of-speech tag: Mikä yliopisto sijaitsee kaupungissa, jonka väkiluku on 43 652 ?</w:t>
      </w:r>
    </w:p>
    <w:p>
      <w:r>
        <w:rPr>
          <w:b/>
        </w:rPr>
        <w:t xml:space="preserve">Tulos</w:t>
      </w:r>
    </w:p>
    <w:p>
      <w:r>
        <w:t xml:space="preserve">VBZ</w:t>
      </w:r>
    </w:p>
    <w:p>
      <w:r>
        <w:rPr>
          <w:b/>
        </w:rPr>
        <w:t xml:space="preserve">Esimerkki 3.6010</w:t>
      </w:r>
    </w:p>
    <w:p>
      <w:r>
        <w:t xml:space="preserve">Mikä on seuraavassa kysymyksessä olevan sanan "whose" sanan part-of-speech tag: Millä stadionilla pelaa joukkue, jonka värit ovat keltainen ja sininen ?</w:t>
      </w:r>
    </w:p>
    <w:p>
      <w:r>
        <w:rPr>
          <w:b/>
        </w:rPr>
        <w:t xml:space="preserve">Tulos</w:t>
      </w:r>
    </w:p>
    <w:p>
      <w:r>
        <w:t xml:space="preserve">JJ</w:t>
      </w:r>
    </w:p>
    <w:p>
      <w:r>
        <w:rPr>
          <w:b/>
        </w:rPr>
        <w:t xml:space="preserve">Esimerkki 3.6011</w:t>
      </w:r>
    </w:p>
    <w:p>
      <w:r>
        <w:t xml:space="preserve">Mikä on sanan "eurooppalaiset" sanan part-of-speech tag seuraavassa kysymyksessä: Kaupunkiin, jossa on 92 kiinalais-amerikkalaista , milloin eurooppalaiset rantautuivat Waimeaan ?</w:t>
      </w:r>
    </w:p>
    <w:p>
      <w:r>
        <w:rPr>
          <w:b/>
        </w:rPr>
        <w:t xml:space="preserve">Tulos</w:t>
      </w:r>
    </w:p>
    <w:p>
      <w:r>
        <w:t xml:space="preserve">JJ</w:t>
      </w:r>
    </w:p>
    <w:p>
      <w:r>
        <w:rPr>
          <w:b/>
        </w:rPr>
        <w:t xml:space="preserve">Esimerkki 3.6012</w:t>
      </w:r>
    </w:p>
    <w:p>
      <w:r>
        <w:t xml:space="preserve">Mikä on sanan "in" sanan part-of-speech tag seuraavassa kysymyksessä: Minkä urheilulajin ( s ) koulu on yksityinen tutkimusyliopisto, jonka pääkampus sijaitsee Potsdamissa, New Yorkissa ?</w:t>
      </w:r>
    </w:p>
    <w:p>
      <w:r>
        <w:rPr>
          <w:b/>
        </w:rPr>
        <w:t xml:space="preserve">Tulos</w:t>
      </w:r>
    </w:p>
    <w:p>
      <w:r>
        <w:t xml:space="preserve">WP</w:t>
      </w:r>
    </w:p>
    <w:p>
      <w:r>
        <w:rPr>
          <w:b/>
        </w:rPr>
        <w:t xml:space="preserve">Esimerkki 3.6013</w:t>
      </w:r>
    </w:p>
    <w:p>
      <w:r>
        <w:t xml:space="preserve">Mikä on seuraavassa kysymyksessä olevan sanan "miehet" sanan part-of-speech tag: Mikä maa on etelään vuoden 1926 kansainvälisten maastojuoksukilpailujen miesten 14,5 kilometrin kilpailussa viidenneksi sijoittuneen maan eteläpuolella?</w:t>
      </w:r>
    </w:p>
    <w:p>
      <w:r>
        <w:rPr>
          <w:b/>
        </w:rPr>
        <w:t xml:space="preserve">Tulos</w:t>
      </w:r>
    </w:p>
    <w:p>
      <w:r>
        <w:t xml:space="preserve">WP</w:t>
      </w:r>
    </w:p>
    <w:p>
      <w:r>
        <w:rPr>
          <w:b/>
        </w:rPr>
        <w:t xml:space="preserve">Esimerkki 3.6014</w:t>
      </w:r>
    </w:p>
    <w:p>
      <w:r>
        <w:t xml:space="preserve">Mikä on seuraavassa kysymyksessä olevan sanan "taken" sanan part-of-speech tag: Kuinka monta puolustajaa otettiin vuosina 1986-1993 ?</w:t>
      </w:r>
    </w:p>
    <w:p>
      <w:r>
        <w:rPr>
          <w:b/>
        </w:rPr>
        <w:t xml:space="preserve">Tulos</w:t>
      </w:r>
    </w:p>
    <w:p>
      <w:r>
        <w:t xml:space="preserve">WRB</w:t>
      </w:r>
    </w:p>
    <w:p>
      <w:r>
        <w:rPr>
          <w:b/>
        </w:rPr>
        <w:t xml:space="preserve">Esimerkki 3.6015</w:t>
      </w:r>
    </w:p>
    <w:p>
      <w:r>
        <w:t xml:space="preserve">Mikä on seuraavassa kysymyksessä esiintyvän sanan "Ralf" sanan part-of-speech tag: Kuka kilpaili vuoden 2000 Monacon Grand Prix -kisan karsinnassa suoraan Ralf Schumacherin taakse jääneen henkilön kanssa maailmanmestaruudesta vuonna 1999 ?</w:t>
      </w:r>
    </w:p>
    <w:p>
      <w:r>
        <w:rPr>
          <w:b/>
        </w:rPr>
        <w:t xml:space="preserve">Tulos</w:t>
      </w:r>
    </w:p>
    <w:p>
      <w:r>
        <w:t xml:space="preserve">WP</w:t>
      </w:r>
    </w:p>
    <w:p>
      <w:r>
        <w:rPr>
          <w:b/>
        </w:rPr>
        <w:t xml:space="preserve">Esimerkki 3.6016</w:t>
      </w:r>
    </w:p>
    <w:p>
      <w:r>
        <w:t xml:space="preserve">Mikä on sanan "maakunta" sanan part-of-speech tag seuraavassa kysymyksessä: Milloin prefektuuri, jossa asui alle 3 prosenttia Kiinan Tujia-väestöstä ja jonka väkiluku oli 19. Kiinan provinsseista, muutettiin prefektuuritason kaupungiksi?</w:t>
      </w:r>
    </w:p>
    <w:p>
      <w:r>
        <w:rPr>
          <w:b/>
        </w:rPr>
        <w:t xml:space="preserve">Tulos</w:t>
      </w:r>
    </w:p>
    <w:p>
      <w:r>
        <w:t xml:space="preserve">IN</w:t>
      </w:r>
    </w:p>
    <w:p>
      <w:r>
        <w:rPr>
          <w:b/>
        </w:rPr>
        <w:t xml:space="preserve">Esimerkki 3.6017</w:t>
      </w:r>
    </w:p>
    <w:p>
      <w:r>
        <w:t xml:space="preserve">Mikä on seuraavassa kysymyksessä olevan sanan "the" sanan part-of-speech tag: Mikä on viimeisimmän voittajan maskotti ?</w:t>
      </w:r>
    </w:p>
    <w:p>
      <w:r>
        <w:rPr>
          <w:b/>
        </w:rPr>
        <w:t xml:space="preserve">Tulos</w:t>
      </w:r>
    </w:p>
    <w:p>
      <w:r>
        <w:t xml:space="preserve">VBZ</w:t>
      </w:r>
    </w:p>
    <w:p>
      <w:r>
        <w:rPr>
          <w:b/>
        </w:rPr>
        <w:t xml:space="preserve">Esimerkki 3.6018</w:t>
      </w:r>
    </w:p>
    <w:p>
      <w:r>
        <w:t xml:space="preserve">Mikä on seuraavassa kysymyksessä olevan sanan "metriä" sanan part-of-speech tag: Missä Italian kaupungissa on enemmän asukkaita kuin kaupungissa, jossa Paola Pigni juoksi 1500 metrin juoksun ajassa 4.12,4 ?</w:t>
      </w:r>
    </w:p>
    <w:p>
      <w:r>
        <w:rPr>
          <w:b/>
        </w:rPr>
        <w:t xml:space="preserve">Tulos</w:t>
      </w:r>
    </w:p>
    <w:p>
      <w:r>
        <w:t xml:space="preserve">NN</w:t>
      </w:r>
    </w:p>
    <w:p>
      <w:r>
        <w:rPr>
          <w:b/>
        </w:rPr>
        <w:t xml:space="preserve">Esimerkki 3.6019</w:t>
      </w:r>
    </w:p>
    <w:p>
      <w:r>
        <w:t xml:space="preserve">Mikä on seuraavassa kysymyksessä olevan sanan "Miten" sanan part-of-speech tag: Kuinka monessa joukkueessa pelasi ensimmäinen kiinniottaja, joka varattiin ?</w:t>
      </w:r>
    </w:p>
    <w:p>
      <w:r>
        <w:rPr>
          <w:b/>
        </w:rPr>
        <w:t xml:space="preserve">Tulos</w:t>
      </w:r>
    </w:p>
    <w:p>
      <w:r>
        <w:t xml:space="preserve">JJ</w:t>
      </w:r>
    </w:p>
    <w:p>
      <w:r>
        <w:rPr>
          <w:b/>
        </w:rPr>
        <w:t xml:space="preserve">Esimerkki 3.6020</w:t>
      </w:r>
    </w:p>
    <w:p>
      <w:r>
        <w:t xml:space="preserve">Mikä on seuraavassa kysymyksessä olevan sanan "rank" part-of-speech tag: Mikä on ainoan Mestarien liigan lohkovaiheeseen päässeen valkovenäläisjoukkueen ja Torpedo-joukkueen sijoitusten ero ?</w:t>
      </w:r>
    </w:p>
    <w:p>
      <w:r>
        <w:rPr>
          <w:b/>
        </w:rPr>
        <w:t xml:space="preserve">Tulos</w:t>
      </w:r>
    </w:p>
    <w:p>
      <w:r>
        <w:t xml:space="preserve">NNP</w:t>
      </w:r>
    </w:p>
    <w:p>
      <w:r>
        <w:rPr>
          <w:b/>
        </w:rPr>
        <w:t xml:space="preserve">Esimerkki 3.6021</w:t>
      </w:r>
    </w:p>
    <w:p>
      <w:r>
        <w:t xml:space="preserve">Mikä on seuraavassa kysymyksessä olevan sanan "University" sanan part-of-speech tag: McMasterin yliopiston tutkija, jonka erikoisala on englantilainen kirjallisuus ja joka on huomattava Alfaisalin yliopistossa, oli minkä stipendin haltija Edinburghin yliopistossa ?</w:t>
      </w:r>
    </w:p>
    <w:p>
      <w:r>
        <w:rPr>
          <w:b/>
        </w:rPr>
        <w:t xml:space="preserve">Tulos</w:t>
      </w:r>
    </w:p>
    <w:p>
      <w:r>
        <w:t xml:space="preserve">DT</w:t>
      </w:r>
    </w:p>
    <w:p>
      <w:r>
        <w:rPr>
          <w:b/>
        </w:rPr>
        <w:t xml:space="preserve">Esimerkki 3.6022</w:t>
      </w:r>
    </w:p>
    <w:p>
      <w:r>
        <w:t xml:space="preserve">Mikä on sanan "cast" sanan part-of-speech tag seuraavassa kysymyksessä: Kuka on valettu jäsen, jonka kotikaupunki on maaseutumainen esikaupunki Essexin piirikunnan itäisessä keskiosassa ?</w:t>
      </w:r>
    </w:p>
    <w:p>
      <w:r>
        <w:rPr>
          <w:b/>
        </w:rPr>
        <w:t xml:space="preserve">Tulos</w:t>
      </w:r>
    </w:p>
    <w:p>
      <w:r>
        <w:t xml:space="preserve">DT</w:t>
      </w:r>
    </w:p>
    <w:p>
      <w:r>
        <w:rPr>
          <w:b/>
        </w:rPr>
        <w:t xml:space="preserve">Esimerkki 3.6023</w:t>
      </w:r>
    </w:p>
    <w:p>
      <w:r>
        <w:t xml:space="preserve">Mikä on sanan "in" sanan part-of-speech tag seuraavassa kysymyksessä: Minä vuonna kaupunki asutettiin osavaltiossa, joka tunnetaan virallisesti nimellä Silver State ?</w:t>
      </w:r>
    </w:p>
    <w:p>
      <w:r>
        <w:rPr>
          <w:b/>
        </w:rPr>
        <w:t xml:space="preserve">Tulos</w:t>
      </w:r>
    </w:p>
    <w:p>
      <w:r>
        <w:t xml:space="preserve">NN</w:t>
      </w:r>
    </w:p>
    <w:p>
      <w:r>
        <w:rPr>
          <w:b/>
        </w:rPr>
        <w:t xml:space="preserve">Esimerkki 3.6024</w:t>
      </w:r>
    </w:p>
    <w:p>
      <w:r>
        <w:t xml:space="preserve">Mikä on seuraavassa kysymyksessä olevan sanan "did" sanan part-of-speech tag: Ketä vuonna 1955 syntynyt juutalainen yhdysvaltalainen näyttelijä ja koomikko näytteli Roseannessa ?</w:t>
      </w:r>
    </w:p>
    <w:p>
      <w:r>
        <w:rPr>
          <w:b/>
        </w:rPr>
        <w:t xml:space="preserve">Tulos</w:t>
      </w:r>
    </w:p>
    <w:p>
      <w:r>
        <w:t xml:space="preserve">DT</w:t>
      </w:r>
    </w:p>
    <w:p>
      <w:r>
        <w:rPr>
          <w:b/>
        </w:rPr>
        <w:t xml:space="preserve">Esimerkki 3.6025</w:t>
      </w:r>
    </w:p>
    <w:p>
      <w:r>
        <w:t xml:space="preserve">Mikä on seuraavassa kysymyksessä olevan sanan "based" sanan part-of-speech tag: Missä kaupungissa sijaitsee seura, joka maksoi pelaajalle, joka pelasi ei-liigajalkapalloa eri joukkueissa, jotka sijaitsivat Buxtonin ympärillä ?</w:t>
      </w:r>
    </w:p>
    <w:p>
      <w:r>
        <w:rPr>
          <w:b/>
        </w:rPr>
        <w:t xml:space="preserve">Tulos</w:t>
      </w:r>
    </w:p>
    <w:p>
      <w:r>
        <w:t xml:space="preserve">VBD</w:t>
      </w:r>
    </w:p>
    <w:p>
      <w:r>
        <w:rPr>
          <w:b/>
        </w:rPr>
        <w:t xml:space="preserve">Esimerkki 3.6026</w:t>
      </w:r>
    </w:p>
    <w:p>
      <w:r>
        <w:t xml:space="preserve">Mikä on sanan "the" sanan part-of-speech tag seuraavassa kysymyksessä: Mikä palkinto myönnettiin arkkitehdille, joka rakensi 6 luettelossa olevaa rakennusta ?</w:t>
      </w:r>
    </w:p>
    <w:p>
      <w:r>
        <w:rPr>
          <w:b/>
        </w:rPr>
        <w:t xml:space="preserve">Tulos</w:t>
      </w:r>
    </w:p>
    <w:p>
      <w:r>
        <w:t xml:space="preserve">CD</w:t>
      </w:r>
    </w:p>
    <w:p>
      <w:r>
        <w:rPr>
          <w:b/>
        </w:rPr>
        <w:t xml:space="preserve">Esimerkki 3.6027</w:t>
      </w:r>
    </w:p>
    <w:p>
      <w:r>
        <w:t xml:space="preserve">Mikä on seuraavassa kysymyksessä olevan sanan "itä" sanan part-of-speech tag: Mikä idästä länteen kulkeva valtatie kulkee kaupungin ohi, jossa on televisioasema, jonka kutsutunnus on CFTK ?</w:t>
      </w:r>
    </w:p>
    <w:p>
      <w:r>
        <w:rPr>
          <w:b/>
        </w:rPr>
        <w:t xml:space="preserve">Tulos</w:t>
      </w:r>
    </w:p>
    <w:p>
      <w:r>
        <w:t xml:space="preserve">IN</w:t>
      </w:r>
    </w:p>
    <w:p>
      <w:r>
        <w:rPr>
          <w:b/>
        </w:rPr>
        <w:t xml:space="preserve">Esimerkki 3.6028</w:t>
      </w:r>
    </w:p>
    <w:p>
      <w:r>
        <w:t xml:space="preserve">Mikä on seuraavassa kysymyksessä olevan sanan "sisältää" sanan part-of-speech tag: Mikä kaupunki sisältää seuran, joka voitti kerran Arabiemiirikuntien presidentin cupin eikä ollut koskaan toiseksi paras ?</w:t>
      </w:r>
    </w:p>
    <w:p>
      <w:r>
        <w:rPr>
          <w:b/>
        </w:rPr>
        <w:t xml:space="preserve">Tulos</w:t>
      </w:r>
    </w:p>
    <w:p>
      <w:r>
        <w:t xml:space="preserve">DT</w:t>
      </w:r>
    </w:p>
    <w:p>
      <w:r>
        <w:rPr>
          <w:b/>
        </w:rPr>
        <w:t xml:space="preserve">Esimerkki 3.6029</w:t>
      </w:r>
    </w:p>
    <w:p>
      <w:r>
        <w:t xml:space="preserve">Mikä on seuraavassa kysymyksessä olevan sanan "born" sanan part-of-speech tag: Mikä oli vuosi, jolloin kokonaisvoittaja syntyi 17. lokakuuta 1975 ?</w:t>
      </w:r>
    </w:p>
    <w:p>
      <w:r>
        <w:rPr>
          <w:b/>
        </w:rPr>
        <w:t xml:space="preserve">Tulos</w:t>
      </w:r>
    </w:p>
    <w:p>
      <w:r>
        <w:t xml:space="preserve">IN</w:t>
      </w:r>
    </w:p>
    <w:p>
      <w:r>
        <w:rPr>
          <w:b/>
        </w:rPr>
        <w:t xml:space="preserve">Esimerkki 3.6030</w:t>
      </w:r>
    </w:p>
    <w:p>
      <w:r>
        <w:t xml:space="preserve">Mikä on seuraavassa kysymyksessä olevan sanan "the" sanan part-of-speech tag: Kuinka monta olympiapronssimitalia Euroopan unionin kuudenneksi väkirikkaimman jäsenvaltion voimistelija on voittanut ?</w:t>
      </w:r>
    </w:p>
    <w:p>
      <w:r>
        <w:rPr>
          <w:b/>
        </w:rPr>
        <w:t xml:space="preserve">Tulos</w:t>
      </w:r>
    </w:p>
    <w:p>
      <w:r>
        <w:t xml:space="preserve">NNP</w:t>
      </w:r>
    </w:p>
    <w:p>
      <w:r>
        <w:rPr>
          <w:b/>
        </w:rPr>
        <w:t xml:space="preserve">Esimerkki 3.6031</w:t>
      </w:r>
    </w:p>
    <w:p>
      <w:r>
        <w:t xml:space="preserve">Mikä on seuraavassa kysymyksessä olevan sanan "the" sanan part-of-speech tag: Kuinka monta laukaisua ensimmäinen ohjus teki ?</w:t>
      </w:r>
    </w:p>
    <w:p>
      <w:r>
        <w:rPr>
          <w:b/>
        </w:rPr>
        <w:t xml:space="preserve">Tulos</w:t>
      </w:r>
    </w:p>
    <w:p>
      <w:r>
        <w:t xml:space="preserve">JJ</w:t>
      </w:r>
    </w:p>
    <w:p>
      <w:r>
        <w:rPr>
          <w:b/>
        </w:rPr>
        <w:t xml:space="preserve">Esimerkki 3.6032</w:t>
      </w:r>
    </w:p>
    <w:p>
      <w:r>
        <w:t xml:space="preserve">Mikä on seuraavassa kysymyksessä olevan sanan "as" sanan part-of-speech tag: Alankomaiden ilmavoimien tukikohtana käytetty lentokenttä palvelee kaupunkia, joka oli minkä valtakunnan pääkaupunki 1400-luvulla ?</w:t>
      </w:r>
    </w:p>
    <w:p>
      <w:r>
        <w:rPr>
          <w:b/>
        </w:rPr>
        <w:t xml:space="preserve">Tulos</w:t>
      </w:r>
    </w:p>
    <w:p>
      <w:r>
        <w:t xml:space="preserve">VBZ</w:t>
      </w:r>
    </w:p>
    <w:p>
      <w:r>
        <w:rPr>
          <w:b/>
        </w:rPr>
        <w:t xml:space="preserve">Esimerkki 3.6033</w:t>
      </w:r>
    </w:p>
    <w:p>
      <w:r>
        <w:t xml:space="preserve">Mikä on seuraavassa kysymyksessä olevan sanan "oli" sanan part-of-speech tag: Kuka on se parlamentin jäsen, jonka seuraajaksi tuli henkilö, joka toimi Grand Falls-Windsorin pormestarina vuosina 2005-2009 ?</w:t>
      </w:r>
    </w:p>
    <w:p>
      <w:r>
        <w:rPr>
          <w:b/>
        </w:rPr>
        <w:t xml:space="preserve">Tulos</w:t>
      </w:r>
    </w:p>
    <w:p>
      <w:r>
        <w:t xml:space="preserve">NN</w:t>
      </w:r>
    </w:p>
    <w:p>
      <w:r>
        <w:rPr>
          <w:b/>
        </w:rPr>
        <w:t xml:space="preserve">Esimerkki 3.6034</w:t>
      </w:r>
    </w:p>
    <w:p>
      <w:r>
        <w:t xml:space="preserve">Mikä on seuraavassa kysymyksessä olevan sanan "many" sanan part-of-speech tag: Kuinka monta joukkuetta kokoontui yhteen muodostaakseen seuran, joka nyt pelaa 10 500 katsojaa vetävällä areenalla ?</w:t>
      </w:r>
    </w:p>
    <w:p>
      <w:r>
        <w:rPr>
          <w:b/>
        </w:rPr>
        <w:t xml:space="preserve">Tulos</w:t>
      </w:r>
    </w:p>
    <w:p>
      <w:r>
        <w:t xml:space="preserve">WDT</w:t>
      </w:r>
    </w:p>
    <w:p>
      <w:r>
        <w:rPr>
          <w:b/>
        </w:rPr>
        <w:t xml:space="preserve">Esimerkki 3.6035</w:t>
      </w:r>
    </w:p>
    <w:p>
      <w:r>
        <w:t xml:space="preserve">Mikä on seuraavassa kysymyksessä olevan sanan "oli" sanan part-of-speech tag: Mikä oli tämän LGA:n, jossa on esikaupunki, jossa Keski-Australian ilmailumuseo sijaitsee, väkiluku vuonna 2018 ?</w:t>
      </w:r>
    </w:p>
    <w:p>
      <w:r>
        <w:rPr>
          <w:b/>
        </w:rPr>
        <w:t xml:space="preserve">Tulos</w:t>
      </w:r>
    </w:p>
    <w:p>
      <w:r>
        <w:t xml:space="preserve">IN</w:t>
      </w:r>
    </w:p>
    <w:p>
      <w:r>
        <w:rPr>
          <w:b/>
        </w:rPr>
        <w:t xml:space="preserve">Esimerkki 3.6036</w:t>
      </w:r>
    </w:p>
    <w:p>
      <w:r>
        <w:t xml:space="preserve">Mikä on sanan "kuoli" sanan part-of-speech tag seuraavassa kysymyksessä: Mikä on Marvel Comicsin Kapteeni Amerikkaan liittyvästä työstään parhaiten tunnetun, vuonna 2010 kuolleen luojantekijän nimi ?</w:t>
      </w:r>
    </w:p>
    <w:p>
      <w:r>
        <w:rPr>
          <w:b/>
        </w:rPr>
        <w:t xml:space="preserve">Tulos</w:t>
      </w:r>
    </w:p>
    <w:p>
      <w:r>
        <w:t xml:space="preserve">NNP</w:t>
      </w:r>
    </w:p>
    <w:p>
      <w:r>
        <w:rPr>
          <w:b/>
        </w:rPr>
        <w:t xml:space="preserve">Esimerkki 3.6037</w:t>
      </w:r>
    </w:p>
    <w:p>
      <w:r>
        <w:t xml:space="preserve">Mikä on seuraavassa kysymyksessä olevan sanan "the" sanan part-of-speech tag: Cab Callowayn kappale lisättiin Grammy Hall of Fameen minä vuonna ?</w:t>
      </w:r>
    </w:p>
    <w:p>
      <w:r>
        <w:rPr>
          <w:b/>
        </w:rPr>
        <w:t xml:space="preserve">Tulos</w:t>
      </w:r>
    </w:p>
    <w:p>
      <w:r>
        <w:t xml:space="preserve">VBN</w:t>
      </w:r>
    </w:p>
    <w:p>
      <w:r>
        <w:rPr>
          <w:b/>
        </w:rPr>
        <w:t xml:space="preserve">Esimerkki 3.6038</w:t>
      </w:r>
    </w:p>
    <w:p>
      <w:r>
        <w:t xml:space="preserve">Mikä on sanan "Commonwealth" sanan part-of-speech tag seuraavassa kysymyksessä: Mikä on rakennus, jonka kaupunki on Pennsylvanian osavaltion pääkaupunki ?</w:t>
      </w:r>
    </w:p>
    <w:p>
      <w:r>
        <w:rPr>
          <w:b/>
        </w:rPr>
        <w:t xml:space="preserve">Tulos</w:t>
      </w:r>
    </w:p>
    <w:p>
      <w:r>
        <w:t xml:space="preserve">DT</w:t>
      </w:r>
    </w:p>
    <w:p>
      <w:r>
        <w:rPr>
          <w:b/>
        </w:rPr>
        <w:t xml:space="preserve">Esimerkki 3.6039</w:t>
      </w:r>
    </w:p>
    <w:p>
      <w:r>
        <w:t xml:space="preserve">Mikä on seuraavassa kysymyksessä olevan sanan "the" sanan part-of-speech tag: Kuka on kisojen kultamitalisti, jonka pronssimitalisti on Kanadan väkirikkain maakunta ?</w:t>
      </w:r>
    </w:p>
    <w:p>
      <w:r>
        <w:rPr>
          <w:b/>
        </w:rPr>
        <w:t xml:space="preserve">Tulos</w:t>
      </w:r>
    </w:p>
    <w:p>
      <w:r>
        <w:t xml:space="preserve">NN</w:t>
      </w:r>
    </w:p>
    <w:p>
      <w:r>
        <w:rPr>
          <w:b/>
        </w:rPr>
        <w:t xml:space="preserve">Esimerkki 3.6040</w:t>
      </w:r>
    </w:p>
    <w:p>
      <w:r>
        <w:t xml:space="preserve">Mikä on sanan "Bouhouche" sanan part-of-speech tag seuraavassa kysymyksessä: Mikä on Messaoud Bouhouchen valmentaman lipunkantajan tapahtumavuosi ?</w:t>
      </w:r>
    </w:p>
    <w:p>
      <w:r>
        <w:rPr>
          <w:b/>
        </w:rPr>
        <w:t xml:space="preserve">Tulos</w:t>
      </w:r>
    </w:p>
    <w:p>
      <w:r>
        <w:t xml:space="preserve">VBZ</w:t>
      </w:r>
    </w:p>
    <w:p>
      <w:r>
        <w:rPr>
          <w:b/>
        </w:rPr>
        <w:t xml:space="preserve">Esimerkki 3.6041</w:t>
      </w:r>
    </w:p>
    <w:p>
      <w:r>
        <w:t xml:space="preserve">Mikä on seuraavassa kysymyksessä olevan sanan "the" sanan part-of-speech tag: Kuka ei-poliittinen ammatti oli henkilö, joka sai Anna Nagarin vaalipiirin Tamil Nadun parlamenttivaaleissa vuonna 1980 ?</w:t>
      </w:r>
    </w:p>
    <w:p>
      <w:r>
        <w:rPr>
          <w:b/>
        </w:rPr>
        <w:t xml:space="preserve">Tulos</w:t>
      </w:r>
    </w:p>
    <w:p>
      <w:r>
        <w:t xml:space="preserve">NNS</w:t>
      </w:r>
    </w:p>
    <w:p>
      <w:r>
        <w:rPr>
          <w:b/>
        </w:rPr>
        <w:t xml:space="preserve">Esimerkki 3.6042</w:t>
      </w:r>
    </w:p>
    <w:p>
      <w:r>
        <w:t xml:space="preserve">Mikä on sanan "brittiläinen" sanan part-of-speech tag seuraavassa kysymyksessä: Vuonna tuleva British Openin ja World Openin kolminkertainen voittaja voitti alle 19-vuotiaiden mestaruuden , alle 13-vuotiaiden British Junior Openin squash-tittelin voittaja oli pelaaja, joka oli syntynyt missä ?</w:t>
      </w:r>
    </w:p>
    <w:p>
      <w:r>
        <w:rPr>
          <w:b/>
        </w:rPr>
        <w:t xml:space="preserve">Tulos</w:t>
      </w:r>
    </w:p>
    <w:p>
      <w:r>
        <w:t xml:space="preserve">DT</w:t>
      </w:r>
    </w:p>
    <w:p>
      <w:r>
        <w:rPr>
          <w:b/>
        </w:rPr>
        <w:t xml:space="preserve">Esimerkki 3.6043</w:t>
      </w:r>
    </w:p>
    <w:p>
      <w:r>
        <w:t xml:space="preserve">Mikä on seuraavassa kysymyksessä olevan sanan "kuka" sanan part-of-speech tag: Missä Tilburgin tapahtumassa vuoden 2010 Euroopan joukkuemestaruuskilpailujen Superliigan 3000 metrin estejuoksun ajalla 8.33,39 juossut juoksija voitti ?</w:t>
      </w:r>
    </w:p>
    <w:p>
      <w:r>
        <w:rPr>
          <w:b/>
        </w:rPr>
        <w:t xml:space="preserve">Tulos</w:t>
      </w:r>
    </w:p>
    <w:p>
      <w:r>
        <w:t xml:space="preserve">DT</w:t>
      </w:r>
    </w:p>
    <w:p>
      <w:r>
        <w:rPr>
          <w:b/>
        </w:rPr>
        <w:t xml:space="preserve">Esimerkki 3.6044</w:t>
      </w:r>
    </w:p>
    <w:p>
      <w:r>
        <w:t xml:space="preserve">Mikä on seuraavassa kysymyksessä olevan sanan "Toyota" sanan part-of-speech tag: Mikä on sen luennon nimi, jonka voittaja on ollut Toyotan puheenjohtajana vuodesta 2013 lähtien ?</w:t>
      </w:r>
    </w:p>
    <w:p>
      <w:r>
        <w:rPr>
          <w:b/>
        </w:rPr>
        <w:t xml:space="preserve">Tulos</w:t>
      </w:r>
    </w:p>
    <w:p>
      <w:r>
        <w:t xml:space="preserve">IN</w:t>
      </w:r>
    </w:p>
    <w:p>
      <w:r>
        <w:rPr>
          <w:b/>
        </w:rPr>
        <w:t xml:space="preserve">Esimerkki 3.6045</w:t>
      </w:r>
    </w:p>
    <w:p>
      <w:r>
        <w:t xml:space="preserve">Mikä on seuraavassa kysymyksessä olevan sanan "most" part-of-speech tag: American Airlines käyttää uusimmista eläkkeelle jääneistä lentokoneista eniten koneita?</w:t>
      </w:r>
    </w:p>
    <w:p>
      <w:r>
        <w:rPr>
          <w:b/>
        </w:rPr>
        <w:t xml:space="preserve">Tulos</w:t>
      </w:r>
    </w:p>
    <w:p>
      <w:r>
        <w:t xml:space="preserve">NNPS</w:t>
      </w:r>
    </w:p>
    <w:p>
      <w:r>
        <w:rPr>
          <w:b/>
        </w:rPr>
        <w:t xml:space="preserve">Esimerkki 3.6046</w:t>
      </w:r>
    </w:p>
    <w:p>
      <w:r>
        <w:t xml:space="preserve">Mikä on sanan "release" sanan part-of-speech tag seuraavassa kysymyksessä: Minkä englanninkielisen lähdekielisen pelin alkuperäinen julkaisupäivä oli viimeisin ?</w:t>
      </w:r>
    </w:p>
    <w:p>
      <w:r>
        <w:rPr>
          <w:b/>
        </w:rPr>
        <w:t xml:space="preserve">Tulos</w:t>
      </w:r>
    </w:p>
    <w:p>
      <w:r>
        <w:t xml:space="preserve">DT</w:t>
      </w:r>
    </w:p>
    <w:p>
      <w:r>
        <w:rPr>
          <w:b/>
        </w:rPr>
        <w:t xml:space="preserve">Esimerkki 3.6047</w:t>
      </w:r>
    </w:p>
    <w:p>
      <w:r>
        <w:t xml:space="preserve">Mikä on seuraavassa kysymyksessä olevan sanan "paljon" sanan part-of-speech tag: Kuinka paljon vuonna 2003 tehty elokuva, jossa Lou Ferrigo näyttelee vartijaa, tuotti kansainvälisesti ?</w:t>
      </w:r>
    </w:p>
    <w:p>
      <w:r>
        <w:rPr>
          <w:b/>
        </w:rPr>
        <w:t xml:space="preserve">Tulos</w:t>
      </w:r>
    </w:p>
    <w:p>
      <w:r>
        <w:t xml:space="preserve">IN</w:t>
      </w:r>
    </w:p>
    <w:p>
      <w:r>
        <w:rPr>
          <w:b/>
        </w:rPr>
        <w:t xml:space="preserve">Esimerkki 3.6048</w:t>
      </w:r>
    </w:p>
    <w:p>
      <w:r>
        <w:t xml:space="preserve">Mikä on seuraavassa kysymyksessä olevan sanan "many" sanan part-of-speech tag: Kuinka monta osavaltiota vuonna 1896 tavoitti puhuja, jolla oli äänitys demokraattien kansalliskokouksessa Chicagossa ?</w:t>
      </w:r>
    </w:p>
    <w:p>
      <w:r>
        <w:rPr>
          <w:b/>
        </w:rPr>
        <w:t xml:space="preserve">Tulos</w:t>
      </w:r>
    </w:p>
    <w:p>
      <w:r>
        <w:t xml:space="preserve">IN</w:t>
      </w:r>
    </w:p>
    <w:p>
      <w:r>
        <w:rPr>
          <w:b/>
        </w:rPr>
        <w:t xml:space="preserve">Esimerkki 3.6049</w:t>
      </w:r>
    </w:p>
    <w:p>
      <w:r>
        <w:t xml:space="preserve">Mikä on sanan "ABJ" sanan part-of-speech tag seuraavassa kysymyksessä: Mikä on lentoaseman virallinen nimi, jonka IATA-koodi on , ABJ ?</w:t>
      </w:r>
    </w:p>
    <w:p>
      <w:r>
        <w:rPr>
          <w:b/>
        </w:rPr>
        <w:t xml:space="preserve">Tulos</w:t>
      </w:r>
    </w:p>
    <w:p>
      <w:r>
        <w:t xml:space="preserve">WP</w:t>
      </w:r>
    </w:p>
    <w:p>
      <w:r>
        <w:rPr>
          <w:b/>
        </w:rPr>
        <w:t xml:space="preserve">Esimerkki 3.6050</w:t>
      </w:r>
    </w:p>
    <w:p>
      <w:r>
        <w:t xml:space="preserve">Mikä on seuraavassa kysymyksessä olevan sanan "the" sanan part-of-speech tag: Mitä kylää 100 vuotta auki ollut rautatie , palveli ?</w:t>
      </w:r>
    </w:p>
    <w:p>
      <w:r>
        <w:rPr>
          <w:b/>
        </w:rPr>
        <w:t xml:space="preserve">Tulos</w:t>
      </w:r>
    </w:p>
    <w:p>
      <w:r>
        <w:t xml:space="preserve">,</w:t>
      </w:r>
    </w:p>
    <w:p>
      <w:r>
        <w:rPr>
          <w:b/>
        </w:rPr>
        <w:t xml:space="preserve">Esimerkki 3.6051</w:t>
      </w:r>
    </w:p>
    <w:p>
      <w:r>
        <w:t xml:space="preserve">Mikä on seuraavassa kysymyksessä olevan sanan "että" sanan part-of-speech tag: Minkä roolin Frances de la Tour näytteli elokuvassa, jonka käsikirjoitti Fred Mustard Stewart ?</w:t>
      </w:r>
    </w:p>
    <w:p>
      <w:r>
        <w:rPr>
          <w:b/>
        </w:rPr>
        <w:t xml:space="preserve">Tulos</w:t>
      </w:r>
    </w:p>
    <w:p>
      <w:r>
        <w:t xml:space="preserve">NNP</w:t>
      </w:r>
    </w:p>
    <w:p>
      <w:r>
        <w:rPr>
          <w:b/>
        </w:rPr>
        <w:t xml:space="preserve">Esimerkki 3.6052</w:t>
      </w:r>
    </w:p>
    <w:p>
      <w:r>
        <w:t xml:space="preserve">Mikä on seuraavassa kysymyksessä olevan sanan "että" sanan part-of-speech tag: Kuka alumni, joka ei koskaan valmistunut, on vanhin ?</w:t>
      </w:r>
    </w:p>
    <w:p>
      <w:r>
        <w:rPr>
          <w:b/>
        </w:rPr>
        <w:t xml:space="preserve">Tulos</w:t>
      </w:r>
    </w:p>
    <w:p>
      <w:r>
        <w:t xml:space="preserve">VBZ</w:t>
      </w:r>
    </w:p>
    <w:p>
      <w:r>
        <w:rPr>
          <w:b/>
        </w:rPr>
        <w:t xml:space="preserve">Esimerkki 3.6053</w:t>
      </w:r>
    </w:p>
    <w:p>
      <w:r>
        <w:t xml:space="preserve">Mikä on sanan "Janes" sanan part-of-speech tag seuraavassa kysymyksessä: Minkä vuosien aikana Janes Marshall kirjoitti ja kuvitti sarjan George ja Martha ?</w:t>
      </w:r>
    </w:p>
    <w:p>
      <w:r>
        <w:rPr>
          <w:b/>
        </w:rPr>
        <w:t xml:space="preserve">Tulos</w:t>
      </w:r>
    </w:p>
    <w:p>
      <w:r>
        <w:t xml:space="preserve">VB</w:t>
      </w:r>
    </w:p>
    <w:p>
      <w:r>
        <w:rPr>
          <w:b/>
        </w:rPr>
        <w:t xml:space="preserve">Esimerkki 3.6054</w:t>
      </w:r>
    </w:p>
    <w:p>
      <w:r>
        <w:t xml:space="preserve">Mikä on seuraavassa kysymyksessä olevan sanan "Feature" part-of-speech tag: Kuka oli päähenkilönä taiwanilaisessa, vuonna 1983 parhaan kansainvälisen näytelmäelokuvan Oscar-palkintoa tavoittelevassa elokuvassa ?</w:t>
      </w:r>
    </w:p>
    <w:p>
      <w:r>
        <w:rPr>
          <w:b/>
        </w:rPr>
        <w:t xml:space="preserve">Tulos</w:t>
      </w:r>
    </w:p>
    <w:p>
      <w:r>
        <w:t xml:space="preserve">NN</w:t>
      </w:r>
    </w:p>
    <w:p>
      <w:r>
        <w:rPr>
          <w:b/>
        </w:rPr>
        <w:t xml:space="preserve">Esimerkki 3.6055</w:t>
      </w:r>
    </w:p>
    <w:p>
      <w:r>
        <w:t xml:space="preserve">Mikä on sanan "in" sanan part-of-speech tag seuraavassa kysymyksessä: Kuka on se alumnus, jonka notability 'n arvo otettiin käyttöön vuonna 1866 , Yhdysvaltain sisällissodan jälkeisenä vuonna ?</w:t>
      </w:r>
    </w:p>
    <w:p>
      <w:r>
        <w:rPr>
          <w:b/>
        </w:rPr>
        <w:t xml:space="preserve">Tulos</w:t>
      </w:r>
    </w:p>
    <w:p>
      <w:r>
        <w:t xml:space="preserve">NN</w:t>
      </w:r>
    </w:p>
    <w:p>
      <w:r>
        <w:rPr>
          <w:b/>
        </w:rPr>
        <w:t xml:space="preserve">Esimerkki 3.6056</w:t>
      </w:r>
    </w:p>
    <w:p>
      <w:r>
        <w:t xml:space="preserve">Mikä on seuraavassa kysymyksessä olevan sanan "to" sanan part-of-speech tag: Ketä venäläistä urheilijaa vuoden 2003 Taitovoimistelun MM-kilpailuissa 9,812 pistettä saanut voimistelija vaa'an palkilla muistuttaa ?</w:t>
      </w:r>
    </w:p>
    <w:p>
      <w:r>
        <w:rPr>
          <w:b/>
        </w:rPr>
        <w:t xml:space="preserve">Tulos</w:t>
      </w:r>
    </w:p>
    <w:p>
      <w:r>
        <w:t xml:space="preserve">VB</w:t>
      </w:r>
    </w:p>
    <w:p>
      <w:r>
        <w:rPr>
          <w:b/>
        </w:rPr>
        <w:t xml:space="preserve">Esimerkki 3.6057</w:t>
      </w:r>
    </w:p>
    <w:p>
      <w:r>
        <w:t xml:space="preserve">Mikä on seuraavassa kysymyksessä olevan sanan "by" sanan part-of-speech tag: Minä vuonna ESPY:n vuoden 2007 parhaaksi valitsema NFL-pelaaja valittiin draftissa ?</w:t>
      </w:r>
    </w:p>
    <w:p>
      <w:r>
        <w:rPr>
          <w:b/>
        </w:rPr>
        <w:t xml:space="preserve">Tulos</w:t>
      </w:r>
    </w:p>
    <w:p>
      <w:r>
        <w:t xml:space="preserve">NN</w:t>
      </w:r>
    </w:p>
    <w:p>
      <w:r>
        <w:rPr>
          <w:b/>
        </w:rPr>
        <w:t xml:space="preserve">Esimerkki 3.6058</w:t>
      </w:r>
    </w:p>
    <w:p>
      <w:r>
        <w:t xml:space="preserve">Mikä on sanan "1954" sanan part-of-speech tag seuraavassa kysymyksessä: Mihin puolueeseen vuoden 1954 lopussa syntynyt henkilö kuuluu ?</w:t>
      </w:r>
    </w:p>
    <w:p>
      <w:r>
        <w:rPr>
          <w:b/>
        </w:rPr>
        <w:t xml:space="preserve">Tulos</w:t>
      </w:r>
    </w:p>
    <w:p>
      <w:r>
        <w:t xml:space="preserve">IN</w:t>
      </w:r>
    </w:p>
    <w:p>
      <w:r>
        <w:rPr>
          <w:b/>
        </w:rPr>
        <w:t xml:space="preserve">Esimerkki 3.6059</w:t>
      </w:r>
    </w:p>
    <w:p>
      <w:r>
        <w:t xml:space="preserve">Mikä on seuraavassa kysymyksessä olevan sanan "as" sanan part-of-speech tag: Mikä lentoasema korvasi Etelä-Afrikassa sijaitsevan lentoaseman, joka käsittelee vuosittain 4 403 340 matkustajaa, alueen kansainvälisenä lentoasemana ?</w:t>
      </w:r>
    </w:p>
    <w:p>
      <w:r>
        <w:rPr>
          <w:b/>
        </w:rPr>
        <w:t xml:space="preserve">Tulos</w:t>
      </w:r>
    </w:p>
    <w:p>
      <w:r>
        <w:t xml:space="preserve">NNP</w:t>
      </w:r>
    </w:p>
    <w:p>
      <w:r>
        <w:rPr>
          <w:b/>
        </w:rPr>
        <w:t xml:space="preserve">Esimerkki 3.6060</w:t>
      </w:r>
    </w:p>
    <w:p>
      <w:r>
        <w:t xml:space="preserve">Mikä on seuraavassa kysymyksessä olevan sanan "Mitä" sanan part-of-speech tag: Mikä brittiläinen franchising-sarja, joka siirtyi ABC Kidsille vuonna 2001, tuotti yli 1,6 miljardia euroa myyntituloja ?</w:t>
      </w:r>
    </w:p>
    <w:p>
      <w:r>
        <w:rPr>
          <w:b/>
        </w:rPr>
        <w:t xml:space="preserve">Tulos</w:t>
      </w:r>
    </w:p>
    <w:p>
      <w:r>
        <w:t xml:space="preserve">JJ</w:t>
      </w:r>
    </w:p>
    <w:p>
      <w:r>
        <w:rPr>
          <w:b/>
        </w:rPr>
        <w:t xml:space="preserve">Esimerkki 3.6061</w:t>
      </w:r>
    </w:p>
    <w:p>
      <w:r>
        <w:t xml:space="preserve">Mikä on seuraavassa kysymyksessä olevan sanan "city" sanan osa-alkuinen tunniste: Mitkä ovat sen kirkon päivämäärät, jonka kaupunki , osavaltio on Yhdysvaltojen kaakkoisosan toiseksi suurin kaupunki ?</w:t>
      </w:r>
    </w:p>
    <w:p>
      <w:r>
        <w:rPr>
          <w:b/>
        </w:rPr>
        <w:t xml:space="preserve">Tulos</w:t>
      </w:r>
    </w:p>
    <w:p>
      <w:r>
        <w:t xml:space="preserve">WP</w:t>
      </w:r>
    </w:p>
    <w:p>
      <w:r>
        <w:rPr>
          <w:b/>
        </w:rPr>
        <w:t xml:space="preserve">Esimerkki 3.6062</w:t>
      </w:r>
    </w:p>
    <w:p>
      <w:r>
        <w:t xml:space="preserve">Mikä on seuraavassa kysymyksessä olevan sanan "at" sanan part-of-speech tag: Minkä maan puolesta kilpaili vuoteen 1997 asti luistelija, joka on kolminkertainen Golden Spin of Zagrebin hopeamitalisti ja joka oli ainoa Azerbaidžania edustanut luistelija vuoden 2001 talviuniversiadeissa?</w:t>
      </w:r>
    </w:p>
    <w:p>
      <w:r>
        <w:rPr>
          <w:b/>
        </w:rPr>
        <w:t xml:space="preserve">Tulos</w:t>
      </w:r>
    </w:p>
    <w:p>
      <w:r>
        <w:t xml:space="preserve">DT</w:t>
      </w:r>
    </w:p>
    <w:p>
      <w:r>
        <w:rPr>
          <w:b/>
        </w:rPr>
        <w:t xml:space="preserve">Esimerkki 3.6063</w:t>
      </w:r>
    </w:p>
    <w:p>
      <w:r>
        <w:t xml:space="preserve">Mikä on seuraavassa kysymyksessä olevan sanan "kuka" sanan part-of-speech tag: Kuka perusti kaupungin, jossa on Agha Cafer Pashan moskeija, perinteen mukaan ?</w:t>
      </w:r>
    </w:p>
    <w:p>
      <w:r>
        <w:rPr>
          <w:b/>
        </w:rPr>
        <w:t xml:space="preserve">Tulos</w:t>
      </w:r>
    </w:p>
    <w:p>
      <w:r>
        <w:t xml:space="preserve">NNP</w:t>
      </w:r>
    </w:p>
    <w:p>
      <w:r>
        <w:rPr>
          <w:b/>
        </w:rPr>
        <w:t xml:space="preserve">Esimerkki 3.6064</w:t>
      </w:r>
    </w:p>
    <w:p>
      <w:r>
        <w:t xml:space="preserve">Mikä on sanan "made" sanan part-of-speech tag seuraavassa kysymyksessä: Vuoden 2003 kakkonen teki minkä tason cupissa vuonna 2017 ?</w:t>
      </w:r>
    </w:p>
    <w:p>
      <w:r>
        <w:rPr>
          <w:b/>
        </w:rPr>
        <w:t xml:space="preserve">Tulos</w:t>
      </w:r>
    </w:p>
    <w:p>
      <w:r>
        <w:t xml:space="preserve">NN</w:t>
      </w:r>
    </w:p>
    <w:p>
      <w:r>
        <w:rPr>
          <w:b/>
        </w:rPr>
        <w:t xml:space="preserve">Esimerkki 3.6065</w:t>
      </w:r>
    </w:p>
    <w:p>
      <w:r>
        <w:t xml:space="preserve">Mikä on sanan "Titan" sanan part-of-speech tag seuraavassa kysymyksessä: Kuinka monta maalia vanhin joukkueen jäsen teki Titan Gymissä ?</w:t>
      </w:r>
    </w:p>
    <w:p>
      <w:r>
        <w:rPr>
          <w:b/>
        </w:rPr>
        <w:t xml:space="preserve">Tulos</w:t>
      </w:r>
    </w:p>
    <w:p>
      <w:r>
        <w:t xml:space="preserve">IN</w:t>
      </w:r>
    </w:p>
    <w:p>
      <w:r>
        <w:rPr>
          <w:b/>
        </w:rPr>
        <w:t xml:space="preserve">Esimerkki 3.6066</w:t>
      </w:r>
    </w:p>
    <w:p>
      <w:r>
        <w:t xml:space="preserve">Mikä on seuraavassa kysymyksessä olevan sanan "23" sanan part-of-speech tag: Mikä on se valtio ( luokka ), jonka seuraaja kuoli 23. elokuuta 1858 ?</w:t>
      </w:r>
    </w:p>
    <w:p>
      <w:r>
        <w:rPr>
          <w:b/>
        </w:rPr>
        <w:t xml:space="preserve">Tulos</w:t>
      </w:r>
    </w:p>
    <w:p>
      <w:r>
        <w:t xml:space="preserve">NN</w:t>
      </w:r>
    </w:p>
    <w:p>
      <w:r>
        <w:rPr>
          <w:b/>
        </w:rPr>
        <w:t xml:space="preserve">Esimerkki 3.6067</w:t>
      </w:r>
    </w:p>
    <w:p>
      <w:r>
        <w:t xml:space="preserve">Mikä on seuraavassa kysymyksessä olevan sanan "pohjoinen" sanan part-of-speech tag: Mikä on sen piirikunnan asukasluku, jonka alueella North Loma National Forest sijaitsee ?</w:t>
      </w:r>
    </w:p>
    <w:p>
      <w:r>
        <w:rPr>
          <w:b/>
        </w:rPr>
        <w:t xml:space="preserve">Tulos</w:t>
      </w:r>
    </w:p>
    <w:p>
      <w:r>
        <w:t xml:space="preserve">NN</w:t>
      </w:r>
    </w:p>
    <w:p>
      <w:r>
        <w:rPr>
          <w:b/>
        </w:rPr>
        <w:t xml:space="preserve">Esimerkki 3.6068</w:t>
      </w:r>
    </w:p>
    <w:p>
      <w:r>
        <w:t xml:space="preserve">Mikä on seuraavassa kysymyksessä olevan sanan "että" sanan part-of-speech tag: Mitä LVMH:sta rikkaimmaksi tullut ranskalainen kerää ?</w:t>
      </w:r>
    </w:p>
    <w:p>
      <w:r>
        <w:rPr>
          <w:b/>
        </w:rPr>
        <w:t xml:space="preserve">Tulos</w:t>
      </w:r>
    </w:p>
    <w:p>
      <w:r>
        <w:t xml:space="preserve">JJS</w:t>
      </w:r>
    </w:p>
    <w:p>
      <w:r>
        <w:rPr>
          <w:b/>
        </w:rPr>
        <w:t xml:space="preserve">Esimerkki 3.6069</w:t>
      </w:r>
    </w:p>
    <w:p>
      <w:r>
        <w:t xml:space="preserve">Mikä on sanan "1963" sanan part-of-speech tag seuraavassa kysymyksessä: Mikä on sen näyttelijän nimi, joka esiintyi Zee TV tai NDTV imagine -kanavalla ja joka on syntynyt 4. joulukuuta 1963 ?</w:t>
      </w:r>
    </w:p>
    <w:p>
      <w:r>
        <w:rPr>
          <w:b/>
        </w:rPr>
        <w:t xml:space="preserve">Tulos</w:t>
      </w:r>
    </w:p>
    <w:p>
      <w:r>
        <w:t xml:space="preserve">VBD</w:t>
      </w:r>
    </w:p>
    <w:p>
      <w:r>
        <w:rPr>
          <w:b/>
        </w:rPr>
        <w:t xml:space="preserve">Esimerkki 3.6070</w:t>
      </w:r>
    </w:p>
    <w:p>
      <w:r>
        <w:t xml:space="preserve">Mikä on seuraavassa kysymyksessä olevan sanan "rooli" part-of-speech tag: Mikä rooli Torrance Coombsilla oli Douglas Couplandin romaaniin perustuvassa elokuvassa ?</w:t>
      </w:r>
    </w:p>
    <w:p>
      <w:r>
        <w:rPr>
          <w:b/>
        </w:rPr>
        <w:t xml:space="preserve">Tulos</w:t>
      </w:r>
    </w:p>
    <w:p>
      <w:r>
        <w:t xml:space="preserve">NNP</w:t>
      </w:r>
    </w:p>
    <w:p>
      <w:r>
        <w:rPr>
          <w:b/>
        </w:rPr>
        <w:t xml:space="preserve">Esimerkki 3.6071</w:t>
      </w:r>
    </w:p>
    <w:p>
      <w:r>
        <w:t xml:space="preserve">Mikä on seuraavassa kysymyksessä olevan sanan "ranskankielinen" sanan part-of-speech tag: Missä kuussa on syntynyt eniten maaleja tehnyt ranskalainen pelaaja ?</w:t>
      </w:r>
    </w:p>
    <w:p>
      <w:r>
        <w:rPr>
          <w:b/>
        </w:rPr>
        <w:t xml:space="preserve">Tulos</w:t>
      </w:r>
    </w:p>
    <w:p>
      <w:r>
        <w:t xml:space="preserve">RBS</w:t>
      </w:r>
    </w:p>
    <w:p>
      <w:r>
        <w:rPr>
          <w:b/>
        </w:rPr>
        <w:t xml:space="preserve">Esimerkki 3.6072</w:t>
      </w:r>
    </w:p>
    <w:p>
      <w:r>
        <w:t xml:space="preserve">Mikä on seuraavassa kysymyksessä olevan sanan "missä" sanan part-of-speech tag: Kuinka monta pelaajaa syntyi vuonna 1997 ?</w:t>
      </w:r>
    </w:p>
    <w:p>
      <w:r>
        <w:rPr>
          <w:b/>
        </w:rPr>
        <w:t xml:space="preserve">Tulos</w:t>
      </w:r>
    </w:p>
    <w:p>
      <w:r>
        <w:t xml:space="preserve">DT</w:t>
      </w:r>
    </w:p>
    <w:p>
      <w:r>
        <w:rPr>
          <w:b/>
        </w:rPr>
        <w:t xml:space="preserve">Esimerkki 3.6073</w:t>
      </w:r>
    </w:p>
    <w:p>
      <w:r>
        <w:t xml:space="preserve">Mikä on seuraavassa kysymyksessä olevan sanan "että" sanan part-of-speech tag: Mikä on sen kaupungin asukasluku, jossa on työmaa, joka toi New Mexico Highway 2:n joen yli ?</w:t>
      </w:r>
    </w:p>
    <w:p>
      <w:r>
        <w:rPr>
          <w:b/>
        </w:rPr>
        <w:t xml:space="preserve">Tulos</w:t>
      </w:r>
    </w:p>
    <w:p>
      <w:r>
        <w:t xml:space="preserve">VBZ</w:t>
      </w:r>
    </w:p>
    <w:p>
      <w:r>
        <w:rPr>
          <w:b/>
        </w:rPr>
        <w:t xml:space="preserve">Esimerkki 3.6074</w:t>
      </w:r>
    </w:p>
    <w:p>
      <w:r>
        <w:t xml:space="preserve">Mikä on seuraavassa kysymyksessä olevan sanan "1908" puheosamerkki: Kuka on pelaaja, jonka valitsi seura, joka liittyi Victorian jalkapalloliigaan ( nykyään AFL ) vuonna 1908 ja on sen jälkeen voittanut kaksitoista mestaruutta , viimeksi vuonna 2019 ?</w:t>
      </w:r>
    </w:p>
    <w:p>
      <w:r>
        <w:rPr>
          <w:b/>
        </w:rPr>
        <w:t xml:space="preserve">Tulos</w:t>
      </w:r>
    </w:p>
    <w:p>
      <w:r>
        <w:t xml:space="preserve">DT</w:t>
      </w:r>
    </w:p>
    <w:p>
      <w:r>
        <w:rPr>
          <w:b/>
        </w:rPr>
        <w:t xml:space="preserve">Esimerkki 3.6075</w:t>
      </w:r>
    </w:p>
    <w:p>
      <w:r>
        <w:t xml:space="preserve">Mikä on seuraavassa kysymyksessä olevan sanan "play" sanan part-of-speech tag: Monmouthin piirikunnan lukion McDonald 's All-American Game -pelaaja pelaisi jatkossa minkä WMBA-joukkueen joukkueessa ?</w:t>
      </w:r>
    </w:p>
    <w:p>
      <w:r>
        <w:rPr>
          <w:b/>
        </w:rPr>
        <w:t xml:space="preserve">Tulos</w:t>
      </w:r>
    </w:p>
    <w:p>
      <w:r>
        <w:t xml:space="preserve">WP</w:t>
      </w:r>
    </w:p>
    <w:p>
      <w:r>
        <w:rPr>
          <w:b/>
        </w:rPr>
        <w:t xml:space="preserve">Esimerkki 3.6076</w:t>
      </w:r>
    </w:p>
    <w:p>
      <w:r>
        <w:t xml:space="preserve">Mikä on seuraavassa kysymyksessä olevan sanan "veljekset" sanan part-of-speech tag: Minä vuonna julkaistiin elokuva, joka on Warner Brothersin elokuvasarjan neljäs ja viimeinen osa ?</w:t>
      </w:r>
    </w:p>
    <w:p>
      <w:r>
        <w:rPr>
          <w:b/>
        </w:rPr>
        <w:t xml:space="preserve">Tulos</w:t>
      </w:r>
    </w:p>
    <w:p>
      <w:r>
        <w:t xml:space="preserve">CC</w:t>
      </w:r>
    </w:p>
    <w:p>
      <w:r>
        <w:rPr>
          <w:b/>
        </w:rPr>
        <w:t xml:space="preserve">Esimerkki 3.6077</w:t>
      </w:r>
    </w:p>
    <w:p>
      <w:r>
        <w:t xml:space="preserve">Mikä on sanan "areena" sanan part-of-speech tag seuraavassa kysymyksessä: Missä sijaitsee vuonna 1970 avattu areena ?</w:t>
      </w:r>
    </w:p>
    <w:p>
      <w:r>
        <w:rPr>
          <w:b/>
        </w:rPr>
        <w:t xml:space="preserve">Tulos</w:t>
      </w:r>
    </w:p>
    <w:p>
      <w:r>
        <w:t xml:space="preserve">CD</w:t>
      </w:r>
    </w:p>
    <w:p>
      <w:r>
        <w:rPr>
          <w:b/>
        </w:rPr>
        <w:t xml:space="preserve">Esimerkki 3.6078</w:t>
      </w:r>
    </w:p>
    <w:p>
      <w:r>
        <w:t xml:space="preserve">Mikä on seuraavassa kysymyksessä olevan sanan "2010" puhekielinen tunniste: Kuinka monta kotitaloutta oli vuonna 2010 Felipe Calderónin piirissä ?</w:t>
      </w:r>
    </w:p>
    <w:p>
      <w:r>
        <w:rPr>
          <w:b/>
        </w:rPr>
        <w:t xml:space="preserve">Tulos</w:t>
      </w:r>
    </w:p>
    <w:p>
      <w:r>
        <w:t xml:space="preserve">NNP</w:t>
      </w:r>
    </w:p>
    <w:p>
      <w:r>
        <w:rPr>
          <w:b/>
        </w:rPr>
        <w:t xml:space="preserve">Esimerkki 3.6079</w:t>
      </w:r>
    </w:p>
    <w:p>
      <w:r>
        <w:t xml:space="preserve">Mikä on seuraavassa kysymyksessä olevan sanan "punainen" puhekielinen tunniste: Joukkueella, jonka värit ovat punainen ja laivastonsininen, oli mikä sijoitus vuonna 2019 ?</w:t>
      </w:r>
    </w:p>
    <w:p>
      <w:r>
        <w:rPr>
          <w:b/>
        </w:rPr>
        <w:t xml:space="preserve">Tulos</w:t>
      </w:r>
    </w:p>
    <w:p>
      <w:r>
        <w:t xml:space="preserve">CD</w:t>
      </w:r>
    </w:p>
    <w:p>
      <w:r>
        <w:rPr>
          <w:b/>
        </w:rPr>
        <w:t xml:space="preserve">Esimerkki 3.6080</w:t>
      </w:r>
    </w:p>
    <w:p>
      <w:r>
        <w:t xml:space="preserve">Mikä on seuraavassa kysymyksessä olevan sanan "assembly" sanan part-of-speech tag: Mikä on sen vaalipiirin numero, joka käsittää viisi Vidhan Sabhan ( lakiasäätävän kokouksen ) segmenttiä ?</w:t>
      </w:r>
    </w:p>
    <w:p>
      <w:r>
        <w:rPr>
          <w:b/>
        </w:rPr>
        <w:t xml:space="preserve">Tulos</w:t>
      </w:r>
    </w:p>
    <w:p>
      <w:r>
        <w:t xml:space="preserve">WDT</w:t>
      </w:r>
    </w:p>
    <w:p>
      <w:r>
        <w:rPr>
          <w:b/>
        </w:rPr>
        <w:t xml:space="preserve">Esimerkki 3.6081</w:t>
      </w:r>
    </w:p>
    <w:p>
      <w:r>
        <w:t xml:space="preserve">Mikä on seuraavassa kysymyksessä olevan sanan "with" sanan part-of-speech tag: Mikä on Patrick Martin -nimellä syntyneen urheilijan sijaluku ?</w:t>
      </w:r>
    </w:p>
    <w:p>
      <w:r>
        <w:rPr>
          <w:b/>
        </w:rPr>
        <w:t xml:space="preserve">Tulos</w:t>
      </w:r>
    </w:p>
    <w:p>
      <w:r>
        <w:t xml:space="preserve">NNP</w:t>
      </w:r>
    </w:p>
    <w:p>
      <w:r>
        <w:rPr>
          <w:b/>
        </w:rPr>
        <w:t xml:space="preserve">Esimerkki 3.6082</w:t>
      </w:r>
    </w:p>
    <w:p>
      <w:r>
        <w:t xml:space="preserve">Mikä on seuraavassa kysymyksessä olevan sanan "että" sanan part-of-speech tag: Kuinka monta ihmistä työskenteli CBS:llä esitetyn ohjelman tuottamisessa ?</w:t>
      </w:r>
    </w:p>
    <w:p>
      <w:r>
        <w:rPr>
          <w:b/>
        </w:rPr>
        <w:t xml:space="preserve">Tulos</w:t>
      </w:r>
    </w:p>
    <w:p>
      <w:r>
        <w:t xml:space="preserve">DT</w:t>
      </w:r>
    </w:p>
    <w:p>
      <w:r>
        <w:rPr>
          <w:b/>
        </w:rPr>
        <w:t xml:space="preserve">Esimerkki 3.6083</w:t>
      </w:r>
    </w:p>
    <w:p>
      <w:r>
        <w:t xml:space="preserve">Mikä on seuraavassa kysymyksessä olevan sanan "a" sanan part-of-speech tag: Mihin genreen kuuluu Jules Vernen romaani, joka on osittain toiminut elokuvan pohjana ja joka on jatkoa hänen vuonna 1865 julkaisemalleen romaanille ?</w:t>
      </w:r>
    </w:p>
    <w:p>
      <w:r>
        <w:rPr>
          <w:b/>
        </w:rPr>
        <w:t xml:space="preserve">Tulos</w:t>
      </w:r>
    </w:p>
    <w:p>
      <w:r>
        <w:t xml:space="preserve">NNP</w:t>
      </w:r>
    </w:p>
    <w:p>
      <w:r>
        <w:rPr>
          <w:b/>
        </w:rPr>
        <w:t xml:space="preserve">Esimerkki 3.6084</w:t>
      </w:r>
    </w:p>
    <w:p>
      <w:r>
        <w:t xml:space="preserve">Mikä on seuraavassa kysymyksessä olevan sanan "sport" sanan part-of-speech tag: Ali Shahhosseini boikotoi Israelia kieltäytymällä kilpailemasta mitä urheilijaa vastaan Madridissa vuodesta 1974 lähtien vuosittain järjestetyssä kansainvälisessä turnauksessa, jossa käytetään mailaa ja sukkulamailaa ?</w:t>
      </w:r>
    </w:p>
    <w:p>
      <w:r>
        <w:rPr>
          <w:b/>
        </w:rPr>
        <w:t xml:space="preserve">Tulos</w:t>
      </w:r>
    </w:p>
    <w:p>
      <w:r>
        <w:t xml:space="preserve">NNP</w:t>
      </w:r>
    </w:p>
    <w:p>
      <w:r>
        <w:rPr>
          <w:b/>
        </w:rPr>
        <w:t xml:space="preserve">Esimerkki 3.6085</w:t>
      </w:r>
    </w:p>
    <w:p>
      <w:r>
        <w:t xml:space="preserve">Mikä on seuraavassa kysymyksessä olevan sanan "the" sanan part-of-speech tag: Kuka on Azalea Open Invitational -kilpailua isännöivän osavaltion nimihenkilö ?</w:t>
      </w:r>
    </w:p>
    <w:p>
      <w:r>
        <w:rPr>
          <w:b/>
        </w:rPr>
        <w:t xml:space="preserve">Tulos</w:t>
      </w:r>
    </w:p>
    <w:p>
      <w:r>
        <w:t xml:space="preserve">NNP</w:t>
      </w:r>
    </w:p>
    <w:p>
      <w:r>
        <w:rPr>
          <w:b/>
        </w:rPr>
        <w:t xml:space="preserve">Esimerkki 3.6086</w:t>
      </w:r>
    </w:p>
    <w:p>
      <w:r>
        <w:t xml:space="preserve">Mikä on seuraavassa kysymyksessä olevan sanan "tekee" sanan part-of-speech tag: Minkä tien varrella sijaitsee Dubaissa sijaitseva 883 jalkaa korkea asuinrakennus ?</w:t>
      </w:r>
    </w:p>
    <w:p>
      <w:r>
        <w:rPr>
          <w:b/>
        </w:rPr>
        <w:t xml:space="preserve">Tulos</w:t>
      </w:r>
    </w:p>
    <w:p>
      <w:r>
        <w:t xml:space="preserve">NN</w:t>
      </w:r>
    </w:p>
    <w:p>
      <w:r>
        <w:rPr>
          <w:b/>
        </w:rPr>
        <w:t xml:space="preserve">Esimerkki 3.6087</w:t>
      </w:r>
    </w:p>
    <w:p>
      <w:r>
        <w:t xml:space="preserve">Mikä on sanan "1974" sanan part-of-speech tag seuraavassa kysymyksessä: Seura numerolla 6 muodostettiin vuonna 1974 mistä jalkapalloseurasta ?</w:t>
      </w:r>
    </w:p>
    <w:p>
      <w:r>
        <w:rPr>
          <w:b/>
        </w:rPr>
        <w:t xml:space="preserve">Tulos</w:t>
      </w:r>
    </w:p>
    <w:p>
      <w:r>
        <w:t xml:space="preserve">NN</w:t>
      </w:r>
    </w:p>
    <w:p>
      <w:r>
        <w:rPr>
          <w:b/>
        </w:rPr>
        <w:t xml:space="preserve">Esimerkki 3.6088</w:t>
      </w:r>
    </w:p>
    <w:p>
      <w:r>
        <w:t xml:space="preserve">Mikä on seuraavassa kysymyksessä olevan sanan "on" sanan part-of-speech tag: Mikä on Ariana Richardsin esittämän hahmon nimi elokuvassa, jossa esiintyi Robert Colbert ?</w:t>
      </w:r>
    </w:p>
    <w:p>
      <w:r>
        <w:rPr>
          <w:b/>
        </w:rPr>
        <w:t xml:space="preserve">Tulos</w:t>
      </w:r>
    </w:p>
    <w:p>
      <w:r>
        <w:t xml:space="preserve">NN</w:t>
      </w:r>
    </w:p>
    <w:p>
      <w:r>
        <w:rPr>
          <w:b/>
        </w:rPr>
        <w:t xml:space="preserve">Esimerkki 3.6089</w:t>
      </w:r>
    </w:p>
    <w:p>
      <w:r>
        <w:t xml:space="preserve">Mikä on seuraavassa kysymyksessä olevan sanan "Mike" sanan part-of-speech tag: Milloin Mike Hendryn johtama seura perustettiin ?</w:t>
      </w:r>
    </w:p>
    <w:p>
      <w:r>
        <w:rPr>
          <w:b/>
        </w:rPr>
        <w:t xml:space="preserve">Tulos</w:t>
      </w:r>
    </w:p>
    <w:p>
      <w:r>
        <w:t xml:space="preserve">NN</w:t>
      </w:r>
    </w:p>
    <w:p>
      <w:r>
        <w:rPr>
          <w:b/>
        </w:rPr>
        <w:t xml:space="preserve">Esimerkki 3.6090</w:t>
      </w:r>
    </w:p>
    <w:p>
      <w:r>
        <w:t xml:space="preserve">Mikä on seuraavassa kysymyksessä olevan sanan "series" sanan part-of-speech tag: Minä vuonna ( s ) oli sarja, joka peruttiin hallituksen budjettileikkausten vuoksi ?</w:t>
      </w:r>
    </w:p>
    <w:p>
      <w:r>
        <w:rPr>
          <w:b/>
        </w:rPr>
        <w:t xml:space="preserve">Tulos</w:t>
      </w:r>
    </w:p>
    <w:p>
      <w:r>
        <w:t xml:space="preserve">VBD</w:t>
      </w:r>
    </w:p>
    <w:p>
      <w:r>
        <w:rPr>
          <w:b/>
        </w:rPr>
        <w:t xml:space="preserve">Esimerkki 3.6091</w:t>
      </w:r>
    </w:p>
    <w:p>
      <w:r>
        <w:t xml:space="preserve">Mikä on seuraavassa kysymyksessä olevan sanan "Paul" sanan part-of-speech tag: Kuinka monella rengasmerkillä tämä brasilialainen kilpa-ajaja , joka työskenteli aikoinaan Michael Schumacherin kanssa, on ajanut kilpaa, ja yhden niistä perustivat Jackie ja Paul Stewart ?</w:t>
      </w:r>
    </w:p>
    <w:p>
      <w:r>
        <w:rPr>
          <w:b/>
        </w:rPr>
        <w:t xml:space="preserve">Tulos</w:t>
      </w:r>
    </w:p>
    <w:p>
      <w:r>
        <w:t xml:space="preserve">CC</w:t>
      </w:r>
    </w:p>
    <w:p>
      <w:r>
        <w:rPr>
          <w:b/>
        </w:rPr>
        <w:t xml:space="preserve">Esimerkki 3.6092</w:t>
      </w:r>
    </w:p>
    <w:p>
      <w:r>
        <w:t xml:space="preserve">Mikä on seuraavassa kysymyksessä olevan sanan "flyers" sanan part-of-speech tag: Mikä ryhmä hallinnoi ja pyörittää lentokenttää, joka käsitteli 18 934 203 lentäjää vuonna 2010 ?</w:t>
      </w:r>
    </w:p>
    <w:p>
      <w:r>
        <w:rPr>
          <w:b/>
        </w:rPr>
        <w:t xml:space="preserve">Tulos</w:t>
      </w:r>
    </w:p>
    <w:p>
      <w:r>
        <w:t xml:space="preserve">DT</w:t>
      </w:r>
    </w:p>
    <w:p>
      <w:r>
        <w:rPr>
          <w:b/>
        </w:rPr>
        <w:t xml:space="preserve">Esimerkki 3.6093</w:t>
      </w:r>
    </w:p>
    <w:p>
      <w:r>
        <w:t xml:space="preserve">Mikä on seuraavassa kysymyksessä olevan sanan "yritys" sanan part-of-speech tag: Mikä kamppailulaji on keskipisteenä elokuvassa, jonka tuotti viihdeyritys, jonka vuosimyynti on 9,133 miljardia dollaria ?</w:t>
      </w:r>
    </w:p>
    <w:p>
      <w:r>
        <w:rPr>
          <w:b/>
        </w:rPr>
        <w:t xml:space="preserve">Tulos</w:t>
      </w:r>
    </w:p>
    <w:p>
      <w:r>
        <w:t xml:space="preserve">NNS</w:t>
      </w:r>
    </w:p>
    <w:p>
      <w:r>
        <w:rPr>
          <w:b/>
        </w:rPr>
        <w:t xml:space="preserve">Esimerkki 3.6094</w:t>
      </w:r>
    </w:p>
    <w:p>
      <w:r>
        <w:t xml:space="preserve">Mikä on seuraavassa kysymyksessä olevan sanan "Mitä" sanan part-of-speech tag: Mikä oli Hanaun ystävyyskaupungissa , Saksassa, sijaitsevan Qdos-viihdytyspaikan avajaispäivä ?</w:t>
      </w:r>
    </w:p>
    <w:p>
      <w:r>
        <w:rPr>
          <w:b/>
        </w:rPr>
        <w:t xml:space="preserve">Tulos</w:t>
      </w:r>
    </w:p>
    <w:p>
      <w:r>
        <w:t xml:space="preserve">VBN</w:t>
      </w:r>
    </w:p>
    <w:p>
      <w:r>
        <w:rPr>
          <w:b/>
        </w:rPr>
        <w:t xml:space="preserve">Esimerkki 3.6095</w:t>
      </w:r>
    </w:p>
    <w:p>
      <w:r>
        <w:t xml:space="preserve">Mikä on seuraavassa kysymyksessä olevan sanan "kuka" sanan part-of-speech tag: Englantilainen tiedemies, joka auttoi todistamaan Newtonin mekaniikan, syntyi Hackneyn kaupunginosassa, jonka keskipiste oli missä ?</w:t>
      </w:r>
    </w:p>
    <w:p>
      <w:r>
        <w:rPr>
          <w:b/>
        </w:rPr>
        <w:t xml:space="preserve">Tulos</w:t>
      </w:r>
    </w:p>
    <w:p>
      <w:r>
        <w:t xml:space="preserve">VBN</w:t>
      </w:r>
    </w:p>
    <w:p>
      <w:r>
        <w:rPr>
          <w:b/>
        </w:rPr>
        <w:t xml:space="preserve">Esimerkki 3.6096</w:t>
      </w:r>
    </w:p>
    <w:p>
      <w:r>
        <w:t xml:space="preserve">Mikä on seuraavassa kysymyksessä olevan sanan "oli" sanan part-of-speech tag: Kuinka monta saarta kuuluu maakuntaan, jota edustivat vuoden 2012 Kiinan taidevoimistelun mestaruuskilpailuissa vuoden 2013 maailmanmestari ja vuoden 2008 Kiinan kansallinen mestari moniottelussa , joiden yhteenlaskettu pistemäärä oli 28,025 ?</w:t>
      </w:r>
    </w:p>
    <w:p>
      <w:r>
        <w:rPr>
          <w:b/>
        </w:rPr>
        <w:t xml:space="preserve">Tulos</w:t>
      </w:r>
    </w:p>
    <w:p>
      <w:r>
        <w:t xml:space="preserve">IN</w:t>
      </w:r>
    </w:p>
    <w:p>
      <w:r>
        <w:rPr>
          <w:b/>
        </w:rPr>
        <w:t xml:space="preserve">Esimerkki 3.6097</w:t>
      </w:r>
    </w:p>
    <w:p>
      <w:r>
        <w:t xml:space="preserve">Mikä on seuraavassa kysymyksessä olevan sanan "a" sanan part-of-speech tag: Minä vuonna henkilö, joka suoritti kolmen kilometrin estejuoksun ajassa 8.37,22 vuoden 2003 Superliigan EM-joukkuekilpailuissa, osallistui ensimmäisen kerran olympialaisiin ?</w:t>
      </w:r>
    </w:p>
    <w:p>
      <w:r>
        <w:rPr>
          <w:b/>
        </w:rPr>
        <w:t xml:space="preserve">Tulos</w:t>
      </w:r>
    </w:p>
    <w:p>
      <w:r>
        <w:t xml:space="preserve">IN</w:t>
      </w:r>
    </w:p>
    <w:p>
      <w:r>
        <w:rPr>
          <w:b/>
        </w:rPr>
        <w:t xml:space="preserve">Esimerkki 3.6098</w:t>
      </w:r>
    </w:p>
    <w:p>
      <w:r>
        <w:t xml:space="preserve">Mikä on seuraavassa kysymyksessä olevan sanan "Hot" sanan part-of-speech tag: Kuinka monta biisiä muusikoiden single Back in the Saddle on päässyt Billboardin Hot 100 -listalle ?</w:t>
      </w:r>
    </w:p>
    <w:p>
      <w:r>
        <w:rPr>
          <w:b/>
        </w:rPr>
        <w:t xml:space="preserve">Tulos</w:t>
      </w:r>
    </w:p>
    <w:p>
      <w:r>
        <w:t xml:space="preserve">DT</w:t>
      </w:r>
    </w:p>
    <w:p>
      <w:r>
        <w:rPr>
          <w:b/>
        </w:rPr>
        <w:t xml:space="preserve">Esimerkki 3.6099</w:t>
      </w:r>
    </w:p>
    <w:p>
      <w:r>
        <w:t xml:space="preserve">Mikä on seuraavassa kysymyksessä olevan sanan "puisto" sanan part-of-speech tag: Mikä on sen kaupungin väkiluku, jossa sijaitsee Yhdysvaltojen 10. suosituin huvipuisto ?</w:t>
      </w:r>
    </w:p>
    <w:p>
      <w:r>
        <w:rPr>
          <w:b/>
        </w:rPr>
        <w:t xml:space="preserve">Tulos</w:t>
      </w:r>
    </w:p>
    <w:p>
      <w:r>
        <w:t xml:space="preserve">TO</w:t>
      </w:r>
    </w:p>
    <w:p>
      <w:r>
        <w:rPr>
          <w:b/>
        </w:rPr>
        <w:t xml:space="preserve">Esimerkki 3.6100</w:t>
      </w:r>
    </w:p>
    <w:p>
      <w:r>
        <w:t xml:space="preserve">Mikä on sanan "act" sanan part-of-speech tag seuraavassa kysymyksessä: Ampumalaji 50 m kiväärin makuuammunnassa , mikä on lajin teko nimeltään ?</w:t>
      </w:r>
    </w:p>
    <w:p>
      <w:r>
        <w:rPr>
          <w:b/>
        </w:rPr>
        <w:t xml:space="preserve">Tulos</w:t>
      </w:r>
    </w:p>
    <w:p>
      <w:r>
        <w:t xml:space="preserve">IN</w:t>
      </w:r>
    </w:p>
    <w:p>
      <w:r>
        <w:rPr>
          <w:b/>
        </w:rPr>
        <w:t xml:space="preserve">Esimerkki 3.6101</w:t>
      </w:r>
    </w:p>
    <w:p>
      <w:r>
        <w:t xml:space="preserve">Mikä on seuraavassa kysymyksessä olevan sanan "oli" sanan part-of-speech tag: Millainen oli viime kauden sijoitus joukkueella, joka on saanut nimensä ruotsinkielisistä sanoista 'haukka' ja 'vuori' ?</w:t>
      </w:r>
    </w:p>
    <w:p>
      <w:r>
        <w:rPr>
          <w:b/>
        </w:rPr>
        <w:t xml:space="preserve">Tulos</w:t>
      </w:r>
    </w:p>
    <w:p>
      <w:r>
        <w:t xml:space="preserve">DT</w:t>
      </w:r>
    </w:p>
    <w:p>
      <w:r>
        <w:rPr>
          <w:b/>
        </w:rPr>
        <w:t xml:space="preserve">Esimerkki 3.6102</w:t>
      </w:r>
    </w:p>
    <w:p>
      <w:r>
        <w:t xml:space="preserve">Mikä on sanan "foxtrot" sanan part-of-speech tag seuraavassa kysymyksessä: Mikä on Tanssii Tähtien Kanssa -ohjelman 14. kaudella eniten pisteitä saaneen foxtrotin julkkistanssijan toinen nimi ?</w:t>
      </w:r>
    </w:p>
    <w:p>
      <w:r>
        <w:rPr>
          <w:b/>
        </w:rPr>
        <w:t xml:space="preserve">Tulos</w:t>
      </w:r>
    </w:p>
    <w:p>
      <w:r>
        <w:t xml:space="preserve">VBG</w:t>
      </w:r>
    </w:p>
    <w:p>
      <w:r>
        <w:rPr>
          <w:b/>
        </w:rPr>
        <w:t xml:space="preserve">Esimerkki 3.6103</w:t>
      </w:r>
    </w:p>
    <w:p>
      <w:r>
        <w:t xml:space="preserve">Mikä on seuraavassa kysymyksessä olevan sanan "amerikkalainen" sanan part-of-speech tag: Missä kaupungissa sijaitsee välittömästi ennen Amerikan sisällissotaa toimineen Yhdysvaltain presidentin hautapaikka ?</w:t>
      </w:r>
    </w:p>
    <w:p>
      <w:r>
        <w:rPr>
          <w:b/>
        </w:rPr>
        <w:t xml:space="preserve">Tulos</w:t>
      </w:r>
    </w:p>
    <w:p>
      <w:r>
        <w:t xml:space="preserve">RB</w:t>
      </w:r>
    </w:p>
    <w:p>
      <w:r>
        <w:rPr>
          <w:b/>
        </w:rPr>
        <w:t xml:space="preserve">Esimerkki 3.6104</w:t>
      </w:r>
    </w:p>
    <w:p>
      <w:r>
        <w:t xml:space="preserve">Mikä on seuraavassa kysymyksessä olevan sanan "whose" sanan part-of-speech tag: Missä sijaitsee seura, jonka manageri pelasi Reipas Lahdessa , FC Hakassa ja MyPassa ?</w:t>
      </w:r>
    </w:p>
    <w:p>
      <w:r>
        <w:rPr>
          <w:b/>
        </w:rPr>
        <w:t xml:space="preserve">Tulos</w:t>
      </w:r>
    </w:p>
    <w:p>
      <w:r>
        <w:t xml:space="preserve">VBZ</w:t>
      </w:r>
    </w:p>
    <w:p>
      <w:r>
        <w:rPr>
          <w:b/>
        </w:rPr>
        <w:t xml:space="preserve">Esimerkki 3.6105</w:t>
      </w:r>
    </w:p>
    <w:p>
      <w:r>
        <w:t xml:space="preserve">Mikä on sanan "in" sanan part-of-speech tag seuraavassa kysymyksessä: Mikä on miesten 's yhteensä urheilun, joka on joukkueurheilulaji, jossa kaksi joukkuetta , useimmiten viisi pelaajaa kumpikin ?</w:t>
      </w:r>
    </w:p>
    <w:p>
      <w:r>
        <w:rPr>
          <w:b/>
        </w:rPr>
        <w:t xml:space="preserve">Tulos</w:t>
      </w:r>
    </w:p>
    <w:p>
      <w:r>
        <w:t xml:space="preserve">NN</w:t>
      </w:r>
    </w:p>
    <w:p>
      <w:r>
        <w:rPr>
          <w:b/>
        </w:rPr>
        <w:t xml:space="preserve">Esimerkki 3.6106</w:t>
      </w:r>
    </w:p>
    <w:p>
      <w:r>
        <w:t xml:space="preserve">Mikä on seuraavassa kysymyksessä olevan sanan "the" sanan part-of-speech tag: Mikä oli palkkio ( s ) pelaajien sopimuksesta joukkueesta, jonka maskotti on leijona nimeltä Pride ?</w:t>
      </w:r>
    </w:p>
    <w:p>
      <w:r>
        <w:rPr>
          <w:b/>
        </w:rPr>
        <w:t xml:space="preserve">Tulos</w:t>
      </w:r>
    </w:p>
    <w:p>
      <w:r>
        <w:t xml:space="preserve">NN</w:t>
      </w:r>
    </w:p>
    <w:p>
      <w:r>
        <w:rPr>
          <w:b/>
        </w:rPr>
        <w:t xml:space="preserve">Esimerkki 3.6107</w:t>
      </w:r>
    </w:p>
    <w:p>
      <w:r>
        <w:t xml:space="preserve">Mikä on seuraavassa kysymyksessä olevan sanan "The" sanan part-of-speech tag: Mikä on sen ohjelman nimi, joka on The Walt Disney Companyn omistama ja ylläpitämä lippulaiva Australiassa ?</w:t>
      </w:r>
    </w:p>
    <w:p>
      <w:r>
        <w:rPr>
          <w:b/>
        </w:rPr>
        <w:t xml:space="preserve">Tulos</w:t>
      </w:r>
    </w:p>
    <w:p>
      <w:r>
        <w:t xml:space="preserve">NN</w:t>
      </w:r>
    </w:p>
    <w:p>
      <w:r>
        <w:rPr>
          <w:b/>
        </w:rPr>
        <w:t xml:space="preserve">Esimerkki 3.6108</w:t>
      </w:r>
    </w:p>
    <w:p>
      <w:r>
        <w:t xml:space="preserve">Mikä on sanan "nopeimmin kasvava" sanan part-of-speech tag seuraavassa kysymyksessä: Mikä lentoasema palvelee Afrikan nopeimmin kasvavaa kaupunkia ?</w:t>
      </w:r>
    </w:p>
    <w:p>
      <w:r>
        <w:rPr>
          <w:b/>
        </w:rPr>
        <w:t xml:space="preserve">Tulos</w:t>
      </w:r>
    </w:p>
    <w:p>
      <w:r>
        <w:t xml:space="preserve">NN</w:t>
      </w:r>
    </w:p>
    <w:p>
      <w:r>
        <w:rPr>
          <w:b/>
        </w:rPr>
        <w:t xml:space="preserve">Esimerkki 3.6109</w:t>
      </w:r>
    </w:p>
    <w:p>
      <w:r>
        <w:t xml:space="preserve">Mikä on seuraavassa kysymyksessä olevan sanan "7,552,873" sanan part-of-speech tag: Mikä on sen auringonjumalattaren nimi, joka on merkittävä kiinteistölle, joka sijaitsee prefektuurissa, jonka väkiluku on 7 552 873 ?</w:t>
      </w:r>
    </w:p>
    <w:p>
      <w:r>
        <w:rPr>
          <w:b/>
        </w:rPr>
        <w:t xml:space="preserve">Tulos</w:t>
      </w:r>
    </w:p>
    <w:p>
      <w:r>
        <w:t xml:space="preserve">IN</w:t>
      </w:r>
    </w:p>
    <w:p>
      <w:r>
        <w:rPr>
          <w:b/>
        </w:rPr>
        <w:t xml:space="preserve">Esimerkki 3.6110</w:t>
      </w:r>
    </w:p>
    <w:p>
      <w:r>
        <w:t xml:space="preserve">Mikä on sanan "of" sanan part-of-speech tag seuraavassa kysymyksessä: Mikä joukkue voitti ensimmäisen Stanley Cupin franchise-historiansa aikana ainoan Stanley Cupin aikana, jossa on mukana joukkue, jonka GP on 6, joka liittyy AHL:n Cleveland Monstersiin ?</w:t>
      </w:r>
    </w:p>
    <w:p>
      <w:r>
        <w:rPr>
          <w:b/>
        </w:rPr>
        <w:t xml:space="preserve">Tulos</w:t>
      </w:r>
    </w:p>
    <w:p>
      <w:r>
        <w:t xml:space="preserve">VBD</w:t>
      </w:r>
    </w:p>
    <w:p>
      <w:r>
        <w:rPr>
          <w:b/>
        </w:rPr>
        <w:t xml:space="preserve">Esimerkki 3.6111</w:t>
      </w:r>
    </w:p>
    <w:p>
      <w:r>
        <w:t xml:space="preserve">Mikä on sanan "uskonnollinen" sanan part-of-speech tag seuraavassa kysymyksessä: Mikä on koulun uusi konferenssi, jonka opetussuunnitelmaan kuuluu uskonnonopetus , jossa on pakollisia kursseja Raamatusta ( KJV ) , LDS-käsikirjoituksista , opista ja historiasta ?</w:t>
      </w:r>
    </w:p>
    <w:p>
      <w:r>
        <w:rPr>
          <w:b/>
        </w:rPr>
        <w:t xml:space="preserve">Tulos</w:t>
      </w:r>
    </w:p>
    <w:p>
      <w:r>
        <w:t xml:space="preserve">,</w:t>
      </w:r>
    </w:p>
    <w:p>
      <w:r>
        <w:rPr>
          <w:b/>
        </w:rPr>
        <w:t xml:space="preserve">Esimerkki 3.6112</w:t>
      </w:r>
    </w:p>
    <w:p>
      <w:r>
        <w:t xml:space="preserve">Mikä on seuraavassa kysymyksessä olevan sanan "competition" sanan part-of-speech tag: Missä kilpailussa Helsingborgs IF:n kapteeni oli vuoden 2012 Allsvenskanin aikana Ruotsin joukkueessa ?</w:t>
      </w:r>
    </w:p>
    <w:p>
      <w:r>
        <w:rPr>
          <w:b/>
        </w:rPr>
        <w:t xml:space="preserve">Tulos</w:t>
      </w:r>
    </w:p>
    <w:p>
      <w:r>
        <w:t xml:space="preserve">DT</w:t>
      </w:r>
    </w:p>
    <w:p>
      <w:r>
        <w:rPr>
          <w:b/>
        </w:rPr>
        <w:t xml:space="preserve">Esimerkki 3.6113</w:t>
      </w:r>
    </w:p>
    <w:p>
      <w:r>
        <w:t xml:space="preserve">Mikä on seuraavassa kysymyksessä olevan sanan "kuka" sanan part-of-speech tag: Kuka moni on töissä Bit-O-Honeyta valmistavassa yrityksessä ?</w:t>
      </w:r>
    </w:p>
    <w:p>
      <w:r>
        <w:rPr>
          <w:b/>
        </w:rPr>
        <w:t xml:space="preserve">Tulos</w:t>
      </w:r>
    </w:p>
    <w:p>
      <w:r>
        <w:t xml:space="preserve">DT</w:t>
      </w:r>
    </w:p>
    <w:p>
      <w:r>
        <w:rPr>
          <w:b/>
        </w:rPr>
        <w:t xml:space="preserve">Esimerkki 3.6114</w:t>
      </w:r>
    </w:p>
    <w:p>
      <w:r>
        <w:t xml:space="preserve">Mikä on seuraavassa kysymyksessä olevan sanan "the" sanan part-of-speech tag: Mikä on maailman kuudenneksi vilkkaimmalla rahtilentoasemalla käsiteltävä tonnimäärä ?</w:t>
      </w:r>
    </w:p>
    <w:p>
      <w:r>
        <w:rPr>
          <w:b/>
        </w:rPr>
        <w:t xml:space="preserve">Tulos</w:t>
      </w:r>
    </w:p>
    <w:p>
      <w:r>
        <w:t xml:space="preserve">NN</w:t>
      </w:r>
    </w:p>
    <w:p>
      <w:r>
        <w:rPr>
          <w:b/>
        </w:rPr>
        <w:t xml:space="preserve">Esimerkki 3.6115</w:t>
      </w:r>
    </w:p>
    <w:p>
      <w:r>
        <w:t xml:space="preserve">Mikä on sanan "ending" sanan part-of-speech tag seuraavassa kysymyksessä: Kuinka monta ottelua America East -konferenssin vuoden koripalloilija kauden 1983 päättyneellä kaudella pelasi kansallisessa koripalloliitossa ?</w:t>
      </w:r>
    </w:p>
    <w:p>
      <w:r>
        <w:rPr>
          <w:b/>
        </w:rPr>
        <w:t xml:space="preserve">Tulos</w:t>
      </w:r>
    </w:p>
    <w:p>
      <w:r>
        <w:t xml:space="preserve">JJ</w:t>
      </w:r>
    </w:p>
    <w:p>
      <w:r>
        <w:rPr>
          <w:b/>
        </w:rPr>
        <w:t xml:space="preserve">Esimerkki 3.6116</w:t>
      </w:r>
    </w:p>
    <w:p>
      <w:r>
        <w:t xml:space="preserve">Mikä on seuraavassa kysymyksessä olevan sanan "että" sanan part-of-speech tag: Mikä on sen autonomisen yhteisön euromääräinen bruttokansantuote, joka Ceutan ohella rajoittuu Marokkoon Afrikan mannerrannikolla?</w:t>
      </w:r>
    </w:p>
    <w:p>
      <w:r>
        <w:rPr>
          <w:b/>
        </w:rPr>
        <w:t xml:space="preserve">Tulos</w:t>
      </w:r>
    </w:p>
    <w:p>
      <w:r>
        <w:t xml:space="preserve">NN</w:t>
      </w:r>
    </w:p>
    <w:p>
      <w:r>
        <w:rPr>
          <w:b/>
        </w:rPr>
        <w:t xml:space="preserve">Esimerkki 3.6117</w:t>
      </w:r>
    </w:p>
    <w:p>
      <w:r>
        <w:t xml:space="preserve">Mikä on seuraavassa kysymyksessä olevan sanan "a" sanan part-of-speech tag: Minkä Ladies European Tourin yhteistoimittaman turnauksen voittaja pelattiin ensimmäisen kerran ALPG-kiertueella vuonna 2006 ja hänet tunnettiin yhtenä kiertueen pisimpään pelanneista pelaajista ?</w:t>
      </w:r>
    </w:p>
    <w:p>
      <w:r>
        <w:rPr>
          <w:b/>
        </w:rPr>
        <w:t xml:space="preserve">Tulos</w:t>
      </w:r>
    </w:p>
    <w:p>
      <w:r>
        <w:t xml:space="preserve">IN</w:t>
      </w:r>
    </w:p>
    <w:p>
      <w:r>
        <w:rPr>
          <w:b/>
        </w:rPr>
        <w:t xml:space="preserve">Esimerkki 3.6118</w:t>
      </w:r>
    </w:p>
    <w:p>
      <w:r>
        <w:t xml:space="preserve">Mikä on sanan "of" sanan part-of-speech tag seuraavassa kysymyksessä: Mikä kolmesta ensisijaisen kierroksen varauksesta on vanhin ?</w:t>
      </w:r>
    </w:p>
    <w:p>
      <w:r>
        <w:rPr>
          <w:b/>
        </w:rPr>
        <w:t xml:space="preserve">Tulos</w:t>
      </w:r>
    </w:p>
    <w:p>
      <w:r>
        <w:t xml:space="preserve">NN</w:t>
      </w:r>
    </w:p>
    <w:p>
      <w:r>
        <w:rPr>
          <w:b/>
        </w:rPr>
        <w:t xml:space="preserve">Esimerkki 3.6119</w:t>
      </w:r>
    </w:p>
    <w:p>
      <w:r>
        <w:t xml:space="preserve">Mikä on seuraavassa kysymyksessä olevan sanan "a" sanan part-of-speech tag: Mikä joukkue pelaa urheilua, jossa käytetään synteettistä nurmikkoa tai synteettistä mattoa ?</w:t>
      </w:r>
    </w:p>
    <w:p>
      <w:r>
        <w:rPr>
          <w:b/>
        </w:rPr>
        <w:t xml:space="preserve">Tulos</w:t>
      </w:r>
    </w:p>
    <w:p>
      <w:r>
        <w:t xml:space="preserve">NN</w:t>
      </w:r>
    </w:p>
    <w:p>
      <w:r>
        <w:rPr>
          <w:b/>
        </w:rPr>
        <w:t xml:space="preserve">Esimerkki 3.6120</w:t>
      </w:r>
    </w:p>
    <w:p>
      <w:r>
        <w:t xml:space="preserve">Mikä on sanan "employed" sanan part-of-speech tag seuraavassa kysymyksessä: Kuinka monta professoria työskentelee koulussa, jossa on 19 000 opiskelijaa ?</w:t>
      </w:r>
    </w:p>
    <w:p>
      <w:r>
        <w:rPr>
          <w:b/>
        </w:rPr>
        <w:t xml:space="preserve">Tulos</w:t>
      </w:r>
    </w:p>
    <w:p>
      <w:r>
        <w:t xml:space="preserve">NNS</w:t>
      </w:r>
    </w:p>
    <w:p>
      <w:r>
        <w:rPr>
          <w:b/>
        </w:rPr>
        <w:t xml:space="preserve">Esimerkki 3.6121</w:t>
      </w:r>
    </w:p>
    <w:p>
      <w:r>
        <w:t xml:space="preserve">Mikä on seuraavassa kysymyksessä olevan sanan "Group" sanan part-of-speech tag: Kuka on sen kappaleen esittäjä, joka esiintyi vuonna 1996 Warner Music Groupin kokoelmalla New Country 3 ?</w:t>
      </w:r>
    </w:p>
    <w:p>
      <w:r>
        <w:rPr>
          <w:b/>
        </w:rPr>
        <w:t xml:space="preserve">Tulos</w:t>
      </w:r>
    </w:p>
    <w:p>
      <w:r>
        <w:t xml:space="preserve">VBD</w:t>
      </w:r>
    </w:p>
    <w:p>
      <w:r>
        <w:rPr>
          <w:b/>
        </w:rPr>
        <w:t xml:space="preserve">Esimerkki 3.6122</w:t>
      </w:r>
    </w:p>
    <w:p>
      <w:r>
        <w:t xml:space="preserve">Mikä on seuraavassa kysymyksessä olevan sanan "with" sanan part-of-speech tag: Mikä oli Sylvester-sarjakuvan uusintaversio ?</w:t>
      </w:r>
    </w:p>
    <w:p>
      <w:r>
        <w:rPr>
          <w:b/>
        </w:rPr>
        <w:t xml:space="preserve">Tulos</w:t>
      </w:r>
    </w:p>
    <w:p>
      <w:r>
        <w:t xml:space="preserve">NN</w:t>
      </w:r>
    </w:p>
    <w:p>
      <w:r>
        <w:rPr>
          <w:b/>
        </w:rPr>
        <w:t xml:space="preserve">Esimerkki 3.6123</w:t>
      </w:r>
    </w:p>
    <w:p>
      <w:r>
        <w:t xml:space="preserve">Mikä on sanan "extra" sanan part-of-speech tag seuraavassa kysymyksessä: Kuinka monta mestaruutta on voittanut joukkue, joka pelasi Flores Old Ground -stadionilla jatkoajan jälkeen 3-2 ?</w:t>
      </w:r>
    </w:p>
    <w:p>
      <w:r>
        <w:rPr>
          <w:b/>
        </w:rPr>
        <w:t xml:space="preserve">Tulos</w:t>
      </w:r>
    </w:p>
    <w:p>
      <w:r>
        <w:t xml:space="preserve">NNP</w:t>
      </w:r>
    </w:p>
    <w:p>
      <w:r>
        <w:rPr>
          <w:b/>
        </w:rPr>
        <w:t xml:space="preserve">Esimerkki 3.6124</w:t>
      </w:r>
    </w:p>
    <w:p>
      <w:r>
        <w:t xml:space="preserve">Mikä on seuraavassa kysymyksessä esiintyvän sanan "sister" part-of-speech tag: Tämä vuonna 1955 syntynyt sisko kuuluu osakuntaan, jonka alkuperäinen sijaintipaikka on Jackson State University ?</w:t>
      </w:r>
    </w:p>
    <w:p>
      <w:r>
        <w:rPr>
          <w:b/>
        </w:rPr>
        <w:t xml:space="preserve">Tulos</w:t>
      </w:r>
    </w:p>
    <w:p>
      <w:r>
        <w:t xml:space="preserve">DT</w:t>
      </w:r>
    </w:p>
    <w:p>
      <w:r>
        <w:rPr>
          <w:b/>
        </w:rPr>
        <w:t xml:space="preserve">Esimerkki 3.6125</w:t>
      </w:r>
    </w:p>
    <w:p>
      <w:r>
        <w:t xml:space="preserve">Mikä on seuraavassa kysymyksessä olevan sanan "city" sanan osa-alkuinen tunniste: Kuinka monta muuta paikkaa sijaitsee historiallisella alueella, jonka kaupungin asukasluku oli 961 vuoden 2010 väestönlaskennassa ?</w:t>
      </w:r>
    </w:p>
    <w:p>
      <w:r>
        <w:rPr>
          <w:b/>
        </w:rPr>
        <w:t xml:space="preserve">Tulos</w:t>
      </w:r>
    </w:p>
    <w:p>
      <w:r>
        <w:t xml:space="preserve">JJ</w:t>
      </w:r>
    </w:p>
    <w:p>
      <w:r>
        <w:rPr>
          <w:b/>
        </w:rPr>
        <w:t xml:space="preserve">Esimerkki 3.6126</w:t>
      </w:r>
    </w:p>
    <w:p>
      <w:r>
        <w:t xml:space="preserve">Mikä on seuraavassa kysymyksessä olevan sanan "lyhyt" sanan part-of-speech tag: Mitä hahmoa vuonna 2009 valmistuneesta lyhytelokuvasta sovitetussa elokuvassa esitti näyttelijä, jonka ura alkoi vuonna 1998 ?</w:t>
      </w:r>
    </w:p>
    <w:p>
      <w:r>
        <w:rPr>
          <w:b/>
        </w:rPr>
        <w:t xml:space="preserve">Tulos</w:t>
      </w:r>
    </w:p>
    <w:p>
      <w:r>
        <w:t xml:space="preserve">VBN</w:t>
      </w:r>
    </w:p>
    <w:p>
      <w:r>
        <w:rPr>
          <w:b/>
        </w:rPr>
        <w:t xml:space="preserve">Esimerkki 3.6127</w:t>
      </w:r>
    </w:p>
    <w:p>
      <w:r>
        <w:t xml:space="preserve">Mikä on seuraavassa kysymyksessä olevan sanan "että" sanan part-of-speech tag: Kuinka monta asuu kaupungissa, josta Amit Sana on kotoisin ?</w:t>
      </w:r>
    </w:p>
    <w:p>
      <w:r>
        <w:rPr>
          <w:b/>
        </w:rPr>
        <w:t xml:space="preserve">Tulos</w:t>
      </w:r>
    </w:p>
    <w:p>
      <w:r>
        <w:t xml:space="preserve">JJ</w:t>
      </w:r>
    </w:p>
    <w:p>
      <w:r>
        <w:rPr>
          <w:b/>
        </w:rPr>
        <w:t xml:space="preserve">Esimerkki 3.6128</w:t>
      </w:r>
    </w:p>
    <w:p>
      <w:r>
        <w:t xml:space="preserve">Mikä on seuraavassa kysymyksessä olevan sanan "," sanan part-of-speech tag: Mikä historiallinen paikka sijaitsee kaupungissa, joka sijaitsee osittain Geneseen piirikunnassa , Oaklandin piirikunnassa ja Livingstonin piirikunnassa ?</w:t>
      </w:r>
    </w:p>
    <w:p>
      <w:r>
        <w:rPr>
          <w:b/>
        </w:rPr>
        <w:t xml:space="preserve">Tulos</w:t>
      </w:r>
    </w:p>
    <w:p>
      <w:r>
        <w:t xml:space="preserve">CC</w:t>
      </w:r>
    </w:p>
    <w:p>
      <w:r>
        <w:rPr>
          <w:b/>
        </w:rPr>
        <w:t xml:space="preserve">Esimerkki 3.6129</w:t>
      </w:r>
    </w:p>
    <w:p>
      <w:r>
        <w:t xml:space="preserve">Mikä on seuraavassa kysymyksessä olevan sanan "the" sanan part-of-speech tag: Minkä tyyppinen silta on silta, joka kuljettaa Interstate 90:n länteen meneviä kaistoja Washington-järven yli ?</w:t>
      </w:r>
    </w:p>
    <w:p>
      <w:r>
        <w:rPr>
          <w:b/>
        </w:rPr>
        <w:t xml:space="preserve">Tulos</w:t>
      </w:r>
    </w:p>
    <w:p>
      <w:r>
        <w:t xml:space="preserve">CD</w:t>
      </w:r>
    </w:p>
    <w:p>
      <w:r>
        <w:rPr>
          <w:b/>
        </w:rPr>
        <w:t xml:space="preserve">Esimerkki 3.6130</w:t>
      </w:r>
    </w:p>
    <w:p>
      <w:r>
        <w:t xml:space="preserve">Mikä on sanan "Pearson" sanan part-of-speech tag seuraavassa kysymyksessä: Millä festivaalilla sai ensi-iltansa elokuva, jossa Hemsworth näytteli etsivä Jason Pearsonia ?</w:t>
      </w:r>
    </w:p>
    <w:p>
      <w:r>
        <w:rPr>
          <w:b/>
        </w:rPr>
        <w:t xml:space="preserve">Tulos</w:t>
      </w:r>
    </w:p>
    <w:p>
      <w:r>
        <w:t xml:space="preserve">VBD</w:t>
      </w:r>
    </w:p>
    <w:p>
      <w:r>
        <w:rPr>
          <w:b/>
        </w:rPr>
        <w:t xml:space="preserve">Esimerkki 3.6131</w:t>
      </w:r>
    </w:p>
    <w:p>
      <w:r>
        <w:t xml:space="preserve">Mikä on seuraavassa kysymyksessä esiintyvän sanan "vyö" puhekielinen tunniste: Mikä tulivuorivyöhyke sisältää tulivuoren Cascadesissa, jonka korkeus on 2385 m ?</w:t>
      </w:r>
    </w:p>
    <w:p>
      <w:r>
        <w:rPr>
          <w:b/>
        </w:rPr>
        <w:t xml:space="preserve">Tulos</w:t>
      </w:r>
    </w:p>
    <w:p>
      <w:r>
        <w:t xml:space="preserve">NNP</w:t>
      </w:r>
    </w:p>
    <w:p>
      <w:r>
        <w:rPr>
          <w:b/>
        </w:rPr>
        <w:t xml:space="preserve">Esimerkki 3.6132</w:t>
      </w:r>
    </w:p>
    <w:p>
      <w:r>
        <w:t xml:space="preserve">Mikä on sanan "Piedmont" sanan part-of-speech tag seuraavassa kysymyksessä: Tämä Piemonten alueen puisto on tunnettu melontareiteistään , joita kutsutaan myös nimellä mikä?</w:t>
      </w:r>
    </w:p>
    <w:p>
      <w:r>
        <w:rPr>
          <w:b/>
        </w:rPr>
        <w:t xml:space="preserve">Tulos</w:t>
      </w:r>
    </w:p>
    <w:p>
      <w:r>
        <w:t xml:space="preserve">VBN</w:t>
      </w:r>
    </w:p>
    <w:p>
      <w:r>
        <w:rPr>
          <w:b/>
        </w:rPr>
        <w:t xml:space="preserve">Esimerkki 3.6133</w:t>
      </w:r>
    </w:p>
    <w:p>
      <w:r>
        <w:t xml:space="preserve">Mikä on seuraavassa kysymyksessä olevan sanan "että" sanan part-of-speech tag: Mikä on sen kaupunginosan koodi, jonka väkiluku on 376 480 asukasta tammikuussa 2016 ?</w:t>
      </w:r>
    </w:p>
    <w:p>
      <w:r>
        <w:rPr>
          <w:b/>
        </w:rPr>
        <w:t xml:space="preserve">Tulos</w:t>
      </w:r>
    </w:p>
    <w:p>
      <w:r>
        <w:t xml:space="preserve">IN</w:t>
      </w:r>
    </w:p>
    <w:p>
      <w:r>
        <w:rPr>
          <w:b/>
        </w:rPr>
        <w:t xml:space="preserve">Esimerkki 3.6134</w:t>
      </w:r>
    </w:p>
    <w:p>
      <w:r>
        <w:t xml:space="preserve">Mikä on seuraavassa kysymyksessä olevan sanan "lähellä" sanan part-of-speech tag: Mikä on sen hiihtäjän aviossa oleva nimi, joka voitti hopeaa naisten jättipujottelussa olympiakisoissa Krasnaja Poljanan lähellä Venäjällä sijaitsevassa alppikeskuspaikassa ?</w:t>
      </w:r>
    </w:p>
    <w:p>
      <w:r>
        <w:rPr>
          <w:b/>
        </w:rPr>
        <w:t xml:space="preserve">Tulos</w:t>
      </w:r>
    </w:p>
    <w:p>
      <w:r>
        <w:t xml:space="preserve">NN</w:t>
      </w:r>
    </w:p>
    <w:p>
      <w:r>
        <w:rPr>
          <w:b/>
        </w:rPr>
        <w:t xml:space="preserve">Esimerkki 3.6135</w:t>
      </w:r>
    </w:p>
    <w:p>
      <w:r>
        <w:t xml:space="preserve">Mikä on sanan "TV" sanan part-of-speech tag seuraavassa kysymyksessä: Mikä on taulukossa oleva sarjan nimi, joka oli sijalla 24 TV Guide 's 60 Best Series of All Time -listalla ?</w:t>
      </w:r>
    </w:p>
    <w:p>
      <w:r>
        <w:rPr>
          <w:b/>
        </w:rPr>
        <w:t xml:space="preserve">Tulos</w:t>
      </w:r>
    </w:p>
    <w:p>
      <w:r>
        <w:t xml:space="preserve">NNP</w:t>
      </w:r>
    </w:p>
    <w:p>
      <w:r>
        <w:rPr>
          <w:b/>
        </w:rPr>
        <w:t xml:space="preserve">Esimerkki 3.6136</w:t>
      </w:r>
    </w:p>
    <w:p>
      <w:r>
        <w:t xml:space="preserve">Mikä on seuraavassa kysymyksessä olevan sanan "oli" sanan part-of-speech tag: Milloin vuonna 2015 elokuva julkaistiin Isossa-Britanniassa ?</w:t>
      </w:r>
    </w:p>
    <w:p>
      <w:r>
        <w:rPr>
          <w:b/>
        </w:rPr>
        <w:t xml:space="preserve">Tulos</w:t>
      </w:r>
    </w:p>
    <w:p>
      <w:r>
        <w:t xml:space="preserve">CD</w:t>
      </w:r>
    </w:p>
    <w:p>
      <w:r>
        <w:rPr>
          <w:b/>
        </w:rPr>
        <w:t xml:space="preserve">Esimerkki 3.6137</w:t>
      </w:r>
    </w:p>
    <w:p>
      <w:r>
        <w:t xml:space="preserve">Mikä on seuraavassa kysymyksessä olevan sanan "henkilö" sanan part-of-speech tag: Minkä joukkueen valmentaja oli henkilö, joka vuonna 1917 teki 112 MLB-juoksua ensimmäisenä ?</w:t>
      </w:r>
    </w:p>
    <w:p>
      <w:r>
        <w:rPr>
          <w:b/>
        </w:rPr>
        <w:t xml:space="preserve">Tulos</w:t>
      </w:r>
    </w:p>
    <w:p>
      <w:r>
        <w:t xml:space="preserve">CD</w:t>
      </w:r>
    </w:p>
    <w:p>
      <w:r>
        <w:rPr>
          <w:b/>
        </w:rPr>
        <w:t xml:space="preserve">Esimerkki 3.6138</w:t>
      </w:r>
    </w:p>
    <w:p>
      <w:r>
        <w:t xml:space="preserve">Mikä on seuraavassa kysymyksessä olevan sanan "tekee" sanan part-of-speech tag: Mihin liigaan osallistuu jalkapalloseura, jonka vuoden 2014 liikevaihto on vähiten pienempi kuin Barcelonan ?</w:t>
      </w:r>
    </w:p>
    <w:p>
      <w:r>
        <w:rPr>
          <w:b/>
        </w:rPr>
        <w:t xml:space="preserve">Tulos</w:t>
      </w:r>
    </w:p>
    <w:p>
      <w:r>
        <w:t xml:space="preserve">NN</w:t>
      </w:r>
    </w:p>
    <w:p>
      <w:r>
        <w:rPr>
          <w:b/>
        </w:rPr>
        <w:t xml:space="preserve">Esimerkki 3.6139</w:t>
      </w:r>
    </w:p>
    <w:p>
      <w:r>
        <w:t xml:space="preserve">Mikä on sanan "in" sanan part-of-speech tag seuraavassa kysymyksessä: Minkä puolesta ensimmäisenä nimitetty taiteen parissa toimiva henkilö puhuu ?</w:t>
      </w:r>
    </w:p>
    <w:p>
      <w:r>
        <w:rPr>
          <w:b/>
        </w:rPr>
        <w:t xml:space="preserve">Tulos</w:t>
      </w:r>
    </w:p>
    <w:p>
      <w:r>
        <w:t xml:space="preserve">DT</w:t>
      </w:r>
    </w:p>
    <w:p>
      <w:r>
        <w:rPr>
          <w:b/>
        </w:rPr>
        <w:t xml:space="preserve">Esimerkki 3.6140</w:t>
      </w:r>
    </w:p>
    <w:p>
      <w:r>
        <w:t xml:space="preserve">Mikä on sanan "maa" sanan part-of-speech tag seuraavassa kysymyksessä: Milloin perustettiin Elinpelin-lampaan luoneen maan ensimmäinen valtakunta ?</w:t>
      </w:r>
    </w:p>
    <w:p>
      <w:r>
        <w:rPr>
          <w:b/>
        </w:rPr>
        <w:t xml:space="preserve">Tulos</w:t>
      </w:r>
    </w:p>
    <w:p>
      <w:r>
        <w:t xml:space="preserve">DT</w:t>
      </w:r>
    </w:p>
    <w:p>
      <w:r>
        <w:rPr>
          <w:b/>
        </w:rPr>
        <w:t xml:space="preserve">Esimerkki 3.6141</w:t>
      </w:r>
    </w:p>
    <w:p>
      <w:r>
        <w:t xml:space="preserve">Mikä on sanan "of" sanan part-of-speech tag seuraavassa kysymyksessä: Mikä oli sen kuljettajan asema, joka siirtyi Red Bullille vuonna 2005 ?</w:t>
      </w:r>
    </w:p>
    <w:p>
      <w:r>
        <w:rPr>
          <w:b/>
        </w:rPr>
        <w:t xml:space="preserve">Tulos</w:t>
      </w:r>
    </w:p>
    <w:p>
      <w:r>
        <w:t xml:space="preserve">NNP</w:t>
      </w:r>
    </w:p>
    <w:p>
      <w:r>
        <w:rPr>
          <w:b/>
        </w:rPr>
        <w:t xml:space="preserve">Esimerkki 3.6142</w:t>
      </w:r>
    </w:p>
    <w:p>
      <w:r>
        <w:t xml:space="preserve">Mikä on seuraavassa kysymyksessä olevan sanan "mitä" sanan part-of-speech tag: Missä kaupungissa sijaitsee historiallinen paikka, joka kunnioittaa Yhdysvaltain 17. presidenttiä ?</w:t>
      </w:r>
    </w:p>
    <w:p>
      <w:r>
        <w:rPr>
          <w:b/>
        </w:rPr>
        <w:t xml:space="preserve">Tulos</w:t>
      </w:r>
    </w:p>
    <w:p>
      <w:r>
        <w:t xml:space="preserve">IN</w:t>
      </w:r>
    </w:p>
    <w:p>
      <w:r>
        <w:rPr>
          <w:b/>
        </w:rPr>
        <w:t xml:space="preserve">Esimerkki 3.6143</w:t>
      </w:r>
    </w:p>
    <w:p>
      <w:r>
        <w:t xml:space="preserve">Mikä on seuraavassa kysymyksessä olevan sanan "12" sanan part-of-speech tag: Mikä on turnaus, jonka voittaja on syntynyt 12. marraskuuta 1985 ?</w:t>
      </w:r>
    </w:p>
    <w:p>
      <w:r>
        <w:rPr>
          <w:b/>
        </w:rPr>
        <w:t xml:space="preserve">Tulos</w:t>
      </w:r>
    </w:p>
    <w:p>
      <w:r>
        <w:t xml:space="preserve">NN</w:t>
      </w:r>
    </w:p>
    <w:p>
      <w:r>
        <w:rPr>
          <w:b/>
        </w:rPr>
        <w:t xml:space="preserve">Esimerkki 3.6144</w:t>
      </w:r>
    </w:p>
    <w:p>
      <w:r>
        <w:t xml:space="preserve">Mikä on seuraavassa kysymyksessä olevan sanan "jaettu" sanan part-of-speech tag: Kuinka moneen kuntapiiriin suurin kaupunki on jaettu ?</w:t>
      </w:r>
    </w:p>
    <w:p>
      <w:r>
        <w:rPr>
          <w:b/>
        </w:rPr>
        <w:t xml:space="preserve">Tulos</w:t>
      </w:r>
    </w:p>
    <w:p>
      <w:r>
        <w:t xml:space="preserve">DT</w:t>
      </w:r>
    </w:p>
    <w:p>
      <w:r>
        <w:rPr>
          <w:b/>
        </w:rPr>
        <w:t xml:space="preserve">Esimerkki 3.6145</w:t>
      </w:r>
    </w:p>
    <w:p>
      <w:r>
        <w:t xml:space="preserve">Mikä on seuraavassa kysymyksessä olevan sanan "entinen" sanan part-of-speech tag: Mikä on lempinimi, joka on annettu Renfrew'n kaupungille sen yhteydestä entiseen kuningashuoneeseen ?</w:t>
      </w:r>
    </w:p>
    <w:p>
      <w:r>
        <w:rPr>
          <w:b/>
        </w:rPr>
        <w:t xml:space="preserve">Tulos</w:t>
      </w:r>
    </w:p>
    <w:p>
      <w:r>
        <w:t xml:space="preserve">TO</w:t>
      </w:r>
    </w:p>
    <w:p>
      <w:r>
        <w:rPr>
          <w:b/>
        </w:rPr>
        <w:t xml:space="preserve">Esimerkki 3.6146</w:t>
      </w:r>
    </w:p>
    <w:p>
      <w:r>
        <w:t xml:space="preserve">Mikä on seuraavassa kysymyksessä olevan sanan "title" sanan part-of-speech tag: Vuonna 2004 Cave julkaisi videopelin, jonka nimi tarkoittaa englanniksi mitä?</w:t>
      </w:r>
    </w:p>
    <w:p>
      <w:r>
        <w:rPr>
          <w:b/>
        </w:rPr>
        <w:t xml:space="preserve">Tulos</w:t>
      </w:r>
    </w:p>
    <w:p>
      <w:r>
        <w:t xml:space="preserve">CD</w:t>
      </w:r>
    </w:p>
    <w:p>
      <w:r>
        <w:rPr>
          <w:b/>
        </w:rPr>
        <w:t xml:space="preserve">Esimerkki 3.6147</w:t>
      </w:r>
    </w:p>
    <w:p>
      <w:r>
        <w:t xml:space="preserve">Mikä on sanan "kunta" sanan part-of-speech tag seuraavassa kysymyksessä: Mikä tyypin 1 kohde sijaitsee kunnassa, joka perustettiin moderniksi kaupungiksi vuonna 2004 ?</w:t>
      </w:r>
    </w:p>
    <w:p>
      <w:r>
        <w:rPr>
          <w:b/>
        </w:rPr>
        <w:t xml:space="preserve">Tulos</w:t>
      </w:r>
    </w:p>
    <w:p>
      <w:r>
        <w:t xml:space="preserve">DT</w:t>
      </w:r>
    </w:p>
    <w:p>
      <w:r>
        <w:rPr>
          <w:b/>
        </w:rPr>
        <w:t xml:space="preserve">Esimerkki 3.6148</w:t>
      </w:r>
    </w:p>
    <w:p>
      <w:r>
        <w:t xml:space="preserve">Mikä on seuraavassa kysymyksessä olevan sanan "100" sanan part-of-speech tag: Mitä urheilulajia vuoden 2012 tapahtumapaikalla ei ollut kilpailtu 100 vuotta aikaisemmin ?</w:t>
      </w:r>
    </w:p>
    <w:p>
      <w:r>
        <w:rPr>
          <w:b/>
        </w:rPr>
        <w:t xml:space="preserve">Tulos</w:t>
      </w:r>
    </w:p>
    <w:p>
      <w:r>
        <w:t xml:space="preserve">RB</w:t>
      </w:r>
    </w:p>
    <w:p>
      <w:r>
        <w:rPr>
          <w:b/>
        </w:rPr>
        <w:t xml:space="preserve">Esimerkki 3.6149</w:t>
      </w:r>
    </w:p>
    <w:p>
      <w:r>
        <w:t xml:space="preserve">Mikä on seuraavassa kysymyksessä olevan sanan "Mitä" sanan part-of-speech tag: Minkä mitalin sai urheilija, joka osallistui Belgiassa 1.-5. heinäkuuta pidettyihin mestaruuskilpailuihin?</w:t>
      </w:r>
    </w:p>
    <w:p>
      <w:r>
        <w:rPr>
          <w:b/>
        </w:rPr>
        <w:t xml:space="preserve">Tulos</w:t>
      </w:r>
    </w:p>
    <w:p>
      <w:r>
        <w:t xml:space="preserve">IN</w:t>
      </w:r>
    </w:p>
    <w:p>
      <w:r>
        <w:rPr>
          <w:b/>
        </w:rPr>
        <w:t xml:space="preserve">Esimerkki 3.6150</w:t>
      </w:r>
    </w:p>
    <w:p>
      <w:r>
        <w:t xml:space="preserve">Mikä on seuraavassa kysymyksessä olevan sanan "," sanan part-of-speech tag: Olympiakisojen aikana , missä sijaitsee uimahalli Olympic facility ?</w:t>
      </w:r>
    </w:p>
    <w:p>
      <w:r>
        <w:rPr>
          <w:b/>
        </w:rPr>
        <w:t xml:space="preserve">Tulos</w:t>
      </w:r>
    </w:p>
    <w:p>
      <w:r>
        <w:t xml:space="preserve">DT</w:t>
      </w:r>
    </w:p>
    <w:p>
      <w:r>
        <w:rPr>
          <w:b/>
        </w:rPr>
        <w:t xml:space="preserve">Esimerkki 3.6151</w:t>
      </w:r>
    </w:p>
    <w:p>
      <w:r>
        <w:t xml:space="preserve">Mikä on seuraavassa kysymyksessä olevan sanan "members" part-of-speech tag: Minkä kansallisuuden sotilaita hirviö tappaa Kazuki Ōmorin vuonna 1991 ilmestyneessä japanilaisessa elokuvassa ?</w:t>
      </w:r>
    </w:p>
    <w:p>
      <w:r>
        <w:rPr>
          <w:b/>
        </w:rPr>
        <w:t xml:space="preserve">Tulos</w:t>
      </w:r>
    </w:p>
    <w:p>
      <w:r>
        <w:t xml:space="preserve">NN</w:t>
      </w:r>
    </w:p>
    <w:p>
      <w:r>
        <w:rPr>
          <w:b/>
        </w:rPr>
        <w:t xml:space="preserve">Esimerkki 3.6152</w:t>
      </w:r>
    </w:p>
    <w:p>
      <w:r>
        <w:t xml:space="preserve">Mikä on seuraavassa kysymyksessä olevan sanan "kuka" sanan part-of-speech tag: Kuka hävisi republikaanien Randy Weslerin vuonna 2012 ja notability on toiseksi suurin osavaltio Yhdysvalloissa ?</w:t>
      </w:r>
    </w:p>
    <w:p>
      <w:r>
        <w:rPr>
          <w:b/>
        </w:rPr>
        <w:t xml:space="preserve">Tulos</w:t>
      </w:r>
    </w:p>
    <w:p>
      <w:r>
        <w:t xml:space="preserve">DT</w:t>
      </w:r>
    </w:p>
    <w:p>
      <w:r>
        <w:rPr>
          <w:b/>
        </w:rPr>
        <w:t xml:space="preserve">Esimerkki 3.6153</w:t>
      </w:r>
    </w:p>
    <w:p>
      <w:r>
        <w:t xml:space="preserve">Mikä on seuraavassa kysymyksessä olevan sanan "Province" sanan part-of-speech tag: Minkälaista koulutusta Colónin maakunnassa sijaitsevalla lentokentällä järjestettiin, kun lentokenttä oli Yhdysvaltain valvonnassa ?</w:t>
      </w:r>
    </w:p>
    <w:p>
      <w:r>
        <w:rPr>
          <w:b/>
        </w:rPr>
        <w:t xml:space="preserve">Tulos</w:t>
      </w:r>
    </w:p>
    <w:p>
      <w:r>
        <w:t xml:space="preserve">DT</w:t>
      </w:r>
    </w:p>
    <w:p>
      <w:r>
        <w:rPr>
          <w:b/>
        </w:rPr>
        <w:t xml:space="preserve">Esimerkki 3.6154</w:t>
      </w:r>
    </w:p>
    <w:p>
      <w:r>
        <w:t xml:space="preserve">Mikä on sanan "2019" part-of-speech-tunniste seuraavassa kysymyksessä: Mikä oli sen joukkueen sijoitus vuonna 2009, jonka kotistadion on Lokomotiv-stadion kaupungissa, jonka asukasluku ( vuonna 2019 ) on 179 000 ?</w:t>
      </w:r>
    </w:p>
    <w:p>
      <w:r>
        <w:rPr>
          <w:b/>
        </w:rPr>
        <w:t xml:space="preserve">Tulos</w:t>
      </w:r>
    </w:p>
    <w:p>
      <w:r>
        <w:t xml:space="preserve">)</w:t>
      </w:r>
    </w:p>
    <w:p>
      <w:r>
        <w:rPr>
          <w:b/>
        </w:rPr>
        <w:t xml:space="preserve">Esimerkki 3.6155</w:t>
      </w:r>
    </w:p>
    <w:p>
      <w:r>
        <w:t xml:space="preserve">Mikä on sanan "of" sanan part-of-speech tag seuraavassa kysymyksessä: Mihin romaaniin perustui Rayn vuonna 1949 ilmestynyt film noir , jonka pääosassa oli tulinen näyttelijätär, joka oli yksi Hollywoodin kultakauden viimeisistä elossa olevista tähdistä ?</w:t>
      </w:r>
    </w:p>
    <w:p>
      <w:r>
        <w:rPr>
          <w:b/>
        </w:rPr>
        <w:t xml:space="preserve">Tulos</w:t>
      </w:r>
    </w:p>
    <w:p>
      <w:r>
        <w:t xml:space="preserve">DT</w:t>
      </w:r>
    </w:p>
    <w:p>
      <w:r>
        <w:rPr>
          <w:b/>
        </w:rPr>
        <w:t xml:space="preserve">Esimerkki 3.6156</w:t>
      </w:r>
    </w:p>
    <w:p>
      <w:r>
        <w:t xml:space="preserve">Mikä on sanan "maa" sanan part-of-speech tag seuraavassa kysymyksessä: Mikä on elokuva, jonka tapahtumapaikkana on maailman 50. suurin maa kokonaispinta-alaltaan ja 21. väkirikkain maa ?</w:t>
      </w:r>
    </w:p>
    <w:p>
      <w:r>
        <w:rPr>
          <w:b/>
        </w:rPr>
        <w:t xml:space="preserve">Tulos</w:t>
      </w:r>
    </w:p>
    <w:p>
      <w:r>
        <w:t xml:space="preserve">DT</w:t>
      </w:r>
    </w:p>
    <w:p>
      <w:r>
        <w:rPr>
          <w:b/>
        </w:rPr>
        <w:t xml:space="preserve">Esimerkki 3.6157</w:t>
      </w:r>
    </w:p>
    <w:p>
      <w:r>
        <w:t xml:space="preserve">Mikä on seuraavassa kysymyksessä olevan sanan "on" sanan part-of-speech tag: Mikä on Uembje Lagoonin rantakohteesta tunnetun kaupungin ICAO-tunnus?</w:t>
      </w:r>
    </w:p>
    <w:p>
      <w:r>
        <w:rPr>
          <w:b/>
        </w:rPr>
        <w:t xml:space="preserve">Tulos</w:t>
      </w:r>
    </w:p>
    <w:p>
      <w:r>
        <w:t xml:space="preserve">IN</w:t>
      </w:r>
    </w:p>
    <w:p>
      <w:r>
        <w:rPr>
          <w:b/>
        </w:rPr>
        <w:t xml:space="preserve">Esimerkki 3.6158</w:t>
      </w:r>
    </w:p>
    <w:p>
      <w:r>
        <w:t xml:space="preserve">Mikä on sanan "in" sanan part-of-speech tag seuraavassa kysymyksessä: Newfoundlandin lentoaseman lähellä on lauttaliikenne St. Johnin pääkaupunkiseudulla työskenteleville työmatkalaisille ?</w:t>
      </w:r>
    </w:p>
    <w:p>
      <w:r>
        <w:rPr>
          <w:b/>
        </w:rPr>
        <w:t xml:space="preserve">Tulos</w:t>
      </w:r>
    </w:p>
    <w:p>
      <w:r>
        <w:t xml:space="preserve">NNP</w:t>
      </w:r>
    </w:p>
    <w:p>
      <w:r>
        <w:rPr>
          <w:b/>
        </w:rPr>
        <w:t xml:space="preserve">Esimerkki 3.6159</w:t>
      </w:r>
    </w:p>
    <w:p>
      <w:r>
        <w:t xml:space="preserve">Mikä on seuraavassa kysymyksessä olevan sanan "position" part-of-speech tag: Mikä on Samart United -nimisen joukkueen kapteenin asema ?</w:t>
      </w:r>
    </w:p>
    <w:p>
      <w:r>
        <w:rPr>
          <w:b/>
        </w:rPr>
        <w:t xml:space="preserve">Tulos</w:t>
      </w:r>
    </w:p>
    <w:p>
      <w:r>
        <w:t xml:space="preserve">VBD</w:t>
      </w:r>
    </w:p>
    <w:p>
      <w:r>
        <w:rPr>
          <w:b/>
        </w:rPr>
        <w:t xml:space="preserve">Esimerkki 3.6160</w:t>
      </w:r>
    </w:p>
    <w:p>
      <w:r>
        <w:t xml:space="preserve">Mikä on sanan "on" sanan part-of-speech tagi seuraavassa kysymyksessä: Mikä on sen kaupungin väkiluku, joka on jaettu kahteenkymmeneen yhteen kaupunginosaan ?</w:t>
      </w:r>
    </w:p>
    <w:p>
      <w:r>
        <w:rPr>
          <w:b/>
        </w:rPr>
        <w:t xml:space="preserve">Tulos</w:t>
      </w:r>
    </w:p>
    <w:p>
      <w:r>
        <w:t xml:space="preserve">VBN</w:t>
      </w:r>
    </w:p>
    <w:p>
      <w:r>
        <w:rPr>
          <w:b/>
        </w:rPr>
        <w:t xml:space="preserve">Esimerkki 3.6161</w:t>
      </w:r>
    </w:p>
    <w:p>
      <w:r>
        <w:t xml:space="preserve">Mikä on sanan "the" sanan part-of-speech tag seuraavassa kysymyksessä: Helsingin suuralueella sijaitseva yritys julkaisi älypuhelimen/kämmenpelikonsolin samana vuonna kuin mikä Mario-peli ?</w:t>
      </w:r>
    </w:p>
    <w:p>
      <w:r>
        <w:rPr>
          <w:b/>
        </w:rPr>
        <w:t xml:space="preserve">Tulos</w:t>
      </w:r>
    </w:p>
    <w:p>
      <w:r>
        <w:t xml:space="preserve">IN</w:t>
      </w:r>
    </w:p>
    <w:p>
      <w:r>
        <w:rPr>
          <w:b/>
        </w:rPr>
        <w:t xml:space="preserve">Esimerkki 3.6162</w:t>
      </w:r>
    </w:p>
    <w:p>
      <w:r>
        <w:t xml:space="preserve">Mikä on sanan "the" sanan part-of-speech tag seuraavassa kysymyksessä: Mikä on sen pelaajan luokkavuosi, joka pelasi joukkueessa, joka saavutti enemmän voittoja kuin mikään muu NFL-joukkue ?</w:t>
      </w:r>
    </w:p>
    <w:p>
      <w:r>
        <w:rPr>
          <w:b/>
        </w:rPr>
        <w:t xml:space="preserve">Tulos</w:t>
      </w:r>
    </w:p>
    <w:p>
      <w:r>
        <w:t xml:space="preserve">NN</w:t>
      </w:r>
    </w:p>
    <w:p>
      <w:r>
        <w:rPr>
          <w:b/>
        </w:rPr>
        <w:t xml:space="preserve">Esimerkki 3.6163</w:t>
      </w:r>
    </w:p>
    <w:p>
      <w:r>
        <w:t xml:space="preserve">Mikä on sanan "Neon" sanan part-of-speech tag seuraavassa kysymyksessä: Kuka on Neon Bible -levyn kanssa soittavan muusikon aviomies ja jäsen ?</w:t>
      </w:r>
    </w:p>
    <w:p>
      <w:r>
        <w:rPr>
          <w:b/>
        </w:rPr>
        <w:t xml:space="preserve">Tulos</w:t>
      </w:r>
    </w:p>
    <w:p>
      <w:r>
        <w:t xml:space="preserve">NN</w:t>
      </w:r>
    </w:p>
    <w:p>
      <w:r>
        <w:rPr>
          <w:b/>
        </w:rPr>
        <w:t xml:space="preserve">Esimerkki 3.6164</w:t>
      </w:r>
    </w:p>
    <w:p>
      <w:r>
        <w:t xml:space="preserve">Mikä on sanan "a" sanan part-of-speech tag seuraavassa kysymyksessä: Mikä on nuorimman osallistujan koko nimi urheilulajissa, joka koostui 18 lajista kolmessa lajissa ?</w:t>
      </w:r>
    </w:p>
    <w:p>
      <w:r>
        <w:rPr>
          <w:b/>
        </w:rPr>
        <w:t xml:space="preserve">Tulos</w:t>
      </w:r>
    </w:p>
    <w:p>
      <w:r>
        <w:t xml:space="preserve">NN</w:t>
      </w:r>
    </w:p>
    <w:p>
      <w:r>
        <w:rPr>
          <w:b/>
        </w:rPr>
        <w:t xml:space="preserve">Esimerkki 3.6165</w:t>
      </w:r>
    </w:p>
    <w:p>
      <w:r>
        <w:t xml:space="preserve">Mikä on seuraavassa kysymyksessä olevan sanan "oli" sanan part-of-speech tag: Kuinka monta vuotta vesillelaskun jälkeen vuonna 1870 vesillelaskettu vene tuhoutui ?</w:t>
      </w:r>
    </w:p>
    <w:p>
      <w:r>
        <w:rPr>
          <w:b/>
        </w:rPr>
        <w:t xml:space="preserve">Tulos</w:t>
      </w:r>
    </w:p>
    <w:p>
      <w:r>
        <w:t xml:space="preserve">JJ</w:t>
      </w:r>
    </w:p>
    <w:p>
      <w:r>
        <w:rPr>
          <w:b/>
        </w:rPr>
        <w:t xml:space="preserve">Esimerkki 3.6166</w:t>
      </w:r>
    </w:p>
    <w:p>
      <w:r>
        <w:t xml:space="preserve">Mikä on seuraavassa kysymyksessä olevan sanan "lähellä" sanan part-of-speech tag: Kuka huolehtii Maltonin lähellä sijaitsevasta vihkimyksestä ?</w:t>
      </w:r>
    </w:p>
    <w:p>
      <w:r>
        <w:rPr>
          <w:b/>
        </w:rPr>
        <w:t xml:space="preserve">Tulos</w:t>
      </w:r>
    </w:p>
    <w:p>
      <w:r>
        <w:t xml:space="preserve">NN</w:t>
      </w:r>
    </w:p>
    <w:p>
      <w:r>
        <w:rPr>
          <w:b/>
        </w:rPr>
        <w:t xml:space="preserve">Esimerkki 3.6167</w:t>
      </w:r>
    </w:p>
    <w:p>
      <w:r>
        <w:t xml:space="preserve">Mikä on seuraavassa kysymyksessä olevan sanan "ja" sanan part-of-speech tag: Mikä on n. 1875 rakennetun ja vuonna 1979 NRHP-luetteloon merkityn kirkon katuosoite?</w:t>
      </w:r>
    </w:p>
    <w:p>
      <w:r>
        <w:rPr>
          <w:b/>
        </w:rPr>
        <w:t xml:space="preserve">Tulos</w:t>
      </w:r>
    </w:p>
    <w:p>
      <w:r>
        <w:t xml:space="preserve">DT</w:t>
      </w:r>
    </w:p>
    <w:p>
      <w:r>
        <w:rPr>
          <w:b/>
        </w:rPr>
        <w:t xml:space="preserve">Esimerkki 3.6168</w:t>
      </w:r>
    </w:p>
    <w:p>
      <w:r>
        <w:t xml:space="preserve">Mikä on seuraavassa kysymyksessä olevan sanan "Miten" sanan part-of-speech tag: Kuinka vanha oli leikkimaan vanha pyörä, jonka mulligan-pyörä korvasi ?</w:t>
      </w:r>
    </w:p>
    <w:p>
      <w:r>
        <w:rPr>
          <w:b/>
        </w:rPr>
        <w:t xml:space="preserve">Tulos</w:t>
      </w:r>
    </w:p>
    <w:p>
      <w:r>
        <w:t xml:space="preserve">NN</w:t>
      </w:r>
    </w:p>
    <w:p>
      <w:r>
        <w:rPr>
          <w:b/>
        </w:rPr>
        <w:t xml:space="preserve">Esimerkki 3.6169</w:t>
      </w:r>
    </w:p>
    <w:p>
      <w:r>
        <w:t xml:space="preserve">Mikä on seuraavassa kysymyksessä olevan sanan "as" sanan part-of-speech tag: Mikä on sen linjan nimi, jonka rakentaja, että osa reitistä on edelleen käytössä nykyään Oxford to Bicester Line ?</w:t>
      </w:r>
    </w:p>
    <w:p>
      <w:r>
        <w:rPr>
          <w:b/>
        </w:rPr>
        <w:t xml:space="preserve">Tulos</w:t>
      </w:r>
    </w:p>
    <w:p>
      <w:r>
        <w:t xml:space="preserve">DT</w:t>
      </w:r>
    </w:p>
    <w:p>
      <w:r>
        <w:rPr>
          <w:b/>
        </w:rPr>
        <w:t xml:space="preserve">Esimerkki 3.6170</w:t>
      </w:r>
    </w:p>
    <w:p>
      <w:r>
        <w:t xml:space="preserve">Mikä on seuraavassa kysymyksessä olevan sanan "built" sanan part-of-speech tag: Kuinka monta modernistista päivittäistavarakauppaa rakennutti kauppaketju, jonka pääkaupunki perustettiin vuonna 1025 ?</w:t>
      </w:r>
    </w:p>
    <w:p>
      <w:r>
        <w:rPr>
          <w:b/>
        </w:rPr>
        <w:t xml:space="preserve">Tulos</w:t>
      </w:r>
    </w:p>
    <w:p>
      <w:r>
        <w:t xml:space="preserve">VBD</w:t>
      </w:r>
    </w:p>
    <w:p>
      <w:r>
        <w:rPr>
          <w:b/>
        </w:rPr>
        <w:t xml:space="preserve">Esimerkki 3.6171</w:t>
      </w:r>
    </w:p>
    <w:p>
      <w:r>
        <w:t xml:space="preserve">Mikä on seuraavassa kysymyksessä olevan sanan "from" sanan part-of-speech tag: Minä vuonna on syntynyt urheilija, jonka laji on nyrkkeily ja joka vuonna 2004 voitti ensimmäisenä maailmanmestaruuden maassa, jonka nimi on perinteisesti johdettu Hayktosta ?</w:t>
      </w:r>
    </w:p>
    <w:p>
      <w:r>
        <w:rPr>
          <w:b/>
        </w:rPr>
        <w:t xml:space="preserve">Tulos</w:t>
      </w:r>
    </w:p>
    <w:p>
      <w:r>
        <w:t xml:space="preserve">NN</w:t>
      </w:r>
    </w:p>
    <w:p>
      <w:r>
        <w:rPr>
          <w:b/>
        </w:rPr>
        <w:t xml:space="preserve">Esimerkki 3.6172</w:t>
      </w:r>
    </w:p>
    <w:p>
      <w:r>
        <w:t xml:space="preserve">Mikä on sanan "of" sanan part-of-speech tag seuraavassa kysymyksessä: Mikä on sen maakunnan pinta-ala neliökilometreinä, jonka kaupunki sijaitsee 222 kilometrin päässä Hararesta ?</w:t>
      </w:r>
    </w:p>
    <w:p>
      <w:r>
        <w:rPr>
          <w:b/>
        </w:rPr>
        <w:t xml:space="preserve">Tulos</w:t>
      </w:r>
    </w:p>
    <w:p>
      <w:r>
        <w:t xml:space="preserve">NNP</w:t>
      </w:r>
    </w:p>
    <w:p>
      <w:r>
        <w:rPr>
          <w:b/>
        </w:rPr>
        <w:t xml:space="preserve">Esimerkki 3.6173</w:t>
      </w:r>
    </w:p>
    <w:p>
      <w:r>
        <w:t xml:space="preserve">Mikä on seuraavassa kysymyksessä esiintyvän sanan "filosofi" part-of-speech tag: Mitä tarkoittaa tämän kirjan nimi, jonka on kirjoittanut tämä filosofi, jonka katsotaan kirjoittaneen tai toimittaneen kaikki viisi klassikkoa ?</w:t>
      </w:r>
    </w:p>
    <w:p>
      <w:r>
        <w:rPr>
          <w:b/>
        </w:rPr>
        <w:t xml:space="preserve">Tulos</w:t>
      </w:r>
    </w:p>
    <w:p>
      <w:r>
        <w:t xml:space="preserve">IN</w:t>
      </w:r>
    </w:p>
    <w:p>
      <w:r>
        <w:rPr>
          <w:b/>
        </w:rPr>
        <w:t xml:space="preserve">Esimerkki 3.6174</w:t>
      </w:r>
    </w:p>
    <w:p>
      <w:r>
        <w:t xml:space="preserve">Mikä on sanan "2009" sanan part-of-speech tag seuraavassa kysymyksessä: Mikä on vuonna 2009 perustetun lentoaseman kutsumanimi, joka liikennöi säännöllisiä tilauslentoja ?</w:t>
      </w:r>
    </w:p>
    <w:p>
      <w:r>
        <w:rPr>
          <w:b/>
        </w:rPr>
        <w:t xml:space="preserve">Tulos</w:t>
      </w:r>
    </w:p>
    <w:p>
      <w:r>
        <w:t xml:space="preserve">VBZ</w:t>
      </w:r>
    </w:p>
    <w:p>
      <w:r>
        <w:rPr>
          <w:b/>
        </w:rPr>
        <w:t xml:space="preserve">Esimerkki 3.6175</w:t>
      </w:r>
    </w:p>
    <w:p>
      <w:r>
        <w:t xml:space="preserve">Mikä on seuraavassa kysymyksessä esiintyvän sanan "joka" sanan part-of-speech tag: Mikä on Mickey Rourken rooli vuoden 1983 elokuvassa, jossa Laurence Fishburne näytteli Kääpiötä ?</w:t>
      </w:r>
    </w:p>
    <w:p>
      <w:r>
        <w:rPr>
          <w:b/>
        </w:rPr>
        <w:t xml:space="preserve">Tulos</w:t>
      </w:r>
    </w:p>
    <w:p>
      <w:r>
        <w:t xml:space="preserve">NN</w:t>
      </w:r>
    </w:p>
    <w:p>
      <w:r>
        <w:rPr>
          <w:b/>
        </w:rPr>
        <w:t xml:space="preserve">Esimerkki 3.6176</w:t>
      </w:r>
    </w:p>
    <w:p>
      <w:r>
        <w:t xml:space="preserve">Mikä on seuraavassa kysymyksessä olevan sanan "the" sanan part-of-speech tag: Kuinka monta Billboard Hot 100 -listan ykköshittiä lauluryhmällä, jonka single Twilight Time oli, oli ?</w:t>
      </w:r>
    </w:p>
    <w:p>
      <w:r>
        <w:rPr>
          <w:b/>
        </w:rPr>
        <w:t xml:space="preserve">Tulos</w:t>
      </w:r>
    </w:p>
    <w:p>
      <w:r>
        <w:t xml:space="preserve">IN</w:t>
      </w:r>
    </w:p>
    <w:p>
      <w:r>
        <w:rPr>
          <w:b/>
        </w:rPr>
        <w:t xml:space="preserve">Esimerkki 3.6177</w:t>
      </w:r>
    </w:p>
    <w:p>
      <w:r>
        <w:t xml:space="preserve">Mikä on seuraavassa kysymyksessä olevan sanan "Court" sanan part-of-speech tag: Mikä on sen ohjelman päivämäärä, jonka vierailevana juontajana on Court Cam -ohjelman nykyinen juontaja ja vastaava tuottaja ?</w:t>
      </w:r>
    </w:p>
    <w:p>
      <w:r>
        <w:rPr>
          <w:b/>
        </w:rPr>
        <w:t xml:space="preserve">Tulos</w:t>
      </w:r>
    </w:p>
    <w:p>
      <w:r>
        <w:t xml:space="preserve">VBZ</w:t>
      </w:r>
    </w:p>
    <w:p>
      <w:r>
        <w:rPr>
          <w:b/>
        </w:rPr>
        <w:t xml:space="preserve">Esimerkki 3.6178</w:t>
      </w:r>
    </w:p>
    <w:p>
      <w:r>
        <w:t xml:space="preserve">Mikä on seuraavassa kysymyksessä esiintyvän sanan "literary" part-of-speech tag: Irlantilainen goottilaisia tarinoita kirjoittanut kirjailija kirjoitti ensimmäisen romaanin, jossa käytettiin kirjallisuussuhdetta kenen ?</w:t>
      </w:r>
    </w:p>
    <w:p>
      <w:r>
        <w:rPr>
          <w:b/>
        </w:rPr>
        <w:t xml:space="preserve">Tulos</w:t>
      </w:r>
    </w:p>
    <w:p>
      <w:r>
        <w:t xml:space="preserve">NN</w:t>
      </w:r>
    </w:p>
    <w:p>
      <w:r>
        <w:rPr>
          <w:b/>
        </w:rPr>
        <w:t xml:space="preserve">Esimerkki 3.6179</w:t>
      </w:r>
    </w:p>
    <w:p>
      <w:r>
        <w:t xml:space="preserve">Mikä on seuraavassa kysymyksessä olevan sanan "kuka" sanan part-of-speech tag: Minä vuonna perustettiin seura, joka hankki kaudella 2002 Santos FC:n pelaajan, joka oli ainoa kauden aikana siirtynyt pelaaja, joka pelasi pelipaikkaa, joka on joukkueen ainoa vaadittu pelipaikka ?</w:t>
      </w:r>
    </w:p>
    <w:p>
      <w:r>
        <w:rPr>
          <w:b/>
        </w:rPr>
        <w:t xml:space="preserve">Tulos</w:t>
      </w:r>
    </w:p>
    <w:p>
      <w:r>
        <w:t xml:space="preserve">CD</w:t>
      </w:r>
    </w:p>
    <w:p>
      <w:r>
        <w:rPr>
          <w:b/>
        </w:rPr>
        <w:t xml:space="preserve">Esimerkki 3.6180</w:t>
      </w:r>
    </w:p>
    <w:p>
      <w:r>
        <w:t xml:space="preserve">Mikä on seuraavassa kysymyksessä olevan sanan "members" part-of-speech tag: Mikä on sen pelaajan nimi, joka siirtyi koulusta, jossa on yli 1 500 päätoimista tiedekunnan jäsentä, joista yli 95 prosentilla on tohtorin tutkinto tai vastaava pätevyys alaltaan ?</w:t>
      </w:r>
    </w:p>
    <w:p>
      <w:r>
        <w:rPr>
          <w:b/>
        </w:rPr>
        <w:t xml:space="preserve">Tulos</w:t>
      </w:r>
    </w:p>
    <w:p>
      <w:r>
        <w:t xml:space="preserve">PRP</w:t>
      </w:r>
    </w:p>
    <w:p>
      <w:r>
        <w:rPr>
          <w:b/>
        </w:rPr>
        <w:t xml:space="preserve">Esimerkki 3.6181</w:t>
      </w:r>
    </w:p>
    <w:p>
      <w:r>
        <w:t xml:space="preserve">Mikä on sanan "the" sanan part-of-speech tag seuraavassa kysymyksessä: Mikä on sen urheilijan laji, joka valittiin kahdeksan kertaa Jugoslavian vuoden urheilijaksi ?</w:t>
      </w:r>
    </w:p>
    <w:p>
      <w:r>
        <w:rPr>
          <w:b/>
        </w:rPr>
        <w:t xml:space="preserve">Tulos</w:t>
      </w:r>
    </w:p>
    <w:p>
      <w:r>
        <w:t xml:space="preserve">NN</w:t>
      </w:r>
    </w:p>
    <w:p>
      <w:r>
        <w:rPr>
          <w:b/>
        </w:rPr>
        <w:t xml:space="preserve">Esimerkki 3.6182</w:t>
      </w:r>
    </w:p>
    <w:p>
      <w:r>
        <w:t xml:space="preserve">Mikä on seuraavassa kysymyksessä olevan sanan "oli" sanan part-of-speech tag: Mikä koulu sijaitsee maakunnassa, jonka väkiluku oli vuoden 2010 väestönlaskennassa noin 3,03 miljoonaa ?</w:t>
      </w:r>
    </w:p>
    <w:p>
      <w:r>
        <w:rPr>
          <w:b/>
        </w:rPr>
        <w:t xml:space="preserve">Tulos</w:t>
      </w:r>
    </w:p>
    <w:p>
      <w:r>
        <w:t xml:space="preserve">JJ</w:t>
      </w:r>
    </w:p>
    <w:p>
      <w:r>
        <w:rPr>
          <w:b/>
        </w:rPr>
        <w:t xml:space="preserve">Esimerkki 3.6183</w:t>
      </w:r>
    </w:p>
    <w:p>
      <w:r>
        <w:t xml:space="preserve">Mikä on sanan "for" sanan part-of-speech tag seuraavassa kysymyksessä: Mikä on vuosi , kun peliä kritisoitiin yleisesti ryöstölaatikoiden käytöstä ?</w:t>
      </w:r>
    </w:p>
    <w:p>
      <w:r>
        <w:rPr>
          <w:b/>
        </w:rPr>
        <w:t xml:space="preserve">Tulos</w:t>
      </w:r>
    </w:p>
    <w:p>
      <w:r>
        <w:t xml:space="preserve">WDT</w:t>
      </w:r>
    </w:p>
    <w:p>
      <w:r>
        <w:rPr>
          <w:b/>
        </w:rPr>
        <w:t xml:space="preserve">Esimerkki 3.6184</w:t>
      </w:r>
    </w:p>
    <w:p>
      <w:r>
        <w:t xml:space="preserve">Mikä on seuraavassa kysymyksessä olevan sanan "Prix" puhekielinen tunniste: Kuinka monta pistettä ensimmäinen espanjalainen luistelija, joka saavutti mitalin ISU Junior Grand Prix -radalla, sai ?</w:t>
      </w:r>
    </w:p>
    <w:p>
      <w:r>
        <w:rPr>
          <w:b/>
        </w:rPr>
        <w:t xml:space="preserve">Tulos</w:t>
      </w:r>
    </w:p>
    <w:p>
      <w:r>
        <w:t xml:space="preserve">NN</w:t>
      </w:r>
    </w:p>
    <w:p>
      <w:r>
        <w:rPr>
          <w:b/>
        </w:rPr>
        <w:t xml:space="preserve">Esimerkki 3.6185</w:t>
      </w:r>
    </w:p>
    <w:p>
      <w:r>
        <w:t xml:space="preserve">Mikä on seuraavassa kysymyksessä olevan sanan "did" sanan part-of-speech tag: Kuinka monta hahmoa Szadkowski näytteli New Yorkiin sijoittuvassa poliisidraamassa ?</w:t>
      </w:r>
    </w:p>
    <w:p>
      <w:r>
        <w:rPr>
          <w:b/>
        </w:rPr>
        <w:t xml:space="preserve">Tulos</w:t>
      </w:r>
    </w:p>
    <w:p>
      <w:r>
        <w:t xml:space="preserve">NNS</w:t>
      </w:r>
    </w:p>
    <w:p>
      <w:r>
        <w:rPr>
          <w:b/>
        </w:rPr>
        <w:t xml:space="preserve">Esimerkki 3.6186</w:t>
      </w:r>
    </w:p>
    <w:p>
      <w:r>
        <w:t xml:space="preserve">Mikä on sanan "," sanan part-of-speech tag seuraavassa kysymyksessä: Mikä on 19. elokuuta 1983 kuolleen veljen alkuperäinen luku?</w:t>
      </w:r>
    </w:p>
    <w:p>
      <w:r>
        <w:rPr>
          <w:b/>
        </w:rPr>
        <w:t xml:space="preserve">Tulos</w:t>
      </w:r>
    </w:p>
    <w:p>
      <w:r>
        <w:t xml:space="preserve">CD</w:t>
      </w:r>
    </w:p>
    <w:p>
      <w:r>
        <w:rPr>
          <w:b/>
        </w:rPr>
        <w:t xml:space="preserve">Esimerkki 3.6187</w:t>
      </w:r>
    </w:p>
    <w:p>
      <w:r>
        <w:t xml:space="preserve">Mikä on seuraavassa kysymyksessä olevan sanan "Mitä" sanan part-of-speech tag: Mikä on 23. kesäkuuta 1967 syntyneen henkilön yhteys RMIT:hen ?</w:t>
      </w:r>
    </w:p>
    <w:p>
      <w:r>
        <w:rPr>
          <w:b/>
        </w:rPr>
        <w:t xml:space="preserve">Tulos</w:t>
      </w:r>
    </w:p>
    <w:p>
      <w:r>
        <w:t xml:space="preserve">IN</w:t>
      </w:r>
    </w:p>
    <w:p>
      <w:r>
        <w:rPr>
          <w:b/>
        </w:rPr>
        <w:t xml:space="preserve">Esimerkki 3.6188</w:t>
      </w:r>
    </w:p>
    <w:p>
      <w:r>
        <w:t xml:space="preserve">Mikä on seuraavassa kysymyksessä olevan sanan "Gold" part-of-speech tag: Mikä on ottelupiste, jonka kaupunkia kutsutaan usein Kultamaaksi ?</w:t>
      </w:r>
    </w:p>
    <w:p>
      <w:r>
        <w:rPr>
          <w:b/>
        </w:rPr>
        <w:t xml:space="preserve">Tulos</w:t>
      </w:r>
    </w:p>
    <w:p>
      <w:r>
        <w:t xml:space="preserve">DT</w:t>
      </w:r>
    </w:p>
    <w:p>
      <w:r>
        <w:rPr>
          <w:b/>
        </w:rPr>
        <w:t xml:space="preserve">Esimerkki 3.6189</w:t>
      </w:r>
    </w:p>
    <w:p>
      <w:r>
        <w:t xml:space="preserve">Mikä on seuraavassa kysymyksessä olevan sanan "että" sanan part-of-speech tag: Minä vuonna Irlannin tasavallan menestyneimmän seuran joukkueen stadionin yksityiskohdat julkistettiin ?</w:t>
      </w:r>
    </w:p>
    <w:p>
      <w:r>
        <w:rPr>
          <w:b/>
        </w:rPr>
        <w:t xml:space="preserve">Tulos</w:t>
      </w:r>
    </w:p>
    <w:p>
      <w:r>
        <w:t xml:space="preserve">NN</w:t>
      </w:r>
    </w:p>
    <w:p>
      <w:r>
        <w:rPr>
          <w:b/>
        </w:rPr>
        <w:t xml:space="preserve">Esimerkki 3.6190</w:t>
      </w:r>
    </w:p>
    <w:p>
      <w:r>
        <w:t xml:space="preserve">Mikä on seuraavassa kysymyksessä olevan sanan "liiga" sanan part-of-speech tag: Missä liigassa Wisconsinin puolustuksen pelaaja tällä hetkellä pelaa ?</w:t>
      </w:r>
    </w:p>
    <w:p>
      <w:r>
        <w:rPr>
          <w:b/>
        </w:rPr>
        <w:t xml:space="preserve">Tulos</w:t>
      </w:r>
    </w:p>
    <w:p>
      <w:r>
        <w:t xml:space="preserve">VB</w:t>
      </w:r>
    </w:p>
    <w:p>
      <w:r>
        <w:rPr>
          <w:b/>
        </w:rPr>
        <w:t xml:space="preserve">Esimerkki 3.6191</w:t>
      </w:r>
    </w:p>
    <w:p>
      <w:r>
        <w:t xml:space="preserve">Mikä on seuraavassa kysymyksessä olevan sanan "että" sanan part-of-speech tag: Kuka kuvitti vuonna 2001 julkaistun pelin ?</w:t>
      </w:r>
    </w:p>
    <w:p>
      <w:r>
        <w:rPr>
          <w:b/>
        </w:rPr>
        <w:t xml:space="preserve">Tulos</w:t>
      </w:r>
    </w:p>
    <w:p>
      <w:r>
        <w:t xml:space="preserve">VBD</w:t>
      </w:r>
    </w:p>
    <w:p>
      <w:r>
        <w:rPr>
          <w:b/>
        </w:rPr>
        <w:t xml:space="preserve">Esimerkki 3.6192</w:t>
      </w:r>
    </w:p>
    <w:p>
      <w:r>
        <w:t xml:space="preserve">Mikä on seuraavassa kysymyksessä olevan sanan "on" sanan part-of-speech tag: Mikä on Filippiinien 6. maaliskuuta vuonna 2019 vierailevan kansakunnan kansainvälinen väestöjärjestys ?</w:t>
      </w:r>
    </w:p>
    <w:p>
      <w:r>
        <w:rPr>
          <w:b/>
        </w:rPr>
        <w:t xml:space="preserve">Tulos</w:t>
      </w:r>
    </w:p>
    <w:p>
      <w:r>
        <w:t xml:space="preserve">IN</w:t>
      </w:r>
    </w:p>
    <w:p>
      <w:r>
        <w:rPr>
          <w:b/>
        </w:rPr>
        <w:t xml:space="preserve">Esimerkki 3.6193</w:t>
      </w:r>
    </w:p>
    <w:p>
      <w:r>
        <w:t xml:space="preserve">Mikä on seuraavassa kysymyksessä olevan sanan "the" sanan part-of-speech tag: Yksi puoli kaksipuolinen kivi stele, joka yhdistää kuningaskunnan Srivijaya Shailendra dynastian , todetaan, että vaihtoehtoinen nimi yksi heidän hallitsijansa on Wairiwarawiramardana , mikä tarkoittaa mitä ?</w:t>
      </w:r>
    </w:p>
    <w:p>
      <w:r>
        <w:rPr>
          <w:b/>
        </w:rPr>
        <w:t xml:space="preserve">Tulos</w:t>
      </w:r>
    </w:p>
    <w:p>
      <w:r>
        <w:t xml:space="preserve">VBZ</w:t>
      </w:r>
    </w:p>
    <w:p>
      <w:r>
        <w:rPr>
          <w:b/>
        </w:rPr>
        <w:t xml:space="preserve">Esimerkki 3.6194</w:t>
      </w:r>
    </w:p>
    <w:p>
      <w:r>
        <w:t xml:space="preserve">Mikä on seuraavassa kysymyksessä olevan sanan "team" part-of-speech tag: Milloin Gamma Gamma -jalkapalloilijan 's huomattava joukkue liittyi NFL &gt; ?</w:t>
      </w:r>
    </w:p>
    <w:p>
      <w:r>
        <w:rPr>
          <w:b/>
        </w:rPr>
        <w:t xml:space="preserve">Tulos</w:t>
      </w:r>
    </w:p>
    <w:p>
      <w:r>
        <w:t xml:space="preserve">DT</w:t>
      </w:r>
    </w:p>
    <w:p>
      <w:r>
        <w:rPr>
          <w:b/>
        </w:rPr>
        <w:t xml:space="preserve">Esimerkki 3.6195</w:t>
      </w:r>
    </w:p>
    <w:p>
      <w:r>
        <w:t xml:space="preserve">Mikä on seuraavassa kysymyksessä olevan sanan "county" sanan part-of-speech tag: Mikä on sen keskuksen lääni, jonka yhteenvetopaikalla on 15 700 hehtaaria ( 64 km2 ) vettä ?</w:t>
      </w:r>
    </w:p>
    <w:p>
      <w:r>
        <w:rPr>
          <w:b/>
        </w:rPr>
        <w:t xml:space="preserve">Tulos</w:t>
      </w:r>
    </w:p>
    <w:p>
      <w:r>
        <w:t xml:space="preserve">DT</w:t>
      </w:r>
    </w:p>
    <w:p>
      <w:r>
        <w:rPr>
          <w:b/>
        </w:rPr>
        <w:t xml:space="preserve">Esimerkki 3.6196</w:t>
      </w:r>
    </w:p>
    <w:p>
      <w:r>
        <w:t xml:space="preserve">Mikä on seuraavassa kysymyksessä olevan sanan "että" sanan part-of-speech tag: Mitä taajuutta käyttää asema, joka sijaitsee Santeen alueella läntisessä Sumterin piirikunnassa ?</w:t>
      </w:r>
    </w:p>
    <w:p>
      <w:r>
        <w:rPr>
          <w:b/>
        </w:rPr>
        <w:t xml:space="preserve">Tulos</w:t>
      </w:r>
    </w:p>
    <w:p>
      <w:r>
        <w:t xml:space="preserve">VBN</w:t>
      </w:r>
    </w:p>
    <w:p>
      <w:r>
        <w:rPr>
          <w:b/>
        </w:rPr>
        <w:t xml:space="preserve">Esimerkki 3.6197</w:t>
      </w:r>
    </w:p>
    <w:p>
      <w:r>
        <w:t xml:space="preserve">Mikä on sanan "the" sanan part-of-speech tag seuraavassa kysymyksessä: Mikä on Clingmans Dome Observation Towerin sisältävän kaupungin väkiluku ?</w:t>
      </w:r>
    </w:p>
    <w:p>
      <w:r>
        <w:rPr>
          <w:b/>
        </w:rPr>
        <w:t xml:space="preserve">Tulos</w:t>
      </w:r>
    </w:p>
    <w:p>
      <w:r>
        <w:t xml:space="preserve">IN</w:t>
      </w:r>
    </w:p>
    <w:p>
      <w:r>
        <w:rPr>
          <w:b/>
        </w:rPr>
        <w:t xml:space="preserve">Esimerkki 3.6198</w:t>
      </w:r>
    </w:p>
    <w:p>
      <w:r>
        <w:t xml:space="preserve">Mikä on sanan "the" sanan part-of-speech tag seuraavassa kysymyksessä: Mikä on sen radioaseman taajuus, joka lähettää radiolähetyksiä Jacksonvillen Hogan Roadin varrella sijaitsevasta tornista ?</w:t>
      </w:r>
    </w:p>
    <w:p>
      <w:r>
        <w:rPr>
          <w:b/>
        </w:rPr>
        <w:t xml:space="preserve">Tulos</w:t>
      </w:r>
    </w:p>
    <w:p>
      <w:r>
        <w:t xml:space="preserve">NNP</w:t>
      </w:r>
    </w:p>
    <w:p>
      <w:r>
        <w:rPr>
          <w:b/>
        </w:rPr>
        <w:t xml:space="preserve">Esimerkki 3.6199</w:t>
      </w:r>
    </w:p>
    <w:p>
      <w:r>
        <w:t xml:space="preserve">Mikä on sanan "hub" sanan part-of-speech tag seuraavassa kysymyksessä: Mikä on koulu, jonka sijainti oli aikoinaan Seattlen mustan yhteisön keskus ja merkittävä afroamerikkalaisten yritysten keskus ?</w:t>
      </w:r>
    </w:p>
    <w:p>
      <w:r>
        <w:rPr>
          <w:b/>
        </w:rPr>
        <w:t xml:space="preserve">Tulos</w:t>
      </w:r>
    </w:p>
    <w:p>
      <w:r>
        <w:t xml:space="preserve">DT</w:t>
      </w:r>
    </w:p>
    <w:p>
      <w:r>
        <w:rPr>
          <w:b/>
        </w:rPr>
        <w:t xml:space="preserve">Esimerkki 3.6200</w:t>
      </w:r>
    </w:p>
    <w:p>
      <w:r>
        <w:t xml:space="preserve">Mikä on sanan "of" sanan part-of-speech tag seuraavassa kysymyksessä: Mikä on brittiläisen Etelämanner-retkikunnan 1910-1913 nimeämän järven sijainti?</w:t>
      </w:r>
    </w:p>
    <w:p>
      <w:r>
        <w:rPr>
          <w:b/>
        </w:rPr>
        <w:t xml:space="preserve">Tulos</w:t>
      </w:r>
    </w:p>
    <w:p>
      <w:r>
        <w:t xml:space="preserve">NNP</w:t>
      </w:r>
    </w:p>
    <w:p>
      <w:r>
        <w:rPr>
          <w:b/>
        </w:rPr>
        <w:t xml:space="preserve">Esimerkki 3.6201</w:t>
      </w:r>
    </w:p>
    <w:p>
      <w:r>
        <w:t xml:space="preserve">Mikä on seuraavassa kysymyksessä olevan sanan "oli" sanan part-of-speech tag: Missä kuussa järjestetyssä tapahtumassa oli yhteensä kuinka paljon rahaa ?</w:t>
      </w:r>
    </w:p>
    <w:p>
      <w:r>
        <w:rPr>
          <w:b/>
        </w:rPr>
        <w:t xml:space="preserve">Tulos</w:t>
      </w:r>
    </w:p>
    <w:p>
      <w:r>
        <w:t xml:space="preserve">NN</w:t>
      </w:r>
    </w:p>
    <w:p>
      <w:r>
        <w:rPr>
          <w:b/>
        </w:rPr>
        <w:t xml:space="preserve">Esimerkki 3.6202</w:t>
      </w:r>
    </w:p>
    <w:p>
      <w:r>
        <w:t xml:space="preserve">Mikä on seuraavassa kysymyksessä olevan sanan "hän" sanan part-of-speech tag: Minkä ikäinen oli varhaisin voittaja, kun hän kuoli ?</w:t>
      </w:r>
    </w:p>
    <w:p>
      <w:r>
        <w:rPr>
          <w:b/>
        </w:rPr>
        <w:t xml:space="preserve">Tulos</w:t>
      </w:r>
    </w:p>
    <w:p>
      <w:r>
        <w:t xml:space="preserve">JJ</w:t>
      </w:r>
    </w:p>
    <w:p>
      <w:r>
        <w:rPr>
          <w:b/>
        </w:rPr>
        <w:t xml:space="preserve">Esimerkki 3.6203</w:t>
      </w:r>
    </w:p>
    <w:p>
      <w:r>
        <w:t xml:space="preserve">Mikä on seuraavassa kysymyksessä olevan sanan "team" part-of-speech tag: Minkä joukkueen valmentajana vuoden 1996 Clive Churchill -mitalisti toimi ?</w:t>
      </w:r>
    </w:p>
    <w:p>
      <w:r>
        <w:rPr>
          <w:b/>
        </w:rPr>
        <w:t xml:space="preserve">Tulos</w:t>
      </w:r>
    </w:p>
    <w:p>
      <w:r>
        <w:t xml:space="preserve">CD</w:t>
      </w:r>
    </w:p>
    <w:p>
      <w:r>
        <w:rPr>
          <w:b/>
        </w:rPr>
        <w:t xml:space="preserve">Esimerkki 3.6204</w:t>
      </w:r>
    </w:p>
    <w:p>
      <w:r>
        <w:t xml:space="preserve">Mikä on seuraavassa kysymyksessä olevan sanan "oli" sanan part-of-speech tag: Mistä maakunnasta löytyisi vuonna 1941 perustettu puisto ?</w:t>
      </w:r>
    </w:p>
    <w:p>
      <w:r>
        <w:rPr>
          <w:b/>
        </w:rPr>
        <w:t xml:space="preserve">Tulos</w:t>
      </w:r>
    </w:p>
    <w:p>
      <w:r>
        <w:t xml:space="preserve">WP</w:t>
      </w:r>
    </w:p>
    <w:p>
      <w:r>
        <w:rPr>
          <w:b/>
        </w:rPr>
        <w:t xml:space="preserve">Esimerkki 3.6205</w:t>
      </w:r>
    </w:p>
    <w:p>
      <w:r>
        <w:t xml:space="preserve">Mikä on sanan "in" sanan part-of-speech tag seuraavassa kysymyksessä: Minkä piirikunnan kotipaikkana on kaupunki, joka on Willamette Valley -laakson merkittävä satama ja jonka pormestarina toimi Oregonin yliopiston alumni, joka suoritti kandidaatin tutkinnon ja toimi yhden kauden Oregonin kuvernöörinä ?</w:t>
      </w:r>
    </w:p>
    <w:p>
      <w:r>
        <w:rPr>
          <w:b/>
        </w:rPr>
        <w:t xml:space="preserve">Tulos</w:t>
      </w:r>
    </w:p>
    <w:p>
      <w:r>
        <w:t xml:space="preserve">VBZ</w:t>
      </w:r>
    </w:p>
    <w:p>
      <w:r>
        <w:rPr>
          <w:b/>
        </w:rPr>
        <w:t xml:space="preserve">Esimerkki 3.6206</w:t>
      </w:r>
    </w:p>
    <w:p>
      <w:r>
        <w:t xml:space="preserve">Mikä on sanan "of" sanan part-of-speech tag seuraavassa kysymyksessä: Mikä on sen museon nimi, jonka alue on 23 kunnan hallinnassa ?</w:t>
      </w:r>
    </w:p>
    <w:p>
      <w:r>
        <w:rPr>
          <w:b/>
        </w:rPr>
        <w:t xml:space="preserve">Tulos</w:t>
      </w:r>
    </w:p>
    <w:p>
      <w:r>
        <w:t xml:space="preserve">NN</w:t>
      </w:r>
    </w:p>
    <w:p>
      <w:r>
        <w:rPr>
          <w:b/>
        </w:rPr>
        <w:t xml:space="preserve">Esimerkki 3.6207</w:t>
      </w:r>
    </w:p>
    <w:p>
      <w:r>
        <w:t xml:space="preserve">Mikä on seuraavassa kysymyksessä olevan sanan "win" part-of-speech tag: Minä vuonna Stephen Hendryn vastustaja voitti maailmanmestaruuden Norwich Union Grand Prix'n finaalissa vuonna 1989 ?</w:t>
      </w:r>
    </w:p>
    <w:p>
      <w:r>
        <w:rPr>
          <w:b/>
        </w:rPr>
        <w:t xml:space="preserve">Tulos</w:t>
      </w:r>
    </w:p>
    <w:p>
      <w:r>
        <w:t xml:space="preserve">DT</w:t>
      </w:r>
    </w:p>
    <w:p>
      <w:r>
        <w:rPr>
          <w:b/>
        </w:rPr>
        <w:t xml:space="preserve">Esimerkki 3.6208</w:t>
      </w:r>
    </w:p>
    <w:p>
      <w:r>
        <w:t xml:space="preserve">Mikä on seuraavassa kysymyksessä olevan sanan "1795" sanan part-of-speech tag: Kummastakin tammikuussa 1795 istuvasta seuraajasta kumpi oli seppä ?</w:t>
      </w:r>
    </w:p>
    <w:p>
      <w:r>
        <w:rPr>
          <w:b/>
        </w:rPr>
        <w:t xml:space="preserve">Tulos</w:t>
      </w:r>
    </w:p>
    <w:p>
      <w:r>
        <w:t xml:space="preserve">NN</w:t>
      </w:r>
    </w:p>
    <w:p>
      <w:r>
        <w:rPr>
          <w:b/>
        </w:rPr>
        <w:t xml:space="preserve">Esimerkki 3.6209</w:t>
      </w:r>
    </w:p>
    <w:p>
      <w:r>
        <w:t xml:space="preserve">Mikä on seuraavassa kysymyksessä olevan sanan "Lok" sanan part-of-speech tag: Kuka on sen henkilön isä, joka seurasi Salagala Benjaminia Lok Sabhan vaalipiirissä ?</w:t>
      </w:r>
    </w:p>
    <w:p>
      <w:r>
        <w:rPr>
          <w:b/>
        </w:rPr>
        <w:t xml:space="preserve">Tulos</w:t>
      </w:r>
    </w:p>
    <w:p>
      <w:r>
        <w:t xml:space="preserve">IN</w:t>
      </w:r>
    </w:p>
    <w:p>
      <w:r>
        <w:rPr>
          <w:b/>
        </w:rPr>
        <w:t xml:space="preserve">Esimerkki 3.6210</w:t>
      </w:r>
    </w:p>
    <w:p>
      <w:r>
        <w:t xml:space="preserve">Mikä on sanan "marraskuu" sanan part-of-speech tag seuraavassa kysymyksessä: Mikä on 5. marraskuuta 2010 julkaistuun videopeliin perustuvan elokuvan tapahtumapaikka?</w:t>
      </w:r>
    </w:p>
    <w:p>
      <w:r>
        <w:rPr>
          <w:b/>
        </w:rPr>
        <w:t xml:space="preserve">Tulos</w:t>
      </w:r>
    </w:p>
    <w:p>
      <w:r>
        <w:t xml:space="preserve">IN</w:t>
      </w:r>
    </w:p>
    <w:p>
      <w:r>
        <w:rPr>
          <w:b/>
        </w:rPr>
        <w:t xml:space="preserve">Esimerkki 3.6211</w:t>
      </w:r>
    </w:p>
    <w:p>
      <w:r>
        <w:t xml:space="preserve">Mikä on seuraavassa kysymyksessä olevan sanan "on" sanan part-of-speech tag: Missä historiallisessa paikassa hevosenomistajat pitävät hevosiaan ?</w:t>
      </w:r>
    </w:p>
    <w:p>
      <w:r>
        <w:rPr>
          <w:b/>
        </w:rPr>
        <w:t xml:space="preserve">Tulos</w:t>
      </w:r>
    </w:p>
    <w:p>
      <w:r>
        <w:t xml:space="preserve">VBN</w:t>
      </w:r>
    </w:p>
    <w:p>
      <w:r>
        <w:rPr>
          <w:b/>
        </w:rPr>
        <w:t xml:space="preserve">Esimerkki 3.6212</w:t>
      </w:r>
    </w:p>
    <w:p>
      <w:r>
        <w:t xml:space="preserve">Mikä on seuraavassa kysymyksessä olevan sanan "meters" sanan part-of-speech tag: Kuinka monta neliömetriä Toronto Maple Leafsin kotiareena on ?</w:t>
      </w:r>
    </w:p>
    <w:p>
      <w:r>
        <w:rPr>
          <w:b/>
        </w:rPr>
        <w:t xml:space="preserve">Tulos</w:t>
      </w:r>
    </w:p>
    <w:p>
      <w:r>
        <w:t xml:space="preserve">JJ</w:t>
      </w:r>
    </w:p>
    <w:p>
      <w:r>
        <w:rPr>
          <w:b/>
        </w:rPr>
        <w:t xml:space="preserve">Esimerkki 3.6213</w:t>
      </w:r>
    </w:p>
    <w:p>
      <w:r>
        <w:t xml:space="preserve">Mikä on sanan "associated" sanan part-of-speech tag seuraavassa kysymyksessä: Minä vuonna rullafilmiin assosioitunut sinfonialainen perusti koulun ?</w:t>
      </w:r>
    </w:p>
    <w:p>
      <w:r>
        <w:rPr>
          <w:b/>
        </w:rPr>
        <w:t xml:space="preserve">Tulos</w:t>
      </w:r>
    </w:p>
    <w:p>
      <w:r>
        <w:t xml:space="preserve">WP</w:t>
      </w:r>
    </w:p>
    <w:p>
      <w:r>
        <w:rPr>
          <w:b/>
        </w:rPr>
        <w:t xml:space="preserve">Esimerkki 3.6214</w:t>
      </w:r>
    </w:p>
    <w:p>
      <w:r>
        <w:t xml:space="preserve">Mikä on sanan "," sanan part-of-speech tag seuraavassa kysymyksessä: Mikä on tämän joukkueen yhdessä pitämän ennätyksen nimi Pohjois-Gyeongsangin kaupungissa sijaitsevalle joukkueelle?</w:t>
      </w:r>
    </w:p>
    <w:p>
      <w:r>
        <w:rPr>
          <w:b/>
        </w:rPr>
        <w:t xml:space="preserve">Tulos</w:t>
      </w:r>
    </w:p>
    <w:p>
      <w:r>
        <w:t xml:space="preserve">NN</w:t>
      </w:r>
    </w:p>
    <w:p>
      <w:r>
        <w:rPr>
          <w:b/>
        </w:rPr>
        <w:t xml:space="preserve">Esimerkki 3.6215</w:t>
      </w:r>
    </w:p>
    <w:p>
      <w:r>
        <w:t xml:space="preserve">Mikä on seuraavassa kysymyksessä olevan sanan "oli" sanan part-of-speech tag: Missä syntyi Yale Collegesta vuonna 1772 valmistuneen miehen seuraaja ?</w:t>
      </w:r>
    </w:p>
    <w:p>
      <w:r>
        <w:rPr>
          <w:b/>
        </w:rPr>
        <w:t xml:space="preserve">Tulos</w:t>
      </w:r>
    </w:p>
    <w:p>
      <w:r>
        <w:t xml:space="preserve">NNP</w:t>
      </w:r>
    </w:p>
    <w:p>
      <w:r>
        <w:rPr>
          <w:b/>
        </w:rPr>
        <w:t xml:space="preserve">Esimerkki 3.6216</w:t>
      </w:r>
    </w:p>
    <w:p>
      <w:r>
        <w:t xml:space="preserve">Mikä on seuraavassa kysymyksessä olevan sanan "myynti" sanan part-of-speech tag: Niistä artisteista, jotka ylittivät 400 000 ensimmäisen viikon myynnillään , yksi sai triplaplatinaa vuonna 2005 minkä organisaation toimesta ?</w:t>
      </w:r>
    </w:p>
    <w:p>
      <w:r>
        <w:rPr>
          <w:b/>
        </w:rPr>
        <w:t xml:space="preserve">Tulos</w:t>
      </w:r>
    </w:p>
    <w:p>
      <w:r>
        <w:t xml:space="preserve">WP</w:t>
      </w:r>
    </w:p>
    <w:p>
      <w:r>
        <w:rPr>
          <w:b/>
        </w:rPr>
        <w:t xml:space="preserve">Esimerkki 3.6217</w:t>
      </w:r>
    </w:p>
    <w:p>
      <w:r>
        <w:t xml:space="preserve">Mikä on seuraavassa kysymyksessä olevan sanan "heidän" sanan part-of-speech tag: Mikä on sen artistin kappaleen nimi, joka nousi valtavirran tietoisuuteen sen jälkeen, kun hänen myydyin toinen albuminsa , The Writing 's on the Wall ( 1999 ), julkaistiin?</w:t>
      </w:r>
    </w:p>
    <w:p>
      <w:r>
        <w:rPr>
          <w:b/>
        </w:rPr>
        <w:t xml:space="preserve">Tulos</w:t>
      </w:r>
    </w:p>
    <w:p>
      <w:r>
        <w:t xml:space="preserve">,</w:t>
      </w:r>
    </w:p>
    <w:p>
      <w:r>
        <w:rPr>
          <w:b/>
        </w:rPr>
        <w:t xml:space="preserve">Esimerkki 3.6218</w:t>
      </w:r>
    </w:p>
    <w:p>
      <w:r>
        <w:t xml:space="preserve">Mikä on sanan "Carl" sanan part-of-speech tag seuraavassa kysymyksessä: Kuinka monta merkintää juoksi prinssi Carlin vuonna 1886 perustamassa tapahtumapaikassa ?</w:t>
      </w:r>
    </w:p>
    <w:p>
      <w:r>
        <w:rPr>
          <w:b/>
        </w:rPr>
        <w:t xml:space="preserve">Tulos</w:t>
      </w:r>
    </w:p>
    <w:p>
      <w:r>
        <w:t xml:space="preserve">NN</w:t>
      </w:r>
    </w:p>
    <w:p>
      <w:r>
        <w:rPr>
          <w:b/>
        </w:rPr>
        <w:t xml:space="preserve">Esimerkki 3.6219</w:t>
      </w:r>
    </w:p>
    <w:p>
      <w:r>
        <w:t xml:space="preserve">Mikä on seuraavassa kysymyksessä olevan sanan "halkaisija" sanan part-of-speech tag: Mikä kraatteri, jonka halkaisija on alle 70, on nimetty italialaisen musiikkiteoreetikon mukaan ?</w:t>
      </w:r>
    </w:p>
    <w:p>
      <w:r>
        <w:rPr>
          <w:b/>
        </w:rPr>
        <w:t xml:space="preserve">Tulos</w:t>
      </w:r>
    </w:p>
    <w:p>
      <w:r>
        <w:t xml:space="preserve">DT</w:t>
      </w:r>
    </w:p>
    <w:p>
      <w:r>
        <w:rPr>
          <w:b/>
        </w:rPr>
        <w:t xml:space="preserve">Esimerkki 3.6220</w:t>
      </w:r>
    </w:p>
    <w:p>
      <w:r>
        <w:t xml:space="preserve">Mikä on sanan "of" sanan part-of-speech tag seuraavassa kysymyksessä: Minkälaista kastiketta valmistetaan LA 329:n varrella sijaitsevasta historiallisesta paikasta ?</w:t>
      </w:r>
    </w:p>
    <w:p>
      <w:r>
        <w:rPr>
          <w:b/>
        </w:rPr>
        <w:t xml:space="preserve">Tulos</w:t>
      </w:r>
    </w:p>
    <w:p>
      <w:r>
        <w:t xml:space="preserve">WP</w:t>
      </w:r>
    </w:p>
    <w:p>
      <w:r>
        <w:rPr>
          <w:b/>
        </w:rPr>
        <w:t xml:space="preserve">Esimerkki 3.6221</w:t>
      </w:r>
    </w:p>
    <w:p>
      <w:r>
        <w:t xml:space="preserve">Mikä on seuraavassa kysymyksessä olevan sanan "located" sanan part-of-speech tag: Mikä oli vuoden 2011 väestönlaskennassa sen seurakunnan väkiluku, jossa Forest Green Rovers sijaitsee?</w:t>
      </w:r>
    </w:p>
    <w:p>
      <w:r>
        <w:rPr>
          <w:b/>
        </w:rPr>
        <w:t xml:space="preserve">Tulos</w:t>
      </w:r>
    </w:p>
    <w:p>
      <w:r>
        <w:t xml:space="preserve">NNP</w:t>
      </w:r>
    </w:p>
    <w:p>
      <w:r>
        <w:rPr>
          <w:b/>
        </w:rPr>
        <w:t xml:space="preserve">Esimerkki 3.6222</w:t>
      </w:r>
    </w:p>
    <w:p>
      <w:r>
        <w:t xml:space="preserve">Mikä on seuraavassa kysymyksessä olevan sanan "Mitä" sanan part-of-speech tag: Mikä on vuoden 1981 anksiolyyttisen ja masennuslääkkeen yleinen käyttö ?</w:t>
      </w:r>
    </w:p>
    <w:p>
      <w:r>
        <w:rPr>
          <w:b/>
        </w:rPr>
        <w:t xml:space="preserve">Tulos</w:t>
      </w:r>
    </w:p>
    <w:p>
      <w:r>
        <w:t xml:space="preserve">NN</w:t>
      </w:r>
    </w:p>
    <w:p>
      <w:r>
        <w:rPr>
          <w:b/>
        </w:rPr>
        <w:t xml:space="preserve">Esimerkki 3.6223</w:t>
      </w:r>
    </w:p>
    <w:p>
      <w:r>
        <w:t xml:space="preserve">Mikä on seuraavassa kysymyksessä olevan sanan "," sanan part-of-speech tag: Minä vuonna valmistui elokuva, jonka pääosissa esiintyvät Gene Hackman , Terence Hill , Catherine Deneuve , Max von Sydow ja Ian Holm ?</w:t>
      </w:r>
    </w:p>
    <w:p>
      <w:r>
        <w:rPr>
          <w:b/>
        </w:rPr>
        <w:t xml:space="preserve">Tulos</w:t>
      </w:r>
    </w:p>
    <w:p>
      <w:r>
        <w:t xml:space="preserve">NNP</w:t>
      </w:r>
    </w:p>
    <w:p>
      <w:r>
        <w:rPr>
          <w:b/>
        </w:rPr>
        <w:t xml:space="preserve">Esimerkki 3.6224</w:t>
      </w:r>
    </w:p>
    <w:p>
      <w:r>
        <w:t xml:space="preserve">Mikä on seuraavassa kysymyksessä olevan sanan "ja" sanan part-of-speech tag: Mikä on Aaron Korshin luoman ja käsikirjoittaman amerikkalaisen oikeudellisen draamasarjan päättymispäivä ?</w:t>
      </w:r>
    </w:p>
    <w:p>
      <w:r>
        <w:rPr>
          <w:b/>
        </w:rPr>
        <w:t xml:space="preserve">Tulos</w:t>
      </w:r>
    </w:p>
    <w:p>
      <w:r>
        <w:t xml:space="preserve">NN</w:t>
      </w:r>
    </w:p>
    <w:p>
      <w:r>
        <w:rPr>
          <w:b/>
        </w:rPr>
        <w:t xml:space="preserve">Esimerkki 3.6225</w:t>
      </w:r>
    </w:p>
    <w:p>
      <w:r>
        <w:t xml:space="preserve">Mikä on seuraavassa kysymyksessä olevan sanan "city" sanan osa-alkuinen tunniste: Missä kaupungissa sijaitsee historiallinen alue, joka koostuu neljästä historiallisesta maatilasta ja niihin liittyvistä rakenteista ?</w:t>
      </w:r>
    </w:p>
    <w:p>
      <w:r>
        <w:rPr>
          <w:b/>
        </w:rPr>
        <w:t xml:space="preserve">Tulos</w:t>
      </w:r>
    </w:p>
    <w:p>
      <w:r>
        <w:t xml:space="preserve">CC</w:t>
      </w:r>
    </w:p>
    <w:p>
      <w:r>
        <w:rPr>
          <w:b/>
        </w:rPr>
        <w:t xml:space="preserve">Esimerkki 3.6226</w:t>
      </w:r>
    </w:p>
    <w:p>
      <w:r>
        <w:t xml:space="preserve">Mikä on seuraavassa kysymyksessä olevan sanan "ovat" sanan part-of-speech tag: Mikä vuoristo sijaitsee Palau Sant Jordi -nimisen kaupungin länsipuolella?</w:t>
      </w:r>
    </w:p>
    <w:p>
      <w:r>
        <w:rPr>
          <w:b/>
        </w:rPr>
        <w:t xml:space="preserve">Tulos</w:t>
      </w:r>
    </w:p>
    <w:p>
      <w:r>
        <w:t xml:space="preserve">WP</w:t>
      </w:r>
    </w:p>
    <w:p>
      <w:r>
        <w:rPr>
          <w:b/>
        </w:rPr>
        <w:t xml:space="preserve">Esimerkki 3.6227</w:t>
      </w:r>
    </w:p>
    <w:p>
      <w:r>
        <w:t xml:space="preserve">Mikä on seuraavassa kysymyksessä olevan sanan "the" sanan part-of-speech tag: Millä päivämäärällä julkaistiin varhaisin elokuva ?</w:t>
      </w:r>
    </w:p>
    <w:p>
      <w:r>
        <w:rPr>
          <w:b/>
        </w:rPr>
        <w:t xml:space="preserve">Tulos</w:t>
      </w:r>
    </w:p>
    <w:p>
      <w:r>
        <w:t xml:space="preserve">NN</w:t>
      </w:r>
    </w:p>
    <w:p>
      <w:r>
        <w:rPr>
          <w:b/>
        </w:rPr>
        <w:t xml:space="preserve">Esimerkki 3.6228</w:t>
      </w:r>
    </w:p>
    <w:p>
      <w:r>
        <w:t xml:space="preserve">Mikä on seuraavassa kysymyksessä olevan sanan "1909" sanan part-of-speech tag: Kuinka monta kertaa peräkkäin Campeonato Paulista -kilpailun toiseksi sijoittunut joukkue sai São Paulon osavaltion mestaruuden vuonna 1909 ?</w:t>
      </w:r>
    </w:p>
    <w:p>
      <w:r>
        <w:rPr>
          <w:b/>
        </w:rPr>
        <w:t xml:space="preserve">Tulos</w:t>
      </w:r>
    </w:p>
    <w:p>
      <w:r>
        <w:t xml:space="preserve">DT</w:t>
      </w:r>
    </w:p>
    <w:p>
      <w:r>
        <w:rPr>
          <w:b/>
        </w:rPr>
        <w:t xml:space="preserve">Esimerkki 3.6229</w:t>
      </w:r>
    </w:p>
    <w:p>
      <w:r>
        <w:t xml:space="preserve">Mikä on seuraavassa kysymyksessä olevan sanan "uinti" sanan part-of-speech tag: Mikä on vuoden 2013 kesäuniversiadien naisten 1500 metrin vapaauinnin kultamitalistin syntymävuosi?</w:t>
      </w:r>
    </w:p>
    <w:p>
      <w:r>
        <w:rPr>
          <w:b/>
        </w:rPr>
        <w:t xml:space="preserve">Tulos</w:t>
      </w:r>
    </w:p>
    <w:p>
      <w:r>
        <w:t xml:space="preserve">NNP</w:t>
      </w:r>
    </w:p>
    <w:p>
      <w:r>
        <w:rPr>
          <w:b/>
        </w:rPr>
        <w:t xml:space="preserve">Esimerkki 3.6230</w:t>
      </w:r>
    </w:p>
    <w:p>
      <w:r>
        <w:t xml:space="preserve">Mikä on seuraavassa kysymyksessä olevan sanan "the" sanan part-of-speech tag: Mikä oli Aritra Dutta Banikin rooli elokuvassa, jonka pääosissa ovat Dev ja Subhashree Ganguly ?</w:t>
      </w:r>
    </w:p>
    <w:p>
      <w:r>
        <w:rPr>
          <w:b/>
        </w:rPr>
        <w:t xml:space="preserve">Tulos</w:t>
      </w:r>
    </w:p>
    <w:p>
      <w:r>
        <w:t xml:space="preserve">NNP</w:t>
      </w:r>
    </w:p>
    <w:p>
      <w:r>
        <w:rPr>
          <w:b/>
        </w:rPr>
        <w:t xml:space="preserve">Esimerkki 3.6231</w:t>
      </w:r>
    </w:p>
    <w:p>
      <w:r>
        <w:t xml:space="preserve">Mikä on seuraavassa kysymyksessä olevan sanan "2" sanan part-of-speech tag: Kuinka monta vuotta kului Blinxin ja Blinx 2:n julkaisun välillä ?</w:t>
      </w:r>
    </w:p>
    <w:p>
      <w:r>
        <w:rPr>
          <w:b/>
        </w:rPr>
        <w:t xml:space="preserve">Tulos</w:t>
      </w:r>
    </w:p>
    <w:p>
      <w:r>
        <w:t xml:space="preserve">IN</w:t>
      </w:r>
    </w:p>
    <w:p>
      <w:r>
        <w:rPr>
          <w:b/>
        </w:rPr>
        <w:t xml:space="preserve">Esimerkki 3.6232</w:t>
      </w:r>
    </w:p>
    <w:p>
      <w:r>
        <w:t xml:space="preserve">Mikä on seuraavassa kysymyksessä olevan sanan "oli" sanan part-of-speech tag: Milloin Kanthaugen Freestyle Areenalla kilpaileva urheilija syntyi ?</w:t>
      </w:r>
    </w:p>
    <w:p>
      <w:r>
        <w:rPr>
          <w:b/>
        </w:rPr>
        <w:t xml:space="preserve">Tulos</w:t>
      </w:r>
    </w:p>
    <w:p>
      <w:r>
        <w:t xml:space="preserve">JJ</w:t>
      </w:r>
    </w:p>
    <w:p>
      <w:r>
        <w:rPr>
          <w:b/>
        </w:rPr>
        <w:t xml:space="preserve">Esimerkki 3.6233</w:t>
      </w:r>
    </w:p>
    <w:p>
      <w:r>
        <w:t xml:space="preserve">Mikä on seuraavassa kysymyksessä olevan sanan "ja" sanan part-of-speech tag: Mikä tapahtuma häiritsi W-liigaa tällä kaudella, kun tämä seura, jolla on naisten ja nuorten miesten joukkueet, kruunattiin mestariksi ?</w:t>
      </w:r>
    </w:p>
    <w:p>
      <w:r>
        <w:rPr>
          <w:b/>
        </w:rPr>
        <w:t xml:space="preserve">Tulos</w:t>
      </w:r>
    </w:p>
    <w:p>
      <w:r>
        <w:t xml:space="preserve">VBD</w:t>
      </w:r>
    </w:p>
    <w:p>
      <w:r>
        <w:rPr>
          <w:b/>
        </w:rPr>
        <w:t xml:space="preserve">Esimerkki 3.6234</w:t>
      </w:r>
    </w:p>
    <w:p>
      <w:r>
        <w:t xml:space="preserve">Mikä on seuraavassa kysymyksessä olevan sanan "city" sanan osa-alkuinen tunniste: Mikä kaupunki on sen piirikunnan pääkaupunki, jossa Central Transit toimii ?</w:t>
      </w:r>
    </w:p>
    <w:p>
      <w:r>
        <w:rPr>
          <w:b/>
        </w:rPr>
        <w:t xml:space="preserve">Tulos</w:t>
      </w:r>
    </w:p>
    <w:p>
      <w:r>
        <w:t xml:space="preserve">IN</w:t>
      </w:r>
    </w:p>
    <w:p>
      <w:r>
        <w:rPr>
          <w:b/>
        </w:rPr>
        <w:t xml:space="preserve">Esimerkki 3.6235</w:t>
      </w:r>
    </w:p>
    <w:p>
      <w:r>
        <w:t xml:space="preserve">Mikä on seuraavassa kysymyksessä olevan sanan "kolmas" sanan part-of-speech tag: Mikä lyhytelokuva on ensimmäinen sarjassa, jossa on mukana Loony Tunes/Merrie Melodies -elokuvien kolmanneksi eniten esiintymisiä omaava näyttelijä?</w:t>
      </w:r>
    </w:p>
    <w:p>
      <w:r>
        <w:rPr>
          <w:b/>
        </w:rPr>
        <w:t xml:space="preserve">Tulos</w:t>
      </w:r>
    </w:p>
    <w:p>
      <w:r>
        <w:t xml:space="preserve">VBZ</w:t>
      </w:r>
    </w:p>
    <w:p>
      <w:r>
        <w:rPr>
          <w:b/>
        </w:rPr>
        <w:t xml:space="preserve">Esimerkki 3.6236</w:t>
      </w:r>
    </w:p>
    <w:p>
      <w:r>
        <w:t xml:space="preserve">Mikä on seuraavassa kysymyksessä olevan sanan "joulukuu" sanan part-of-speech tag: Mikä yliopisto sijaitsee kaupungissa, jossa käytiin taistelu 31. joulukuuta 1862 ja 2. tammikuuta 1863 välisenä aikana?</w:t>
      </w:r>
    </w:p>
    <w:p>
      <w:r>
        <w:rPr>
          <w:b/>
        </w:rPr>
        <w:t xml:space="preserve">Tulos</w:t>
      </w:r>
    </w:p>
    <w:p>
      <w:r>
        <w:t xml:space="preserve">,</w:t>
      </w:r>
    </w:p>
    <w:p>
      <w:r>
        <w:rPr>
          <w:b/>
        </w:rPr>
        <w:t xml:space="preserve">Esimerkki 3.6237</w:t>
      </w:r>
    </w:p>
    <w:p>
      <w:r>
        <w:t xml:space="preserve">Mikä on seuraavassa kysymyksessä olevan sanan "valmis" sanan part-of-speech tag: Kuinka monta kertaa joukkue, joka tunnettiin nimellä Olympique de Cette, kun se perustettiin, on sijoittunut toiseksi ?</w:t>
      </w:r>
    </w:p>
    <w:p>
      <w:r>
        <w:rPr>
          <w:b/>
        </w:rPr>
        <w:t xml:space="preserve">Tulos</w:t>
      </w:r>
    </w:p>
    <w:p>
      <w:r>
        <w:t xml:space="preserve">NN</w:t>
      </w:r>
    </w:p>
    <w:p>
      <w:r>
        <w:rPr>
          <w:b/>
        </w:rPr>
        <w:t xml:space="preserve">Esimerkki 3.6238</w:t>
      </w:r>
    </w:p>
    <w:p>
      <w:r>
        <w:t xml:space="preserve">Mikä on sanan "certificate" sanan part-of-speech tag seuraavassa kysymyksessä: Mikä on laitoksen tiimi, joka tarjoaa 102 perustutkintoa pääaineena , 170 perustutkintoa tutkinto-ohjelmia , 6 perustutkintoa todistusohjelmia , 79 perustutkintoa sivuaineita , 81 maisterin tutkinto-ohjelmia , 47 tohtorin tutkinto-ohjelmia ja 10 jatko tutkinto-ohjelmia?</w:t>
      </w:r>
    </w:p>
    <w:p>
      <w:r>
        <w:rPr>
          <w:b/>
        </w:rPr>
        <w:t xml:space="preserve">Tulos</w:t>
      </w:r>
    </w:p>
    <w:p>
      <w:r>
        <w:t xml:space="preserve">WP</w:t>
      </w:r>
    </w:p>
    <w:p>
      <w:r>
        <w:rPr>
          <w:b/>
        </w:rPr>
        <w:t xml:space="preserve">Esimerkki 3.6239</w:t>
      </w:r>
    </w:p>
    <w:p>
      <w:r>
        <w:t xml:space="preserve">Mikä on seuraavassa kysymyksessä olevan sanan "the" sanan part-of-speech tag: Mikä on maa, jonka puheenjohtaja nousi tunnetuksi juristina , intellektuellina ja aktivistina Quebecin politiikassa ?</w:t>
      </w:r>
    </w:p>
    <w:p>
      <w:r>
        <w:rPr>
          <w:b/>
        </w:rPr>
        <w:t xml:space="preserve">Tulos</w:t>
      </w:r>
    </w:p>
    <w:p>
      <w:r>
        <w:t xml:space="preserve">IN</w:t>
      </w:r>
    </w:p>
    <w:p>
      <w:r>
        <w:rPr>
          <w:b/>
        </w:rPr>
        <w:t xml:space="preserve">Esimerkki 3.6240</w:t>
      </w:r>
    </w:p>
    <w:p>
      <w:r>
        <w:t xml:space="preserve">Mikä on seuraavassa kysymyksessä esiintyvän sanan "Egan" puheosamerkintä: Mikä lentoasema palvelee paikkaa, jossa Tara Egan asuu ?</w:t>
      </w:r>
    </w:p>
    <w:p>
      <w:r>
        <w:rPr>
          <w:b/>
        </w:rPr>
        <w:t xml:space="preserve">Tulos</w:t>
      </w:r>
    </w:p>
    <w:p>
      <w:r>
        <w:t xml:space="preserve">WRB</w:t>
      </w:r>
    </w:p>
    <w:p>
      <w:r>
        <w:rPr>
          <w:b/>
        </w:rPr>
        <w:t xml:space="preserve">Esimerkki 3.6241</w:t>
      </w:r>
    </w:p>
    <w:p>
      <w:r>
        <w:t xml:space="preserve">Mikä on sanan "delta" sanan part-of-speech tag seuraavassa kysymyksessä: Minkä joen suistossa on kaupunki, jossa sijaitsee CentralWorld ?</w:t>
      </w:r>
    </w:p>
    <w:p>
      <w:r>
        <w:rPr>
          <w:b/>
        </w:rPr>
        <w:t xml:space="preserve">Tulos</w:t>
      </w:r>
    </w:p>
    <w:p>
      <w:r>
        <w:t xml:space="preserve">DT</w:t>
      </w:r>
    </w:p>
    <w:p>
      <w:r>
        <w:rPr>
          <w:b/>
        </w:rPr>
        <w:t xml:space="preserve">Esimerkki 3.6242</w:t>
      </w:r>
    </w:p>
    <w:p>
      <w:r>
        <w:t xml:space="preserve">Mikä on seuraavassa kysymyksessä olevan sanan "voitti" sanan part-of-speech tag: Mitä Euroopan mitaleja Mircea Brinzea on voittanut ?</w:t>
      </w:r>
    </w:p>
    <w:p>
      <w:r>
        <w:rPr>
          <w:b/>
        </w:rPr>
        <w:t xml:space="preserve">Tulos</w:t>
      </w:r>
    </w:p>
    <w:p>
      <w:r>
        <w:t xml:space="preserve">NNP</w:t>
      </w:r>
    </w:p>
    <w:p>
      <w:r>
        <w:rPr>
          <w:b/>
        </w:rPr>
        <w:t xml:space="preserve">Esimerkki 3.6243</w:t>
      </w:r>
    </w:p>
    <w:p>
      <w:r>
        <w:t xml:space="preserve">Mikä on seuraavassa kysymyksessä olevan sanan "Mitä" sanan part-of-speech tag: Mikä valmiste muuttuu värittömäksi happamissa liuoksissa ja vaaleanpunaiseksi emäksisissä liuoksissa ?</w:t>
      </w:r>
    </w:p>
    <w:p>
      <w:r>
        <w:rPr>
          <w:b/>
        </w:rPr>
        <w:t xml:space="preserve">Tulos</w:t>
      </w:r>
    </w:p>
    <w:p>
      <w:r>
        <w:t xml:space="preserve">JJ</w:t>
      </w:r>
    </w:p>
    <w:p>
      <w:r>
        <w:rPr>
          <w:b/>
        </w:rPr>
        <w:t xml:space="preserve">Esimerkki 3.6244</w:t>
      </w:r>
    </w:p>
    <w:p>
      <w:r>
        <w:t xml:space="preserve">Mikä on seuraavassa kysymyksessä olevan sanan "the" sanan part-of-speech tag: Mikä on sen yliopiston koulueläin, jossa Bob Brown opiskelee ?</w:t>
      </w:r>
    </w:p>
    <w:p>
      <w:r>
        <w:rPr>
          <w:b/>
        </w:rPr>
        <w:t xml:space="preserve">Tulos</w:t>
      </w:r>
    </w:p>
    <w:p>
      <w:r>
        <w:t xml:space="preserve">NN</w:t>
      </w:r>
    </w:p>
    <w:p>
      <w:r>
        <w:rPr>
          <w:b/>
        </w:rPr>
        <w:t xml:space="preserve">Esimerkki 3.6245</w:t>
      </w:r>
    </w:p>
    <w:p>
      <w:r>
        <w:t xml:space="preserve">Mikä on seuraavassa kysymyksessä olevan sanan "by" sanan part-of-speech tag: Mikä on sen radan pituus, jolla järjestetään Automobile Club de l'Ouestin järjestämä kilpailu ?</w:t>
      </w:r>
    </w:p>
    <w:p>
      <w:r>
        <w:rPr>
          <w:b/>
        </w:rPr>
        <w:t xml:space="preserve">Tulos</w:t>
      </w:r>
    </w:p>
    <w:p>
      <w:r>
        <w:t xml:space="preserve">NN</w:t>
      </w:r>
    </w:p>
    <w:p>
      <w:r>
        <w:rPr>
          <w:b/>
        </w:rPr>
        <w:t xml:space="preserve">Esimerkki 3.6246</w:t>
      </w:r>
    </w:p>
    <w:p>
      <w:r>
        <w:t xml:space="preserve">Mikä on seuraavassa kysymyksessä olevan sanan "italialainen" sanan part-of-speech tag: Tämä poliitikko ja Sapienza-alumnus toimi aikoinaan italialaisena parlamentin jäsenenä milloin ja milloin ?</w:t>
      </w:r>
    </w:p>
    <w:p>
      <w:r>
        <w:rPr>
          <w:b/>
        </w:rPr>
        <w:t xml:space="preserve">Tulos</w:t>
      </w:r>
    </w:p>
    <w:p>
      <w:r>
        <w:t xml:space="preserve">DT</w:t>
      </w:r>
    </w:p>
    <w:p>
      <w:r>
        <w:rPr>
          <w:b/>
        </w:rPr>
        <w:t xml:space="preserve">Esimerkki 3.6247</w:t>
      </w:r>
    </w:p>
    <w:p>
      <w:r>
        <w:t xml:space="preserve">Mikä on sanan "Chi" sanan part-of-speech tag seuraavassa kysymyksessä: Mikä on sen yliopiston oikeustieteellinen tiedekunta, jossa John Ensign oli Sigma Chi -jäsen ?</w:t>
      </w:r>
    </w:p>
    <w:p>
      <w:r>
        <w:rPr>
          <w:b/>
        </w:rPr>
        <w:t xml:space="preserve">Tulos</w:t>
      </w:r>
    </w:p>
    <w:p>
      <w:r>
        <w:t xml:space="preserve">VBZ</w:t>
      </w:r>
    </w:p>
    <w:p>
      <w:r>
        <w:rPr>
          <w:b/>
        </w:rPr>
        <w:t xml:space="preserve">Esimerkki 3.6248</w:t>
      </w:r>
    </w:p>
    <w:p>
      <w:r>
        <w:t xml:space="preserve">Mikä on sanan "for" sanan part-of-speech tag seuraavassa kysymyksessä: Kauanko toiseksi sijoittunut ajoi Ferrarilla ?</w:t>
      </w:r>
    </w:p>
    <w:p>
      <w:r>
        <w:rPr>
          <w:b/>
        </w:rPr>
        <w:t xml:space="preserve">Tulos</w:t>
      </w:r>
    </w:p>
    <w:p>
      <w:r>
        <w:t xml:space="preserve">NN</w:t>
      </w:r>
    </w:p>
    <w:p>
      <w:r>
        <w:rPr>
          <w:b/>
        </w:rPr>
        <w:t xml:space="preserve">Esimerkki 3.6249</w:t>
      </w:r>
    </w:p>
    <w:p>
      <w:r>
        <w:t xml:space="preserve">Mikä on sanan "in" sanan part-of-speech tag seuraavassa kysymyksessä: Noin kuinka monta saarta käsittää sen maan stratovulkaninen saaristo, jonka voimistelija kilpaili vuoden 2000 kesäolympialaisissa Sydneyssä ?</w:t>
      </w:r>
    </w:p>
    <w:p>
      <w:r>
        <w:rPr>
          <w:b/>
        </w:rPr>
        <w:t xml:space="preserve">Tulos</w:t>
      </w:r>
    </w:p>
    <w:p>
      <w:r>
        <w:t xml:space="preserve">NNPS</w:t>
      </w:r>
    </w:p>
    <w:p>
      <w:r>
        <w:rPr>
          <w:b/>
        </w:rPr>
        <w:t xml:space="preserve">Esimerkki 3.6250</w:t>
      </w:r>
    </w:p>
    <w:p>
      <w:r>
        <w:t xml:space="preserve">Mikä on sanan "in" sanan part-of-speech tag seuraavassa kysymyksessä: Mikä on Norlomiksi vuonna 1942 nimetyn laivan lasti ?</w:t>
      </w:r>
    </w:p>
    <w:p>
      <w:r>
        <w:rPr>
          <w:b/>
        </w:rPr>
        <w:t xml:space="preserve">Tulos</w:t>
      </w:r>
    </w:p>
    <w:p>
      <w:r>
        <w:t xml:space="preserve">VBD</w:t>
      </w:r>
    </w:p>
    <w:p>
      <w:r>
        <w:rPr>
          <w:b/>
        </w:rPr>
        <w:t xml:space="preserve">Esimerkki 3.6251</w:t>
      </w:r>
    </w:p>
    <w:p>
      <w:r>
        <w:t xml:space="preserve">Mikä on seuraavassa kysymyksessä olevan sanan "oli" sanan part-of-speech tag: Kuinka monta vuotta Mayo-Tatchun poliitikon ura metsätaloudessa oli ?</w:t>
      </w:r>
    </w:p>
    <w:p>
      <w:r>
        <w:rPr>
          <w:b/>
        </w:rPr>
        <w:t xml:space="preserve">Tulos</w:t>
      </w:r>
    </w:p>
    <w:p>
      <w:r>
        <w:t xml:space="preserve">POS</w:t>
      </w:r>
    </w:p>
    <w:p>
      <w:r>
        <w:rPr>
          <w:b/>
        </w:rPr>
        <w:t xml:space="preserve">Esimerkki 3.6252</w:t>
      </w:r>
    </w:p>
    <w:p>
      <w:r>
        <w:t xml:space="preserve">Mikä on sanan "fiktiivinen" sanan part-of-speech tag seuraavassa kysymyksessä: Kuka esitteli fiktiivisen pussieläimen, joka oli osa animaatiosarjaa, joka esitteli Bugs Bunnyn ?</w:t>
      </w:r>
    </w:p>
    <w:p>
      <w:r>
        <w:rPr>
          <w:b/>
        </w:rPr>
        <w:t xml:space="preserve">Tulos</w:t>
      </w:r>
    </w:p>
    <w:p>
      <w:r>
        <w:t xml:space="preserve">NN</w:t>
      </w:r>
    </w:p>
    <w:p>
      <w:r>
        <w:rPr>
          <w:b/>
        </w:rPr>
        <w:t xml:space="preserve">Esimerkki 3.6253</w:t>
      </w:r>
    </w:p>
    <w:p>
      <w:r>
        <w:t xml:space="preserve">Mikä on seuraavassa kysymyksessä olevan sanan "voitti" sanan part-of-speech tag: Minä vuonna syntyi urheilija, joka voitti kaksi turnausta ?</w:t>
      </w:r>
    </w:p>
    <w:p>
      <w:r>
        <w:rPr>
          <w:b/>
        </w:rPr>
        <w:t xml:space="preserve">Tulos</w:t>
      </w:r>
    </w:p>
    <w:p>
      <w:r>
        <w:t xml:space="preserve">NN</w:t>
      </w:r>
    </w:p>
    <w:p>
      <w:r>
        <w:rPr>
          <w:b/>
        </w:rPr>
        <w:t xml:space="preserve">Esimerkki 3.6254</w:t>
      </w:r>
    </w:p>
    <w:p>
      <w:r>
        <w:t xml:space="preserve">Mikä on seuraavassa kysymyksessä olevan sanan "the" sanan part-of-speech tag: Kuka on Akira Kurosawan vuoden 1968 elokuvan päähenkilöpariskunta ?</w:t>
      </w:r>
    </w:p>
    <w:p>
      <w:r>
        <w:rPr>
          <w:b/>
        </w:rPr>
        <w:t xml:space="preserve">Tulos</w:t>
      </w:r>
    </w:p>
    <w:p>
      <w:r>
        <w:t xml:space="preserve">VBP</w:t>
      </w:r>
    </w:p>
    <w:p>
      <w:r>
        <w:rPr>
          <w:b/>
        </w:rPr>
        <w:t xml:space="preserve">Esimerkki 3.6255</w:t>
      </w:r>
    </w:p>
    <w:p>
      <w:r>
        <w:t xml:space="preserve">Mikä on seuraavassa kysymyksessä olevan sanan "military" sanan part-of-speech tag: Laivaston logistiikkatukilaivueen kuljetuslaivueen pääkone on sotilasversio mistä lentokoneesta ?</w:t>
      </w:r>
    </w:p>
    <w:p>
      <w:r>
        <w:rPr>
          <w:b/>
        </w:rPr>
        <w:t xml:space="preserve">Tulos</w:t>
      </w:r>
    </w:p>
    <w:p>
      <w:r>
        <w:t xml:space="preserve">NN</w:t>
      </w:r>
    </w:p>
    <w:p>
      <w:r>
        <w:rPr>
          <w:b/>
        </w:rPr>
        <w:t xml:space="preserve">Esimerkki 3.6256</w:t>
      </w:r>
    </w:p>
    <w:p>
      <w:r>
        <w:t xml:space="preserve">Mikä on seuraavassa kysymyksessä olevan sanan "alueet" sanan part-of-speech tag: Mikä kaupunki avattiin ensimmäisenä ? Oliko se kaupunki, joka on Lake Macquarien kaupungin ja Newcastlen kaupungin kunnallishallintoalueiden välissä, vai Maitlandin nopeasti kasvava esikaupunki ?</w:t>
      </w:r>
    </w:p>
    <w:p>
      <w:r>
        <w:rPr>
          <w:b/>
        </w:rPr>
        <w:t xml:space="preserve">Tulos</w:t>
      </w:r>
    </w:p>
    <w:p>
      <w:r>
        <w:t xml:space="preserve">VBG</w:t>
      </w:r>
    </w:p>
    <w:p>
      <w:r>
        <w:rPr>
          <w:b/>
        </w:rPr>
        <w:t xml:space="preserve">Esimerkki 3.6257</w:t>
      </w:r>
    </w:p>
    <w:p>
      <w:r>
        <w:t xml:space="preserve">Mikä on sanan "maa" sanan part-of-speech tag seuraavassa kysymyksessä: Minä vuosina jalkapalloseura Jong Colombian kotimaa oli osa Alankomaiden Antilleja ?</w:t>
      </w:r>
    </w:p>
    <w:p>
      <w:r>
        <w:rPr>
          <w:b/>
        </w:rPr>
        <w:t xml:space="preserve">Tulos</w:t>
      </w:r>
    </w:p>
    <w:p>
      <w:r>
        <w:t xml:space="preserve">DT</w:t>
      </w:r>
    </w:p>
    <w:p>
      <w:r>
        <w:rPr>
          <w:b/>
        </w:rPr>
        <w:t xml:space="preserve">Esimerkki 3.6258</w:t>
      </w:r>
    </w:p>
    <w:p>
      <w:r>
        <w:t xml:space="preserve">Mikä on seuraavassa kysymyksessä olevan sanan "the" sanan part-of-speech tag: Mikä on sen isän sijaintipaikka, jonka kieli esiintyi ensimmäisen kerran ensimmäisen vuosisadan alussa eKr. Edessassa ?</w:t>
      </w:r>
    </w:p>
    <w:p>
      <w:r>
        <w:rPr>
          <w:b/>
        </w:rPr>
        <w:t xml:space="preserve">Tulos</w:t>
      </w:r>
    </w:p>
    <w:p>
      <w:r>
        <w:t xml:space="preserve">NN</w:t>
      </w:r>
    </w:p>
    <w:p>
      <w:r>
        <w:rPr>
          <w:b/>
        </w:rPr>
        <w:t xml:space="preserve">Esimerkki 3.6259</w:t>
      </w:r>
    </w:p>
    <w:p>
      <w:r>
        <w:t xml:space="preserve">Mikä on seuraavassa kysymyksessä olevan sanan "vuosi" sanan part-of-speech tag: Mikä oli ensimmäinen vuosi, jolloin Flyersin pelaaja oli joukkueensa kapteeni ?</w:t>
      </w:r>
    </w:p>
    <w:p>
      <w:r>
        <w:rPr>
          <w:b/>
        </w:rPr>
        <w:t xml:space="preserve">Tulos</w:t>
      </w:r>
    </w:p>
    <w:p>
      <w:r>
        <w:t xml:space="preserve">PRP$</w:t>
      </w:r>
    </w:p>
    <w:p>
      <w:r>
        <w:rPr>
          <w:b/>
        </w:rPr>
        <w:t xml:space="preserve">Esimerkki 3.6260</w:t>
      </w:r>
    </w:p>
    <w:p>
      <w:r>
        <w:t xml:space="preserve">Mikä on seuraavassa kysymyksessä esiintyvän sanan "kenelle" sanan part-of-speech tag: Kuka tuotti Warner Bros. animaation Mouse Trouble ?</w:t>
      </w:r>
    </w:p>
    <w:p>
      <w:r>
        <w:rPr>
          <w:b/>
        </w:rPr>
        <w:t xml:space="preserve">Tulos</w:t>
      </w:r>
    </w:p>
    <w:p>
      <w:r>
        <w:t xml:space="preserve">NNP</w:t>
      </w:r>
    </w:p>
    <w:p>
      <w:r>
        <w:rPr>
          <w:b/>
        </w:rPr>
        <w:t xml:space="preserve">Esimerkki 3.6261</w:t>
      </w:r>
    </w:p>
    <w:p>
      <w:r>
        <w:t xml:space="preserve">Mikä on seuraavassa kysymyksessä olevan sanan "oli" sanan part-of-speech tag: Ahmad Esmaeilpourista ja Ali Asghar Hassanzadehista kumpi syntyi ensin?</w:t>
      </w:r>
    </w:p>
    <w:p>
      <w:r>
        <w:rPr>
          <w:b/>
        </w:rPr>
        <w:t xml:space="preserve">Tulos</w:t>
      </w:r>
    </w:p>
    <w:p>
      <w:r>
        <w:t xml:space="preserve">NNP</w:t>
      </w:r>
    </w:p>
    <w:p>
      <w:r>
        <w:rPr>
          <w:b/>
        </w:rPr>
        <w:t xml:space="preserve">Esimerkki 3.6262</w:t>
      </w:r>
    </w:p>
    <w:p>
      <w:r>
        <w:t xml:space="preserve">Mikä on seuraavassa kysymyksessä olevan sanan "maailma" sanan part-of-speech tag: Mikä kansakunta on maailman kolmanneksi väkirikkain maa ?</w:t>
      </w:r>
    </w:p>
    <w:p>
      <w:r>
        <w:rPr>
          <w:b/>
        </w:rPr>
        <w:t xml:space="preserve">Tulos</w:t>
      </w:r>
    </w:p>
    <w:p>
      <w:r>
        <w:t xml:space="preserve">DT</w:t>
      </w:r>
    </w:p>
    <w:p>
      <w:r>
        <w:rPr>
          <w:b/>
        </w:rPr>
        <w:t xml:space="preserve">Esimerkki 3.6263</w:t>
      </w:r>
    </w:p>
    <w:p>
      <w:r>
        <w:t xml:space="preserve">Mikä on seuraavassa kysymyksessä olevan sanan "spectators" sanan part-of-speech tag: Mitä urheilulajia pelataan pääasiassa talvella Aucklandissa sijaitsevassa paikassa, johon mahtuu 50 000 katsojaa ?</w:t>
      </w:r>
    </w:p>
    <w:p>
      <w:r>
        <w:rPr>
          <w:b/>
        </w:rPr>
        <w:t xml:space="preserve">Tulos</w:t>
      </w:r>
    </w:p>
    <w:p>
      <w:r>
        <w:t xml:space="preserve">NN</w:t>
      </w:r>
    </w:p>
    <w:p>
      <w:r>
        <w:rPr>
          <w:b/>
        </w:rPr>
        <w:t xml:space="preserve">Esimerkki 3.6264</w:t>
      </w:r>
    </w:p>
    <w:p>
      <w:r>
        <w:t xml:space="preserve">Mikä on seuraavassa kysymyksessä olevan sanan "Miten" sanan part-of-speech tag: Kuinka monta ihmistä kuoli Espanjassa ja Portugalissa yhdessä varhaisimmassa myrskyssä ?</w:t>
      </w:r>
    </w:p>
    <w:p>
      <w:r>
        <w:rPr>
          <w:b/>
        </w:rPr>
        <w:t xml:space="preserve">Tulos</w:t>
      </w:r>
    </w:p>
    <w:p>
      <w:r>
        <w:t xml:space="preserve">CC</w:t>
      </w:r>
    </w:p>
    <w:p>
      <w:r>
        <w:rPr>
          <w:b/>
        </w:rPr>
        <w:t xml:space="preserve">Esimerkki 3.6265</w:t>
      </w:r>
    </w:p>
    <w:p>
      <w:r>
        <w:t xml:space="preserve">Mikä on seuraavassa kysymyksessä olevan sanan "starring" sanan part-of-speech tag: Musta komedia, jonka pääosassa on näyttelijä, jolla on yli 100 näyttelijäntyötä ja Tony-palkittu näyttelijä , on sovitettu minkä kirjailijan näytelmästä ?</w:t>
      </w:r>
    </w:p>
    <w:p>
      <w:r>
        <w:rPr>
          <w:b/>
        </w:rPr>
        <w:t xml:space="preserve">Tulos</w:t>
      </w:r>
    </w:p>
    <w:p>
      <w:r>
        <w:t xml:space="preserve">DT</w:t>
      </w:r>
    </w:p>
    <w:p>
      <w:r>
        <w:rPr>
          <w:b/>
        </w:rPr>
        <w:t xml:space="preserve">Esimerkki 3.6266</w:t>
      </w:r>
    </w:p>
    <w:p>
      <w:r>
        <w:t xml:space="preserve">Mikä on sanan "a" sanan part-of-speech tag seuraavassa kysymyksessä: Kuka kirjoitti sarjan, jossa Bugs jakaa ruudun suuren , karvaisen , oranssin hirviön kanssa ?</w:t>
      </w:r>
    </w:p>
    <w:p>
      <w:r>
        <w:rPr>
          <w:b/>
        </w:rPr>
        <w:t xml:space="preserve">Tulos</w:t>
      </w:r>
    </w:p>
    <w:p>
      <w:r>
        <w:t xml:space="preserve">NN</w:t>
      </w:r>
    </w:p>
    <w:p>
      <w:r>
        <w:rPr>
          <w:b/>
        </w:rPr>
        <w:t xml:space="preserve">Esimerkki 3.6267</w:t>
      </w:r>
    </w:p>
    <w:p>
      <w:r>
        <w:t xml:space="preserve">Mikä on sanan "of" sanan part-of-speech tag seuraavassa kysymyksessä: Mikä oli Denham Springsin piiritoimiston senaattorin entinen ammatti ?</w:t>
      </w:r>
    </w:p>
    <w:p>
      <w:r>
        <w:rPr>
          <w:b/>
        </w:rPr>
        <w:t xml:space="preserve">Tulos</w:t>
      </w:r>
    </w:p>
    <w:p>
      <w:r>
        <w:t xml:space="preserve">NNP</w:t>
      </w:r>
    </w:p>
    <w:p>
      <w:r>
        <w:rPr>
          <w:b/>
        </w:rPr>
        <w:t xml:space="preserve">Esimerkki 3.6268</w:t>
      </w:r>
    </w:p>
    <w:p>
      <w:r>
        <w:t xml:space="preserve">Mikä on seuraavassa kysymyksessä olevan sanan "from" sanan part-of-speech tag: Mikä nopea lauttaliikenne aloitettiin elokuussa 2008 kaupunkiin, jonka väestöä hallitsevat mantereelta tulleet etniset omanilaiset ?</w:t>
      </w:r>
    </w:p>
    <w:p>
      <w:r>
        <w:rPr>
          <w:b/>
        </w:rPr>
        <w:t xml:space="preserve">Tulos</w:t>
      </w:r>
    </w:p>
    <w:p>
      <w:r>
        <w:t xml:space="preserve">VBN</w:t>
      </w:r>
    </w:p>
    <w:p>
      <w:r>
        <w:rPr>
          <w:b/>
        </w:rPr>
        <w:t xml:space="preserve">Esimerkki 3.6269</w:t>
      </w:r>
    </w:p>
    <w:p>
      <w:r>
        <w:t xml:space="preserve">Mikä on sanan "Bella" sanan part-of-speech tag seuraavassa kysymyksessä: Mikä oli sarjan, jossa Bella Thorne näytteli Ruthy Spiveytä, ensi-iltakuukausi vuonna 2008 ?</w:t>
      </w:r>
    </w:p>
    <w:p>
      <w:r>
        <w:rPr>
          <w:b/>
        </w:rPr>
        <w:t xml:space="preserve">Tulos</w:t>
      </w:r>
    </w:p>
    <w:p>
      <w:r>
        <w:t xml:space="preserve">WP</w:t>
      </w:r>
    </w:p>
    <w:p>
      <w:r>
        <w:rPr>
          <w:b/>
        </w:rPr>
        <w:t xml:space="preserve">Esimerkki 3.6270</w:t>
      </w:r>
    </w:p>
    <w:p>
      <w:r>
        <w:t xml:space="preserve">Mikä on seuraavassa kysymyksessä olevan sanan "käytetty" sanan part-of-speech tag: Milloin ihmiset Kiinassa alkoivat käyttää tätä materiaalia, jota käytettiin tässä taideteoksessa, joka on omistettu tälle Tunsteadissa, Derbyshiressä syntyneelle englantilaiselle insinöörille ?</w:t>
      </w:r>
    </w:p>
    <w:p>
      <w:r>
        <w:rPr>
          <w:b/>
        </w:rPr>
        <w:t xml:space="preserve">Tulos</w:t>
      </w:r>
    </w:p>
    <w:p>
      <w:r>
        <w:t xml:space="preserve">DT</w:t>
      </w:r>
    </w:p>
    <w:p>
      <w:r>
        <w:rPr>
          <w:b/>
        </w:rPr>
        <w:t xml:space="preserve">Esimerkki 3.6271</w:t>
      </w:r>
    </w:p>
    <w:p>
      <w:r>
        <w:t xml:space="preserve">Mikä on seuraavassa kysymyksessä olevan sanan "kansakunta" sanan part-of-speech tag: Mikä on sen kansakunnan kokonaispinta-ala neliökilometreinä, jonka laivassa on kaupunki, jonka väestöstä 65,8 % puhuu kotona ranskaa ?</w:t>
      </w:r>
    </w:p>
    <w:p>
      <w:r>
        <w:rPr>
          <w:b/>
        </w:rPr>
        <w:t xml:space="preserve">Tulos</w:t>
      </w:r>
    </w:p>
    <w:p>
      <w:r>
        <w:t xml:space="preserve">IN</w:t>
      </w:r>
    </w:p>
    <w:p>
      <w:r>
        <w:rPr>
          <w:b/>
        </w:rPr>
        <w:t xml:space="preserve">Esimerkki 3.6272</w:t>
      </w:r>
    </w:p>
    <w:p>
      <w:r>
        <w:t xml:space="preserve">Mikä on seuraavassa kysymyksessä olevan sanan "partiolainen" sanan part-of-speech tag: Kuinka monta Yhdysvaltain sotilasakatemiaa on olemassa , joista yhden on merkinnyt Eagle Scout, joka valvoi vuoden 1991 Persianlahden sodan valmisteluja?</w:t>
      </w:r>
    </w:p>
    <w:p>
      <w:r>
        <w:rPr>
          <w:b/>
        </w:rPr>
        <w:t xml:space="preserve">Tulos</w:t>
      </w:r>
    </w:p>
    <w:p>
      <w:r>
        <w:t xml:space="preserve">NN</w:t>
      </w:r>
    </w:p>
    <w:p>
      <w:r>
        <w:rPr>
          <w:b/>
        </w:rPr>
        <w:t xml:space="preserve">Esimerkki 3.6273</w:t>
      </w:r>
    </w:p>
    <w:p>
      <w:r>
        <w:t xml:space="preserve">Mikä on sanan "vuorovesi" sanan part-of-speech tag seuraavassa kysymyksessä: Minkä maan salmessa vuoroveden nopeus on yli 6,5 m/s ( 21,3 ft/s ) ja salmen leveys on noin 300 m ( 980 ft ) ?</w:t>
      </w:r>
    </w:p>
    <w:p>
      <w:r>
        <w:rPr>
          <w:b/>
        </w:rPr>
        <w:t xml:space="preserve">Tulos</w:t>
      </w:r>
    </w:p>
    <w:p>
      <w:r>
        <w:t xml:space="preserve">CD</w:t>
      </w:r>
    </w:p>
    <w:p>
      <w:r>
        <w:rPr>
          <w:b/>
        </w:rPr>
        <w:t xml:space="preserve">Esimerkki 3.6274</w:t>
      </w:r>
    </w:p>
    <w:p>
      <w:r>
        <w:t xml:space="preserve">Mikä on seuraavassa kysymyksessä olevan sanan "on" sanan part-of-speech tag: Mikä on sen kunnan ( kylän ) viinitarhan nimi, jossa ranskalainen arkeologi Roland Martin ( 1912-1997 ) kuoli ?</w:t>
      </w:r>
    </w:p>
    <w:p>
      <w:r>
        <w:rPr>
          <w:b/>
        </w:rPr>
        <w:t xml:space="preserve">Tulos</w:t>
      </w:r>
    </w:p>
    <w:p>
      <w:r>
        <w:t xml:space="preserve">NN</w:t>
      </w:r>
    </w:p>
    <w:p>
      <w:r>
        <w:rPr>
          <w:b/>
        </w:rPr>
        <w:t xml:space="preserve">Esimerkki 3.6275</w:t>
      </w:r>
    </w:p>
    <w:p>
      <w:r>
        <w:t xml:space="preserve">Mikä on seuraavassa kysymyksessä olevan sanan "kaupunki" puhekielinen tunniste: Kaupunki, jossa on 27 736 asukasta, kuuluu mihin piiriin ?</w:t>
      </w:r>
    </w:p>
    <w:p>
      <w:r>
        <w:rPr>
          <w:b/>
        </w:rPr>
        <w:t xml:space="preserve">Tulos</w:t>
      </w:r>
    </w:p>
    <w:p>
      <w:r>
        <w:t xml:space="preserve">IN</w:t>
      </w:r>
    </w:p>
    <w:p>
      <w:r>
        <w:rPr>
          <w:b/>
        </w:rPr>
        <w:t xml:space="preserve">Esimerkki 3.6276</w:t>
      </w:r>
    </w:p>
    <w:p>
      <w:r>
        <w:t xml:space="preserve">Mikä on seuraavassa kysymyksessä olevan sanan "on" sanan part-of-speech tag: Mikä on 65. Berliinin kansainvälisten elokuvajuhlien Panorama-osiossa esitetyn elokuvan alkuperäinen nimi ( ehdokkuudessa käytetty nimi ) ?</w:t>
      </w:r>
    </w:p>
    <w:p>
      <w:r>
        <w:rPr>
          <w:b/>
        </w:rPr>
        <w:t xml:space="preserve">Tulos</w:t>
      </w:r>
    </w:p>
    <w:p>
      <w:r>
        <w:t xml:space="preserve">IN</w:t>
      </w:r>
    </w:p>
    <w:p>
      <w:r>
        <w:rPr>
          <w:b/>
        </w:rPr>
        <w:t xml:space="preserve">Esimerkki 3.6277</w:t>
      </w:r>
    </w:p>
    <w:p>
      <w:r>
        <w:t xml:space="preserve">Mikä on seuraavassa kysymyksessä olevan sanan "part" part-of-speech tag: Mikä oli Gap, kun rakentaja oli yritys, joka teki 82 yritystä osallistua Formula 1 -kilpailuun, mutta kelpuutettiin vain 14 kertaa . ?</w:t>
      </w:r>
    </w:p>
    <w:p>
      <w:r>
        <w:rPr>
          <w:b/>
        </w:rPr>
        <w:t xml:space="preserve">Tulos</w:t>
      </w:r>
    </w:p>
    <w:p>
      <w:r>
        <w:t xml:space="preserve">WRB</w:t>
      </w:r>
    </w:p>
    <w:p>
      <w:r>
        <w:rPr>
          <w:b/>
        </w:rPr>
        <w:t xml:space="preserve">Esimerkki 3.6278</w:t>
      </w:r>
    </w:p>
    <w:p>
      <w:r>
        <w:t xml:space="preserve">Mikä on seuraavassa kysymyksessä olevan sanan "released" sanan part-of-speech tag: Milloin julkaistiin viimeisin Ace Combat -peli ?</w:t>
      </w:r>
    </w:p>
    <w:p>
      <w:r>
        <w:rPr>
          <w:b/>
        </w:rPr>
        <w:t xml:space="preserve">Tulos</w:t>
      </w:r>
    </w:p>
    <w:p>
      <w:r>
        <w:t xml:space="preserve">DT</w:t>
      </w:r>
    </w:p>
    <w:p>
      <w:r>
        <w:rPr>
          <w:b/>
        </w:rPr>
        <w:t xml:space="preserve">Esimerkki 3.6279</w:t>
      </w:r>
    </w:p>
    <w:p>
      <w:r>
        <w:t xml:space="preserve">Mikä on sanan "United" sanan part-of-speech tag seuraavassa kysymyksessä: Mikä on Yhdysvaltain toisen laivaston nykyisen komentajan alumnin luokkavuosi ?</w:t>
      </w:r>
    </w:p>
    <w:p>
      <w:r>
        <w:rPr>
          <w:b/>
        </w:rPr>
        <w:t xml:space="preserve">Tulos</w:t>
      </w:r>
    </w:p>
    <w:p>
      <w:r>
        <w:t xml:space="preserve">NN</w:t>
      </w:r>
    </w:p>
    <w:p>
      <w:r>
        <w:rPr>
          <w:b/>
        </w:rPr>
        <w:t xml:space="preserve">Esimerkki 3.6280</w:t>
      </w:r>
    </w:p>
    <w:p>
      <w:r>
        <w:t xml:space="preserve">Mikä on sanan "1955" sanan part-of-speech tag seuraavassa kysymyksessä: Kuinka monen elokuvan ohjaajana vuosina 1955-1991 toimi henkilö, joka ohjasi elokuvan Porcupines Are Born Without Bristles ?</w:t>
      </w:r>
    </w:p>
    <w:p>
      <w:r>
        <w:rPr>
          <w:b/>
        </w:rPr>
        <w:t xml:space="preserve">Tulos</w:t>
      </w:r>
    </w:p>
    <w:p>
      <w:r>
        <w:t xml:space="preserve">NN</w:t>
      </w:r>
    </w:p>
    <w:p>
      <w:r>
        <w:rPr>
          <w:b/>
        </w:rPr>
        <w:t xml:space="preserve">Esimerkki 3.6281</w:t>
      </w:r>
    </w:p>
    <w:p>
      <w:r>
        <w:t xml:space="preserve">Mikä on seuraavassa kysymyksessä olevan sanan "born" sanan part-of-speech tag: Mikä oli vuosi, jolloin kapellimestari oli heinäkuussa 1880 syntynyt henkilö ?</w:t>
      </w:r>
    </w:p>
    <w:p>
      <w:r>
        <w:rPr>
          <w:b/>
        </w:rPr>
        <w:t xml:space="preserve">Tulos</w:t>
      </w:r>
    </w:p>
    <w:p>
      <w:r>
        <w:t xml:space="preserve">WRB</w:t>
      </w:r>
    </w:p>
    <w:p>
      <w:r>
        <w:rPr>
          <w:b/>
        </w:rPr>
        <w:t xml:space="preserve">Esimerkki 3.6282</w:t>
      </w:r>
    </w:p>
    <w:p>
      <w:r>
        <w:t xml:space="preserve">Mikä on sanan "of" sanan part-of-speech tag seuraavassa kysymyksessä: Mikä hahmo 's show oli alun perin osa Cow and Chicken ?</w:t>
      </w:r>
    </w:p>
    <w:p>
      <w:r>
        <w:rPr>
          <w:b/>
        </w:rPr>
        <w:t xml:space="preserve">Tulos</w:t>
      </w:r>
    </w:p>
    <w:p>
      <w:r>
        <w:t xml:space="preserve">NNP</w:t>
      </w:r>
    </w:p>
    <w:p>
      <w:r>
        <w:rPr>
          <w:b/>
        </w:rPr>
        <w:t xml:space="preserve">Esimerkki 3.6283</w:t>
      </w:r>
    </w:p>
    <w:p>
      <w:r>
        <w:t xml:space="preserve">Mikä on seuraavassa kysymyksessä olevan sanan "ihmiset" sanan part-of-speech tag: Kuinka monta ihmistä mahtuu areenalle, jossa varhaisin tapahtuma pidettiin ?</w:t>
      </w:r>
    </w:p>
    <w:p>
      <w:r>
        <w:rPr>
          <w:b/>
        </w:rPr>
        <w:t xml:space="preserve">Tulos</w:t>
      </w:r>
    </w:p>
    <w:p>
      <w:r>
        <w:t xml:space="preserve">JJS</w:t>
      </w:r>
    </w:p>
    <w:p>
      <w:r>
        <w:rPr>
          <w:b/>
        </w:rPr>
        <w:t xml:space="preserve">Esimerkki 3.6284</w:t>
      </w:r>
    </w:p>
    <w:p>
      <w:r>
        <w:t xml:space="preserve">Mikä on seuraavassa kysymyksessä olevan sanan "ja" sanan part-of-speech tag: Mikä on sekuntikohtainen kehysnopeus, joka tällä koodausjärjestelmällä , jota aseman brändätty Five käytti vuosina 2002-2011 , on ?</w:t>
      </w:r>
    </w:p>
    <w:p>
      <w:r>
        <w:rPr>
          <w:b/>
        </w:rPr>
        <w:t xml:space="preserve">Tulos</w:t>
      </w:r>
    </w:p>
    <w:p>
      <w:r>
        <w:t xml:space="preserve">VBG</w:t>
      </w:r>
    </w:p>
    <w:p>
      <w:r>
        <w:rPr>
          <w:b/>
        </w:rPr>
        <w:t xml:space="preserve">Esimerkki 3.6285</w:t>
      </w:r>
    </w:p>
    <w:p>
      <w:r>
        <w:t xml:space="preserve">Mikä on sanan "in" sanan part-of-speech tag seuraavassa kysymyksessä: Seuralle, joka tunnetaan myös nimellä Irbis , mikä oli sen sijoitus vuonna 2011 Esiliigassa ?</w:t>
      </w:r>
    </w:p>
    <w:p>
      <w:r>
        <w:rPr>
          <w:b/>
        </w:rPr>
        <w:t xml:space="preserve">Tulos</w:t>
      </w:r>
    </w:p>
    <w:p>
      <w:r>
        <w:t xml:space="preserve">NN</w:t>
      </w:r>
    </w:p>
    <w:p>
      <w:r>
        <w:rPr>
          <w:b/>
        </w:rPr>
        <w:t xml:space="preserve">Esimerkki 3.6286</w:t>
      </w:r>
    </w:p>
    <w:p>
      <w:r>
        <w:t xml:space="preserve">Mikä on seuraavassa kysymyksessä olevan sanan "Lichfield" puheosamerkintä: Mikä on ehdotetun aseman arvioitu pääomakustannus, joka säilytetään, jos Walsallin ja Lichfieldin välinen rautatieyhteys avataan uudelleen ?</w:t>
      </w:r>
    </w:p>
    <w:p>
      <w:r>
        <w:rPr>
          <w:b/>
        </w:rPr>
        <w:t xml:space="preserve">Tulos</w:t>
      </w:r>
    </w:p>
    <w:p>
      <w:r>
        <w:t xml:space="preserve">WDT</w:t>
      </w:r>
    </w:p>
    <w:p>
      <w:r>
        <w:rPr>
          <w:b/>
        </w:rPr>
        <w:t xml:space="preserve">Esimerkki 3.6287</w:t>
      </w:r>
    </w:p>
    <w:p>
      <w:r>
        <w:t xml:space="preserve">Mikä on seuraavassa kysymyksessä olevan sanan "on" sanan part-of-speech tag: Kenellä on etuja teräs- ja energia-alalla, joka kuuluu puolueeseen, joka edistää valtion puolueohjelman periaatteita ?</w:t>
      </w:r>
    </w:p>
    <w:p>
      <w:r>
        <w:rPr>
          <w:b/>
        </w:rPr>
        <w:t xml:space="preserve">Tulos</w:t>
      </w:r>
    </w:p>
    <w:p>
      <w:r>
        <w:t xml:space="preserve">DT</w:t>
      </w:r>
    </w:p>
    <w:p>
      <w:r>
        <w:rPr>
          <w:b/>
        </w:rPr>
        <w:t xml:space="preserve">Esimerkki 3.6288</w:t>
      </w:r>
    </w:p>
    <w:p>
      <w:r>
        <w:t xml:space="preserve">Mikä on seuraavassa kysymyksessä olevan sanan "the" sanan part-of-speech tag: Minkä osavaltion rajalla on piirikunta, jossa sijaitsee Taunton-joen ylittävä silta ?</w:t>
      </w:r>
    </w:p>
    <w:p>
      <w:r>
        <w:rPr>
          <w:b/>
        </w:rPr>
        <w:t xml:space="preserve">Tulos</w:t>
      </w:r>
    </w:p>
    <w:p>
      <w:r>
        <w:t xml:space="preserve">NN</w:t>
      </w:r>
    </w:p>
    <w:p>
      <w:r>
        <w:rPr>
          <w:b/>
        </w:rPr>
        <w:t xml:space="preserve">Esimerkki 3.6289</w:t>
      </w:r>
    </w:p>
    <w:p>
      <w:r>
        <w:t xml:space="preserve">Mikä on seuraavassa kysymyksessä olevan sanan "kuka" sanan part-of-speech tag: Kuka julkaisi Akonin ja sen tuottajan RedOnen kanssa yhdessä kirjoittaman singlen ?</w:t>
      </w:r>
    </w:p>
    <w:p>
      <w:r>
        <w:rPr>
          <w:b/>
        </w:rPr>
        <w:t xml:space="preserve">Tulos</w:t>
      </w:r>
    </w:p>
    <w:p>
      <w:r>
        <w:t xml:space="preserve">NN</w:t>
      </w:r>
    </w:p>
    <w:p>
      <w:r>
        <w:rPr>
          <w:b/>
        </w:rPr>
        <w:t xml:space="preserve">Esimerkki 3.6290</w:t>
      </w:r>
    </w:p>
    <w:p>
      <w:r>
        <w:t xml:space="preserve">Mikä on sanan "single" part-of-speech tag seuraavassa kysymyksessä: Minkä albumin singleä Dynamite julkaissut artisti julkaisi toisena ?</w:t>
      </w:r>
    </w:p>
    <w:p>
      <w:r>
        <w:rPr>
          <w:b/>
        </w:rPr>
        <w:t xml:space="preserve">Tulos</w:t>
      </w:r>
    </w:p>
    <w:p>
      <w:r>
        <w:t xml:space="preserve">NNP</w:t>
      </w:r>
    </w:p>
    <w:p>
      <w:r>
        <w:rPr>
          <w:b/>
        </w:rPr>
        <w:t xml:space="preserve">Esimerkki 3.6291</w:t>
      </w:r>
    </w:p>
    <w:p>
      <w:r>
        <w:t xml:space="preserve">Mikä on seuraavassa kysymyksessä olevan sanan "the" sanan part-of-speech tag: Mikä on sen maan väkiluku, joka on 10 tuliperäisen saaren muodostaman saariston käsittävä saarivaltio Atlantin valtameren keskiosassa ?</w:t>
      </w:r>
    </w:p>
    <w:p>
      <w:r>
        <w:rPr>
          <w:b/>
        </w:rPr>
        <w:t xml:space="preserve">Tulos</w:t>
      </w:r>
    </w:p>
    <w:p>
      <w:r>
        <w:t xml:space="preserve">VBG</w:t>
      </w:r>
    </w:p>
    <w:p>
      <w:r>
        <w:rPr>
          <w:b/>
        </w:rPr>
        <w:t xml:space="preserve">Esimerkki 3.6292</w:t>
      </w:r>
    </w:p>
    <w:p>
      <w:r>
        <w:t xml:space="preserve">Mikä on seuraavassa kysymyksessä olevan sanan "Kingdom" sanan part-of-speech tag: Minkä joen varrella on kaupunki, jossa sijaitsee Yhdistyneen kuningaskunnan suurin areena ?</w:t>
      </w:r>
    </w:p>
    <w:p>
      <w:r>
        <w:rPr>
          <w:b/>
        </w:rPr>
        <w:t xml:space="preserve">Tulos</w:t>
      </w:r>
    </w:p>
    <w:p>
      <w:r>
        <w:t xml:space="preserve">NN</w:t>
      </w:r>
    </w:p>
    <w:p>
      <w:r>
        <w:rPr>
          <w:b/>
        </w:rPr>
        <w:t xml:space="preserve">Esimerkki 3.6293</w:t>
      </w:r>
    </w:p>
    <w:p>
      <w:r>
        <w:t xml:space="preserve">Mikä on seuraavassa kysymyksessä olevan sanan "Romances" part-of-speech tag: Minkä `` Precious Hearts Romances Presents '' jakson pääosassa oli näyttelijä, joka esiintyi tammikuun 2011 FHM Philippines -lehden kannessa ?</w:t>
      </w:r>
    </w:p>
    <w:p>
      <w:r>
        <w:rPr>
          <w:b/>
        </w:rPr>
        <w:t xml:space="preserve">Tulos</w:t>
      </w:r>
    </w:p>
    <w:p>
      <w:r>
        <w:t xml:space="preserve">CD</w:t>
      </w:r>
    </w:p>
    <w:p>
      <w:r>
        <w:rPr>
          <w:b/>
        </w:rPr>
        <w:t xml:space="preserve">Esimerkki 3.6294</w:t>
      </w:r>
    </w:p>
    <w:p>
      <w:r>
        <w:t xml:space="preserve">Mikä on seuraavassa kysymyksessä esiintyvän sanan "mitalisti" sanan part-of-speech tag: Kuinka monta mitalia vuoden 1976 olympialaisten hopeamitalisti voitti kelkkailun FIL:n MM-kilpailuissa ?</w:t>
      </w:r>
    </w:p>
    <w:p>
      <w:r>
        <w:rPr>
          <w:b/>
        </w:rPr>
        <w:t xml:space="preserve">Tulos</w:t>
      </w:r>
    </w:p>
    <w:p>
      <w:r>
        <w:t xml:space="preserve">DT</w:t>
      </w:r>
    </w:p>
    <w:p>
      <w:r>
        <w:rPr>
          <w:b/>
        </w:rPr>
        <w:t xml:space="preserve">Esimerkki 3.6295</w:t>
      </w:r>
    </w:p>
    <w:p>
      <w:r>
        <w:t xml:space="preserve">Mikä on seuraavassa kysymyksessä olevan sanan "season" sanan part-of-speech tag: Millä kaudella vuoden 2016 NBA-draftin 58. varaus voitti vuoden tulokkaan ?</w:t>
      </w:r>
    </w:p>
    <w:p>
      <w:r>
        <w:rPr>
          <w:b/>
        </w:rPr>
        <w:t xml:space="preserve">Tulos</w:t>
      </w:r>
    </w:p>
    <w:p>
      <w:r>
        <w:t xml:space="preserve">WDT</w:t>
      </w:r>
    </w:p>
    <w:p>
      <w:r>
        <w:rPr>
          <w:b/>
        </w:rPr>
        <w:t xml:space="preserve">Esimerkki 3.6296</w:t>
      </w:r>
    </w:p>
    <w:p>
      <w:r>
        <w:t xml:space="preserve">Mikä on seuraavassa kysymyksessä esiintyvän sanan "urheilija" puhekielinen tunniste: Milloin ensimmäinen eurooppalainen näki urheilijan edustaman maan elokuvassa `` On the Run '' ?</w:t>
      </w:r>
    </w:p>
    <w:p>
      <w:r>
        <w:rPr>
          <w:b/>
        </w:rPr>
        <w:t xml:space="preserve">Tulos</w:t>
      </w:r>
    </w:p>
    <w:p>
      <w:r>
        <w:t xml:space="preserve">NNP</w:t>
      </w:r>
    </w:p>
    <w:p>
      <w:r>
        <w:rPr>
          <w:b/>
        </w:rPr>
        <w:t xml:space="preserve">Esimerkki 3.6297</w:t>
      </w:r>
    </w:p>
    <w:p>
      <w:r>
        <w:t xml:space="preserve">Mikä on seuraavassa kysymyksessä olevan sanan "kertaa" sanan part-of-speech tag: Kuinka monta kertaa miesten 10 kilometrin pikaluistelun kultamitalisti sai olympiakultaa vuoden 1994 olympialaisissa ?</w:t>
      </w:r>
    </w:p>
    <w:p>
      <w:r>
        <w:rPr>
          <w:b/>
        </w:rPr>
        <w:t xml:space="preserve">Tulos</w:t>
      </w:r>
    </w:p>
    <w:p>
      <w:r>
        <w:t xml:space="preserve">VBD</w:t>
      </w:r>
    </w:p>
    <w:p>
      <w:r>
        <w:rPr>
          <w:b/>
        </w:rPr>
        <w:t xml:space="preserve">Esimerkki 3.6298</w:t>
      </w:r>
    </w:p>
    <w:p>
      <w:r>
        <w:t xml:space="preserve">Mikä on seuraavassa kysymyksessä olevan sanan "League" sanan part-of-speech tag: Kuka perusti yrityksen, joka sponsoroi Champions Tennis Leaguea ?</w:t>
      </w:r>
    </w:p>
    <w:p>
      <w:r>
        <w:rPr>
          <w:b/>
        </w:rPr>
        <w:t xml:space="preserve">Tulos</w:t>
      </w:r>
    </w:p>
    <w:p>
      <w:r>
        <w:t xml:space="preserve">WP</w:t>
      </w:r>
    </w:p>
    <w:p>
      <w:r>
        <w:rPr>
          <w:b/>
        </w:rPr>
        <w:t xml:space="preserve">Esimerkki 3.6299</w:t>
      </w:r>
    </w:p>
    <w:p>
      <w:r>
        <w:t xml:space="preserve">Mikä on seuraavassa kysymyksessä olevan sanan "samanlainen" sanan part-of-speech tag: Mikä on sen henkilön nimi, jonka työ on samanlainen kuin kriketin portinvartijan työ ?</w:t>
      </w:r>
    </w:p>
    <w:p>
      <w:r>
        <w:rPr>
          <w:b/>
        </w:rPr>
        <w:t xml:space="preserve">Tulos</w:t>
      </w:r>
    </w:p>
    <w:p>
      <w:r>
        <w:t xml:space="preserve">VBZ</w:t>
      </w:r>
    </w:p>
    <w:p>
      <w:r>
        <w:rPr>
          <w:b/>
        </w:rPr>
        <w:t xml:space="preserve">Esimerkki 3.6300</w:t>
      </w:r>
    </w:p>
    <w:p>
      <w:r>
        <w:t xml:space="preserve">Mikä on seuraavassa kysymyksessä olevan sanan "the" sanan part-of-speech tag: Kuinka monta paikkaa viimeksi kunnioitettu pelaaja pelasi ?</w:t>
      </w:r>
    </w:p>
    <w:p>
      <w:r>
        <w:rPr>
          <w:b/>
        </w:rPr>
        <w:t xml:space="preserve">Tulos</w:t>
      </w:r>
    </w:p>
    <w:p>
      <w:r>
        <w:t xml:space="preserve">NN</w:t>
      </w:r>
    </w:p>
    <w:p>
      <w:r>
        <w:rPr>
          <w:b/>
        </w:rPr>
        <w:t xml:space="preserve">Esimerkki 3.6301</w:t>
      </w:r>
    </w:p>
    <w:p>
      <w:r>
        <w:t xml:space="preserve">Mikä on sanan "moniker" sanan part-of-speech tag seuraavassa kysymyksessä: Millä nimimerkillä vuonna 1950 Britannian Grand Prix'n karsintakierroksella ajalla 1:51,2 maaliin ajaneen kilpa-ajajan nimimerkki viittaa hänen alaraajoihinsa ?</w:t>
      </w:r>
    </w:p>
    <w:p>
      <w:r>
        <w:rPr>
          <w:b/>
        </w:rPr>
        <w:t xml:space="preserve">Tulos</w:t>
      </w:r>
    </w:p>
    <w:p>
      <w:r>
        <w:t xml:space="preserve">JJR</w:t>
      </w:r>
    </w:p>
    <w:p>
      <w:r>
        <w:rPr>
          <w:b/>
        </w:rPr>
        <w:t xml:space="preserve">Esimerkki 3.6302</w:t>
      </w:r>
    </w:p>
    <w:p>
      <w:r>
        <w:t xml:space="preserve">Mikä on seuraavassa kysymyksessä olevan sanan "River" sanan part-of-speech tag: Milloin Brent-joen ja Thames-joen yhtymäkohdassa sijaitsevan kaupungin stadion rakennettiin ?</w:t>
      </w:r>
    </w:p>
    <w:p>
      <w:r>
        <w:rPr>
          <w:b/>
        </w:rPr>
        <w:t xml:space="preserve">Tulos</w:t>
      </w:r>
    </w:p>
    <w:p>
      <w:r>
        <w:t xml:space="preserve">IN</w:t>
      </w:r>
    </w:p>
    <w:p>
      <w:r>
        <w:rPr>
          <w:b/>
        </w:rPr>
        <w:t xml:space="preserve">Esimerkki 3.6303</w:t>
      </w:r>
    </w:p>
    <w:p>
      <w:r>
        <w:t xml:space="preserve">Mikä on seuraavassa kysymyksessä olevan sanan "the" sanan part-of-speech tag: Millä sopimuksella perustettiin kaupunki, jossa on Pietarinkirkko?</w:t>
      </w:r>
    </w:p>
    <w:p>
      <w:r>
        <w:rPr>
          <w:b/>
        </w:rPr>
        <w:t xml:space="preserve">Tulos</w:t>
      </w:r>
    </w:p>
    <w:p>
      <w:r>
        <w:t xml:space="preserve">NN</w:t>
      </w:r>
    </w:p>
    <w:p>
      <w:r>
        <w:rPr>
          <w:b/>
        </w:rPr>
        <w:t xml:space="preserve">Esimerkki 3.6304</w:t>
      </w:r>
    </w:p>
    <w:p>
      <w:r>
        <w:t xml:space="preserve">Mikä on sanan "the" sanan part-of-speech tag seuraavassa kysymyksessä: Mikä on sen historiallisen paikan sijainti, joka on ollut sekä arkeologien että suuren yleisön tiedossa 1850-luvulta tai sitä ennen ?</w:t>
      </w:r>
    </w:p>
    <w:p>
      <w:r>
        <w:rPr>
          <w:b/>
        </w:rPr>
        <w:t xml:space="preserve">Tulos</w:t>
      </w:r>
    </w:p>
    <w:p>
      <w:r>
        <w:t xml:space="preserve">WP</w:t>
      </w:r>
    </w:p>
    <w:p>
      <w:r>
        <w:rPr>
          <w:b/>
        </w:rPr>
        <w:t xml:space="preserve">Esimerkki 3.6305</w:t>
      </w:r>
    </w:p>
    <w:p>
      <w:r>
        <w:t xml:space="preserve">Mikä on sanan "the" sanan part-of-speech tag seuraavassa kysymyksessä: Mikä on sen henkilön yhteys RMIT:hen, josta tuli sekä Coburgin että Brunswickin valmentaja VFA:ssa ?</w:t>
      </w:r>
    </w:p>
    <w:p>
      <w:r>
        <w:rPr>
          <w:b/>
        </w:rPr>
        <w:t xml:space="preserve">Tulos</w:t>
      </w:r>
    </w:p>
    <w:p>
      <w:r>
        <w:t xml:space="preserve">WP</w:t>
      </w:r>
    </w:p>
    <w:p>
      <w:r>
        <w:rPr>
          <w:b/>
        </w:rPr>
        <w:t xml:space="preserve">Esimerkki 3.6306</w:t>
      </w:r>
    </w:p>
    <w:p>
      <w:r>
        <w:t xml:space="preserve">Mikä on seuraavassa kysymyksessä olevan sanan "on" sanan part-of-speech tag: Mikä on Miamin ja kaupungin, jossa Broward College sijaitsee, välinen etäisyys ?</w:t>
      </w:r>
    </w:p>
    <w:p>
      <w:r>
        <w:rPr>
          <w:b/>
        </w:rPr>
        <w:t xml:space="preserve">Tulos</w:t>
      </w:r>
    </w:p>
    <w:p>
      <w:r>
        <w:t xml:space="preserve">CC</w:t>
      </w:r>
    </w:p>
    <w:p>
      <w:r>
        <w:rPr>
          <w:b/>
        </w:rPr>
        <w:t xml:space="preserve">Esimerkki 3.6307</w:t>
      </w:r>
    </w:p>
    <w:p>
      <w:r>
        <w:t xml:space="preserve">Mikä on sanan "of" sanan part-of-speech tag seuraavassa kysymyksessä: Sveitsiläinen yritys vastasi kuinka monesta eri muuttokontista ?</w:t>
      </w:r>
    </w:p>
    <w:p>
      <w:r>
        <w:rPr>
          <w:b/>
        </w:rPr>
        <w:t xml:space="preserve">Tulos</w:t>
      </w:r>
    </w:p>
    <w:p>
      <w:r>
        <w:t xml:space="preserve">JJ</w:t>
      </w:r>
    </w:p>
    <w:p>
      <w:r>
        <w:rPr>
          <w:b/>
        </w:rPr>
        <w:t xml:space="preserve">Esimerkki 3.6308</w:t>
      </w:r>
    </w:p>
    <w:p>
      <w:r>
        <w:t xml:space="preserve">Mikä on seuraavassa kysymyksessä olevan sanan "on" sanan part-of-speech tag: Kuka helsinkiläisurheilija on nuorempi ?</w:t>
      </w:r>
    </w:p>
    <w:p>
      <w:r>
        <w:rPr>
          <w:b/>
        </w:rPr>
        <w:t xml:space="preserve">Tulos</w:t>
      </w:r>
    </w:p>
    <w:p>
      <w:r>
        <w:t xml:space="preserve">NNP</w:t>
      </w:r>
    </w:p>
    <w:p>
      <w:r>
        <w:rPr>
          <w:b/>
        </w:rPr>
        <w:t xml:space="preserve">Esimerkki 3.6309</w:t>
      </w:r>
    </w:p>
    <w:p>
      <w:r>
        <w:t xml:space="preserve">Mikä on seuraavassa kysymyksessä olevan sanan "mikä" sanan part-of-speech tag: Minkä konsernin tytäryhtiö on studio, jonka elokuvassa seurataan kahdeksanvuotiasta poikaa ?</w:t>
      </w:r>
    </w:p>
    <w:p>
      <w:r>
        <w:rPr>
          <w:b/>
        </w:rPr>
        <w:t xml:space="preserve">Tulos</w:t>
      </w:r>
    </w:p>
    <w:p>
      <w:r>
        <w:t xml:space="preserve">JJ</w:t>
      </w:r>
    </w:p>
    <w:p>
      <w:r>
        <w:rPr>
          <w:b/>
        </w:rPr>
        <w:t xml:space="preserve">Esimerkki 3.6310</w:t>
      </w:r>
    </w:p>
    <w:p>
      <w:r>
        <w:t xml:space="preserve">Mikä on seuraavassa kysymyksessä olevan sanan "The" sanan part-of-speech tag: Kuinka monta kautta Premier Divisionissa on seura, joka on lempinimeltään `` The Clever Boys '' tai `` The Students '', koska se on läheisessä yhteydessä Witwatersrandin yliopistoon ?</w:t>
      </w:r>
    </w:p>
    <w:p>
      <w:r>
        <w:rPr>
          <w:b/>
        </w:rPr>
        <w:t xml:space="preserve">Tulos</w:t>
      </w:r>
    </w:p>
    <w:p>
      <w:r>
        <w:t xml:space="preserve">JJ</w:t>
      </w:r>
    </w:p>
    <w:p>
      <w:r>
        <w:rPr>
          <w:b/>
        </w:rPr>
        <w:t xml:space="preserve">Esimerkki 3.6311</w:t>
      </w:r>
    </w:p>
    <w:p>
      <w:r>
        <w:t xml:space="preserve">Mikä on seuraavassa kysymyksessä olevan sanan "Mitä" sanan part-of-speech tag: Mikä prefektuuri sisältää kaupungin, joka sisältää Tamaudun ?</w:t>
      </w:r>
    </w:p>
    <w:p>
      <w:r>
        <w:rPr>
          <w:b/>
        </w:rPr>
        <w:t xml:space="preserve">Tulos</w:t>
      </w:r>
    </w:p>
    <w:p>
      <w:r>
        <w:t xml:space="preserve">DT</w:t>
      </w:r>
    </w:p>
    <w:p>
      <w:r>
        <w:rPr>
          <w:b/>
        </w:rPr>
        <w:t xml:space="preserve">Esimerkki 3.6312</w:t>
      </w:r>
    </w:p>
    <w:p>
      <w:r>
        <w:t xml:space="preserve">Mikä on seuraavassa kysymyksessä olevan sanan "award" sanan part-of-speech tag: Minkä palkinnon sai tämä Othellosta ( 1995 ) ja Hamletista ( 1996 ) tunnetun ohjaajan ohjaama farssi ?</w:t>
      </w:r>
    </w:p>
    <w:p>
      <w:r>
        <w:rPr>
          <w:b/>
        </w:rPr>
        <w:t xml:space="preserve">Tulos</w:t>
      </w:r>
    </w:p>
    <w:p>
      <w:r>
        <w:t xml:space="preserve">CC</w:t>
      </w:r>
    </w:p>
    <w:p>
      <w:r>
        <w:rPr>
          <w:b/>
        </w:rPr>
        <w:t xml:space="preserve">Esimerkki 3.6313</w:t>
      </w:r>
    </w:p>
    <w:p>
      <w:r>
        <w:t xml:space="preserve">Mikä on seuraavassa kysymyksessä olevan sanan "with" sanan part-of-speech tag: Mitä asemalla, jolla on korkein taajuus, soitetaan eniten ?</w:t>
      </w:r>
    </w:p>
    <w:p>
      <w:r>
        <w:rPr>
          <w:b/>
        </w:rPr>
        <w:t xml:space="preserve">Tulos</w:t>
      </w:r>
    </w:p>
    <w:p>
      <w:r>
        <w:t xml:space="preserve">JJS</w:t>
      </w:r>
    </w:p>
    <w:p>
      <w:r>
        <w:rPr>
          <w:b/>
        </w:rPr>
        <w:t xml:space="preserve">Esimerkki 3.6314</w:t>
      </w:r>
    </w:p>
    <w:p>
      <w:r>
        <w:t xml:space="preserve">Mikä on seuraavassa kysymyksessä olevan sanan "kuka" sanan part-of-speech tag: Minkä lukion jälkeistä koulua palveli henkilö, joka valmensi NBA:n mestaruuden vuonna 1962 voittaneita pelaajia ohjaamalla urheiluohjelmaa ?</w:t>
      </w:r>
    </w:p>
    <w:p>
      <w:r>
        <w:rPr>
          <w:b/>
        </w:rPr>
        <w:t xml:space="preserve">Tulos</w:t>
      </w:r>
    </w:p>
    <w:p>
      <w:r>
        <w:t xml:space="preserve">IN</w:t>
      </w:r>
    </w:p>
    <w:p>
      <w:r>
        <w:rPr>
          <w:b/>
        </w:rPr>
        <w:t xml:space="preserve">Esimerkki 3.6315</w:t>
      </w:r>
    </w:p>
    <w:p>
      <w:r>
        <w:t xml:space="preserve">Mikä on seuraavassa kysymyksessä olevan sanan "F." sanan part-of-speech tag: Scott Fitzgeraldin romaaniin perustuvassa elokuvassa , minkälaista tanssia pariskunta esitti ?</w:t>
      </w:r>
    </w:p>
    <w:p>
      <w:r>
        <w:rPr>
          <w:b/>
        </w:rPr>
        <w:t xml:space="preserve">Tulos</w:t>
      </w:r>
    </w:p>
    <w:p>
      <w:r>
        <w:t xml:space="preserve">,</w:t>
      </w:r>
    </w:p>
    <w:p>
      <w:r>
        <w:rPr>
          <w:b/>
        </w:rPr>
        <w:t xml:space="preserve">Esimerkki 3.6316</w:t>
      </w:r>
    </w:p>
    <w:p>
      <w:r>
        <w:t xml:space="preserve">Mikä on sanan "in" sanan part-of-speech tag seuraavassa kysymyksessä: Kuinka monta ammattilaiskiertuetta järjestettiin kaudella, jolloin Antonino De Rosa sijoittui Charlottessa sijalle 6 ?</w:t>
      </w:r>
    </w:p>
    <w:p>
      <w:r>
        <w:rPr>
          <w:b/>
        </w:rPr>
        <w:t xml:space="preserve">Tulos</w:t>
      </w:r>
    </w:p>
    <w:p>
      <w:r>
        <w:t xml:space="preserve">NNP</w:t>
      </w:r>
    </w:p>
    <w:p>
      <w:r>
        <w:rPr>
          <w:b/>
        </w:rPr>
        <w:t xml:space="preserve">Esimerkki 3.6317</w:t>
      </w:r>
    </w:p>
    <w:p>
      <w:r>
        <w:t xml:space="preserve">Mikä on seuraavassa kysymyksessä olevan sanan "city" sanan osa-alkuinen tunniste: Mihin kaupunkiin perustuu ADX Firenzen vankilan vangin jengi, jonka rekisterinumero on 86063-024 ?</w:t>
      </w:r>
    </w:p>
    <w:p>
      <w:r>
        <w:rPr>
          <w:b/>
        </w:rPr>
        <w:t xml:space="preserve">Tulos</w:t>
      </w:r>
    </w:p>
    <w:p>
      <w:r>
        <w:t xml:space="preserve">IN</w:t>
      </w:r>
    </w:p>
    <w:p>
      <w:r>
        <w:rPr>
          <w:b/>
        </w:rPr>
        <w:t xml:space="preserve">Esimerkki 3.6318</w:t>
      </w:r>
    </w:p>
    <w:p>
      <w:r>
        <w:t xml:space="preserve">Mikä on seuraavassa kysymyksessä olevan sanan "koulu" sanan part-of-speech tag: Mikä oli väkiluku vuonna 2018 siinä LGA:ssa, jossa varhaisin koulu rakennettiin ?</w:t>
      </w:r>
    </w:p>
    <w:p>
      <w:r>
        <w:rPr>
          <w:b/>
        </w:rPr>
        <w:t xml:space="preserve">Tulos</w:t>
      </w:r>
    </w:p>
    <w:p>
      <w:r>
        <w:t xml:space="preserve">IN</w:t>
      </w:r>
    </w:p>
    <w:p>
      <w:r>
        <w:rPr>
          <w:b/>
        </w:rPr>
        <w:t xml:space="preserve">Esimerkki 3.6319</w:t>
      </w:r>
    </w:p>
    <w:p>
      <w:r>
        <w:t xml:space="preserve">Mikä on sanan "in" sanan part-of-speech tag seuraavassa kysymyksessä: Mitkä kaksi joukkuetta osallistuivat Perun Ancashin alueen suurimman kaupungin stadionin avajaispeliin ?</w:t>
      </w:r>
    </w:p>
    <w:p>
      <w:r>
        <w:rPr>
          <w:b/>
        </w:rPr>
        <w:t xml:space="preserve">Tulos</w:t>
      </w:r>
    </w:p>
    <w:p>
      <w:r>
        <w:t xml:space="preserve">NN</w:t>
      </w:r>
    </w:p>
    <w:p>
      <w:r>
        <w:rPr>
          <w:b/>
        </w:rPr>
        <w:t xml:space="preserve">Esimerkki 3.6320</w:t>
      </w:r>
    </w:p>
    <w:p>
      <w:r>
        <w:t xml:space="preserve">Mikä on sanan "of" sanan part-of-speech tag seuraavassa kysymyksessä: Mikä on burmalaisen nimen, joka tunnetaan myös nimillä roti , safati , shabaati , phulka, burmalainen kirjoitusasu ?</w:t>
      </w:r>
    </w:p>
    <w:p>
      <w:r>
        <w:rPr>
          <w:b/>
        </w:rPr>
        <w:t xml:space="preserve">Tulos</w:t>
      </w:r>
    </w:p>
    <w:p>
      <w:r>
        <w:t xml:space="preserve">WDT</w:t>
      </w:r>
    </w:p>
    <w:p>
      <w:r>
        <w:rPr>
          <w:b/>
        </w:rPr>
        <w:t xml:space="preserve">Esimerkki 3.6321</w:t>
      </w:r>
    </w:p>
    <w:p>
      <w:r>
        <w:t xml:space="preserve">Mikä on seuraavassa kysymyksessä olevan sanan "from" sanan part-of-speech tag: Kuinka monta maajoukkuekapselia Hellas Veronasta siirtynyt pelaaja voitti pelatessaan Puolan maajoukkueessa ?</w:t>
      </w:r>
    </w:p>
    <w:p>
      <w:r>
        <w:rPr>
          <w:b/>
        </w:rPr>
        <w:t xml:space="preserve">Tulos</w:t>
      </w:r>
    </w:p>
    <w:p>
      <w:r>
        <w:t xml:space="preserve">DT</w:t>
      </w:r>
    </w:p>
    <w:p>
      <w:r>
        <w:rPr>
          <w:b/>
        </w:rPr>
        <w:t xml:space="preserve">Esimerkki 3.6322</w:t>
      </w:r>
    </w:p>
    <w:p>
      <w:r>
        <w:t xml:space="preserve">Mikä on seuraavassa kysymyksessä olevan sanan "oli" sanan part-of-speech tag: Kuka oli vuonna 681 perustetun valtakunnan hallitsija ?</w:t>
      </w:r>
    </w:p>
    <w:p>
      <w:r>
        <w:rPr>
          <w:b/>
        </w:rPr>
        <w:t xml:space="preserve">Tulos</w:t>
      </w:r>
    </w:p>
    <w:p>
      <w:r>
        <w:t xml:space="preserve">IN</w:t>
      </w:r>
    </w:p>
    <w:p>
      <w:r>
        <w:rPr>
          <w:b/>
        </w:rPr>
        <w:t xml:space="preserve">Esimerkki 3.6323</w:t>
      </w:r>
    </w:p>
    <w:p>
      <w:r>
        <w:t xml:space="preserve">Mikä on seuraavassa kysymyksessä olevan sanan "että" sanan part-of-speech tag: Mikä on joukkueen nro 1, jonka lempinimi on Leopardit, päivämäärä ?</w:t>
      </w:r>
    </w:p>
    <w:p>
      <w:r>
        <w:rPr>
          <w:b/>
        </w:rPr>
        <w:t xml:space="preserve">Tulos</w:t>
      </w:r>
    </w:p>
    <w:p>
      <w:r>
        <w:t xml:space="preserve">NNP</w:t>
      </w:r>
    </w:p>
    <w:p>
      <w:r>
        <w:rPr>
          <w:b/>
        </w:rPr>
        <w:t xml:space="preserve">Esimerkki 3.6324</w:t>
      </w:r>
    </w:p>
    <w:p>
      <w:r>
        <w:t xml:space="preserve">Mikä on sanan "2015" sanan part-of-speech tag seuraavassa kysymyksessä: Milloin tyttärentytär pyytää varoja Paul Weitzin ohjaamassa elokuvassa 2015 ?</w:t>
      </w:r>
    </w:p>
    <w:p>
      <w:r>
        <w:rPr>
          <w:b/>
        </w:rPr>
        <w:t xml:space="preserve">Tulos</w:t>
      </w:r>
    </w:p>
    <w:p>
      <w:r>
        <w:t xml:space="preserve">DT</w:t>
      </w:r>
    </w:p>
    <w:p>
      <w:r>
        <w:rPr>
          <w:b/>
        </w:rPr>
        <w:t xml:space="preserve">Esimerkki 3.6325</w:t>
      </w:r>
    </w:p>
    <w:p>
      <w:r>
        <w:t xml:space="preserve">Mikä on seuraavassa kysymyksessä olevan sanan "'ll" sanan part-of-speech tag: Slovakiassa sijaitsee yli 6000 metriä korkea huippu, jossa turistit saavat vierailla vain 50 minuutin ajan: mikä on tämän huipun nimi?</w:t>
      </w:r>
    </w:p>
    <w:p>
      <w:r>
        <w:rPr>
          <w:b/>
        </w:rPr>
        <w:t xml:space="preserve">Tulos</w:t>
      </w:r>
    </w:p>
    <w:p>
      <w:r>
        <w:t xml:space="preserve">DT</w:t>
      </w:r>
    </w:p>
    <w:p>
      <w:r>
        <w:rPr>
          <w:b/>
        </w:rPr>
        <w:t xml:space="preserve">Esimerkki 3.6326</w:t>
      </w:r>
    </w:p>
    <w:p>
      <w:r>
        <w:t xml:space="preserve">Mikä on sanan "century" sanan part-of-speech tag seuraavassa kysymyksessä: Millä vuosisadalla Robin Schemberan kotimaasta tuli protestanttisen uskonpuhdistuksen keskus ?</w:t>
      </w:r>
    </w:p>
    <w:p>
      <w:r>
        <w:rPr>
          <w:b/>
        </w:rPr>
        <w:t xml:space="preserve">Tulos</w:t>
      </w:r>
    </w:p>
    <w:p>
      <w:r>
        <w:t xml:space="preserve">DT</w:t>
      </w:r>
    </w:p>
    <w:p>
      <w:r>
        <w:rPr>
          <w:b/>
        </w:rPr>
        <w:t xml:space="preserve">Esimerkki 3.6327</w:t>
      </w:r>
    </w:p>
    <w:p>
      <w:r>
        <w:t xml:space="preserve">Mikä on seuraavassa kysymyksessä olevan sanan "university" sanan part-of-speech tag: Mikä oli sen yliopiston nimi, johon Michael Utley osallistui sen perustamisen aikaan ?</w:t>
      </w:r>
    </w:p>
    <w:p>
      <w:r>
        <w:rPr>
          <w:b/>
        </w:rPr>
        <w:t xml:space="preserve">Tulos</w:t>
      </w:r>
    </w:p>
    <w:p>
      <w:r>
        <w:t xml:space="preserve">IN</w:t>
      </w:r>
    </w:p>
    <w:p>
      <w:r>
        <w:rPr>
          <w:b/>
        </w:rPr>
        <w:t xml:space="preserve">Esimerkki 3.6328</w:t>
      </w:r>
    </w:p>
    <w:p>
      <w:r>
        <w:t xml:space="preserve">Mikä on seuraavassa kysymyksessä olevan sanan "The" sanan part-of-speech tag: Puolue, joka tunnettiin aluksi nimellä perustuslaillinen puolue, lakkautettiin minä vuonna ?</w:t>
      </w:r>
    </w:p>
    <w:p>
      <w:r>
        <w:rPr>
          <w:b/>
        </w:rPr>
        <w:t xml:space="preserve">Tulos</w:t>
      </w:r>
    </w:p>
    <w:p>
      <w:r>
        <w:t xml:space="preserve">VBN</w:t>
      </w:r>
    </w:p>
    <w:p>
      <w:r>
        <w:rPr>
          <w:b/>
        </w:rPr>
        <w:t xml:space="preserve">Esimerkki 3.6329</w:t>
      </w:r>
    </w:p>
    <w:p>
      <w:r>
        <w:t xml:space="preserve">Mikä on seuraavassa kysymyksessä olevan sanan "zones" sanan part-of-speech tag: Kuinka monta aikavyöhykettä on maassa, josta sarasson on peräisin ?</w:t>
      </w:r>
    </w:p>
    <w:p>
      <w:r>
        <w:rPr>
          <w:b/>
        </w:rPr>
        <w:t xml:space="preserve">Tulos</w:t>
      </w:r>
    </w:p>
    <w:p>
      <w:r>
        <w:t xml:space="preserve">JJ</w:t>
      </w:r>
    </w:p>
    <w:p>
      <w:r>
        <w:rPr>
          <w:b/>
        </w:rPr>
        <w:t xml:space="preserve">Esimerkki 3.6330</w:t>
      </w:r>
    </w:p>
    <w:p>
      <w:r>
        <w:t xml:space="preserve">Mikä on sanan "in" sanan part-of-speech tag seuraavassa kysymyksessä: Milloin perustettiin joukkue, joka pelaa maassa, joka historiallisesti tunnetaan myös nimellä Hellas ?</w:t>
      </w:r>
    </w:p>
    <w:p>
      <w:r>
        <w:rPr>
          <w:b/>
        </w:rPr>
        <w:t xml:space="preserve">Tulos</w:t>
      </w:r>
    </w:p>
    <w:p>
      <w:r>
        <w:t xml:space="preserve">NNP</w:t>
      </w:r>
    </w:p>
    <w:p>
      <w:r>
        <w:rPr>
          <w:b/>
        </w:rPr>
        <w:t xml:space="preserve">Esimerkki 3.6331</w:t>
      </w:r>
    </w:p>
    <w:p>
      <w:r>
        <w:t xml:space="preserve">Mikä on seuraavassa kysymyksessä olevan sanan "yhteensä" sanan part-of-speech tag: Maiden välillä, jotka allekirjoittivat sopimuksen 18. toukokuuta 1963, mikä on kokonaispinta-alaltaan pienempi ?</w:t>
      </w:r>
    </w:p>
    <w:p>
      <w:r>
        <w:rPr>
          <w:b/>
        </w:rPr>
        <w:t xml:space="preserve">Tulos</w:t>
      </w:r>
    </w:p>
    <w:p>
      <w:r>
        <w:t xml:space="preserve">WDT</w:t>
      </w:r>
    </w:p>
    <w:p>
      <w:r>
        <w:rPr>
          <w:b/>
        </w:rPr>
        <w:t xml:space="preserve">Esimerkki 3.6332</w:t>
      </w:r>
    </w:p>
    <w:p>
      <w:r>
        <w:t xml:space="preserve">Mikä on seuraavassa kysymyksessä olevan sanan "did" sanan part-of-speech tag: Milloin puolalainen valmentaja muutti Yhdysvaltoihin ?</w:t>
      </w:r>
    </w:p>
    <w:p>
      <w:r>
        <w:rPr>
          <w:b/>
        </w:rPr>
        <w:t xml:space="preserve">Tulos</w:t>
      </w:r>
    </w:p>
    <w:p>
      <w:r>
        <w:t xml:space="preserve">DT</w:t>
      </w:r>
    </w:p>
    <w:p>
      <w:r>
        <w:rPr>
          <w:b/>
        </w:rPr>
        <w:t xml:space="preserve">Esimerkki 3.6333</w:t>
      </w:r>
    </w:p>
    <w:p>
      <w:r>
        <w:t xml:space="preserve">Mikä on seuraavassa kysymyksessä olevan sanan "on" sanan part-of-speech tag: Mikä oli vuoden 2019 väkiluku kunnassa, jossa Nippei Site sijaitsee ?</w:t>
      </w:r>
    </w:p>
    <w:p>
      <w:r>
        <w:rPr>
          <w:b/>
        </w:rPr>
        <w:t xml:space="preserve">Tulos</w:t>
      </w:r>
    </w:p>
    <w:p>
      <w:r>
        <w:t xml:space="preserve">DT</w:t>
      </w:r>
    </w:p>
    <w:p>
      <w:r>
        <w:rPr>
          <w:b/>
        </w:rPr>
        <w:t xml:space="preserve">Esimerkki 3.6334</w:t>
      </w:r>
    </w:p>
    <w:p>
      <w:r>
        <w:t xml:space="preserve">Mikä on seuraavassa kysymyksessä olevan sanan "2012" sanan part-of-speech tag: Mikä on sen pelaajan nimi, joka sai sopimuksen syyskuussa 2012 ja pelaa kakkosketjussa ?</w:t>
      </w:r>
    </w:p>
    <w:p>
      <w:r>
        <w:rPr>
          <w:b/>
        </w:rPr>
        <w:t xml:space="preserve">Tulos</w:t>
      </w:r>
    </w:p>
    <w:p>
      <w:r>
        <w:t xml:space="preserve">NNP</w:t>
      </w:r>
    </w:p>
    <w:p>
      <w:r>
        <w:rPr>
          <w:b/>
        </w:rPr>
        <w:t xml:space="preserve">Esimerkki 3.6335</w:t>
      </w:r>
    </w:p>
    <w:p>
      <w:r>
        <w:t xml:space="preserve">Mikä on seuraavassa kysymyksessä olevan sanan "huhtikuu" sanan part-of-speech tag: Huhtikuussa pidetyistä kilpailuista , mikä oli maa, kun lueteltu joukkue on rekisteröity Isossa-Britanniassa ?</w:t>
      </w:r>
    </w:p>
    <w:p>
      <w:r>
        <w:rPr>
          <w:b/>
        </w:rPr>
        <w:t xml:space="preserve">Tulos</w:t>
      </w:r>
    </w:p>
    <w:p>
      <w:r>
        <w:t xml:space="preserve">NN</w:t>
      </w:r>
    </w:p>
    <w:p>
      <w:r>
        <w:rPr>
          <w:b/>
        </w:rPr>
        <w:t xml:space="preserve">Esimerkki 3.6336</w:t>
      </w:r>
    </w:p>
    <w:p>
      <w:r>
        <w:t xml:space="preserve">Mikä on seuraavassa kysymyksessä olevan sanan "valmentaja" sanan part-of-speech tag: Minä vuonna lontoolaisen jalkapallojoukkueen, joka voitti Valioliigan kuusi kertaa , valmentaja nimitettiin ensimmäisen kerran ?</w:t>
      </w:r>
    </w:p>
    <w:p>
      <w:r>
        <w:rPr>
          <w:b/>
        </w:rPr>
        <w:t xml:space="preserve">Tulos</w:t>
      </w:r>
    </w:p>
    <w:p>
      <w:r>
        <w:t xml:space="preserve">WDT</w:t>
      </w:r>
    </w:p>
    <w:p>
      <w:r>
        <w:rPr>
          <w:b/>
        </w:rPr>
        <w:t xml:space="preserve">Esimerkki 3.6337</w:t>
      </w:r>
    </w:p>
    <w:p>
      <w:r>
        <w:t xml:space="preserve">Mikä on seuraavassa kysymyksessä olevan sanan "on" sanan part-of-speech tag: Kuinka monta kertaa juoksija, joka sijoittui 7. sijalle IAAF:n puolimaratonin MM-kilpailuissa 2009, on voittanut NCAA:n henkilökohtaisia mestaruuksia ?</w:t>
      </w:r>
    </w:p>
    <w:p>
      <w:r>
        <w:rPr>
          <w:b/>
        </w:rPr>
        <w:t xml:space="preserve">Tulos</w:t>
      </w:r>
    </w:p>
    <w:p>
      <w:r>
        <w:t xml:space="preserve">NNS</w:t>
      </w:r>
    </w:p>
    <w:p>
      <w:r>
        <w:rPr>
          <w:b/>
        </w:rPr>
        <w:t xml:space="preserve">Esimerkki 3.6338</w:t>
      </w:r>
    </w:p>
    <w:p>
      <w:r>
        <w:t xml:space="preserve">Mikä on seuraavassa kysymyksessä olevan sanan "Mitä" sanan part-of-speech tag: Mitkä ovat sen vangin muistiinpanot, joka oli yksi Guantanamon nälkälakkolaisista , ja hänen pelättiin kuolevan vankeudessa, kun hänen painonsa putosi vaarallisen alhaiselle tasolle ?</w:t>
      </w:r>
    </w:p>
    <w:p>
      <w:r>
        <w:rPr>
          <w:b/>
        </w:rPr>
        <w:t xml:space="preserve">Tulos</w:t>
      </w:r>
    </w:p>
    <w:p>
      <w:r>
        <w:t xml:space="preserve">EX</w:t>
      </w:r>
    </w:p>
    <w:p>
      <w:r>
        <w:rPr>
          <w:b/>
        </w:rPr>
        <w:t xml:space="preserve">Esimerkki 3.6339</w:t>
      </w:r>
    </w:p>
    <w:p>
      <w:r>
        <w:t xml:space="preserve">Mikä on seuraavassa kysymyksessä olevan sanan "Where" sanan part-of-speech tag: Mistä samassa yhteisössä järjestettävä paraatijuhla, josta tulee Vanhojen Alkuperäisten lempinimellä tunnettu seura, alkaa ?</w:t>
      </w:r>
    </w:p>
    <w:p>
      <w:r>
        <w:rPr>
          <w:b/>
        </w:rPr>
        <w:t xml:space="preserve">Tulos</w:t>
      </w:r>
    </w:p>
    <w:p>
      <w:r>
        <w:t xml:space="preserve">JJ</w:t>
      </w:r>
    </w:p>
    <w:p>
      <w:r>
        <w:rPr>
          <w:b/>
        </w:rPr>
        <w:t xml:space="preserve">Esimerkki 3.6340</w:t>
      </w:r>
    </w:p>
    <w:p>
      <w:r>
        <w:t xml:space="preserve">Mikä on seuraavassa kysymyksessä olevan sanan "Mitä" sanan part-of-speech tag: Mikä oli vuonna 1859 aloittaneen tuomarin ensimmäinen ammatti ?</w:t>
      </w:r>
    </w:p>
    <w:p>
      <w:r>
        <w:rPr>
          <w:b/>
        </w:rPr>
        <w:t xml:space="preserve">Tulos</w:t>
      </w:r>
    </w:p>
    <w:p>
      <w:r>
        <w:t xml:space="preserve">NN</w:t>
      </w:r>
    </w:p>
    <w:p>
      <w:r>
        <w:rPr>
          <w:b/>
        </w:rPr>
        <w:t xml:space="preserve">Esimerkki 3.6341</w:t>
      </w:r>
    </w:p>
    <w:p>
      <w:r>
        <w:t xml:space="preserve">Mikä on seuraavassa kysymyksessä olevan sanan "Where" sanan part-of-speech tag: Missä on Kaakkois-Euroopan suurimpiin elintarvikealan yrityksiin kuuluvan yrityksen pääkonttori ?</w:t>
      </w:r>
    </w:p>
    <w:p>
      <w:r>
        <w:rPr>
          <w:b/>
        </w:rPr>
        <w:t xml:space="preserve">Tulos</w:t>
      </w:r>
    </w:p>
    <w:p>
      <w:r>
        <w:t xml:space="preserve">DT</w:t>
      </w:r>
    </w:p>
    <w:p>
      <w:r>
        <w:rPr>
          <w:b/>
        </w:rPr>
        <w:t xml:space="preserve">Esimerkki 3.6342</w:t>
      </w:r>
    </w:p>
    <w:p>
      <w:r>
        <w:t xml:space="preserve">Mikä on seuraavassa kysymyksessä olevan sanan "tällä hetkellä" sanan part-of-speech tag: Minkä joukkueen valmentajana toimii tällä hetkellä henkilö, jonka pelipaikkanumero on alhaisin DF ?</w:t>
      </w:r>
    </w:p>
    <w:p>
      <w:r>
        <w:rPr>
          <w:b/>
        </w:rPr>
        <w:t xml:space="preserve">Tulos</w:t>
      </w:r>
    </w:p>
    <w:p>
      <w:r>
        <w:t xml:space="preserve">VBZ</w:t>
      </w:r>
    </w:p>
    <w:p>
      <w:r>
        <w:rPr>
          <w:b/>
        </w:rPr>
        <w:t xml:space="preserve">Esimerkki 3.6343</w:t>
      </w:r>
    </w:p>
    <w:p>
      <w:r>
        <w:t xml:space="preserve">Mikä on seuraavassa kysymyksessä olevan sanan "The" sanan part-of-speech tag: Avaruusajan profeettana tunnetun kirjailijan terraforming-romaani sijoittui mille planeetalle ?</w:t>
      </w:r>
    </w:p>
    <w:p>
      <w:r>
        <w:rPr>
          <w:b/>
        </w:rPr>
        <w:t xml:space="preserve">Tulos</w:t>
      </w:r>
    </w:p>
    <w:p>
      <w:r>
        <w:t xml:space="preserve">NNP</w:t>
      </w:r>
    </w:p>
    <w:p>
      <w:r>
        <w:rPr>
          <w:b/>
        </w:rPr>
        <w:t xml:space="preserve">Esimerkki 3.6344</w:t>
      </w:r>
    </w:p>
    <w:p>
      <w:r>
        <w:t xml:space="preserve">Mikä on seuraavassa kysymyksessä olevan sanan "under" sanan part-of-speech tag: Kuinka vanha Steve Williams oli, kun hän juoksi ensimmäisen kerran alle 10 sekuntia ?</w:t>
      </w:r>
    </w:p>
    <w:p>
      <w:r>
        <w:rPr>
          <w:b/>
        </w:rPr>
        <w:t xml:space="preserve">Tulos</w:t>
      </w:r>
    </w:p>
    <w:p>
      <w:r>
        <w:t xml:space="preserve">PRP</w:t>
      </w:r>
    </w:p>
    <w:p>
      <w:r>
        <w:rPr>
          <w:b/>
        </w:rPr>
        <w:t xml:space="preserve">Esimerkki 3.6345</w:t>
      </w:r>
    </w:p>
    <w:p>
      <w:r>
        <w:t xml:space="preserve">Mikä on sanan "verified" sanan part-of-speech tag seuraavassa kysymyksessä: Kuinka monta kilometriä rantaviivaa on maa, jonka törmäyskraatteri on maapallon suurin todennettu ?</w:t>
      </w:r>
    </w:p>
    <w:p>
      <w:r>
        <w:rPr>
          <w:b/>
        </w:rPr>
        <w:t xml:space="preserve">Tulos</w:t>
      </w:r>
    </w:p>
    <w:p>
      <w:r>
        <w:t xml:space="preserve">JJ</w:t>
      </w:r>
    </w:p>
    <w:p>
      <w:r>
        <w:rPr>
          <w:b/>
        </w:rPr>
        <w:t xml:space="preserve">Esimerkki 3.6346</w:t>
      </w:r>
    </w:p>
    <w:p>
      <w:r>
        <w:t xml:space="preserve">Mikä on seuraavassa kysymyksessä olevan sanan "paikka" sanan part-of-speech tag: Milloin kolmanneksi sijoittunut kilpailija vetäytyi lajista ?</w:t>
      </w:r>
    </w:p>
    <w:p>
      <w:r>
        <w:rPr>
          <w:b/>
        </w:rPr>
        <w:t xml:space="preserve">Tulos</w:t>
      </w:r>
    </w:p>
    <w:p>
      <w:r>
        <w:t xml:space="preserve">JJ</w:t>
      </w:r>
    </w:p>
    <w:p>
      <w:r>
        <w:rPr>
          <w:b/>
        </w:rPr>
        <w:t xml:space="preserve">Esimerkki 3.6347</w:t>
      </w:r>
    </w:p>
    <w:p>
      <w:r>
        <w:t xml:space="preserve">Mikä on sanan "Parable" part-of-speech tag seuraavassa kysymyksessä: Mikä on Matteus vertauksen lempinimellä Parable of the Weeds ?</w:t>
      </w:r>
    </w:p>
    <w:p>
      <w:r>
        <w:rPr>
          <w:b/>
        </w:rPr>
        <w:t xml:space="preserve">Tulos</w:t>
      </w:r>
    </w:p>
    <w:p>
      <w:r>
        <w:t xml:space="preserve">IN</w:t>
      </w:r>
    </w:p>
    <w:p>
      <w:r>
        <w:rPr>
          <w:b/>
        </w:rPr>
        <w:t xml:space="preserve">Esimerkki 3.6348</w:t>
      </w:r>
    </w:p>
    <w:p>
      <w:r>
        <w:t xml:space="preserve">Mikä on seuraavassa kysymyksessä olevan sanan "the" sanan part-of-speech tag: Missä taistelussa tämä panssariupseeri oli aktiivinen ja sai sen palkinnon, joka myönnetään urhoollisilla teoillaan kunnostautuneelle Yhdysvaltain palveluksessa olevalle jäsenelle ?</w:t>
      </w:r>
    </w:p>
    <w:p>
      <w:r>
        <w:rPr>
          <w:b/>
        </w:rPr>
        <w:t xml:space="preserve">Tulos</w:t>
      </w:r>
    </w:p>
    <w:p>
      <w:r>
        <w:t xml:space="preserve">NN</w:t>
      </w:r>
    </w:p>
    <w:p>
      <w:r>
        <w:rPr>
          <w:b/>
        </w:rPr>
        <w:t xml:space="preserve">Esimerkki 3.6349</w:t>
      </w:r>
    </w:p>
    <w:p>
      <w:r>
        <w:t xml:space="preserve">Mikä on seuraavassa kysymyksessä olevan sanan "Euro" puhekielinen tunniste: Millä kaudella yksi parhaista maalintekijöistä oli yksi, joka ansaitsi Kultaisen saappaan Euro 2000:ssa ?</w:t>
      </w:r>
    </w:p>
    <w:p>
      <w:r>
        <w:rPr>
          <w:b/>
        </w:rPr>
        <w:t xml:space="preserve">Tulos</w:t>
      </w:r>
    </w:p>
    <w:p>
      <w:r>
        <w:t xml:space="preserve">DT</w:t>
      </w:r>
    </w:p>
    <w:p>
      <w:r>
        <w:rPr>
          <w:b/>
        </w:rPr>
        <w:t xml:space="preserve">Esimerkki 3.6350</w:t>
      </w:r>
    </w:p>
    <w:p>
      <w:r>
        <w:t xml:space="preserve">Mikä on seuraavassa kysymyksessä olevan sanan "Position" part-of-speech tag: Mikä Position on vuonna 1923 perustettuun joukkueeseen siirtynyt henkilö ?</w:t>
      </w:r>
    </w:p>
    <w:p>
      <w:r>
        <w:rPr>
          <w:b/>
        </w:rPr>
        <w:t xml:space="preserve">Tulos</w:t>
      </w:r>
    </w:p>
    <w:p>
      <w:r>
        <w:t xml:space="preserve">VBD</w:t>
      </w:r>
    </w:p>
    <w:p>
      <w:r>
        <w:rPr>
          <w:b/>
        </w:rPr>
        <w:t xml:space="preserve">Esimerkki 3.6351</w:t>
      </w:r>
    </w:p>
    <w:p>
      <w:r>
        <w:t xml:space="preserve">Mikä on seuraavassa kysymyksessä olevan sanan "city" sanan osa-alkuinen tunniste: Kuinka moni näistä historiallisista merenkulun apurakennuksista tässä 530 asukkaan kaupungissa oli vuonna 2010 merkitty National Register of Historic Places -rekisteriin ?</w:t>
      </w:r>
    </w:p>
    <w:p>
      <w:r>
        <w:rPr>
          <w:b/>
        </w:rPr>
        <w:t xml:space="preserve">Tulos</w:t>
      </w:r>
    </w:p>
    <w:p>
      <w:r>
        <w:t xml:space="preserve">VBN</w:t>
      </w:r>
    </w:p>
    <w:p>
      <w:r>
        <w:rPr>
          <w:b/>
        </w:rPr>
        <w:t xml:space="preserve">Esimerkki 3.6352</w:t>
      </w:r>
    </w:p>
    <w:p>
      <w:r>
        <w:t xml:space="preserve">Mikä on seuraavassa kysymyksessä olevan sanan "Chola" sanan part-of-speech tag: Mikä Chola-temppeli löytyy MG Roadin toiseen päähän rajoittuvalta alueelta ?</w:t>
      </w:r>
    </w:p>
    <w:p>
      <w:r>
        <w:rPr>
          <w:b/>
        </w:rPr>
        <w:t xml:space="preserve">Tulos</w:t>
      </w:r>
    </w:p>
    <w:p>
      <w:r>
        <w:t xml:space="preserve">IN</w:t>
      </w:r>
    </w:p>
    <w:p>
      <w:r>
        <w:rPr>
          <w:b/>
        </w:rPr>
        <w:t xml:space="preserve">Esimerkki 3.6353</w:t>
      </w:r>
    </w:p>
    <w:p>
      <w:r>
        <w:t xml:space="preserve">Mikä on seuraavassa kysymyksessä olevan sanan "että" sanan part-of-speech tag: Millä päivämäärällä pelasi kiertävä joukkue, joka on osallistunut kaikkiin kahdeksaan Rugbyn maailmanmestaruuskilpailuun ?</w:t>
      </w:r>
    </w:p>
    <w:p>
      <w:r>
        <w:rPr>
          <w:b/>
        </w:rPr>
        <w:t xml:space="preserve">Tulos</w:t>
      </w:r>
    </w:p>
    <w:p>
      <w:r>
        <w:t xml:space="preserve">CD</w:t>
      </w:r>
    </w:p>
    <w:p>
      <w:r>
        <w:rPr>
          <w:b/>
        </w:rPr>
        <w:t xml:space="preserve">Esimerkki 3.6354</w:t>
      </w:r>
    </w:p>
    <w:p>
      <w:r>
        <w:t xml:space="preserve">Mikä on seuraavassa kysymyksessä esiintyvän sanan "manner" sanan part-of-speech tag: Minkä ikäinen on tulivuori, joka sijaitsee igneoottisessa maakunnassa, joka on myös mikrokontinentti ja upotettu manner ?</w:t>
      </w:r>
    </w:p>
    <w:p>
      <w:r>
        <w:rPr>
          <w:b/>
        </w:rPr>
        <w:t xml:space="preserve">Tulos</w:t>
      </w:r>
    </w:p>
    <w:p>
      <w:r>
        <w:t xml:space="preserve">IN</w:t>
      </w:r>
    </w:p>
    <w:p>
      <w:r>
        <w:rPr>
          <w:b/>
        </w:rPr>
        <w:t xml:space="preserve">Esimerkki 3.6355</w:t>
      </w:r>
    </w:p>
    <w:p>
      <w:r>
        <w:t xml:space="preserve">Mikä on seuraavassa kysymyksessä olevan sanan "väestö" sanan part-of-speech tag: Mikä on Uttar Pradeshin pienimmän ja suurimman kaupungin väkilukuero ?</w:t>
      </w:r>
    </w:p>
    <w:p>
      <w:r>
        <w:rPr>
          <w:b/>
        </w:rPr>
        <w:t xml:space="preserve">Tulos</w:t>
      </w:r>
    </w:p>
    <w:p>
      <w:r>
        <w:t xml:space="preserve">IN</w:t>
      </w:r>
    </w:p>
    <w:p>
      <w:r>
        <w:rPr>
          <w:b/>
        </w:rPr>
        <w:t xml:space="preserve">Esimerkki 3.6356</w:t>
      </w:r>
    </w:p>
    <w:p>
      <w:r>
        <w:t xml:space="preserve">Mikä on seuraavassa kysymyksessä olevan sanan "valmentaja" sanan part-of-speech tag: Kuka oli jalkapallovalmentajana yliopistossa, johon Lonnie Marts opiskeli vuonna 1990 ?</w:t>
      </w:r>
    </w:p>
    <w:p>
      <w:r>
        <w:rPr>
          <w:b/>
        </w:rPr>
        <w:t xml:space="preserve">Tulos</w:t>
      </w:r>
    </w:p>
    <w:p>
      <w:r>
        <w:t xml:space="preserve">NNP</w:t>
      </w:r>
    </w:p>
    <w:p>
      <w:r>
        <w:rPr>
          <w:b/>
        </w:rPr>
        <w:t xml:space="preserve">Esimerkki 3.6357</w:t>
      </w:r>
    </w:p>
    <w:p>
      <w:r>
        <w:t xml:space="preserve">Mikä on seuraavassa kysymyksessä olevan sanan "mitä" sanan part-of-speech tag: Liittoutuneiden puolustusryhmän puheenjohtajasta tuli Eagle Scout -partiolainen minä vuonna ?</w:t>
      </w:r>
    </w:p>
    <w:p>
      <w:r>
        <w:rPr>
          <w:b/>
        </w:rPr>
        <w:t xml:space="preserve">Tulos</w:t>
      </w:r>
    </w:p>
    <w:p>
      <w:r>
        <w:t xml:space="preserve">IN</w:t>
      </w:r>
    </w:p>
    <w:p>
      <w:r>
        <w:rPr>
          <w:b/>
        </w:rPr>
        <w:t xml:space="preserve">Esimerkki 3.6358</w:t>
      </w:r>
    </w:p>
    <w:p>
      <w:r>
        <w:t xml:space="preserve">Mikä on seuraavassa kysymyksessä olevan sanan "paha" sanan part-of-speech tag: Kuka on paha hahmo tässä sadussa, joka sisältyy vuosina 1889-1913 julkaistuihin tositarinoihin ja fiktiivisiin lastentarinoihin ?</w:t>
      </w:r>
    </w:p>
    <w:p>
      <w:r>
        <w:rPr>
          <w:b/>
        </w:rPr>
        <w:t xml:space="preserve">Tulos</w:t>
      </w:r>
    </w:p>
    <w:p>
      <w:r>
        <w:t xml:space="preserve">NN</w:t>
      </w:r>
    </w:p>
    <w:p>
      <w:r>
        <w:rPr>
          <w:b/>
        </w:rPr>
        <w:t xml:space="preserve">Esimerkki 3.6359</w:t>
      </w:r>
    </w:p>
    <w:p>
      <w:r>
        <w:t xml:space="preserve">Mikä on seuraavassa kysymyksessä olevan sanan "on" sanan part-of-speech tag: Minkä kansallisuuden on Tennesseen ensimmäisen kierroksen varaus ( Martin ?) ?</w:t>
      </w:r>
    </w:p>
    <w:p>
      <w:r>
        <w:rPr>
          <w:b/>
        </w:rPr>
        <w:t xml:space="preserve">Tulos</w:t>
      </w:r>
    </w:p>
    <w:p>
      <w:r>
        <w:t xml:space="preserve">JJ</w:t>
      </w:r>
    </w:p>
    <w:p>
      <w:r>
        <w:rPr>
          <w:b/>
        </w:rPr>
        <w:t xml:space="preserve">Esimerkki 3.6360</w:t>
      </w:r>
    </w:p>
    <w:p>
      <w:r>
        <w:t xml:space="preserve">Mikä on seuraavassa kysymyksessä olevan sanan "Mitä" sanan part-of-speech tag: Mikä on metron ja premetron ( raitiovaunun ) asemasta koostuvan pikaraitiotieaseman avaamisvuosi ?</w:t>
      </w:r>
    </w:p>
    <w:p>
      <w:r>
        <w:rPr>
          <w:b/>
        </w:rPr>
        <w:t xml:space="preserve">Tulos</w:t>
      </w:r>
    </w:p>
    <w:p>
      <w:r>
        <w:t xml:space="preserve">JJ</w:t>
      </w:r>
    </w:p>
    <w:p>
      <w:r>
        <w:rPr>
          <w:b/>
        </w:rPr>
        <w:t xml:space="preserve">Esimerkki 3.6361</w:t>
      </w:r>
    </w:p>
    <w:p>
      <w:r>
        <w:t xml:space="preserve">Mikä on seuraavassa kysymyksessä olevan sanan "Tour" sanan part-of-speech tag: Mitkä maat rajaavat etelässä maata, joka sijoittui 1253,5 pisteellä vuoden 2013 UCI Europe Tour -kilpailussa ?</w:t>
      </w:r>
    </w:p>
    <w:p>
      <w:r>
        <w:rPr>
          <w:b/>
        </w:rPr>
        <w:t xml:space="preserve">Tulos</w:t>
      </w:r>
    </w:p>
    <w:p>
      <w:r>
        <w:t xml:space="preserve">VBP</w:t>
      </w:r>
    </w:p>
    <w:p>
      <w:r>
        <w:rPr>
          <w:b/>
        </w:rPr>
        <w:t xml:space="preserve">Esimerkki 3.6362</w:t>
      </w:r>
    </w:p>
    <w:p>
      <w:r>
        <w:t xml:space="preserve">Mikä on sanan "maa" sanan part-of-speech tag seuraavassa kysymyksessä: Mikä on sen maan virallinen kieli, joka voitti Copa Sudamericanan 4 kertaa ja hävisi 4 kertaa ?</w:t>
      </w:r>
    </w:p>
    <w:p>
      <w:r>
        <w:rPr>
          <w:b/>
        </w:rPr>
        <w:t xml:space="preserve">Tulos</w:t>
      </w:r>
    </w:p>
    <w:p>
      <w:r>
        <w:t xml:space="preserve">NNP</w:t>
      </w:r>
    </w:p>
    <w:p>
      <w:r>
        <w:rPr>
          <w:b/>
        </w:rPr>
        <w:t xml:space="preserve">Esimerkki 3.6363</w:t>
      </w:r>
    </w:p>
    <w:p>
      <w:r>
        <w:t xml:space="preserve">Mikä on seuraavassa kysymyksessä olevan sanan "city" sanan osa-alkuinen tunniste: Kuinka monta vuotta Clinton Countyn piirikunnan pääkaupungissa sijaitseva kohde on ollut National Register of Historic Places -luettelossa?</w:t>
      </w:r>
    </w:p>
    <w:p>
      <w:r>
        <w:rPr>
          <w:b/>
        </w:rPr>
        <w:t xml:space="preserve">Tulos</w:t>
      </w:r>
    </w:p>
    <w:p>
      <w:r>
        <w:t xml:space="preserve">DT</w:t>
      </w:r>
    </w:p>
    <w:p>
      <w:r>
        <w:rPr>
          <w:b/>
        </w:rPr>
        <w:t xml:space="preserve">Esimerkki 3.6364</w:t>
      </w:r>
    </w:p>
    <w:p>
      <w:r>
        <w:t xml:space="preserve">Mikä on seuraavassa kysymyksessä olevan sanan "," sanan part-of-speech tag: Mikä on konfliktin päivämäärä, jonka aikana ensimmäinen nepalilainen gurkha sai Victoria-ristin , korkeimman ja arvostetuimman palkinnon urheudesta vihollisen edessä, joka voidaan myöntää Britannian ja kansainyhteisön joukoille ?</w:t>
      </w:r>
    </w:p>
    <w:p>
      <w:r>
        <w:rPr>
          <w:b/>
        </w:rPr>
        <w:t xml:space="preserve">Tulos</w:t>
      </w:r>
    </w:p>
    <w:p>
      <w:r>
        <w:t xml:space="preserve">WDT</w:t>
      </w:r>
    </w:p>
    <w:p>
      <w:r>
        <w:rPr>
          <w:b/>
        </w:rPr>
        <w:t xml:space="preserve">Esimerkki 3.6365</w:t>
      </w:r>
    </w:p>
    <w:p>
      <w:r>
        <w:t xml:space="preserve">Mikä on seuraavassa kysymyksessä olevan sanan "the" sanan part-of-speech tag: Mikä oli sen sarjan nimi, jonka ensimmäinen osa oli televisio-ohjelma, joka on nykyään pitkäikäisin amerikkalainen komediasarja ja jota aiemmin esitettiin Australiassa Network Ten -kanavalla ?</w:t>
      </w:r>
    </w:p>
    <w:p>
      <w:r>
        <w:rPr>
          <w:b/>
        </w:rPr>
        <w:t xml:space="preserve">Tulos</w:t>
      </w:r>
    </w:p>
    <w:p>
      <w:r>
        <w:t xml:space="preserve">JJ</w:t>
      </w:r>
    </w:p>
    <w:p>
      <w:r>
        <w:rPr>
          <w:b/>
        </w:rPr>
        <w:t xml:space="preserve">Esimerkki 3.6366</w:t>
      </w:r>
    </w:p>
    <w:p>
      <w:r>
        <w:t xml:space="preserve">Mikä on seuraavassa kysymyksessä olevan sanan "the" sanan part-of-speech tag: Kuka on kehittäjä pelille, jossa on Mario-sarjan ensimmäinen 3d-peli ?</w:t>
      </w:r>
    </w:p>
    <w:p>
      <w:r>
        <w:rPr>
          <w:b/>
        </w:rPr>
        <w:t xml:space="preserve">Tulos</w:t>
      </w:r>
    </w:p>
    <w:p>
      <w:r>
        <w:t xml:space="preserve">IN</w:t>
      </w:r>
    </w:p>
    <w:p>
      <w:r>
        <w:rPr>
          <w:b/>
        </w:rPr>
        <w:t xml:space="preserve">Esimerkki 3.6367</w:t>
      </w:r>
    </w:p>
    <w:p>
      <w:r>
        <w:t xml:space="preserve">Mikä on seuraavassa kysymyksessä olevan sanan "tuottaa" sanan part-of-speech tag: Milloin suurimman kapasiteetin voimalaitos alkoi tuottaa energiaa ?</w:t>
      </w:r>
    </w:p>
    <w:p>
      <w:r>
        <w:rPr>
          <w:b/>
        </w:rPr>
        <w:t xml:space="preserve">Tulos</w:t>
      </w:r>
    </w:p>
    <w:p>
      <w:r>
        <w:t xml:space="preserve">WRB</w:t>
      </w:r>
    </w:p>
    <w:p>
      <w:r>
        <w:rPr>
          <w:b/>
        </w:rPr>
        <w:t xml:space="preserve">Esimerkki 3.6368</w:t>
      </w:r>
    </w:p>
    <w:p>
      <w:r>
        <w:t xml:space="preserve">Mikä on sanan "kolmanneksi suurin" sanan part-of-speech tag seuraavassa kysymyksessä: Kuka kutsui maailman kolmanneksi suurimman tavaroiden viejän ja tuojan voimistelijaa esikuvaksi ?</w:t>
      </w:r>
    </w:p>
    <w:p>
      <w:r>
        <w:rPr>
          <w:b/>
        </w:rPr>
        <w:t xml:space="preserve">Tulos</w:t>
      </w:r>
    </w:p>
    <w:p>
      <w:r>
        <w:t xml:space="preserve">VBD</w:t>
      </w:r>
    </w:p>
    <w:p>
      <w:r>
        <w:rPr>
          <w:b/>
        </w:rPr>
        <w:t xml:space="preserve">Esimerkki 3.6369</w:t>
      </w:r>
    </w:p>
    <w:p>
      <w:r>
        <w:t xml:space="preserve">Mikä on seuraavassa kysymyksessä olevan sanan "korkein" sanan part-of-speech tag: Mikä on päähenkilön nimen swahilin merkitys vuoden 1994 suurimman tuloksen tuottaneessa elokuvassa ?</w:t>
      </w:r>
    </w:p>
    <w:p>
      <w:r>
        <w:rPr>
          <w:b/>
        </w:rPr>
        <w:t xml:space="preserve">Tulos</w:t>
      </w:r>
    </w:p>
    <w:p>
      <w:r>
        <w:t xml:space="preserve">NN</w:t>
      </w:r>
    </w:p>
    <w:p>
      <w:r>
        <w:rPr>
          <w:b/>
        </w:rPr>
        <w:t xml:space="preserve">Esimerkki 3.6370</w:t>
      </w:r>
    </w:p>
    <w:p>
      <w:r>
        <w:t xml:space="preserve">Mikä on seuraavassa kysymyksessä olevan sanan "on" sanan part-of-speech tag: Mikä on 24. marraskuuta 1974 kuolleen tuomarin osavaltio/alue ?</w:t>
      </w:r>
    </w:p>
    <w:p>
      <w:r>
        <w:rPr>
          <w:b/>
        </w:rPr>
        <w:t xml:space="preserve">Tulos</w:t>
      </w:r>
    </w:p>
    <w:p>
      <w:r>
        <w:t xml:space="preserve">VBD</w:t>
      </w:r>
    </w:p>
    <w:p>
      <w:r>
        <w:rPr>
          <w:b/>
        </w:rPr>
        <w:t xml:space="preserve">Esimerkki 3.6371</w:t>
      </w:r>
    </w:p>
    <w:p>
      <w:r>
        <w:t xml:space="preserve">Mikä on seuraavassa kysymyksessä olevan sanan "after" sanan part-of-speech tag: Minkä mukaan Intian tankki on nimetty ?</w:t>
      </w:r>
    </w:p>
    <w:p>
      <w:r>
        <w:rPr>
          <w:b/>
        </w:rPr>
        <w:t xml:space="preserve">Tulos</w:t>
      </w:r>
    </w:p>
    <w:p>
      <w:r>
        <w:t xml:space="preserve">NNP</w:t>
      </w:r>
    </w:p>
    <w:p>
      <w:r>
        <w:rPr>
          <w:b/>
        </w:rPr>
        <w:t xml:space="preserve">Esimerkki 3.6372</w:t>
      </w:r>
    </w:p>
    <w:p>
      <w:r>
        <w:t xml:space="preserve">Mikä on seuraavassa kysymyksessä olevan sanan "When" sanan part-of-speech tag: Milloin vuonna 1976 kuolleen esiintyjän käyttämä soitin tuotiin Japaniin ?</w:t>
      </w:r>
    </w:p>
    <w:p>
      <w:r>
        <w:rPr>
          <w:b/>
        </w:rPr>
        <w:t xml:space="preserve">Tulos</w:t>
      </w:r>
    </w:p>
    <w:p>
      <w:r>
        <w:t xml:space="preserve">NN</w:t>
      </w:r>
    </w:p>
    <w:p>
      <w:r>
        <w:rPr>
          <w:b/>
        </w:rPr>
        <w:t xml:space="preserve">Esimerkki 3.6373</w:t>
      </w:r>
    </w:p>
    <w:p>
      <w:r>
        <w:t xml:space="preserve">Mikä on seuraavassa kysymyksessä olevan sanan "ohjattu" sanan part-of-speech tag: Minkä elokuvan ohjasi mies, jonka elokuva oli myös ehdolla 13. Berliinin kansainvälisillä elokuvajuhlilla ?</w:t>
      </w:r>
    </w:p>
    <w:p>
      <w:r>
        <w:rPr>
          <w:b/>
        </w:rPr>
        <w:t xml:space="preserve">Tulos</w:t>
      </w:r>
    </w:p>
    <w:p>
      <w:r>
        <w:t xml:space="preserve">DT</w:t>
      </w:r>
    </w:p>
    <w:p>
      <w:r>
        <w:rPr>
          <w:b/>
        </w:rPr>
        <w:t xml:space="preserve">Esimerkki 3.6374</w:t>
      </w:r>
    </w:p>
    <w:p>
      <w:r>
        <w:t xml:space="preserve">Mikä on seuraavassa kysymyksessä olevan sanan "neliö" sanan part-of-speech tag: Mikä on sen saariston kokonaispinta-ala neliökilometreinä, jossa Hiroshiman ja Nagasakin atomipommit pudottanut lentokone ammuttiin alas ?</w:t>
      </w:r>
    </w:p>
    <w:p>
      <w:r>
        <w:rPr>
          <w:b/>
        </w:rPr>
        <w:t xml:space="preserve">Tulos</w:t>
      </w:r>
    </w:p>
    <w:p>
      <w:r>
        <w:t xml:space="preserve">NNP</w:t>
      </w:r>
    </w:p>
    <w:p>
      <w:r>
        <w:rPr>
          <w:b/>
        </w:rPr>
        <w:t xml:space="preserve">Esimerkki 3.6375</w:t>
      </w:r>
    </w:p>
    <w:p>
      <w:r>
        <w:t xml:space="preserve">Mikä on seuraavassa kysymyksessä olevan sanan "the" sanan part-of-speech tag: Mikä on sen sanomalehden nimi, joka ilmestyy kaupungissa, joka on Australian Queenslandin osavaltion pääkaupunki ja väkirikkain kaupunki ?</w:t>
      </w:r>
    </w:p>
    <w:p>
      <w:r>
        <w:rPr>
          <w:b/>
        </w:rPr>
        <w:t xml:space="preserve">Tulos</w:t>
      </w:r>
    </w:p>
    <w:p>
      <w:r>
        <w:t xml:space="preserve">JJ</w:t>
      </w:r>
    </w:p>
    <w:p>
      <w:r>
        <w:rPr>
          <w:b/>
        </w:rPr>
        <w:t xml:space="preserve">Esimerkki 3.6376</w:t>
      </w:r>
    </w:p>
    <w:p>
      <w:r>
        <w:t xml:space="preserve">Mikä on seuraavassa kysymyksessä olevan sanan "oli" sanan part-of-speech tag: Missä tiimissä ajoi kuljettaja, jonka aika Portugalin Grand Prix -kisan 1996 karsinnassa oli 1:21,236, suurimman osan urastaan ?</w:t>
      </w:r>
    </w:p>
    <w:p>
      <w:r>
        <w:rPr>
          <w:b/>
        </w:rPr>
        <w:t xml:space="preserve">Tulos</w:t>
      </w:r>
    </w:p>
    <w:p>
      <w:r>
        <w:t xml:space="preserve">JJS</w:t>
      </w:r>
    </w:p>
    <w:p>
      <w:r>
        <w:rPr>
          <w:b/>
        </w:rPr>
        <w:t xml:space="preserve">Esimerkki 3.6377</w:t>
      </w:r>
    </w:p>
    <w:p>
      <w:r>
        <w:t xml:space="preserve">Mikä on sanan "of" sanan part-of-speech tag seuraavassa kysymyksessä: Mikä on vuonna 1979 valmistuneen henkilön nykyinen asema ?</w:t>
      </w:r>
    </w:p>
    <w:p>
      <w:r>
        <w:rPr>
          <w:b/>
        </w:rPr>
        <w:t xml:space="preserve">Tulos</w:t>
      </w:r>
    </w:p>
    <w:p>
      <w:r>
        <w:t xml:space="preserve">VBD</w:t>
      </w:r>
    </w:p>
    <w:p>
      <w:r>
        <w:rPr>
          <w:b/>
        </w:rPr>
        <w:t xml:space="preserve">Esimerkki 3.6378</w:t>
      </w:r>
    </w:p>
    <w:p>
      <w:r>
        <w:t xml:space="preserve">Mikä on seuraavassa kysymyksessä olevan sanan "Harv" puheosamerkintä: Kuinka kaukana on Harv 's Air Service 's pääkonttori Steinbachista , Manitobasta , Kanadasta ?</w:t>
      </w:r>
    </w:p>
    <w:p>
      <w:r>
        <w:rPr>
          <w:b/>
        </w:rPr>
        <w:t xml:space="preserve">Tulos</w:t>
      </w:r>
    </w:p>
    <w:p>
      <w:r>
        <w:t xml:space="preserve">POS</w:t>
      </w:r>
    </w:p>
    <w:p>
      <w:r>
        <w:rPr>
          <w:b/>
        </w:rPr>
        <w:t xml:space="preserve">Esimerkki 3.6379</w:t>
      </w:r>
    </w:p>
    <w:p>
      <w:r>
        <w:t xml:space="preserve">Mikä on seuraavassa kysymyksessä olevan sanan "aste" sanan part-of-speech tag: Mikä on 29. heinäkuuta 1667 kastetun papin tutkinto ?</w:t>
      </w:r>
    </w:p>
    <w:p>
      <w:r>
        <w:rPr>
          <w:b/>
        </w:rPr>
        <w:t xml:space="preserve">Tulos</w:t>
      </w:r>
    </w:p>
    <w:p>
      <w:r>
        <w:t xml:space="preserve">WP</w:t>
      </w:r>
    </w:p>
    <w:p>
      <w:r>
        <w:rPr>
          <w:b/>
        </w:rPr>
        <w:t xml:space="preserve">Esimerkki 3.6380</w:t>
      </w:r>
    </w:p>
    <w:p>
      <w:r>
        <w:t xml:space="preserve">Mikä on seuraavassa kysymyksessä olevan sanan "by" sanan part-of-speech tag: Kuinka monta levyä on tehnyt Melanie Hooperin parina ollut henkilö Australian Tanssii tähtien kanssa -ohjelman yhdellätoista kaudella ?</w:t>
      </w:r>
    </w:p>
    <w:p>
      <w:r>
        <w:rPr>
          <w:b/>
        </w:rPr>
        <w:t xml:space="preserve">Tulos</w:t>
      </w:r>
    </w:p>
    <w:p>
      <w:r>
        <w:t xml:space="preserve">NNP</w:t>
      </w:r>
    </w:p>
    <w:p>
      <w:r>
        <w:rPr>
          <w:b/>
        </w:rPr>
        <w:t xml:space="preserve">Esimerkki 3.6381</w:t>
      </w:r>
    </w:p>
    <w:p>
      <w:r>
        <w:t xml:space="preserve">Mikä on sanan "tier" sanan part-of-speech tag seuraavassa kysymyksessä: Millä sarjatasolla Midland Football Allianceen vuosina 2005 - 2007 kuulunut joukkue pelaa nykyisin ?</w:t>
      </w:r>
    </w:p>
    <w:p>
      <w:r>
        <w:rPr>
          <w:b/>
        </w:rPr>
        <w:t xml:space="preserve">Tulos</w:t>
      </w:r>
    </w:p>
    <w:p>
      <w:r>
        <w:t xml:space="preserve">NNS</w:t>
      </w:r>
    </w:p>
    <w:p>
      <w:r>
        <w:rPr>
          <w:b/>
        </w:rPr>
        <w:t xml:space="preserve">Esimerkki 3.6382</w:t>
      </w:r>
    </w:p>
    <w:p>
      <w:r>
        <w:t xml:space="preserve">Mikä on seuraavassa kysymyksessä olevan sanan "Mitä" sanan part-of-speech tag: Mikä on Rocío Ríosin kotimaan alueluokka Euroopan mantereella ?</w:t>
      </w:r>
    </w:p>
    <w:p>
      <w:r>
        <w:rPr>
          <w:b/>
        </w:rPr>
        <w:t xml:space="preserve">Tulos</w:t>
      </w:r>
    </w:p>
    <w:p>
      <w:r>
        <w:t xml:space="preserve">DT</w:t>
      </w:r>
    </w:p>
    <w:p>
      <w:r>
        <w:rPr>
          <w:b/>
        </w:rPr>
        <w:t xml:space="preserve">Esimerkki 3.6383</w:t>
      </w:r>
    </w:p>
    <w:p>
      <w:r>
        <w:t xml:space="preserve">Mikä on seuraavassa kysymyksessä olevan sanan "oli" sanan part-of-speech tag: Minkä suuruinen palkkio maksettiin nuorimmasta pelaajasta, joka pelasi Dundee Unitedin ykkösjoukkueessa ?</w:t>
      </w:r>
    </w:p>
    <w:p>
      <w:r>
        <w:rPr>
          <w:b/>
        </w:rPr>
        <w:t xml:space="preserve">Tulos</w:t>
      </w:r>
    </w:p>
    <w:p>
      <w:r>
        <w:t xml:space="preserve">VB</w:t>
      </w:r>
    </w:p>
    <w:p>
      <w:r>
        <w:rPr>
          <w:b/>
        </w:rPr>
        <w:t xml:space="preserve">Esimerkki 3.6384</w:t>
      </w:r>
    </w:p>
    <w:p>
      <w:r>
        <w:t xml:space="preserve">Mikä on seuraavassa kysymyksessä olevan sanan "kuka" sanan part-of-speech tag: Memorial Cupin vuonna 2004 voittaneessa joukkueessa pelannut pelaaja valittiin millä pelipaikalla ?</w:t>
      </w:r>
    </w:p>
    <w:p>
      <w:r>
        <w:rPr>
          <w:b/>
        </w:rPr>
        <w:t xml:space="preserve">Tulos</w:t>
      </w:r>
    </w:p>
    <w:p>
      <w:r>
        <w:t xml:space="preserve">NNP</w:t>
      </w:r>
    </w:p>
    <w:p>
      <w:r>
        <w:rPr>
          <w:b/>
        </w:rPr>
        <w:t xml:space="preserve">Esimerkki 3.6385</w:t>
      </w:r>
    </w:p>
    <w:p>
      <w:r>
        <w:t xml:space="preserve">Mikä on seuraavassa kysymyksessä olevan sanan "include" sanan part-of-speech tag: Mikä on paikka muistiinpanoille, jotka sisältävät lammasaseman , joka on nimetty Englannin Lincolnshiren kreivikunnassa sijaitsevan kyläkunnan mukaan ?</w:t>
      </w:r>
    </w:p>
    <w:p>
      <w:r>
        <w:rPr>
          <w:b/>
        </w:rPr>
        <w:t xml:space="preserve">Tulos</w:t>
      </w:r>
    </w:p>
    <w:p>
      <w:r>
        <w:t xml:space="preserve">IN</w:t>
      </w:r>
    </w:p>
    <w:p>
      <w:r>
        <w:rPr>
          <w:b/>
        </w:rPr>
        <w:t xml:space="preserve">Esimerkki 3.6386</w:t>
      </w:r>
    </w:p>
    <w:p>
      <w:r>
        <w:t xml:space="preserve">Mikä on seuraavassa kysymyksessä olevan sanan "Tamil" puheosamerkki: Minkä puolueen perusti henkilö, joka voitti Arnin vaalipiirin Tamil Nadun parlamenttivaaleissa vuonna 1980 ?</w:t>
      </w:r>
    </w:p>
    <w:p>
      <w:r>
        <w:rPr>
          <w:b/>
        </w:rPr>
        <w:t xml:space="preserve">Tulos</w:t>
      </w:r>
    </w:p>
    <w:p>
      <w:r>
        <w:t xml:space="preserve">IN</w:t>
      </w:r>
    </w:p>
    <w:p>
      <w:r>
        <w:rPr>
          <w:b/>
        </w:rPr>
        <w:t xml:space="preserve">Esimerkki 3.6387</w:t>
      </w:r>
    </w:p>
    <w:p>
      <w:r>
        <w:t xml:space="preserve">Mikä on seuraavassa kysymyksessä olevan sanan "versio" sanan part-of-speech tag: Kuka oli bassokitaristi yhtyeessä, joka teki versionsa kappaleesta Do n't Stop 'Til You Get Enough vuonna 1983 ?</w:t>
      </w:r>
    </w:p>
    <w:p>
      <w:r>
        <w:rPr>
          <w:b/>
        </w:rPr>
        <w:t xml:space="preserve">Tulos</w:t>
      </w:r>
    </w:p>
    <w:p>
      <w:r>
        <w:t xml:space="preserve">PRP$</w:t>
      </w:r>
    </w:p>
    <w:p>
      <w:r>
        <w:rPr>
          <w:b/>
        </w:rPr>
        <w:t xml:space="preserve">Esimerkki 3.6388</w:t>
      </w:r>
    </w:p>
    <w:p>
      <w:r>
        <w:t xml:space="preserve">Mikä on sanan "business" sanan part-of-speech tag seuraavassa kysymyksessä: Cornellin yliopiston kauppakorkeakoulu aloitti toimintansa vuonna ?</w:t>
      </w:r>
    </w:p>
    <w:p>
      <w:r>
        <w:rPr>
          <w:b/>
        </w:rPr>
        <w:t xml:space="preserve">Tulos</w:t>
      </w:r>
    </w:p>
    <w:p>
      <w:r>
        <w:t xml:space="preserve">POS</w:t>
      </w:r>
    </w:p>
    <w:p>
      <w:r>
        <w:rPr>
          <w:b/>
        </w:rPr>
        <w:t xml:space="preserve">Esimerkki 3.6389</w:t>
      </w:r>
    </w:p>
    <w:p>
      <w:r>
        <w:t xml:space="preserve">Mikä on sanan "a" sanan part-of-speech tag seuraavassa kysymyksessä: Millä `` MM-kisojen '' stadionilla pelaa joukkue, jonka nimi oli ennen `` Yukong Elephants Football Club '' ?</w:t>
      </w:r>
    </w:p>
    <w:p>
      <w:r>
        <w:rPr>
          <w:b/>
        </w:rPr>
        <w:t xml:space="preserve">Tulos</w:t>
      </w:r>
    </w:p>
    <w:p>
      <w:r>
        <w:t xml:space="preserve">VB</w:t>
      </w:r>
    </w:p>
    <w:p>
      <w:r>
        <w:rPr>
          <w:b/>
        </w:rPr>
        <w:t xml:space="preserve">Esimerkki 3.6390</w:t>
      </w:r>
    </w:p>
    <w:p>
      <w:r>
        <w:t xml:space="preserve">Mikä on seuraavassa kysymyksessä olevan sanan "mikä" sanan part-of-speech tag: Mitkä ihmiset ovat alkuperäiskansoja sillä kaupungin alueella, josta Seth Aaron Henderson on kotoisin ?</w:t>
      </w:r>
    </w:p>
    <w:p>
      <w:r>
        <w:rPr>
          <w:b/>
        </w:rPr>
        <w:t xml:space="preserve">Tulos</w:t>
      </w:r>
    </w:p>
    <w:p>
      <w:r>
        <w:t xml:space="preserve">NNP</w:t>
      </w:r>
    </w:p>
    <w:p>
      <w:r>
        <w:rPr>
          <w:b/>
        </w:rPr>
        <w:t xml:space="preserve">Esimerkki 3.6391</w:t>
      </w:r>
    </w:p>
    <w:p>
      <w:r>
        <w:t xml:space="preserve">Mikä on seuraavassa kysymyksessä olevan sanan "runner" sanan part-of-speech tag: Minä vuosina juoksija, jonka aika oli 15:35.02 vuoden 2011 Euroopan joukkuemestaruuskilpailujen Superliigassa, edusti Saksaa ?</w:t>
      </w:r>
    </w:p>
    <w:p>
      <w:r>
        <w:rPr>
          <w:b/>
        </w:rPr>
        <w:t xml:space="preserve">Tulos</w:t>
      </w:r>
    </w:p>
    <w:p>
      <w:r>
        <w:t xml:space="preserve">NNP</w:t>
      </w:r>
    </w:p>
    <w:p>
      <w:r>
        <w:rPr>
          <w:b/>
        </w:rPr>
        <w:t xml:space="preserve">Esimerkki 3.6392</w:t>
      </w:r>
    </w:p>
    <w:p>
      <w:r>
        <w:t xml:space="preserve">Mikä on seuraavassa kysymyksessä olevan sanan "ohjattu" sanan part-of-speech tag: Kuka ohjasi vuoden 1967 elokuvan, jossa Vanessa Redgrave näytteli Sheilaa ?</w:t>
      </w:r>
    </w:p>
    <w:p>
      <w:r>
        <w:rPr>
          <w:b/>
        </w:rPr>
        <w:t xml:space="preserve">Tulos</w:t>
      </w:r>
    </w:p>
    <w:p>
      <w:r>
        <w:t xml:space="preserve">CD</w:t>
      </w:r>
    </w:p>
    <w:p>
      <w:r>
        <w:rPr>
          <w:b/>
        </w:rPr>
        <w:t xml:space="preserve">Esimerkki 3.6393</w:t>
      </w:r>
    </w:p>
    <w:p>
      <w:r>
        <w:t xml:space="preserve">Mikä on seuraavassa kysymyksessä olevan sanan "Mitä" sanan part-of-speech tag: Mikä on sen yrityksen arabiankielinen nimi, jonka pääkonttorikaupungissa asuu yli 1 400 000 asukasta ( 2015 ) ?</w:t>
      </w:r>
    </w:p>
    <w:p>
      <w:r>
        <w:rPr>
          <w:b/>
        </w:rPr>
        <w:t xml:space="preserve">Tulos</w:t>
      </w:r>
    </w:p>
    <w:p>
      <w:r>
        <w:t xml:space="preserve">NN</w:t>
      </w:r>
    </w:p>
    <w:p>
      <w:r>
        <w:rPr>
          <w:b/>
        </w:rPr>
        <w:t xml:space="preserve">Esimerkki 3.6394</w:t>
      </w:r>
    </w:p>
    <w:p>
      <w:r>
        <w:t xml:space="preserve">Mikä on seuraavassa kysymyksessä esiintyvän sanan "ilmestyi uudelleen" sanan part-of-speech tag: Mikä on saksankielinen nimi maalle, joka alun perin syntyi margraviatiksi ja jolla oli valuutta, joka lakkasi olemasta liikkeessä vuonna 1938, mutta tuli uudelleen käyttöön vuonna 1945 , ennen kuin se korvattiin eurolla samana ajanjaksona kuin Belgian frangi ?</w:t>
      </w:r>
    </w:p>
    <w:p>
      <w:r>
        <w:rPr>
          <w:b/>
        </w:rPr>
        <w:t xml:space="preserve">Tulos</w:t>
      </w:r>
    </w:p>
    <w:p>
      <w:r>
        <w:t xml:space="preserve">IN</w:t>
      </w:r>
    </w:p>
    <w:p>
      <w:r>
        <w:rPr>
          <w:b/>
        </w:rPr>
        <w:t xml:space="preserve">Esimerkki 3.6395</w:t>
      </w:r>
    </w:p>
    <w:p>
      <w:r>
        <w:t xml:space="preserve">Mikä on sanan "the" sanan part-of-speech tag seuraavassa kysymyksessä: Mikä on kulinaaristen nautintojen kaupungin ajoneuvon rekisteritunnus vuonna 2008 ?</w:t>
      </w:r>
    </w:p>
    <w:p>
      <w:r>
        <w:rPr>
          <w:b/>
        </w:rPr>
        <w:t xml:space="preserve">Tulos</w:t>
      </w:r>
    </w:p>
    <w:p>
      <w:r>
        <w:t xml:space="preserve">NN</w:t>
      </w:r>
    </w:p>
    <w:p>
      <w:r>
        <w:rPr>
          <w:b/>
        </w:rPr>
        <w:t xml:space="preserve">Esimerkki 3.6396</w:t>
      </w:r>
    </w:p>
    <w:p>
      <w:r>
        <w:t xml:space="preserve">Mikä on sanan "kausiluonteinen" sanan part-of-speech tag seuraavassa kysymyksessä: Mikä on sen virallisen joukkueen sijoitus, jonka maassa on pääosin lauhkea kausi-ilmasto ?</w:t>
      </w:r>
    </w:p>
    <w:p>
      <w:r>
        <w:rPr>
          <w:b/>
        </w:rPr>
        <w:t xml:space="preserve">Tulos</w:t>
      </w:r>
    </w:p>
    <w:p>
      <w:r>
        <w:t xml:space="preserve">VBZ</w:t>
      </w:r>
    </w:p>
    <w:p>
      <w:r>
        <w:rPr>
          <w:b/>
        </w:rPr>
        <w:t xml:space="preserve">Esimerkki 3.6397</w:t>
      </w:r>
    </w:p>
    <w:p>
      <w:r>
        <w:t xml:space="preserve">Mikä on sanan "Valley" sanan part-of-speech tag seuraavassa kysymyksessä: Missä laaksossa (sijoilla 3 ja 6 mukaan lukien) on se metropolialue, jonka väestömäärässä on tapahtunut suurin positiivinen muutos ?</w:t>
      </w:r>
    </w:p>
    <w:p>
      <w:r>
        <w:rPr>
          <w:b/>
        </w:rPr>
        <w:t xml:space="preserve">Tulos</w:t>
      </w:r>
    </w:p>
    <w:p>
      <w:r>
        <w:t xml:space="preserve">IN</w:t>
      </w:r>
    </w:p>
    <w:p>
      <w:r>
        <w:rPr>
          <w:b/>
        </w:rPr>
        <w:t xml:space="preserve">Esimerkki 3.6398</w:t>
      </w:r>
    </w:p>
    <w:p>
      <w:r>
        <w:t xml:space="preserve">Mikä on seuraavassa kysymyksessä olevan sanan "kieli" sanan part-of-speech tag: Mikä yritys kehitti ohjelmointikielen, jolla I2P on kirjoitettu ?</w:t>
      </w:r>
    </w:p>
    <w:p>
      <w:r>
        <w:rPr>
          <w:b/>
        </w:rPr>
        <w:t xml:space="preserve">Tulos</w:t>
      </w:r>
    </w:p>
    <w:p>
      <w:r>
        <w:t xml:space="preserve">VBN</w:t>
      </w:r>
    </w:p>
    <w:p>
      <w:r>
        <w:rPr>
          <w:b/>
        </w:rPr>
        <w:t xml:space="preserve">Esimerkki 3.6399</w:t>
      </w:r>
    </w:p>
    <w:p>
      <w:r>
        <w:t xml:space="preserve">Mikä on seuraavassa kysymyksessä olevan sanan "the" sanan part-of-speech tag: Kuinka monta muuta kaupunkia/kylää on samassa postinumeroalueella kuin Mayflowerin todennäköinen lähtöpaikka ?</w:t>
      </w:r>
    </w:p>
    <w:p>
      <w:r>
        <w:rPr>
          <w:b/>
        </w:rPr>
        <w:t xml:space="preserve">Tulos</w:t>
      </w:r>
    </w:p>
    <w:p>
      <w:r>
        <w:t xml:space="preserve">JJ</w:t>
      </w:r>
    </w:p>
    <w:p>
      <w:r>
        <w:rPr>
          <w:b/>
        </w:rPr>
        <w:t xml:space="preserve">Esimerkki 3.6400</w:t>
      </w:r>
    </w:p>
    <w:p>
      <w:r>
        <w:t xml:space="preserve">Mikä on seuraavassa kysymyksessä olevan sanan "club" sanan part-of-speech tag: Kuinka monta kertaa saksalainen jalkapalloseura Stettinin kaupungista , Pommerista, on karsinnoissa ?</w:t>
      </w:r>
    </w:p>
    <w:p>
      <w:r>
        <w:rPr>
          <w:b/>
        </w:rPr>
        <w:t xml:space="preserve">Tulos</w:t>
      </w:r>
    </w:p>
    <w:p>
      <w:r>
        <w:t xml:space="preserve">DT</w:t>
      </w:r>
    </w:p>
    <w:p>
      <w:r>
        <w:rPr>
          <w:b/>
        </w:rPr>
        <w:t xml:space="preserve">Esimerkki 3.6401</w:t>
      </w:r>
    </w:p>
    <w:p>
      <w:r>
        <w:t xml:space="preserve">Mikä on seuraavassa kysymyksessä esiintyvän sanan "goottilais-tudorilainen" sanan part-of-speech tag: Millä alueella sijaitsee museo, joka sijaitsee goottilais-tudoristisessa kartanossa, joka sijaitsee 12,5 hehtaarin kokoisella maisemoidulla tilalla ja joka on merkitty National Register of Historic Places -rekisteriin?</w:t>
      </w:r>
    </w:p>
    <w:p>
      <w:r>
        <w:rPr>
          <w:b/>
        </w:rPr>
        <w:t xml:space="preserve">Tulos</w:t>
      </w:r>
    </w:p>
    <w:p>
      <w:r>
        <w:t xml:space="preserve">CC</w:t>
      </w:r>
    </w:p>
    <w:p>
      <w:r>
        <w:rPr>
          <w:b/>
        </w:rPr>
        <w:t xml:space="preserve">Esimerkki 3.6402</w:t>
      </w:r>
    </w:p>
    <w:p>
      <w:r>
        <w:t xml:space="preserve">Mikä on seuraavassa kysymyksessä olevan sanan "with" sanan part-of-speech tag: Kuka oli yli 328 miljoonan asukkaan maan kuusinkertainen kansallinen mestari ?</w:t>
      </w:r>
    </w:p>
    <w:p>
      <w:r>
        <w:rPr>
          <w:b/>
        </w:rPr>
        <w:t xml:space="preserve">Tulos</w:t>
      </w:r>
    </w:p>
    <w:p>
      <w:r>
        <w:t xml:space="preserve">CD</w:t>
      </w:r>
    </w:p>
    <w:p>
      <w:r>
        <w:rPr>
          <w:b/>
        </w:rPr>
        <w:t xml:space="preserve">Esimerkki 3.6403</w:t>
      </w:r>
    </w:p>
    <w:p>
      <w:r>
        <w:t xml:space="preserve">Mikä on seuraavassa kysymyksessä esiintyvän sanan "quickstep" sanan part-of-speech tag: Mikä oli Tanssii Tähtien Kanssa -ohjelman 14. kauden vähiten pisteitä saaneen quickstepin julkkistanssijan syntymävuosi ?</w:t>
      </w:r>
    </w:p>
    <w:p>
      <w:r>
        <w:rPr>
          <w:b/>
        </w:rPr>
        <w:t xml:space="preserve">Tulos</w:t>
      </w:r>
    </w:p>
    <w:p>
      <w:r>
        <w:t xml:space="preserve">IN</w:t>
      </w:r>
    </w:p>
    <w:p>
      <w:r>
        <w:rPr>
          <w:b/>
        </w:rPr>
        <w:t xml:space="preserve">Esimerkki 3.6404</w:t>
      </w:r>
    </w:p>
    <w:p>
      <w:r>
        <w:t xml:space="preserve">Mikä on seuraavassa kysymyksessä olevan sanan "huippu" sanan part-of-speech tag: Missä läänissä on Norjan kolmanneksi korkein huippu ?</w:t>
      </w:r>
    </w:p>
    <w:p>
      <w:r>
        <w:rPr>
          <w:b/>
        </w:rPr>
        <w:t xml:space="preserve">Tulos</w:t>
      </w:r>
    </w:p>
    <w:p>
      <w:r>
        <w:t xml:space="preserve">DT</w:t>
      </w:r>
    </w:p>
    <w:p>
      <w:r>
        <w:rPr>
          <w:b/>
        </w:rPr>
        <w:t xml:space="preserve">Esimerkki 3.6405</w:t>
      </w:r>
    </w:p>
    <w:p>
      <w:r>
        <w:t xml:space="preserve">Mikä on seuraavassa kysymyksessä olevan sanan "International" sanan part-of-speech tag: Kuka voitti kesäkuun kilpailun, joka pidettiin Rokko International Golf Clubilla ?</w:t>
      </w:r>
    </w:p>
    <w:p>
      <w:r>
        <w:rPr>
          <w:b/>
        </w:rPr>
        <w:t xml:space="preserve">Tulos</w:t>
      </w:r>
    </w:p>
    <w:p>
      <w:r>
        <w:t xml:space="preserve">NN</w:t>
      </w:r>
    </w:p>
    <w:p>
      <w:r>
        <w:rPr>
          <w:b/>
        </w:rPr>
        <w:t xml:space="preserve">Esimerkki 3.6406</w:t>
      </w:r>
    </w:p>
    <w:p>
      <w:r>
        <w:t xml:space="preserve">Mikä on sanan "Madras" sanan part-of-speech tag seuraavassa kysymyksessä: Mitä ostoskeskuksia sijaitsee paikassa, joka tunnetaan myös nimellä Madras ?</w:t>
      </w:r>
    </w:p>
    <w:p>
      <w:r>
        <w:rPr>
          <w:b/>
        </w:rPr>
        <w:t xml:space="preserve">Tulos</w:t>
      </w:r>
    </w:p>
    <w:p>
      <w:r>
        <w:t xml:space="preserve">DT</w:t>
      </w:r>
    </w:p>
    <w:p>
      <w:r>
        <w:rPr>
          <w:b/>
        </w:rPr>
        <w:t xml:space="preserve">Esimerkki 3.6407</w:t>
      </w:r>
    </w:p>
    <w:p>
      <w:r>
        <w:t xml:space="preserve">Mikä on sanan "hautaaminen" sanan part-of-speech tag seuraavassa kysymyksessä: Kuinka monta hautakumpuryhmää löytyi tästä paikasta, joka sijaitsee lumirikkaudestaan tunnetussa kaupungissa ?</w:t>
      </w:r>
    </w:p>
    <w:p>
      <w:r>
        <w:rPr>
          <w:b/>
        </w:rPr>
        <w:t xml:space="preserve">Tulos</w:t>
      </w:r>
    </w:p>
    <w:p>
      <w:r>
        <w:t xml:space="preserve">IN</w:t>
      </w:r>
    </w:p>
    <w:p>
      <w:r>
        <w:rPr>
          <w:b/>
        </w:rPr>
        <w:t xml:space="preserve">Esimerkki 3.6408</w:t>
      </w:r>
    </w:p>
    <w:p>
      <w:r>
        <w:t xml:space="preserve">Mikä on sanan "alue" sanan part-of-speech tag seuraavassa kysymyksessä: Mikä on se alue ( km ), jonka piiri on yksi Uuden-Seelannin 53 piiristä , ja joka kuuluu länsirannikon alueeseen ?</w:t>
      </w:r>
    </w:p>
    <w:p>
      <w:r>
        <w:rPr>
          <w:b/>
        </w:rPr>
        <w:t xml:space="preserve">Tulos</w:t>
      </w:r>
    </w:p>
    <w:p>
      <w:r>
        <w:t xml:space="preserve">IN</w:t>
      </w:r>
    </w:p>
    <w:p>
      <w:r>
        <w:rPr>
          <w:b/>
        </w:rPr>
        <w:t xml:space="preserve">Esimerkki 3.6409</w:t>
      </w:r>
    </w:p>
    <w:p>
      <w:r>
        <w:t xml:space="preserve">Mikä on seuraavassa kysymyksessä olevan sanan "the" sanan part-of-speech tag: Kuinka monta vuotta eroa oli Negeri Sembilanin jalkapalloliiton perustamisen ja vanhimman maalivahdin syntymän välillä ?</w:t>
      </w:r>
    </w:p>
    <w:p>
      <w:r>
        <w:rPr>
          <w:b/>
        </w:rPr>
        <w:t xml:space="preserve">Tulos</w:t>
      </w:r>
    </w:p>
    <w:p>
      <w:r>
        <w:t xml:space="preserve">VBD</w:t>
      </w:r>
    </w:p>
    <w:p>
      <w:r>
        <w:rPr>
          <w:b/>
        </w:rPr>
        <w:t xml:space="preserve">Esimerkki 3.6410</w:t>
      </w:r>
    </w:p>
    <w:p>
      <w:r>
        <w:t xml:space="preserve">Mikä on sanan "between" part-of-speech tag seuraavassa kysymyksessä: Monica Iagărin ja Olimpiada Ivanovan välillä mikä on toiseksi syntyneen syntymäaika ?</w:t>
      </w:r>
    </w:p>
    <w:p>
      <w:r>
        <w:rPr>
          <w:b/>
        </w:rPr>
        <w:t xml:space="preserve">Tulos</w:t>
      </w:r>
    </w:p>
    <w:p>
      <w:r>
        <w:t xml:space="preserve">NNP</w:t>
      </w:r>
    </w:p>
    <w:p>
      <w:r>
        <w:rPr>
          <w:b/>
        </w:rPr>
        <w:t xml:space="preserve">Esimerkki 3.6411</w:t>
      </w:r>
    </w:p>
    <w:p>
      <w:r>
        <w:t xml:space="preserve">Mikä on sanan "nimi" sanan part-of-speech tag seuraavassa kysymyksessä: Mitä tarkoittaa 1 469 293 asukkaan itäaasialaisen kaupungin nimen ensimmäinen sana ?</w:t>
      </w:r>
    </w:p>
    <w:p>
      <w:r>
        <w:rPr>
          <w:b/>
        </w:rPr>
        <w:t xml:space="preserve">Tulos</w:t>
      </w:r>
    </w:p>
    <w:p>
      <w:r>
        <w:t xml:space="preserve">DT</w:t>
      </w:r>
    </w:p>
    <w:p>
      <w:r>
        <w:rPr>
          <w:b/>
        </w:rPr>
        <w:t xml:space="preserve">Esimerkki 3.6412</w:t>
      </w:r>
    </w:p>
    <w:p>
      <w:r>
        <w:t xml:space="preserve">Mikä on seuraavassa kysymyksessä olevan sanan "the" sanan part-of-speech tag: Mistä lähteestä tapahtuma, joka vapauttaa energiaa ja synnyttää seismisiä aaltoja , on peräisin ?</w:t>
      </w:r>
    </w:p>
    <w:p>
      <w:r>
        <w:rPr>
          <w:b/>
        </w:rPr>
        <w:t xml:space="preserve">Tulos</w:t>
      </w:r>
    </w:p>
    <w:p>
      <w:r>
        <w:t xml:space="preserve">NN</w:t>
      </w:r>
    </w:p>
    <w:p>
      <w:r>
        <w:rPr>
          <w:b/>
        </w:rPr>
        <w:t xml:space="preserve">Esimerkki 3.6413</w:t>
      </w:r>
    </w:p>
    <w:p>
      <w:r>
        <w:t xml:space="preserve">Mikä on seuraavassa kysymyksessä esiintyvän sanan "movement" part-of-speech tag: 26 valtion muodostaman maan esittämä elokuva on osa liikettä, joka käsittelee mitä asioita ?</w:t>
      </w:r>
    </w:p>
    <w:p>
      <w:r>
        <w:rPr>
          <w:b/>
        </w:rPr>
        <w:t xml:space="preserve">Tulos</w:t>
      </w:r>
    </w:p>
    <w:p>
      <w:r>
        <w:t xml:space="preserve">WDT</w:t>
      </w:r>
    </w:p>
    <w:p>
      <w:r>
        <w:rPr>
          <w:b/>
        </w:rPr>
        <w:t xml:space="preserve">Esimerkki 3.6414</w:t>
      </w:r>
    </w:p>
    <w:p>
      <w:r>
        <w:t xml:space="preserve">Mikä on sanan "the" sanan part-of-speech tag seuraavassa kysymyksessä: Mikä on vuonna 1873 perustetun seuran nykyinen asema ?</w:t>
      </w:r>
    </w:p>
    <w:p>
      <w:r>
        <w:rPr>
          <w:b/>
        </w:rPr>
        <w:t xml:space="preserve">Tulos</w:t>
      </w:r>
    </w:p>
    <w:p>
      <w:r>
        <w:t xml:space="preserve">VBZ</w:t>
      </w:r>
    </w:p>
    <w:p>
      <w:r>
        <w:rPr>
          <w:b/>
        </w:rPr>
        <w:t xml:space="preserve">Esimerkki 3.6415</w:t>
      </w:r>
    </w:p>
    <w:p>
      <w:r>
        <w:t xml:space="preserve">Mikä on sanan "of" sanan part-of-speech tag seuraavassa kysymyksessä: Kuinka suuri on sellaisen pienen planeetan/komeetan halkaisija, jonka kiertoaika on 8,0 tuntia ja joka on mahdollisesti pitkänomainen ?</w:t>
      </w:r>
    </w:p>
    <w:p>
      <w:r>
        <w:rPr>
          <w:b/>
        </w:rPr>
        <w:t xml:space="preserve">Tulos</w:t>
      </w:r>
    </w:p>
    <w:p>
      <w:r>
        <w:t xml:space="preserve">JJ</w:t>
      </w:r>
    </w:p>
    <w:p>
      <w:r>
        <w:rPr>
          <w:b/>
        </w:rPr>
        <w:t xml:space="preserve">Esimerkki 3.6416</w:t>
      </w:r>
    </w:p>
    <w:p>
      <w:r>
        <w:t xml:space="preserve">Mikä on seuraavassa kysymyksessä olevan sanan "character" part-of-speech tag: Minkä hahmon äänestä 91-vuotiaana menehtynyt näyttelijä tunnettiin parhaiten ?</w:t>
      </w:r>
    </w:p>
    <w:p>
      <w:r>
        <w:rPr>
          <w:b/>
        </w:rPr>
        <w:t xml:space="preserve">Tulos</w:t>
      </w:r>
    </w:p>
    <w:p>
      <w:r>
        <w:t xml:space="preserve">DT</w:t>
      </w:r>
    </w:p>
    <w:p>
      <w:r>
        <w:rPr>
          <w:b/>
        </w:rPr>
        <w:t xml:space="preserve">Esimerkki 3.6417</w:t>
      </w:r>
    </w:p>
    <w:p>
      <w:r>
        <w:t xml:space="preserve">Mikä on sanan "in" sanan part-of-speech tag seuraavassa kysymyksessä: Missä tämä diplomaatti harjoitti aikoinaan asianajajan ammattia, joka myöhemmin sai tittelin Yhdysvaltain ulkoministeriöstä ?</w:t>
      </w:r>
    </w:p>
    <w:p>
      <w:r>
        <w:rPr>
          <w:b/>
        </w:rPr>
        <w:t xml:space="preserve">Tulos</w:t>
      </w:r>
    </w:p>
    <w:p>
      <w:r>
        <w:t xml:space="preserve">VBD</w:t>
      </w:r>
    </w:p>
    <w:p>
      <w:r>
        <w:rPr>
          <w:b/>
        </w:rPr>
        <w:t xml:space="preserve">Esimerkki 3.6418</w:t>
      </w:r>
    </w:p>
    <w:p>
      <w:r>
        <w:t xml:space="preserve">Mikä on seuraavassa kysymyksessä olevan sanan "whose" sanan part-of-speech tag: Kuinka monta kertaa tämä rugbyliigaseura, jonka kotistadionilla BRISCAn F1- ja F2-osakilpa-autot ovat pelanneet, on voittanut liigamestaruuden ?</w:t>
      </w:r>
    </w:p>
    <w:p>
      <w:r>
        <w:rPr>
          <w:b/>
        </w:rPr>
        <w:t xml:space="preserve">Tulos</w:t>
      </w:r>
    </w:p>
    <w:p>
      <w:r>
        <w:t xml:space="preserve">VBN</w:t>
      </w:r>
    </w:p>
    <w:p>
      <w:r>
        <w:rPr>
          <w:b/>
        </w:rPr>
        <w:t xml:space="preserve">Esimerkki 3.6419</w:t>
      </w:r>
    </w:p>
    <w:p>
      <w:r>
        <w:t xml:space="preserve">Mikä on sanan "Hill" sanan part-of-speech tag seuraavassa kysymyksessä: Missä mies, jolla on sininen laatta Sheriff Hillillä, vietti oppisopimuskautensa ?</w:t>
      </w:r>
    </w:p>
    <w:p>
      <w:r>
        <w:rPr>
          <w:b/>
        </w:rPr>
        <w:t xml:space="preserve">Tulos</w:t>
      </w:r>
    </w:p>
    <w:p>
      <w:r>
        <w:t xml:space="preserve">VBD</w:t>
      </w:r>
    </w:p>
    <w:p>
      <w:r>
        <w:rPr>
          <w:b/>
        </w:rPr>
        <w:t xml:space="preserve">Esimerkki 3.6420</w:t>
      </w:r>
    </w:p>
    <w:p>
      <w:r>
        <w:t xml:space="preserve">Mikä on sanan "Boomer" sanan part-of-speech tag seuraavassa kysymyksessä: Kuka valittiin jäseneksi vaalipiiriin, joka on tuottanut monia merkittäviä lakiasäätävän kokouksen jäseniä ( MLA ) , kuten George Anthony Boomer Walkem , John Robson ja Robert Bonner ?</w:t>
      </w:r>
    </w:p>
    <w:p>
      <w:r>
        <w:rPr>
          <w:b/>
        </w:rPr>
        <w:t xml:space="preserve">Tulos</w:t>
      </w:r>
    </w:p>
    <w:p>
      <w:r>
        <w:t xml:space="preserve">CC</w:t>
      </w:r>
    </w:p>
    <w:p>
      <w:r>
        <w:rPr>
          <w:b/>
        </w:rPr>
        <w:t xml:space="preserve">Esimerkki 3.6421</w:t>
      </w:r>
    </w:p>
    <w:p>
      <w:r>
        <w:t xml:space="preserve">Mikä on seuraavassa kysymyksessä olevan sanan "a" sanan part-of-speech tag: Kuka vihki vuonna 2008 järjestetyssä seremoniassa Keralan väkirikkaimman kaupungin basilikan?</w:t>
      </w:r>
    </w:p>
    <w:p>
      <w:r>
        <w:rPr>
          <w:b/>
        </w:rPr>
        <w:t xml:space="preserve">Tulos</w:t>
      </w:r>
    </w:p>
    <w:p>
      <w:r>
        <w:t xml:space="preserve">NN</w:t>
      </w:r>
    </w:p>
    <w:p>
      <w:r>
        <w:rPr>
          <w:b/>
        </w:rPr>
        <w:t xml:space="preserve">Esimerkki 3.6422</w:t>
      </w:r>
    </w:p>
    <w:p>
      <w:r>
        <w:t xml:space="preserve">Mikä on seuraavassa kysymyksessä olevan sanan "palvelee" sanan part-of-speech tag: Mikä Heianin ajan temppeli palvelee kahta lahkoa ?</w:t>
      </w:r>
    </w:p>
    <w:p>
      <w:r>
        <w:rPr>
          <w:b/>
        </w:rPr>
        <w:t xml:space="preserve">Tulos</w:t>
      </w:r>
    </w:p>
    <w:p>
      <w:r>
        <w:t xml:space="preserve">JJ</w:t>
      </w:r>
    </w:p>
    <w:p>
      <w:r>
        <w:rPr>
          <w:b/>
        </w:rPr>
        <w:t xml:space="preserve">Esimerkki 3.6423</w:t>
      </w:r>
    </w:p>
    <w:p>
      <w:r>
        <w:t xml:space="preserve">Mikä on seuraavassa kysymyksessä olevan sanan "date" sanan part-of-speech tag: Minkä vuoden aikana laskettiin vesille laiva, jonka hylypaikan päivämääräksi on merkitty # 84001716 ?</w:t>
      </w:r>
    </w:p>
    <w:p>
      <w:r>
        <w:rPr>
          <w:b/>
        </w:rPr>
        <w:t xml:space="preserve">Tulos</w:t>
      </w:r>
    </w:p>
    <w:p>
      <w:r>
        <w:t xml:space="preserve">VBN</w:t>
      </w:r>
    </w:p>
    <w:p>
      <w:r>
        <w:rPr>
          <w:b/>
        </w:rPr>
        <w:t xml:space="preserve">Esimerkki 3.6424</w:t>
      </w:r>
    </w:p>
    <w:p>
      <w:r>
        <w:t xml:space="preserve">Mikä on sanan "completed" sanan part-of-speech tag seuraavassa kysymyksessä: Kuinka monen vuoden välein osoitteessa 2100 Cabot St sijaitseva rakennus valmistui ja nimettiin ?</w:t>
      </w:r>
    </w:p>
    <w:p>
      <w:r>
        <w:rPr>
          <w:b/>
        </w:rPr>
        <w:t xml:space="preserve">Tulos</w:t>
      </w:r>
    </w:p>
    <w:p>
      <w:r>
        <w:t xml:space="preserve">NNP</w:t>
      </w:r>
    </w:p>
    <w:p>
      <w:r>
        <w:rPr>
          <w:b/>
        </w:rPr>
        <w:t xml:space="preserve">Esimerkki 3.6425</w:t>
      </w:r>
    </w:p>
    <w:p>
      <w:r>
        <w:t xml:space="preserve">Mikä on seuraavassa kysymyksessä olevan sanan "että" sanan part-of-speech tag: Kuinka kauan on kulunut siitä, kun ihmiset ovat saavuttaneet kansakunnan, joka sijoittui IAAF:n puolimaratonin maailmanmestaruuskilpailuissa vuonna 1995 aikaan 3:34:26 ?</w:t>
      </w:r>
    </w:p>
    <w:p>
      <w:r>
        <w:rPr>
          <w:b/>
        </w:rPr>
        <w:t xml:space="preserve">Tulos</w:t>
      </w:r>
    </w:p>
    <w:p>
      <w:r>
        <w:t xml:space="preserve">WRB</w:t>
      </w:r>
    </w:p>
    <w:p>
      <w:r>
        <w:rPr>
          <w:b/>
        </w:rPr>
        <w:t xml:space="preserve">Esimerkki 3.6426</w:t>
      </w:r>
    </w:p>
    <w:p>
      <w:r>
        <w:t xml:space="preserve">Mikä on seuraavassa kysymyksessä olevan sanan "miehet" sanan part-of-speech tag: Kuinka monta miesten urheilulajia konferenssi, johon Carson-Newman College kuuluu, sponsoroi ?</w:t>
      </w:r>
    </w:p>
    <w:p>
      <w:r>
        <w:rPr>
          <w:b/>
        </w:rPr>
        <w:t xml:space="preserve">Tulos</w:t>
      </w:r>
    </w:p>
    <w:p>
      <w:r>
        <w:t xml:space="preserve">NN</w:t>
      </w:r>
    </w:p>
    <w:p>
      <w:r>
        <w:rPr>
          <w:b/>
        </w:rPr>
        <w:t xml:space="preserve">Esimerkki 3.6427</w:t>
      </w:r>
    </w:p>
    <w:p>
      <w:r>
        <w:t xml:space="preserve">Mikä on sanan "2015" sanan part-of-speech tag seuraavassa kysymyksessä: Millä kielellä on kirjoitettu 25. kesäkuuta 2015 beta-versiosta versiona 1.0 julkaistu IDE ?</w:t>
      </w:r>
    </w:p>
    <w:p>
      <w:r>
        <w:rPr>
          <w:b/>
        </w:rPr>
        <w:t xml:space="preserve">Tulos</w:t>
      </w:r>
    </w:p>
    <w:p>
      <w:r>
        <w:t xml:space="preserve">DT</w:t>
      </w:r>
    </w:p>
    <w:p>
      <w:r>
        <w:rPr>
          <w:b/>
        </w:rPr>
        <w:t xml:space="preserve">Esimerkki 3.6428</w:t>
      </w:r>
    </w:p>
    <w:p>
      <w:r>
        <w:t xml:space="preserve">Mikä on seuraavassa kysymyksessä olevan sanan "did" sanan part-of-speech tag: Missä kaupungissa Dirk sai ensimmäisen voittonsa ?</w:t>
      </w:r>
    </w:p>
    <w:p>
      <w:r>
        <w:rPr>
          <w:b/>
        </w:rPr>
        <w:t xml:space="preserve">Tulos</w:t>
      </w:r>
    </w:p>
    <w:p>
      <w:r>
        <w:t xml:space="preserve">IN</w:t>
      </w:r>
    </w:p>
    <w:p>
      <w:r>
        <w:rPr>
          <w:b/>
        </w:rPr>
        <w:t xml:space="preserve">Esimerkki 3.6429</w:t>
      </w:r>
    </w:p>
    <w:p>
      <w:r>
        <w:t xml:space="preserve">Mikä on seuraavassa kysymyksessä olevan sanan "kuka" sanan part-of-speech tag: Mikä on demokraattisen puolueen jäsenenä olleen alumnin suhde NYU:hun ?</w:t>
      </w:r>
    </w:p>
    <w:p>
      <w:r>
        <w:rPr>
          <w:b/>
        </w:rPr>
        <w:t xml:space="preserve">Tulos</w:t>
      </w:r>
    </w:p>
    <w:p>
      <w:r>
        <w:t xml:space="preserve">DT</w:t>
      </w:r>
    </w:p>
    <w:p>
      <w:r>
        <w:rPr>
          <w:b/>
        </w:rPr>
        <w:t xml:space="preserve">Esimerkki 3.6430</w:t>
      </w:r>
    </w:p>
    <w:p>
      <w:r>
        <w:t xml:space="preserve">Mikä on sanan "Dubai" sanan part-of-speech tag seuraavassa kysymyksessä: Kuka suunnitteli Dubaissa sijaitsevan 516-metrisen tornin ?</w:t>
      </w:r>
    </w:p>
    <w:p>
      <w:r>
        <w:rPr>
          <w:b/>
        </w:rPr>
        <w:t xml:space="preserve">Tulos</w:t>
      </w:r>
    </w:p>
    <w:p>
      <w:r>
        <w:t xml:space="preserve">NN</w:t>
      </w:r>
    </w:p>
    <w:p>
      <w:r>
        <w:rPr>
          <w:b/>
        </w:rPr>
        <w:t xml:space="preserve">Esimerkki 3.6431</w:t>
      </w:r>
    </w:p>
    <w:p>
      <w:r>
        <w:t xml:space="preserve">Mikä on seuraavassa kysymyksessä olevan sanan "Mitä" sanan part-of-speech tag: Mikä on ennen kauden 2013 alkua lakkautetun seuran kotistadion ?</w:t>
      </w:r>
    </w:p>
    <w:p>
      <w:r>
        <w:rPr>
          <w:b/>
        </w:rPr>
        <w:t xml:space="preserve">Tulos</w:t>
      </w:r>
    </w:p>
    <w:p>
      <w:r>
        <w:t xml:space="preserve">WDT</w:t>
      </w:r>
    </w:p>
    <w:p>
      <w:r>
        <w:rPr>
          <w:b/>
        </w:rPr>
        <w:t xml:space="preserve">Esimerkki 3.6432</w:t>
      </w:r>
    </w:p>
    <w:p>
      <w:r>
        <w:t xml:space="preserve">Mikä on sanan "maa" sanan part-of-speech tag seuraavassa kysymyksessä: Mikä oli se maa-alue, johon Bosnia ja Hertsegovinan kuvernöörinä toiminut sotilas kuului ?</w:t>
      </w:r>
    </w:p>
    <w:p>
      <w:r>
        <w:rPr>
          <w:b/>
        </w:rPr>
        <w:t xml:space="preserve">Tulos</w:t>
      </w:r>
    </w:p>
    <w:p>
      <w:r>
        <w:t xml:space="preserve">DT</w:t>
      </w:r>
    </w:p>
    <w:p>
      <w:r>
        <w:rPr>
          <w:b/>
        </w:rPr>
        <w:t xml:space="preserve">Esimerkki 3.6433</w:t>
      </w:r>
    </w:p>
    <w:p>
      <w:r>
        <w:t xml:space="preserve">Mikä on seuraavassa kysymyksessä esiintyvän sanan "collectivities" part-of-speech tag: Mikä alue on vain 374 neliökilometriä, jonka asukasluku luokitellaan joko merentakaisiksi alueiksi tai merentakaisiksi yhteisöiksi ?</w:t>
      </w:r>
    </w:p>
    <w:p>
      <w:r>
        <w:rPr>
          <w:b/>
        </w:rPr>
        <w:t xml:space="preserve">Tulos</w:t>
      </w:r>
    </w:p>
    <w:p>
      <w:r>
        <w:t xml:space="preserve">VBN</w:t>
      </w:r>
    </w:p>
    <w:p>
      <w:r>
        <w:rPr>
          <w:b/>
        </w:rPr>
        <w:t xml:space="preserve">Esimerkki 3.6434</w:t>
      </w:r>
    </w:p>
    <w:p>
      <w:r>
        <w:t xml:space="preserve">Mikä on sanan "of" sanan part-of-speech tag seuraavassa kysymyksessä: Minkä Super Bowlin voitti Pittsburgh Steelersin vuonna 1978 Pittistä värväämä laitahyökkääjä ?</w:t>
      </w:r>
    </w:p>
    <w:p>
      <w:r>
        <w:rPr>
          <w:b/>
        </w:rPr>
        <w:t xml:space="preserve">Tulos</w:t>
      </w:r>
    </w:p>
    <w:p>
      <w:r>
        <w:t xml:space="preserve">NN</w:t>
      </w:r>
    </w:p>
    <w:p>
      <w:r>
        <w:rPr>
          <w:b/>
        </w:rPr>
        <w:t xml:space="preserve">Esimerkki 3.6435</w:t>
      </w:r>
    </w:p>
    <w:p>
      <w:r>
        <w:t xml:space="preserve">Mikä on seuraavassa kysymyksessä olevan sanan "Mitä" sanan part-of-speech tag: Mikä soturieliitti perusti ja hallitsi maata, joka on pinta-alaltaan ylivoimaisesti maailman suurin maa ja jossa sijaitsee 1550 metrin korkuinen vuorenhuippu, joka purkautui vuonna 1945 tulivuoren räjähdysindeksin 4 mukaan ?</w:t>
      </w:r>
    </w:p>
    <w:p>
      <w:r>
        <w:rPr>
          <w:b/>
        </w:rPr>
        <w:t xml:space="preserve">Tulos</w:t>
      </w:r>
    </w:p>
    <w:p>
      <w:r>
        <w:t xml:space="preserve">NN</w:t>
      </w:r>
    </w:p>
    <w:p>
      <w:r>
        <w:rPr>
          <w:b/>
        </w:rPr>
        <w:t xml:space="preserve">Esimerkki 3.6436</w:t>
      </w:r>
    </w:p>
    <w:p>
      <w:r>
        <w:t xml:space="preserve">Mikä on seuraavassa kysymyksessä olevan sanan "New" sanan part-of-speech tag: Mikä on Tai Po New Townin länsiosassa sijaitsevan MTR-aseman avaamispäivä ?</w:t>
      </w:r>
    </w:p>
    <w:p>
      <w:r>
        <w:rPr>
          <w:b/>
        </w:rPr>
        <w:t xml:space="preserve">Tulos</w:t>
      </w:r>
    </w:p>
    <w:p>
      <w:r>
        <w:t xml:space="preserve">IN</w:t>
      </w:r>
    </w:p>
    <w:p>
      <w:r>
        <w:rPr>
          <w:b/>
        </w:rPr>
        <w:t xml:space="preserve">Esimerkki 3.6437</w:t>
      </w:r>
    </w:p>
    <w:p>
      <w:r>
        <w:t xml:space="preserve">Mikä on seuraavassa kysymyksessä olevan sanan "Rooma" sanan part-of-speech tag: Kuka teki nopeimman ajan Roomassa ?</w:t>
      </w:r>
    </w:p>
    <w:p>
      <w:r>
        <w:rPr>
          <w:b/>
        </w:rPr>
        <w:t xml:space="preserve">Tulos</w:t>
      </w:r>
    </w:p>
    <w:p>
      <w:r>
        <w:t xml:space="preserve">VBD</w:t>
      </w:r>
    </w:p>
    <w:p>
      <w:r>
        <w:rPr>
          <w:b/>
        </w:rPr>
        <w:t xml:space="preserve">Esimerkki 3.6438</w:t>
      </w:r>
    </w:p>
    <w:p>
      <w:r>
        <w:t xml:space="preserve">Mikä on sanan "in" sanan part-of-speech tag seuraavassa kysymyksessä: Mikä on sen joukkueen Super Rugby -kumppani, joka valloitti Meads Cupin finaalin 39-18 kotonaan Wanganuita vastaan vuonna 2010 ?</w:t>
      </w:r>
    </w:p>
    <w:p>
      <w:r>
        <w:rPr>
          <w:b/>
        </w:rPr>
        <w:t xml:space="preserve">Tulos</w:t>
      </w:r>
    </w:p>
    <w:p>
      <w:r>
        <w:t xml:space="preserve">NN</w:t>
      </w:r>
    </w:p>
    <w:p>
      <w:r>
        <w:rPr>
          <w:b/>
        </w:rPr>
        <w:t xml:space="preserve">Esimerkki 3.6439</w:t>
      </w:r>
    </w:p>
    <w:p>
      <w:r>
        <w:t xml:space="preserve">Mikä on seuraavassa kysymyksessä esiintyvän sanan "deity" part-of-speech tag: Mikä jumaluus johtaa pyhää päivää, jonka uskotaan täyttävän kaikki toiveet ?</w:t>
      </w:r>
    </w:p>
    <w:p>
      <w:r>
        <w:rPr>
          <w:b/>
        </w:rPr>
        <w:t xml:space="preserve">Tulos</w:t>
      </w:r>
    </w:p>
    <w:p>
      <w:r>
        <w:t xml:space="preserve">JJ</w:t>
      </w:r>
    </w:p>
    <w:p>
      <w:r>
        <w:rPr>
          <w:b/>
        </w:rPr>
        <w:t xml:space="preserve">Esimerkki 3.6440</w:t>
      </w:r>
    </w:p>
    <w:p>
      <w:r>
        <w:t xml:space="preserve">Mikä on seuraavassa kysymyksessä olevan sanan "on" sanan part-of-speech tag: Mikä on sen paikan nimi, joka sijaitsee kunnassa, jonka pääkaupunki on Korenica ?</w:t>
      </w:r>
    </w:p>
    <w:p>
      <w:r>
        <w:rPr>
          <w:b/>
        </w:rPr>
        <w:t xml:space="preserve">Tulos</w:t>
      </w:r>
    </w:p>
    <w:p>
      <w:r>
        <w:t xml:space="preserve">IN</w:t>
      </w:r>
    </w:p>
    <w:p>
      <w:r>
        <w:rPr>
          <w:b/>
        </w:rPr>
        <w:t xml:space="preserve">Esimerkki 3.6441</w:t>
      </w:r>
    </w:p>
    <w:p>
      <w:r>
        <w:t xml:space="preserve">Mikä on seuraavassa kysymyksessä esiintyvän sanan "numero" sanan part-of-speech tag: Mikä on korkein määrä liittopäiville valituista vuosina lueteltuina vuosina ?</w:t>
      </w:r>
    </w:p>
    <w:p>
      <w:r>
        <w:rPr>
          <w:b/>
        </w:rPr>
        <w:t xml:space="preserve">Tulos</w:t>
      </w:r>
    </w:p>
    <w:p>
      <w:r>
        <w:t xml:space="preserve">VBZ</w:t>
      </w:r>
    </w:p>
    <w:p>
      <w:r>
        <w:rPr>
          <w:b/>
        </w:rPr>
        <w:t xml:space="preserve">Esimerkki 3.6442</w:t>
      </w:r>
    </w:p>
    <w:p>
      <w:r>
        <w:t xml:space="preserve">Mikä on seuraavassa kysymyksessä olevan sanan "ja" sanan part-of-speech tag: Kuka oli baritoni vuonna Kapellimestari oli henkilö, joka tunnetaan Luzernin festivaaliorkesterin perustajana ja johtajana ?</w:t>
      </w:r>
    </w:p>
    <w:p>
      <w:r>
        <w:rPr>
          <w:b/>
        </w:rPr>
        <w:t xml:space="preserve">Tulos</w:t>
      </w:r>
    </w:p>
    <w:p>
      <w:r>
        <w:t xml:space="preserve">NNP</w:t>
      </w:r>
    </w:p>
    <w:p>
      <w:r>
        <w:rPr>
          <w:b/>
        </w:rPr>
        <w:t xml:space="preserve">Esimerkki 3.6443</w:t>
      </w:r>
    </w:p>
    <w:p>
      <w:r>
        <w:t xml:space="preserve">Mikä on seuraavassa kysymyksessä olevan sanan "California" osa-alkuinen tunniste: Missä kaupungissa sijaitsee Kalifornian historialliseksi maamerkiksi nro 806 rekisteröity maamerkki ?</w:t>
      </w:r>
    </w:p>
    <w:p>
      <w:r>
        <w:rPr>
          <w:b/>
        </w:rPr>
        <w:t xml:space="preserve">Tulos</w:t>
      </w:r>
    </w:p>
    <w:p>
      <w:r>
        <w:t xml:space="preserve">VBZ</w:t>
      </w:r>
    </w:p>
    <w:p>
      <w:r>
        <w:rPr>
          <w:b/>
        </w:rPr>
        <w:t xml:space="preserve">Esimerkki 3.6444</w:t>
      </w:r>
    </w:p>
    <w:p>
      <w:r>
        <w:t xml:space="preserve">Mikä on seuraavassa kysymyksessä olevan sanan "tickets" sanan part-of-speech tag: Kuinka monta lippua François Truffaut'n vuonna 1970 ohjaama elokuva myi ?</w:t>
      </w:r>
    </w:p>
    <w:p>
      <w:r>
        <w:rPr>
          <w:b/>
        </w:rPr>
        <w:t xml:space="preserve">Tulos</w:t>
      </w:r>
    </w:p>
    <w:p>
      <w:r>
        <w:t xml:space="preserve">VBN</w:t>
      </w:r>
    </w:p>
    <w:p>
      <w:r>
        <w:rPr>
          <w:b/>
        </w:rPr>
        <w:t xml:space="preserve">Esimerkki 3.6445</w:t>
      </w:r>
    </w:p>
    <w:p>
      <w:r>
        <w:t xml:space="preserve">Mikä on seuraavassa kysymyksessä olevan sanan "Mitä" sanan part-of-speech tag: Mikä on historiallisesti rannastaan tunnetun kaupungin monogrammi ?</w:t>
      </w:r>
    </w:p>
    <w:p>
      <w:r>
        <w:rPr>
          <w:b/>
        </w:rPr>
        <w:t xml:space="preserve">Tulos</w:t>
      </w:r>
    </w:p>
    <w:p>
      <w:r>
        <w:t xml:space="preserve">IN</w:t>
      </w:r>
    </w:p>
    <w:p>
      <w:r>
        <w:rPr>
          <w:b/>
        </w:rPr>
        <w:t xml:space="preserve">Esimerkki 3.6446</w:t>
      </w:r>
    </w:p>
    <w:p>
      <w:r>
        <w:t xml:space="preserve">Mikä on sanan "1996" sanan part-of-speech tag seuraavassa kysymyksessä: Olympiakisojen XXV olympialaisten Tšekkoslovakian lipunkantaja kilpaili vuoden 1996 olympialaisissa minkä maan puolesta ?</w:t>
      </w:r>
    </w:p>
    <w:p>
      <w:r>
        <w:rPr>
          <w:b/>
        </w:rPr>
        <w:t xml:space="preserve">Tulos</w:t>
      </w:r>
    </w:p>
    <w:p>
      <w:r>
        <w:t xml:space="preserve">WP</w:t>
      </w:r>
    </w:p>
    <w:p>
      <w:r>
        <w:rPr>
          <w:b/>
        </w:rPr>
        <w:t xml:space="preserve">Esimerkki 3.6447</w:t>
      </w:r>
    </w:p>
    <w:p>
      <w:r>
        <w:t xml:space="preserve">Mikä on seuraavassa kysymyksessä olevan sanan "Mitä" sanan part-of-speech tag: Mikä stadion sijaitsee Valle del Caucan kolmanneksi suurimmassa kaupungissa ?</w:t>
      </w:r>
    </w:p>
    <w:p>
      <w:r>
        <w:rPr>
          <w:b/>
        </w:rPr>
        <w:t xml:space="preserve">Tulos</w:t>
      </w:r>
    </w:p>
    <w:p>
      <w:r>
        <w:t xml:space="preserve">VBZ</w:t>
      </w:r>
    </w:p>
    <w:p>
      <w:r>
        <w:rPr>
          <w:b/>
        </w:rPr>
        <w:t xml:space="preserve">Esimerkki 3.6448</w:t>
      </w:r>
    </w:p>
    <w:p>
      <w:r>
        <w:t xml:space="preserve">Mikä on seuraavassa kysymyksessä olevan sanan "on" sanan part-of-speech tag: Mikä on Michingan 27. suurimman kunnan senaattorin nimi ?</w:t>
      </w:r>
    </w:p>
    <w:p>
      <w:r>
        <w:rPr>
          <w:b/>
        </w:rPr>
        <w:t xml:space="preserve">Tulos</w:t>
      </w:r>
    </w:p>
    <w:p>
      <w:r>
        <w:t xml:space="preserve">IN</w:t>
      </w:r>
    </w:p>
    <w:p>
      <w:r>
        <w:rPr>
          <w:b/>
        </w:rPr>
        <w:t xml:space="preserve">Esimerkki 3.6449</w:t>
      </w:r>
    </w:p>
    <w:p>
      <w:r>
        <w:t xml:space="preserve">Mikä on seuraavassa kysymyksessä olevan sanan "the" sanan part-of-speech tag: Kenen muistelmien pohjalta tehtiin vuonna 2012 elokuva, jossa Laura Prepon näytteli Hollya ?</w:t>
      </w:r>
    </w:p>
    <w:p>
      <w:r>
        <w:rPr>
          <w:b/>
        </w:rPr>
        <w:t xml:space="preserve">Tulos</w:t>
      </w:r>
    </w:p>
    <w:p>
      <w:r>
        <w:t xml:space="preserve">WDT</w:t>
      </w:r>
    </w:p>
    <w:p>
      <w:r>
        <w:rPr>
          <w:b/>
        </w:rPr>
        <w:t xml:space="preserve">Esimerkki 3.6450</w:t>
      </w:r>
    </w:p>
    <w:p>
      <w:r>
        <w:t xml:space="preserve">Mikä on seuraavassa kysymyksessä olevan sanan "kuka" sanan part-of-speech tag: Kuinka monta sisävuoroa pelasi syöttäjä, jolla oli 40 voittoa vuonna 1908 kyseisenä vuonna ?</w:t>
      </w:r>
    </w:p>
    <w:p>
      <w:r>
        <w:rPr>
          <w:b/>
        </w:rPr>
        <w:t xml:space="preserve">Tulos</w:t>
      </w:r>
    </w:p>
    <w:p>
      <w:r>
        <w:t xml:space="preserve">IN</w:t>
      </w:r>
    </w:p>
    <w:p>
      <w:r>
        <w:rPr>
          <w:b/>
        </w:rPr>
        <w:t xml:space="preserve">Esimerkki 3.6451</w:t>
      </w:r>
    </w:p>
    <w:p>
      <w:r>
        <w:t xml:space="preserve">Mikä on sanan "College" sanan part-of-speech tag seuraavassa kysymyksessä: Mikä oli Cornellin yliopistossa , Oswego State Teachers Collegessa , Wilkes Collegessa ja Drew Universityssä englantia opettaneen alumnin ensimmäinen vuosi ?</w:t>
      </w:r>
    </w:p>
    <w:p>
      <w:r>
        <w:rPr>
          <w:b/>
        </w:rPr>
        <w:t xml:space="preserve">Tulos</w:t>
      </w:r>
    </w:p>
    <w:p>
      <w:r>
        <w:t xml:space="preserve">,</w:t>
      </w:r>
    </w:p>
    <w:p>
      <w:r>
        <w:rPr>
          <w:b/>
        </w:rPr>
        <w:t xml:space="preserve">Esimerkki 3.6452</w:t>
      </w:r>
    </w:p>
    <w:p>
      <w:r>
        <w:t xml:space="preserve">Mikä on seuraavassa kysymyksessä olevan sanan "When" sanan part-of-speech tag: Milloin maa, jossa 405. ilmavoimien retkikunnan siipi on sijoitettu, saavutti vaikutusvaltansa huipun ?</w:t>
      </w:r>
    </w:p>
    <w:p>
      <w:r>
        <w:rPr>
          <w:b/>
        </w:rPr>
        <w:t xml:space="preserve">Tulos</w:t>
      </w:r>
    </w:p>
    <w:p>
      <w:r>
        <w:t xml:space="preserve">DT</w:t>
      </w:r>
    </w:p>
    <w:p>
      <w:r>
        <w:rPr>
          <w:b/>
        </w:rPr>
        <w:t xml:space="preserve">Esimerkki 3.6453</w:t>
      </w:r>
    </w:p>
    <w:p>
      <w:r>
        <w:t xml:space="preserve">Mikä on seuraavassa kysymyksessä olevan sanan "on" sanan part-of-speech tag: Mitä kansallisuutta on sen joukkueen valmentaja, jonka kapteeni on syntynyt Sarawakissa ?</w:t>
      </w:r>
    </w:p>
    <w:p>
      <w:r>
        <w:rPr>
          <w:b/>
        </w:rPr>
        <w:t xml:space="preserve">Tulos</w:t>
      </w:r>
    </w:p>
    <w:p>
      <w:r>
        <w:t xml:space="preserve">WP</w:t>
      </w:r>
    </w:p>
    <w:p>
      <w:r>
        <w:rPr>
          <w:b/>
        </w:rPr>
        <w:t xml:space="preserve">Esimerkki 3.6454</w:t>
      </w:r>
    </w:p>
    <w:p>
      <w:r>
        <w:t xml:space="preserve">Mikä on sanan "suurin" sanan part-of-speech tag seuraavassa kysymyksessä: Missä divisioonassa pelaavat suurinta määrää urheilulajeja valvovan konferenssin urheilujoukkueet ?</w:t>
      </w:r>
    </w:p>
    <w:p>
      <w:r>
        <w:rPr>
          <w:b/>
        </w:rPr>
        <w:t xml:space="preserve">Tulos</w:t>
      </w:r>
    </w:p>
    <w:p>
      <w:r>
        <w:t xml:space="preserve">DT</w:t>
      </w:r>
    </w:p>
    <w:p>
      <w:r>
        <w:rPr>
          <w:b/>
        </w:rPr>
        <w:t xml:space="preserve">Esimerkki 3.6455</w:t>
      </w:r>
    </w:p>
    <w:p>
      <w:r>
        <w:t xml:space="preserve">Mikä on sanan "of" sanan part-of-speech tag seuraavassa kysymyksessä: Mikä on sen stadionin kapasiteetti, jonka kotijoukkueen omistaa ja sponsoroi Venäjän valtion omistama energiajätti Gazprom ?</w:t>
      </w:r>
    </w:p>
    <w:p>
      <w:r>
        <w:rPr>
          <w:b/>
        </w:rPr>
        <w:t xml:space="preserve">Tulos</w:t>
      </w:r>
    </w:p>
    <w:p>
      <w:r>
        <w:t xml:space="preserve">VBN</w:t>
      </w:r>
    </w:p>
    <w:p>
      <w:r>
        <w:rPr>
          <w:b/>
        </w:rPr>
        <w:t xml:space="preserve">Esimerkki 3.6456</w:t>
      </w:r>
    </w:p>
    <w:p>
      <w:r>
        <w:t xml:space="preserve">Mikä on seuraavassa kysymyksessä olevan sanan "a" sanan part-of-speech tag: Kuinka monta meripeninkulmaa virtaa joki, jonka varrella sijaitsee kaupunginosa, jossa on noin 23 000 asukasta ?</w:t>
      </w:r>
    </w:p>
    <w:p>
      <w:r>
        <w:rPr>
          <w:b/>
        </w:rPr>
        <w:t xml:space="preserve">Tulos</w:t>
      </w:r>
    </w:p>
    <w:p>
      <w:r>
        <w:t xml:space="preserve">NN</w:t>
      </w:r>
    </w:p>
    <w:p>
      <w:r>
        <w:rPr>
          <w:b/>
        </w:rPr>
        <w:t xml:space="preserve">Esimerkki 3.6457</w:t>
      </w:r>
    </w:p>
    <w:p>
      <w:r>
        <w:t xml:space="preserve">Mikä on sanan "of" sanan part-of-speech tag seuraavassa kysymyksessä: Kuka on se alumnus, jonka huomioitavuus on ollut osa Yhdysvaltain laivasto-osastoa 30. kesäkuuta 1834 lähtien ?</w:t>
      </w:r>
    </w:p>
    <w:p>
      <w:r>
        <w:rPr>
          <w:b/>
        </w:rPr>
        <w:t xml:space="preserve">Tulos</w:t>
      </w:r>
    </w:p>
    <w:p>
      <w:r>
        <w:t xml:space="preserve">VBN</w:t>
      </w:r>
    </w:p>
    <w:p>
      <w:r>
        <w:rPr>
          <w:b/>
        </w:rPr>
        <w:t xml:space="preserve">Esimerkki 3.6458</w:t>
      </w:r>
    </w:p>
    <w:p>
      <w:r>
        <w:t xml:space="preserve">Mikä on sanan "the" sanan part-of-speech tag seuraavassa kysymyksessä: Mitä kieltä asukasluvultaan pienimmän piirin pääkaupungissa asuvat ihmiset puhuivat ennen 1900-lukua ?</w:t>
      </w:r>
    </w:p>
    <w:p>
      <w:r>
        <w:rPr>
          <w:b/>
        </w:rPr>
        <w:t xml:space="preserve">Tulos</w:t>
      </w:r>
    </w:p>
    <w:p>
      <w:r>
        <w:t xml:space="preserve">JJS</w:t>
      </w:r>
    </w:p>
    <w:p>
      <w:r>
        <w:rPr>
          <w:b/>
        </w:rPr>
        <w:t xml:space="preserve">Esimerkki 3.6459</w:t>
      </w:r>
    </w:p>
    <w:p>
      <w:r>
        <w:t xml:space="preserve">Mikä on sanan "in" sanan part-of-speech tag seuraavassa kysymyksessä: Kolminkertainen olympiavoittaja kilpaili lajissa, jossa urheilija pomppii kankailla jousien päällä ?</w:t>
      </w:r>
    </w:p>
    <w:p>
      <w:r>
        <w:rPr>
          <w:b/>
        </w:rPr>
        <w:t xml:space="preserve">Tulos</w:t>
      </w:r>
    </w:p>
    <w:p>
      <w:r>
        <w:t xml:space="preserve">CD</w:t>
      </w:r>
    </w:p>
    <w:p>
      <w:r>
        <w:rPr>
          <w:b/>
        </w:rPr>
        <w:t xml:space="preserve">Esimerkki 3.6460</w:t>
      </w:r>
    </w:p>
    <w:p>
      <w:r>
        <w:t xml:space="preserve">Mikä on seuraavassa kysymyksessä olevan sanan "pelastaa" sanan part-of-speech tag: Mikä oli julkaisupäivä pelille, jonka päähenkilö pelastaa siskonsa Cocon ja ystävänsä Crunchin ?</w:t>
      </w:r>
    </w:p>
    <w:p>
      <w:r>
        <w:rPr>
          <w:b/>
        </w:rPr>
        <w:t xml:space="preserve">Tulos</w:t>
      </w:r>
    </w:p>
    <w:p>
      <w:r>
        <w:t xml:space="preserve">NN</w:t>
      </w:r>
    </w:p>
    <w:p>
      <w:r>
        <w:rPr>
          <w:b/>
        </w:rPr>
        <w:t xml:space="preserve">Esimerkki 3.6461</w:t>
      </w:r>
    </w:p>
    <w:p>
      <w:r>
        <w:t xml:space="preserve">Mikä on seuraavassa kysymyksessä olevan sanan "to" sanan part-of-speech tag: Mikä on kirkon nimi, jonka sijaintipaikka on katu, joka on tunnettu yhteyksistään Lontoon Cityn kauppias-, pankki- ja vakuutusalaan, jotka ulottuvat keskiajalle asti?</w:t>
      </w:r>
    </w:p>
    <w:p>
      <w:r>
        <w:rPr>
          <w:b/>
        </w:rPr>
        <w:t xml:space="preserve">Tulos</w:t>
      </w:r>
    </w:p>
    <w:p>
      <w:r>
        <w:t xml:space="preserve">WP$</w:t>
      </w:r>
    </w:p>
    <w:p>
      <w:r>
        <w:rPr>
          <w:b/>
        </w:rPr>
        <w:t xml:space="preserve">Esimerkki 3.6462</w:t>
      </w:r>
    </w:p>
    <w:p>
      <w:r>
        <w:t xml:space="preserve">Mikä on seuraavassa kysymyksessä olevan sanan "film" part-of-speech tag: Missä maassa on vuonna 1934 valmistunut elokuva, jossa Greta Garbo näytteli Katrin Koerber Fanea ?</w:t>
      </w:r>
    </w:p>
    <w:p>
      <w:r>
        <w:rPr>
          <w:b/>
        </w:rPr>
        <w:t xml:space="preserve">Tulos</w:t>
      </w:r>
    </w:p>
    <w:p>
      <w:r>
        <w:t xml:space="preserve">IN</w:t>
      </w:r>
    </w:p>
    <w:p>
      <w:r>
        <w:rPr>
          <w:b/>
        </w:rPr>
        <w:t xml:space="preserve">Esimerkki 3.6463</w:t>
      </w:r>
    </w:p>
    <w:p>
      <w:r>
        <w:t xml:space="preserve">Mikä on seuraavassa kysymyksessä olevan sanan "ryhmä" sanan part-of-speech tag: Mikä on klassista japanilaista tanssidraamaa esittävän ryhmän nimi ?</w:t>
      </w:r>
    </w:p>
    <w:p>
      <w:r>
        <w:rPr>
          <w:b/>
        </w:rPr>
        <w:t xml:space="preserve">Tulos</w:t>
      </w:r>
    </w:p>
    <w:p>
      <w:r>
        <w:t xml:space="preserve">WP</w:t>
      </w:r>
    </w:p>
    <w:p>
      <w:r>
        <w:rPr>
          <w:b/>
        </w:rPr>
        <w:t xml:space="preserve">Esimerkki 3.6464</w:t>
      </w:r>
    </w:p>
    <w:p>
      <w:r>
        <w:t xml:space="preserve">Mikä on seuraavassa kysymyksessä olevan sanan "on" sanan part-of-speech tag: Mikä on sen henkilön nimi, joka kävi yliopistoa, joka sijaitsee Turl Streetillä ?</w:t>
      </w:r>
    </w:p>
    <w:p>
      <w:r>
        <w:rPr>
          <w:b/>
        </w:rPr>
        <w:t xml:space="preserve">Tulos</w:t>
      </w:r>
    </w:p>
    <w:p>
      <w:r>
        <w:t xml:space="preserve">WP</w:t>
      </w:r>
    </w:p>
    <w:p>
      <w:r>
        <w:rPr>
          <w:b/>
        </w:rPr>
        <w:t xml:space="preserve">Esimerkki 3.6465</w:t>
      </w:r>
    </w:p>
    <w:p>
      <w:r>
        <w:t xml:space="preserve">Mikä on seuraavassa kysymyksessä olevan sanan "naiset" sanan part-of-speech tag: Kuinka monta lajia naisille on järjestetty, mukaan lukien naisten keihäänheitto 1A ?</w:t>
      </w:r>
    </w:p>
    <w:p>
      <w:r>
        <w:rPr>
          <w:b/>
        </w:rPr>
        <w:t xml:space="preserve">Tulos</w:t>
      </w:r>
    </w:p>
    <w:p>
      <w:r>
        <w:t xml:space="preserve">NNS</w:t>
      </w:r>
    </w:p>
    <w:p>
      <w:r>
        <w:rPr>
          <w:b/>
        </w:rPr>
        <w:t xml:space="preserve">Esimerkki 3.6466</w:t>
      </w:r>
    </w:p>
    <w:p>
      <w:r>
        <w:t xml:space="preserve">Mikä on seuraavassa kysymyksessä olevan sanan "as" sanan part-of-speech tag: Työn ja organisaatioiden sosiologiasta kiinnostunut tiedekunta oli merkittävä alalla, joka määriteltiin myös seuraavasti: Mikä ?</w:t>
      </w:r>
    </w:p>
    <w:p>
      <w:r>
        <w:rPr>
          <w:b/>
        </w:rPr>
        <w:t xml:space="preserve">Tulos</w:t>
      </w:r>
    </w:p>
    <w:p>
      <w:r>
        <w:t xml:space="preserve">NN</w:t>
      </w:r>
    </w:p>
    <w:p>
      <w:r>
        <w:rPr>
          <w:b/>
        </w:rPr>
        <w:t xml:space="preserve">Esimerkki 3.6467</w:t>
      </w:r>
    </w:p>
    <w:p>
      <w:r>
        <w:t xml:space="preserve">Mikä on sanan "submit" sanan part-of-speech tag seuraavassa kysymyksessä: Kuka on 73,5 kg:n voittaja, jonka absoluuttinen voittaja on ainoa henkilö, joka on alistanut ADCC-mestari Gordon Ryanin kilpailussa ?</w:t>
      </w:r>
    </w:p>
    <w:p>
      <w:r>
        <w:rPr>
          <w:b/>
        </w:rPr>
        <w:t xml:space="preserve">Tulos</w:t>
      </w:r>
    </w:p>
    <w:p>
      <w:r>
        <w:t xml:space="preserve">WP</w:t>
      </w:r>
    </w:p>
    <w:p>
      <w:r>
        <w:rPr>
          <w:b/>
        </w:rPr>
        <w:t xml:space="preserve">Esimerkki 3.6468</w:t>
      </w:r>
    </w:p>
    <w:p>
      <w:r>
        <w:t xml:space="preserve">Mikä on seuraavassa kysymyksessä olevan sanan "the" sanan part-of-speech tag: Mikä on sen eläimen nimi, jota esiintyy suojelukohteessa pinta-alaltaan suurimmassa maakunnassa eniten?</w:t>
      </w:r>
    </w:p>
    <w:p>
      <w:r>
        <w:rPr>
          <w:b/>
        </w:rPr>
        <w:t xml:space="preserve">Tulos</w:t>
      </w:r>
    </w:p>
    <w:p>
      <w:r>
        <w:t xml:space="preserve">IN</w:t>
      </w:r>
    </w:p>
    <w:p>
      <w:r>
        <w:rPr>
          <w:b/>
        </w:rPr>
        <w:t xml:space="preserve">Esimerkki 3.6469</w:t>
      </w:r>
    </w:p>
    <w:p>
      <w:r>
        <w:t xml:space="preserve">Mikä on sanan "tulos" part-of-speech tag seuraavassa kysymyksessä: Kuka oli mestari, kun tulos oli 4-3 ja yksi valmentajista oli syntynyt 3. lokakuuta 1937 ?</w:t>
      </w:r>
    </w:p>
    <w:p>
      <w:r>
        <w:rPr>
          <w:b/>
        </w:rPr>
        <w:t xml:space="preserve">Tulos</w:t>
      </w:r>
    </w:p>
    <w:p>
      <w:r>
        <w:t xml:space="preserve">VBD</w:t>
      </w:r>
    </w:p>
    <w:p>
      <w:r>
        <w:rPr>
          <w:b/>
        </w:rPr>
        <w:t xml:space="preserve">Esimerkki 3.6470</w:t>
      </w:r>
    </w:p>
    <w:p>
      <w:r>
        <w:t xml:space="preserve">Mikä on sanan "of" sanan part-of-speech tag seuraavassa kysymyksessä: Milloin aloitettiin ensimmäisen Kozloduyn ydinvoimalan rakentaminen?</w:t>
      </w:r>
    </w:p>
    <w:p>
      <w:r>
        <w:rPr>
          <w:b/>
        </w:rPr>
        <w:t xml:space="preserve">Tulos</w:t>
      </w:r>
    </w:p>
    <w:p>
      <w:r>
        <w:t xml:space="preserve">NN</w:t>
      </w:r>
    </w:p>
    <w:p>
      <w:r>
        <w:rPr>
          <w:b/>
        </w:rPr>
        <w:t xml:space="preserve">Esimerkki 3.6471</w:t>
      </w:r>
    </w:p>
    <w:p>
      <w:r>
        <w:t xml:space="preserve">Mikä on seuraavassa kysymyksessä olevan sanan "määrä" sanan part-of-speech tag: Minkä värisiä pelipaitoja käyttää se jalkapalloseura, jonka vuoden 2007 liikevaihto oli vähiten enemmän kuin Internazionalella ?</w:t>
      </w:r>
    </w:p>
    <w:p>
      <w:r>
        <w:rPr>
          <w:b/>
        </w:rPr>
        <w:t xml:space="preserve">Tulos</w:t>
      </w:r>
    </w:p>
    <w:p>
      <w:r>
        <w:t xml:space="preserve">DT</w:t>
      </w:r>
    </w:p>
    <w:p>
      <w:r>
        <w:rPr>
          <w:b/>
        </w:rPr>
        <w:t xml:space="preserve">Esimerkki 3.6472</w:t>
      </w:r>
    </w:p>
    <w:p>
      <w:r>
        <w:t xml:space="preserve">Mikä on sanan "of" sanan part-of-speech tag seuraavassa kysymyksessä: Mikä toisen joukkueen farmijoukkue sijaitsee kaupungissa, jonka väkiluku on kasvanut 281 prosenttia vain 10 vuodessa ?</w:t>
      </w:r>
    </w:p>
    <w:p>
      <w:r>
        <w:rPr>
          <w:b/>
        </w:rPr>
        <w:t xml:space="preserve">Tulos</w:t>
      </w:r>
    </w:p>
    <w:p>
      <w:r>
        <w:t xml:space="preserve">NN</w:t>
      </w:r>
    </w:p>
    <w:p>
      <w:r>
        <w:rPr>
          <w:b/>
        </w:rPr>
        <w:t xml:space="preserve">Esimerkki 3.6473</w:t>
      </w:r>
    </w:p>
    <w:p>
      <w:r>
        <w:t xml:space="preserve">Mikä on sanan "in" sanan part-of-speech tag seuraavassa kysymyksessä: Mikä oli vuoden 1908 olympialaisten kreikkalais-roomalaisen painin kultamitalin voittajan syntymävuosi?</w:t>
      </w:r>
    </w:p>
    <w:p>
      <w:r>
        <w:rPr>
          <w:b/>
        </w:rPr>
        <w:t xml:space="preserve">Tulos</w:t>
      </w:r>
    </w:p>
    <w:p>
      <w:r>
        <w:t xml:space="preserve">WP</w:t>
      </w:r>
    </w:p>
    <w:p>
      <w:r>
        <w:rPr>
          <w:b/>
        </w:rPr>
        <w:t xml:space="preserve">Esimerkki 3.6474</w:t>
      </w:r>
    </w:p>
    <w:p>
      <w:r>
        <w:t xml:space="preserve">Mikä on seuraavassa kysymyksessä olevan sanan "whose" sanan part-of-speech tag: Mikä on sen rykmentin nimi, jonka varuskunnassa on Saksan pääkaupunki ja suurin kaupunki ?</w:t>
      </w:r>
    </w:p>
    <w:p>
      <w:r>
        <w:rPr>
          <w:b/>
        </w:rPr>
        <w:t xml:space="preserve">Tulos</w:t>
      </w:r>
    </w:p>
    <w:p>
      <w:r>
        <w:t xml:space="preserve">NN</w:t>
      </w:r>
    </w:p>
    <w:p>
      <w:r>
        <w:rPr>
          <w:b/>
        </w:rPr>
        <w:t xml:space="preserve">Esimerkki 3.6475</w:t>
      </w:r>
    </w:p>
    <w:p>
      <w:r>
        <w:t xml:space="preserve">Mikä on sanan "bearer" sanan part-of-speech tag seuraavassa kysymyksessä: Vanhimpien olympialaisten lippukantaja , joka on lueteltu , kilpaili missä lajissa ?</w:t>
      </w:r>
    </w:p>
    <w:p>
      <w:r>
        <w:rPr>
          <w:b/>
        </w:rPr>
        <w:t xml:space="preserve">Tulos</w:t>
      </w:r>
    </w:p>
    <w:p>
      <w:r>
        <w:t xml:space="preserve">JJS</w:t>
      </w:r>
    </w:p>
    <w:p>
      <w:r>
        <w:rPr>
          <w:b/>
        </w:rPr>
        <w:t xml:space="preserve">Esimerkki 3.6476</w:t>
      </w:r>
    </w:p>
    <w:p>
      <w:r>
        <w:t xml:space="preserve">Mikä on seuraavassa kysymyksessä olevan sanan "'s" sanan part-of-speech tag: Minä vuonna aloitti naisten joukkue seurassa, joka värväsi entisen Footscray-pelaajan Arthur Stevensin lapsenlapsenlapsenpojan ?</w:t>
      </w:r>
    </w:p>
    <w:p>
      <w:r>
        <w:rPr>
          <w:b/>
        </w:rPr>
        <w:t xml:space="preserve">Tulos</w:t>
      </w:r>
    </w:p>
    <w:p>
      <w:r>
        <w:t xml:space="preserve">NN</w:t>
      </w:r>
    </w:p>
    <w:p>
      <w:r>
        <w:rPr>
          <w:b/>
        </w:rPr>
        <w:t xml:space="preserve">Esimerkki 3.6477</w:t>
      </w:r>
    </w:p>
    <w:p>
      <w:r>
        <w:t xml:space="preserve">Mikä on seuraavassa kysymyksessä olevan sanan "tekee" sanan part-of-speech tag: Missä tämä rekrytoitu joukkue harjoittelee, jonka pelaaja pelasi St Kilda Football Clubissa vuosina 2008-2013 ?</w:t>
      </w:r>
    </w:p>
    <w:p>
      <w:r>
        <w:rPr>
          <w:b/>
        </w:rPr>
        <w:t xml:space="preserve">Tulos</w:t>
      </w:r>
    </w:p>
    <w:p>
      <w:r>
        <w:t xml:space="preserve">CD</w:t>
      </w:r>
    </w:p>
    <w:p>
      <w:r>
        <w:rPr>
          <w:b/>
        </w:rPr>
        <w:t xml:space="preserve">Esimerkki 3.6478</w:t>
      </w:r>
    </w:p>
    <w:p>
      <w:r>
        <w:t xml:space="preserve">Mikä on seuraavassa kysymyksessä olevan sanan "station" sanan part-of-speech tag: Mikä on Kölnistä 18 kilometriä länteen sijaitsevassa kaupungissa sijaitsevan voimalaitoksen nimi ?</w:t>
      </w:r>
    </w:p>
    <w:p>
      <w:r>
        <w:rPr>
          <w:b/>
        </w:rPr>
        <w:t xml:space="preserve">Tulos</w:t>
      </w:r>
    </w:p>
    <w:p>
      <w:r>
        <w:t xml:space="preserve">JJS</w:t>
      </w:r>
    </w:p>
    <w:p>
      <w:r>
        <w:rPr>
          <w:b/>
        </w:rPr>
        <w:t xml:space="preserve">Esimerkki 3.6479</w:t>
      </w:r>
    </w:p>
    <w:p>
      <w:r>
        <w:t xml:space="preserve">Mikä on sanan "nimi" sanan part-of-speech tag seuraavassa kysymyksessä: Mikä on sen laivan nimi, jonka luokka/tyyppi oli kaikkien aikojen suurin rakennettujen lentotukialusten luokka ?</w:t>
      </w:r>
    </w:p>
    <w:p>
      <w:r>
        <w:rPr>
          <w:b/>
        </w:rPr>
        <w:t xml:space="preserve">Tulos</w:t>
      </w:r>
    </w:p>
    <w:p>
      <w:r>
        <w:t xml:space="preserve">VBD</w:t>
      </w:r>
    </w:p>
    <w:p>
      <w:r>
        <w:rPr>
          <w:b/>
        </w:rPr>
        <w:t xml:space="preserve">Esimerkki 3.6480</w:t>
      </w:r>
    </w:p>
    <w:p>
      <w:r>
        <w:t xml:space="preserve">Mikä on seuraavassa kysymyksessä olevan sanan "München" sanan part-of-speech tag: Kuka müncheniläinen urheilija on vanhempi ?</w:t>
      </w:r>
    </w:p>
    <w:p>
      <w:r>
        <w:rPr>
          <w:b/>
        </w:rPr>
        <w:t xml:space="preserve">Tulos</w:t>
      </w:r>
    </w:p>
    <w:p>
      <w:r>
        <w:t xml:space="preserve">VBZ</w:t>
      </w:r>
    </w:p>
    <w:p>
      <w:r>
        <w:rPr>
          <w:b/>
        </w:rPr>
        <w:t xml:space="preserve">Esimerkki 3.6481</w:t>
      </w:r>
    </w:p>
    <w:p>
      <w:r>
        <w:t xml:space="preserve">Mikä on seuraavassa kysymyksessä olevan sanan "olla" sanan part-of-speech tag: Vuonna 1993 julkaistun lippulaivapelin on todettu olevan samanlainen kuin mitkä kaksi peliä ?</w:t>
      </w:r>
    </w:p>
    <w:p>
      <w:r>
        <w:rPr>
          <w:b/>
        </w:rPr>
        <w:t xml:space="preserve">Tulos</w:t>
      </w:r>
    </w:p>
    <w:p>
      <w:r>
        <w:t xml:space="preserve">IN</w:t>
      </w:r>
    </w:p>
    <w:p>
      <w:r>
        <w:rPr>
          <w:b/>
        </w:rPr>
        <w:t xml:space="preserve">Esimerkki 3.6482</w:t>
      </w:r>
    </w:p>
    <w:p>
      <w:r>
        <w:t xml:space="preserve">Mikä on seuraavassa kysymyksessä olevan sanan "the" sanan part-of-speech tag: Mikä oli sen rykmentin tunnuslause, johon Dickson Cornelius Savage -niminen sotilas kuului ?</w:t>
      </w:r>
    </w:p>
    <w:p>
      <w:r>
        <w:rPr>
          <w:b/>
        </w:rPr>
        <w:t xml:space="preserve">Tulos</w:t>
      </w:r>
    </w:p>
    <w:p>
      <w:r>
        <w:t xml:space="preserve">WP</w:t>
      </w:r>
    </w:p>
    <w:p>
      <w:r>
        <w:rPr>
          <w:b/>
        </w:rPr>
        <w:t xml:space="preserve">Esimerkki 3.6483</w:t>
      </w:r>
    </w:p>
    <w:p>
      <w:r>
        <w:t xml:space="preserve">Mikä on seuraavassa kysymyksessä olevan sanan "Boys" sanan part-of-speech tag: Kuka rakensi suurimman osan St. Josephs Boysin poikien asuinalueen asunnoista ?</w:t>
      </w:r>
    </w:p>
    <w:p>
      <w:r>
        <w:rPr>
          <w:b/>
        </w:rPr>
        <w:t xml:space="preserve">Tulos</w:t>
      </w:r>
    </w:p>
    <w:p>
      <w:r>
        <w:t xml:space="preserve">DT</w:t>
      </w:r>
    </w:p>
    <w:p>
      <w:r>
        <w:rPr>
          <w:b/>
        </w:rPr>
        <w:t xml:space="preserve">Esimerkki 3.6484</w:t>
      </w:r>
    </w:p>
    <w:p>
      <w:r>
        <w:t xml:space="preserve">Mikä on sanan "2002" sanan part-of-speech tag seuraavassa kysymyksessä: Mikä sotilaallinen konflikti on Aleksandr Rogozhkinin vuoden 2002 elokuvan tapahtumapaikka ?</w:t>
      </w:r>
    </w:p>
    <w:p>
      <w:r>
        <w:rPr>
          <w:b/>
        </w:rPr>
        <w:t xml:space="preserve">Tulos</w:t>
      </w:r>
    </w:p>
    <w:p>
      <w:r>
        <w:t xml:space="preserve">NN</w:t>
      </w:r>
    </w:p>
    <w:p>
      <w:r>
        <w:rPr>
          <w:b/>
        </w:rPr>
        <w:t xml:space="preserve">Esimerkki 3.6485</w:t>
      </w:r>
    </w:p>
    <w:p>
      <w:r>
        <w:t xml:space="preserve">Mikä on seuraavassa kysymyksessä olevan sanan "tunnettu" sanan part-of-speech tag: Mikä on puisten vuoristoratojen Topper Track -radasta tunnetun yrityksen suurin nopeus?</w:t>
      </w:r>
    </w:p>
    <w:p>
      <w:r>
        <w:rPr>
          <w:b/>
        </w:rPr>
        <w:t xml:space="preserve">Tulos</w:t>
      </w:r>
    </w:p>
    <w:p>
      <w:r>
        <w:t xml:space="preserve">IN</w:t>
      </w:r>
    </w:p>
    <w:p>
      <w:r>
        <w:rPr>
          <w:b/>
        </w:rPr>
        <w:t xml:space="preserve">Esimerkki 3.6486</w:t>
      </w:r>
    </w:p>
    <w:p>
      <w:r>
        <w:t xml:space="preserve">Mikä on sanan "Los" sanan part-of-speech tag seuraavassa kysymyksessä: Kuinka monta maantiepyöräilytapahtumaa järjestettiin Los Angeles Avenuen tapahtumapaikalla ?</w:t>
      </w:r>
    </w:p>
    <w:p>
      <w:r>
        <w:rPr>
          <w:b/>
        </w:rPr>
        <w:t xml:space="preserve">Tulos</w:t>
      </w:r>
    </w:p>
    <w:p>
      <w:r>
        <w:t xml:space="preserve">VBN</w:t>
      </w:r>
    </w:p>
    <w:p>
      <w:r>
        <w:rPr>
          <w:b/>
        </w:rPr>
        <w:t xml:space="preserve">Esimerkki 3.6487</w:t>
      </w:r>
    </w:p>
    <w:p>
      <w:r>
        <w:t xml:space="preserve">Mikä on sanan "of" sanan part-of-speech tag seuraavassa kysymyksessä: Missä on Pittsburghin yliopiston naisten jalkapallojoukkueen päävalmentajan valmentaman joukkueen sponsoreiden päämaja ?</w:t>
      </w:r>
    </w:p>
    <w:p>
      <w:r>
        <w:rPr>
          <w:b/>
        </w:rPr>
        <w:t xml:space="preserve">Tulos</w:t>
      </w:r>
    </w:p>
    <w:p>
      <w:r>
        <w:t xml:space="preserve">NNS</w:t>
      </w:r>
    </w:p>
    <w:p>
      <w:r>
        <w:rPr>
          <w:b/>
        </w:rPr>
        <w:t xml:space="preserve">Esimerkki 3.6488</w:t>
      </w:r>
    </w:p>
    <w:p>
      <w:r>
        <w:t xml:space="preserve">Mikä on seuraavassa kysymyksessä olevan sanan "kuukaudet" sanan part-of-speech tag: Kuukausia lukuun ottamatta , kuinka monen vuoden päässä toisistaan syntyivät vanhin ja nuorin pronssimitalisti ?</w:t>
      </w:r>
    </w:p>
    <w:p>
      <w:r>
        <w:rPr>
          <w:b/>
        </w:rPr>
        <w:t xml:space="preserve">Tulos</w:t>
      </w:r>
    </w:p>
    <w:p>
      <w:r>
        <w:t xml:space="preserve">NN</w:t>
      </w:r>
    </w:p>
    <w:p>
      <w:r>
        <w:rPr>
          <w:b/>
        </w:rPr>
        <w:t xml:space="preserve">Esimerkki 3.6489</w:t>
      </w:r>
    </w:p>
    <w:p>
      <w:r>
        <w:t xml:space="preserve">Mikä on seuraavassa kysymyksessä olevan sanan "Mitä" sanan part-of-speech tag: Mikä on sen kaupungin väkiluku vuonna 2009, jonka kapasiteetti on pienin ?</w:t>
      </w:r>
    </w:p>
    <w:p>
      <w:r>
        <w:rPr>
          <w:b/>
        </w:rPr>
        <w:t xml:space="preserve">Tulos</w:t>
      </w:r>
    </w:p>
    <w:p>
      <w:r>
        <w:t xml:space="preserve">IN</w:t>
      </w:r>
    </w:p>
    <w:p>
      <w:r>
        <w:rPr>
          <w:b/>
        </w:rPr>
        <w:t xml:space="preserve">Esimerkki 3.6490</w:t>
      </w:r>
    </w:p>
    <w:p>
      <w:r>
        <w:t xml:space="preserve">Mikä on sanan "in" sanan part-of-speech tag seuraavassa kysymyksessä: Mikä on sen aseman muoto, jonka kutsumanimi toimii Timminsissä, Ontariossa?</w:t>
      </w:r>
    </w:p>
    <w:p>
      <w:r>
        <w:rPr>
          <w:b/>
        </w:rPr>
        <w:t xml:space="preserve">Tulos</w:t>
      </w:r>
    </w:p>
    <w:p>
      <w:r>
        <w:t xml:space="preserve">NNP</w:t>
      </w:r>
    </w:p>
    <w:p>
      <w:r>
        <w:rPr>
          <w:b/>
        </w:rPr>
        <w:t xml:space="preserve">Esimerkki 3.6491</w:t>
      </w:r>
    </w:p>
    <w:p>
      <w:r>
        <w:t xml:space="preserve">Mikä on seuraavassa kysymyksessä olevan sanan "pitkä" sanan part-of-speech tag: Mikä on All Summer Long -levyn levyttäneen artistin syntymänimi ?</w:t>
      </w:r>
    </w:p>
    <w:p>
      <w:r>
        <w:rPr>
          <w:b/>
        </w:rPr>
        <w:t xml:space="preserve">Tulos</w:t>
      </w:r>
    </w:p>
    <w:p>
      <w:r>
        <w:t xml:space="preserve">NN</w:t>
      </w:r>
    </w:p>
    <w:p>
      <w:r>
        <w:rPr>
          <w:b/>
        </w:rPr>
        <w:t xml:space="preserve">Esimerkki 3.6492</w:t>
      </w:r>
    </w:p>
    <w:p>
      <w:r>
        <w:t xml:space="preserve">Mikä on seuraavassa kysymyksessä olevan sanan "huomattava" sanan part-of-speech tag: Mikä oli Lambda Epsilon chapter 's notable radio hosted radio-ohjelman koko nimi ?</w:t>
      </w:r>
    </w:p>
    <w:p>
      <w:r>
        <w:rPr>
          <w:b/>
        </w:rPr>
        <w:t xml:space="preserve">Tulos</w:t>
      </w:r>
    </w:p>
    <w:p>
      <w:r>
        <w:t xml:space="preserve">DT</w:t>
      </w:r>
    </w:p>
    <w:p>
      <w:r>
        <w:rPr>
          <w:b/>
        </w:rPr>
        <w:t xml:space="preserve">Esimerkki 3.6493</w:t>
      </w:r>
    </w:p>
    <w:p>
      <w:r>
        <w:t xml:space="preserve">Mikä on seuraavassa kysymyksessä olevan sanan "oli" sanan part-of-speech tag: Kuka oli muusikoiden laulaja singlellä Bulletproof ?</w:t>
      </w:r>
    </w:p>
    <w:p>
      <w:r>
        <w:rPr>
          <w:b/>
        </w:rPr>
        <w:t xml:space="preserve">Tulos</w:t>
      </w:r>
    </w:p>
    <w:p>
      <w:r>
        <w:t xml:space="preserve">NN</w:t>
      </w:r>
    </w:p>
    <w:p>
      <w:r>
        <w:rPr>
          <w:b/>
        </w:rPr>
        <w:t xml:space="preserve">Esimerkki 3.6494</w:t>
      </w:r>
    </w:p>
    <w:p>
      <w:r>
        <w:t xml:space="preserve">Mikä on sanan "associated" sanan part-of-speech tag seuraavassa kysymyksessä: Oriolesiin liittyvä pelaaja teki MLB-debyyttinsä minä vuonna ?</w:t>
      </w:r>
    </w:p>
    <w:p>
      <w:r>
        <w:rPr>
          <w:b/>
        </w:rPr>
        <w:t xml:space="preserve">Tulos</w:t>
      </w:r>
    </w:p>
    <w:p>
      <w:r>
        <w:t xml:space="preserve">PRP$</w:t>
      </w:r>
    </w:p>
    <w:p>
      <w:r>
        <w:rPr>
          <w:b/>
          <w:u w:val="single"/>
        </w:rPr>
        <w:t xml:space="preserve">Tehtävä numero 4</w:t>
      </w:r>
    </w:p>
    <w:p>
      <w:r>
        <w:t xml:space="preserve">Luo lauseen perusteella uusi lause tekemällä pieniä muutoksia lauseeseen. Varmista tässä yhteydessä, että muutokset ovat semanttisesti ja syntaktisesti samankaltaisia kuin syötteessä. Generoidulla lauseella on oltava suuri järjen uskottavuus, eli sen on oltava kohtuullisen todennäköinen, että se on totta.</w:t>
      </w:r>
    </w:p>
    <w:p>
      <w:r>
        <w:rPr>
          <w:b/>
        </w:rPr>
        <w:t xml:space="preserve">Esimerkki 4.0</w:t>
      </w:r>
    </w:p>
    <w:p>
      <w:r>
        <w:t xml:space="preserve">Voit ryöstää ruokapaikan lounasta varten .</w:t>
      </w:r>
    </w:p>
    <w:p>
      <w:r>
        <w:rPr>
          <w:b/>
        </w:rPr>
        <w:t xml:space="preserve">Tulos</w:t>
      </w:r>
    </w:p>
    <w:p>
      <w:r>
        <w:t xml:space="preserve">Voit kerätä ruokapaikan lounaalle .</w:t>
      </w:r>
    </w:p>
    <w:p>
      <w:r>
        <w:rPr>
          <w:b/>
        </w:rPr>
        <w:t xml:space="preserve">Tulos</w:t>
      </w:r>
    </w:p>
    <w:p>
      <w:r>
        <w:t xml:space="preserve">Voit napata ruokapaikan lounasta varten .</w:t>
      </w:r>
    </w:p>
    <w:p>
      <w:r>
        <w:rPr>
          <w:b/>
        </w:rPr>
        <w:t xml:space="preserve">Tulos</w:t>
      </w:r>
    </w:p>
    <w:p>
      <w:r>
        <w:t xml:space="preserve">Voit käyttää ruokapaikkaa lounaaseen.</w:t>
      </w:r>
    </w:p>
    <w:p>
      <w:r>
        <w:rPr>
          <w:b/>
        </w:rPr>
        <w:t xml:space="preserve">Tulos</w:t>
      </w:r>
    </w:p>
    <w:p>
      <w:r>
        <w:t xml:space="preserve">Voit odottaa ruokapaikkaa lounasta varten .</w:t>
      </w:r>
    </w:p>
    <w:p>
      <w:r>
        <w:rPr>
          <w:b/>
        </w:rPr>
        <w:t xml:space="preserve">Esimerkki 4.1</w:t>
      </w:r>
    </w:p>
    <w:p>
      <w:r>
        <w:t xml:space="preserve">Jos haluat valita valamiehistön, sinun pitäisi ryhtyä asianajajaksi.</w:t>
      </w:r>
    </w:p>
    <w:p>
      <w:r>
        <w:rPr>
          <w:b/>
        </w:rPr>
        <w:t xml:space="preserve">Tulos</w:t>
      </w:r>
    </w:p>
    <w:p>
      <w:r>
        <w:t xml:space="preserve">Jos voitat valamiehistön koolle kutsumisen, sinusta pitäisi tulla kuningas .</w:t>
      </w:r>
    </w:p>
    <w:p>
      <w:r>
        <w:rPr>
          <w:b/>
        </w:rPr>
        <w:t xml:space="preserve">Tulos</w:t>
      </w:r>
    </w:p>
    <w:p>
      <w:r>
        <w:t xml:space="preserve">Jos opit muodostamaan valamiehistön, sinusta pitäisi tulla pelaaja .</w:t>
      </w:r>
    </w:p>
    <w:p>
      <w:r>
        <w:rPr>
          <w:b/>
        </w:rPr>
        <w:t xml:space="preserve">Tulos</w:t>
      </w:r>
    </w:p>
    <w:p>
      <w:r>
        <w:t xml:space="preserve">Jos aiot asettaa valamiehistön, sinun on kerättävä resursseja .</w:t>
      </w:r>
    </w:p>
    <w:p>
      <w:r>
        <w:rPr>
          <w:b/>
        </w:rPr>
        <w:t xml:space="preserve">Tulos</w:t>
      </w:r>
    </w:p>
    <w:p>
      <w:r>
        <w:t xml:space="preserve">Jos vaaditaan valamiehistön koolle kutsumista, teidän pitäisi tappaa vastaaja .</w:t>
      </w:r>
    </w:p>
    <w:p>
      <w:r>
        <w:rPr>
          <w:b/>
        </w:rPr>
        <w:t xml:space="preserve">Esimerkki 4.2</w:t>
      </w:r>
    </w:p>
    <w:p>
      <w:r>
        <w:t xml:space="preserve">Tulevaisuus on planeetta, jolla tanssitaan .</w:t>
      </w:r>
    </w:p>
    <w:p>
      <w:r>
        <w:rPr>
          <w:b/>
        </w:rPr>
        <w:t xml:space="preserve">Tulos</w:t>
      </w:r>
    </w:p>
    <w:p>
      <w:r>
        <w:t xml:space="preserve">Meri on paikka tanssia .</w:t>
      </w:r>
    </w:p>
    <w:p>
      <w:r>
        <w:rPr>
          <w:b/>
        </w:rPr>
        <w:t xml:space="preserve">Tulos</w:t>
      </w:r>
    </w:p>
    <w:p>
      <w:r>
        <w:t xml:space="preserve">Pihalla tanssitaan .</w:t>
      </w:r>
    </w:p>
    <w:p>
      <w:r>
        <w:rPr>
          <w:b/>
        </w:rPr>
        <w:t xml:space="preserve">Tulos</w:t>
      </w:r>
    </w:p>
    <w:p>
      <w:r>
        <w:t xml:space="preserve">Elämä on paikka tanssia .</w:t>
      </w:r>
    </w:p>
    <w:p>
      <w:r>
        <w:rPr>
          <w:b/>
        </w:rPr>
        <w:t xml:space="preserve">Tulos</w:t>
      </w:r>
    </w:p>
    <w:p>
      <w:r>
        <w:t xml:space="preserve">Tulevaisuus on paikka tanssia.</w:t>
      </w:r>
    </w:p>
    <w:p>
      <w:r>
        <w:rPr>
          <w:b/>
        </w:rPr>
        <w:t xml:space="preserve">Esimerkki 4.3</w:t>
      </w:r>
    </w:p>
    <w:p>
      <w:r>
        <w:t xml:space="preserve">Jos haluat raportoida tulostimesta, sinun on käytettävä q .</w:t>
      </w:r>
    </w:p>
    <w:p>
      <w:r>
        <w:rPr>
          <w:b/>
        </w:rPr>
        <w:t xml:space="preserve">Tulos</w:t>
      </w:r>
    </w:p>
    <w:p>
      <w:r>
        <w:t xml:space="preserve">Jos haluat kokeilla tulostinta, sinun pitäisi käyttää tikkua .</w:t>
      </w:r>
    </w:p>
    <w:p>
      <w:r>
        <w:rPr>
          <w:b/>
        </w:rPr>
        <w:t xml:space="preserve">Tulos</w:t>
      </w:r>
    </w:p>
    <w:p>
      <w:r>
        <w:t xml:space="preserve">Jos haluat tulostaa tulostimella, sinun on käytettävä tietokonetta.</w:t>
      </w:r>
    </w:p>
    <w:p>
      <w:r>
        <w:rPr>
          <w:b/>
        </w:rPr>
        <w:t xml:space="preserve">Tulos</w:t>
      </w:r>
    </w:p>
    <w:p>
      <w:r>
        <w:t xml:space="preserve">Jos haluat teipata tulostimella, sinun on käytettävä tietokonetta.</w:t>
      </w:r>
    </w:p>
    <w:p>
      <w:r>
        <w:rPr>
          <w:b/>
        </w:rPr>
        <w:t xml:space="preserve">Tulos</w:t>
      </w:r>
    </w:p>
    <w:p>
      <w:r>
        <w:t xml:space="preserve">Jos haluat kerrostaa tulostimen, sinun on käytettävä virtuaalista .</w:t>
      </w:r>
    </w:p>
    <w:p>
      <w:r>
        <w:rPr>
          <w:b/>
        </w:rPr>
        <w:t xml:space="preserve">Esimerkki 4.4</w:t>
      </w:r>
    </w:p>
    <w:p>
      <w:r>
        <w:t xml:space="preserve">Presidentti voi hallita kansakuntaa.</w:t>
      </w:r>
    </w:p>
    <w:p>
      <w:r>
        <w:rPr>
          <w:b/>
        </w:rPr>
        <w:t xml:space="preserve">Tulos</w:t>
      </w:r>
    </w:p>
    <w:p>
      <w:r>
        <w:t xml:space="preserve">Presidentti voi muodostaa joukot .</w:t>
      </w:r>
    </w:p>
    <w:p>
      <w:r>
        <w:rPr>
          <w:b/>
        </w:rPr>
        <w:t xml:space="preserve">Tulos</w:t>
      </w:r>
    </w:p>
    <w:p>
      <w:r>
        <w:t xml:space="preserve">Presidentti voi kääntää käteistä .</w:t>
      </w:r>
    </w:p>
    <w:p>
      <w:r>
        <w:rPr>
          <w:b/>
        </w:rPr>
        <w:t xml:space="preserve">Tulos</w:t>
      </w:r>
    </w:p>
    <w:p>
      <w:r>
        <w:t xml:space="preserve">Presidentti voi neuvotella pelastuspaketista .</w:t>
      </w:r>
    </w:p>
    <w:p>
      <w:r>
        <w:rPr>
          <w:b/>
        </w:rPr>
        <w:t xml:space="preserve">Tulos</w:t>
      </w:r>
    </w:p>
    <w:p>
      <w:r>
        <w:t xml:space="preserve">Presidentti voi johtaa osastoa.</w:t>
      </w:r>
    </w:p>
    <w:p>
      <w:r>
        <w:rPr>
          <w:b/>
        </w:rPr>
        <w:t xml:space="preserve">Esimerkki 4.5</w:t>
      </w:r>
    </w:p>
    <w:p>
      <w:r>
        <w:t xml:space="preserve">Vaatteet kidnapataan baarihuoneessa .</w:t>
      </w:r>
    </w:p>
    <w:p>
      <w:r>
        <w:rPr>
          <w:b/>
        </w:rPr>
        <w:t xml:space="preserve">Tulos</w:t>
      </w:r>
    </w:p>
    <w:p>
      <w:r>
        <w:t xml:space="preserve">Vaatteet pestään pesuhuoneessa.</w:t>
      </w:r>
    </w:p>
    <w:p>
      <w:r>
        <w:rPr>
          <w:b/>
        </w:rPr>
        <w:t xml:space="preserve">Tulos</w:t>
      </w:r>
    </w:p>
    <w:p>
      <w:r>
        <w:t xml:space="preserve">Vaatteet ripustetaan pesuhuoneeseen .</w:t>
      </w:r>
    </w:p>
    <w:p>
      <w:r>
        <w:rPr>
          <w:b/>
        </w:rPr>
        <w:t xml:space="preserve">Tulos</w:t>
      </w:r>
    </w:p>
    <w:p>
      <w:r>
        <w:t xml:space="preserve">Vaatteet pestään harjoitushuoneessa .</w:t>
      </w:r>
    </w:p>
    <w:p>
      <w:r>
        <w:rPr>
          <w:b/>
        </w:rPr>
        <w:t xml:space="preserve">Tulos</w:t>
      </w:r>
    </w:p>
    <w:p>
      <w:r>
        <w:t xml:space="preserve">Vaatteet pestään tehdashuoneessa .</w:t>
      </w:r>
    </w:p>
    <w:p>
      <w:r>
        <w:rPr>
          <w:b/>
        </w:rPr>
        <w:t xml:space="preserve">Esimerkki 4.6</w:t>
      </w:r>
    </w:p>
    <w:p>
      <w:r>
        <w:t xml:space="preserve">Olet päättänyt hieroa hattua liitulaatikkoon .</w:t>
      </w:r>
    </w:p>
    <w:p>
      <w:r>
        <w:rPr>
          <w:b/>
        </w:rPr>
        <w:t xml:space="preserve">Tulos</w:t>
      </w:r>
    </w:p>
    <w:p>
      <w:r>
        <w:t xml:space="preserve">Sinulle sopii haistella hattua luutalaatikossa .</w:t>
      </w:r>
    </w:p>
    <w:p>
      <w:r>
        <w:rPr>
          <w:b/>
        </w:rPr>
        <w:t xml:space="preserve">Tulos</w:t>
      </w:r>
    </w:p>
    <w:p>
      <w:r>
        <w:t xml:space="preserve">Hattulaatikosta löytyy todennäköisesti hattu.</w:t>
      </w:r>
    </w:p>
    <w:p>
      <w:r>
        <w:rPr>
          <w:b/>
        </w:rPr>
        <w:t xml:space="preserve">Tulos</w:t>
      </w:r>
    </w:p>
    <w:p>
      <w:r>
        <w:t xml:space="preserve">Tilaat todennäköisesti hatun hattulaatikossa .</w:t>
      </w:r>
    </w:p>
    <w:p>
      <w:r>
        <w:rPr>
          <w:b/>
        </w:rPr>
        <w:t xml:space="preserve">Tulos</w:t>
      </w:r>
    </w:p>
    <w:p>
      <w:r>
        <w:t xml:space="preserve">Jäät todennäköisesti hattu hattutarinassa .</w:t>
      </w:r>
    </w:p>
    <w:p>
      <w:r>
        <w:rPr>
          <w:b/>
        </w:rPr>
        <w:t xml:space="preserve">Esimerkki 4.7</w:t>
      </w:r>
    </w:p>
    <w:p>
      <w:r>
        <w:t xml:space="preserve">Pullo voi olla valmistettu muovista.</w:t>
      </w:r>
    </w:p>
    <w:p>
      <w:r>
        <w:rPr>
          <w:b/>
        </w:rPr>
        <w:t xml:space="preserve">Tulos</w:t>
      </w:r>
    </w:p>
    <w:p>
      <w:r>
        <w:t xml:space="preserve">Pullon voi ajatella sen sijaan .</w:t>
      </w:r>
    </w:p>
    <w:p>
      <w:r>
        <w:rPr>
          <w:b/>
        </w:rPr>
        <w:t xml:space="preserve">Tulos</w:t>
      </w:r>
    </w:p>
    <w:p>
      <w:r>
        <w:t xml:space="preserve">Tiedosto voi olla kooste listasta .</w:t>
      </w:r>
    </w:p>
    <w:p>
      <w:r>
        <w:rPr>
          <w:b/>
        </w:rPr>
        <w:t xml:space="preserve">Tulos</w:t>
      </w:r>
    </w:p>
    <w:p>
      <w:r>
        <w:t xml:space="preserve">Pullo voidaan valmistaa muovista .</w:t>
      </w:r>
    </w:p>
    <w:p>
      <w:r>
        <w:rPr>
          <w:b/>
        </w:rPr>
        <w:t xml:space="preserve">Tulos</w:t>
      </w:r>
    </w:p>
    <w:p>
      <w:r>
        <w:t xml:space="preserve">Runo voidaan hyväksyä paremmin .</w:t>
      </w:r>
    </w:p>
    <w:p>
      <w:r>
        <w:rPr>
          <w:b/>
        </w:rPr>
        <w:t xml:space="preserve">Esimerkki 4.8</w:t>
      </w:r>
    </w:p>
    <w:p>
      <w:r>
        <w:t xml:space="preserve">Jano on hyvä sammuttaa, kun on suolainen .</w:t>
      </w:r>
    </w:p>
    <w:p>
      <w:r>
        <w:rPr>
          <w:b/>
        </w:rPr>
        <w:t xml:space="preserve">Tulos</w:t>
      </w:r>
    </w:p>
    <w:p>
      <w:r>
        <w:t xml:space="preserve">Se on söpö ajatus sammuttaa jano, kun olet janoinen .</w:t>
      </w:r>
    </w:p>
    <w:p>
      <w:r>
        <w:rPr>
          <w:b/>
        </w:rPr>
        <w:t xml:space="preserve">Tulos</w:t>
      </w:r>
    </w:p>
    <w:p>
      <w:r>
        <w:t xml:space="preserve">On hyvä ajatus sammuttaa himo, kun on janoinen .</w:t>
      </w:r>
    </w:p>
    <w:p>
      <w:r>
        <w:rPr>
          <w:b/>
        </w:rPr>
        <w:t xml:space="preserve">Tulos</w:t>
      </w:r>
    </w:p>
    <w:p>
      <w:r>
        <w:t xml:space="preserve">Jano kannattaa sammuttaa silloin, kun on jano.</w:t>
      </w:r>
    </w:p>
    <w:p>
      <w:r>
        <w:rPr>
          <w:b/>
        </w:rPr>
        <w:t xml:space="preserve">Tulos</w:t>
      </w:r>
    </w:p>
    <w:p>
      <w:r>
        <w:t xml:space="preserve">Jano kannattaa sammuttaa, kun on kiinnostunut .</w:t>
      </w:r>
    </w:p>
    <w:p>
      <w:r>
        <w:rPr>
          <w:b/>
        </w:rPr>
        <w:t xml:space="preserve">Esimerkki 4.9</w:t>
      </w:r>
    </w:p>
    <w:p>
      <w:r>
        <w:t xml:space="preserve">Paistoin sormeni uunissa .</w:t>
      </w:r>
    </w:p>
    <w:p>
      <w:r>
        <w:rPr>
          <w:b/>
        </w:rPr>
        <w:t xml:space="preserve">Tulos</w:t>
      </w:r>
    </w:p>
    <w:p>
      <w:r>
        <w:t xml:space="preserve">Lisäsin profiilini tietokantaan.</w:t>
      </w:r>
    </w:p>
    <w:p>
      <w:r>
        <w:rPr>
          <w:b/>
        </w:rPr>
        <w:t xml:space="preserve">Tulos</w:t>
      </w:r>
    </w:p>
    <w:p>
      <w:r>
        <w:t xml:space="preserve">Kypsensin ruokani uunissa.</w:t>
      </w:r>
    </w:p>
    <w:p>
      <w:r>
        <w:rPr>
          <w:b/>
        </w:rPr>
        <w:t xml:space="preserve">Tulos</w:t>
      </w:r>
    </w:p>
    <w:p>
      <w:r>
        <w:t xml:space="preserve">Leikkasin jalkani uunissa.</w:t>
      </w:r>
    </w:p>
    <w:p>
      <w:r>
        <w:rPr>
          <w:b/>
        </w:rPr>
        <w:t xml:space="preserve">Tulos</w:t>
      </w:r>
    </w:p>
    <w:p>
      <w:r>
        <w:t xml:space="preserve">Kypsensin kieleni uunissa .</w:t>
      </w:r>
    </w:p>
    <w:p>
      <w:r>
        <w:rPr>
          <w:b/>
        </w:rPr>
        <w:t xml:space="preserve">Esimerkki 4.10</w:t>
      </w:r>
    </w:p>
    <w:p>
      <w:r>
        <w:t xml:space="preserve">Ramppia käytetään korkeille paikoille pääsemiseen .</w:t>
      </w:r>
    </w:p>
    <w:p>
      <w:r>
        <w:rPr>
          <w:b/>
        </w:rPr>
        <w:t xml:space="preserve">Tulos</w:t>
      </w:r>
    </w:p>
    <w:p>
      <w:r>
        <w:t xml:space="preserve">Lintua käytetään korkeilla paikoilla liikkumiseen .</w:t>
      </w:r>
    </w:p>
    <w:p>
      <w:r>
        <w:rPr>
          <w:b/>
        </w:rPr>
        <w:t xml:space="preserve">Tulos</w:t>
      </w:r>
    </w:p>
    <w:p>
      <w:r>
        <w:t xml:space="preserve">Menetelmää käytetään korkeiden paikkojen saavuttamiseen .</w:t>
      </w:r>
    </w:p>
    <w:p>
      <w:r>
        <w:rPr>
          <w:b/>
        </w:rPr>
        <w:t xml:space="preserve">Tulos</w:t>
      </w:r>
    </w:p>
    <w:p>
      <w:r>
        <w:t xml:space="preserve">Purjetta käytetään korkeiden paikkojen saavuttamiseen.</w:t>
      </w:r>
    </w:p>
    <w:p>
      <w:r>
        <w:rPr>
          <w:b/>
        </w:rPr>
        <w:t xml:space="preserve">Tulos</w:t>
      </w:r>
    </w:p>
    <w:p>
      <w:r>
        <w:t xml:space="preserve">Tikkaita käytetään korkeisiin paikkoihin pääsemiseen.</w:t>
      </w:r>
    </w:p>
    <w:p>
      <w:r>
        <w:rPr>
          <w:b/>
        </w:rPr>
        <w:t xml:space="preserve">Esimerkki 4.11</w:t>
      </w:r>
    </w:p>
    <w:p>
      <w:r>
        <w:t xml:space="preserve">Järjestäytyneen organisaation jäsenet voivat luoda urheilupelin .</w:t>
      </w:r>
    </w:p>
    <w:p>
      <w:r>
        <w:rPr>
          <w:b/>
        </w:rPr>
        <w:t xml:space="preserve">Tulos</w:t>
      </w:r>
    </w:p>
    <w:p>
      <w:r>
        <w:t xml:space="preserve">Järjestäytyneet FW-jäsenet voivat osallistua urheilupeliin .</w:t>
      </w:r>
    </w:p>
    <w:p>
      <w:r>
        <w:rPr>
          <w:b/>
        </w:rPr>
        <w:t xml:space="preserve">Tulos</w:t>
      </w:r>
    </w:p>
    <w:p>
      <w:r>
        <w:t xml:space="preserve">Järjestäytynyt allas jäsenet voivat kutsua urheilupeli .</w:t>
      </w:r>
    </w:p>
    <w:p>
      <w:r>
        <w:rPr>
          <w:b/>
        </w:rPr>
        <w:t xml:space="preserve">Tulos</w:t>
      </w:r>
    </w:p>
    <w:p>
      <w:r>
        <w:t xml:space="preserve">Järjestäytynyt killan jäsenet voivat kilpailla urheilupeli .</w:t>
      </w:r>
    </w:p>
    <w:p>
      <w:r>
        <w:rPr>
          <w:b/>
        </w:rPr>
        <w:t xml:space="preserve">Tulos</w:t>
      </w:r>
    </w:p>
    <w:p>
      <w:r>
        <w:t xml:space="preserve">Järjestäytyneen rikollisuuden jäsenet voivat järjestää urheilupelin.</w:t>
      </w:r>
    </w:p>
    <w:p>
      <w:r>
        <w:rPr>
          <w:b/>
        </w:rPr>
        <w:t xml:space="preserve">Esimerkki 4.12</w:t>
      </w:r>
    </w:p>
    <w:p>
      <w:r>
        <w:t xml:space="preserve">Jos työskentelet hallitsemaan jään torjunta sitten sinun pitäisi nauttia siitä .</w:t>
      </w:r>
    </w:p>
    <w:p>
      <w:r>
        <w:rPr>
          <w:b/>
        </w:rPr>
        <w:t xml:space="preserve">Tulos</w:t>
      </w:r>
    </w:p>
    <w:p>
      <w:r>
        <w:t xml:space="preserve">Jos haluat syödä jäätelöä, sinun pitäisi nauttia siitä.</w:t>
      </w:r>
    </w:p>
    <w:p>
      <w:r>
        <w:rPr>
          <w:b/>
        </w:rPr>
        <w:t xml:space="preserve">Tulos</w:t>
      </w:r>
    </w:p>
    <w:p>
      <w:r>
        <w:t xml:space="preserve">Jos haluat puhdistaa jäätelöä, niin sinun pitäisi nauttia siitä .</w:t>
      </w:r>
    </w:p>
    <w:p>
      <w:r>
        <w:rPr>
          <w:b/>
        </w:rPr>
        <w:t xml:space="preserve">Tulos</w:t>
      </w:r>
    </w:p>
    <w:p>
      <w:r>
        <w:t xml:space="preserve">Jos haluatte syödä jäätelöä, teidän pitäisi jakaa se .</w:t>
      </w:r>
    </w:p>
    <w:p>
      <w:r>
        <w:rPr>
          <w:b/>
        </w:rPr>
        <w:t xml:space="preserve">Tulos</w:t>
      </w:r>
    </w:p>
    <w:p>
      <w:r>
        <w:t xml:space="preserve">Jos haluat syödä jäätelöä, sinun on noudatettava sitä .</w:t>
      </w:r>
    </w:p>
    <w:p>
      <w:r>
        <w:rPr>
          <w:b/>
        </w:rPr>
        <w:t xml:space="preserve">Esimerkki 4.13</w:t>
      </w:r>
    </w:p>
    <w:p>
      <w:r>
        <w:t xml:space="preserve">Ostaisit lahjoja muille, koska haluat miellyttää heitä.</w:t>
      </w:r>
    </w:p>
    <w:p>
      <w:r>
        <w:rPr>
          <w:b/>
        </w:rPr>
        <w:t xml:space="preserve">Tulos</w:t>
      </w:r>
    </w:p>
    <w:p>
      <w:r>
        <w:t xml:space="preserve">Ostaisit pillereitä muille, koska onnistut moninkertaistamaan ne .</w:t>
      </w:r>
    </w:p>
    <w:p>
      <w:r>
        <w:rPr>
          <w:b/>
        </w:rPr>
        <w:t xml:space="preserve">Tulos</w:t>
      </w:r>
    </w:p>
    <w:p>
      <w:r>
        <w:t xml:space="preserve">Ostaisit lahjoja muille, koska haluat miellyttää heitä .</w:t>
      </w:r>
    </w:p>
    <w:p>
      <w:r>
        <w:rPr>
          <w:b/>
        </w:rPr>
        <w:t xml:space="preserve">Tulos</w:t>
      </w:r>
    </w:p>
    <w:p>
      <w:r>
        <w:t xml:space="preserve">Postittaisit lahjoja muille, koska haluat miellyttää heitä .</w:t>
      </w:r>
    </w:p>
    <w:p>
      <w:r>
        <w:rPr>
          <w:b/>
        </w:rPr>
        <w:t xml:space="preserve">Tulos</w:t>
      </w:r>
    </w:p>
    <w:p>
      <w:r>
        <w:t xml:space="preserve">Ostaisit moottoripyöriä muille, koska haluat ajaa heitä takaa.</w:t>
      </w:r>
    </w:p>
    <w:p>
      <w:r>
        <w:rPr>
          <w:b/>
        </w:rPr>
        <w:t xml:space="preserve">Esimerkki 4.14</w:t>
      </w:r>
    </w:p>
    <w:p>
      <w:r>
        <w:t xml:space="preserve">Fossiiliset polttoaineet ovat loppumassa maailmasta.</w:t>
      </w:r>
    </w:p>
    <w:p>
      <w:r>
        <w:rPr>
          <w:b/>
        </w:rPr>
        <w:t xml:space="preserve">Tulos</w:t>
      </w:r>
    </w:p>
    <w:p>
      <w:r>
        <w:t xml:space="preserve">Fossiiliset polttoaineet ovat loppumassa maailmasta.</w:t>
      </w:r>
    </w:p>
    <w:p>
      <w:r>
        <w:rPr>
          <w:b/>
        </w:rPr>
        <w:t xml:space="preserve">Tulos</w:t>
      </w:r>
    </w:p>
    <w:p>
      <w:r>
        <w:t xml:space="preserve">Maailma on irtautumassa fossiilisista polttoaineista .</w:t>
      </w:r>
    </w:p>
    <w:p>
      <w:r>
        <w:rPr>
          <w:b/>
        </w:rPr>
        <w:t xml:space="preserve">Tulos</w:t>
      </w:r>
    </w:p>
    <w:p>
      <w:r>
        <w:t xml:space="preserve">Maailma on kehittymässä pois fossiilisista polttoaineista .</w:t>
      </w:r>
    </w:p>
    <w:p>
      <w:r>
        <w:rPr>
          <w:b/>
        </w:rPr>
        <w:t xml:space="preserve">Tulos</w:t>
      </w:r>
    </w:p>
    <w:p>
      <w:r>
        <w:t xml:space="preserve">Fossiiliset polttoaineet ovat loppumassa maailmasta.</w:t>
      </w:r>
    </w:p>
    <w:p>
      <w:r>
        <w:rPr>
          <w:b/>
        </w:rPr>
        <w:t xml:space="preserve">Esimerkki 4.15</w:t>
      </w:r>
    </w:p>
    <w:p>
      <w:r>
        <w:t xml:space="preserve">Olet todennäköisesti merkki linja-autoasema ostoskeskuksessa .</w:t>
      </w:r>
    </w:p>
    <w:p>
      <w:r>
        <w:rPr>
          <w:b/>
        </w:rPr>
        <w:t xml:space="preserve">Tulos</w:t>
      </w:r>
    </w:p>
    <w:p>
      <w:r>
        <w:t xml:space="preserve">Vuokraat todennäköisesti linja-autoaseman suunnitelmassa .</w:t>
      </w:r>
    </w:p>
    <w:p>
      <w:r>
        <w:rPr>
          <w:b/>
        </w:rPr>
        <w:t xml:space="preserve">Tulos</w:t>
      </w:r>
    </w:p>
    <w:p>
      <w:r>
        <w:t xml:space="preserve">Kaupungissa on todennäköisesti linja-autoasema.</w:t>
      </w:r>
    </w:p>
    <w:p>
      <w:r>
        <w:rPr>
          <w:b/>
        </w:rPr>
        <w:t xml:space="preserve">Tulos</w:t>
      </w:r>
    </w:p>
    <w:p>
      <w:r>
        <w:t xml:space="preserve">Olet oikeassa löytää hash lukko alueella .</w:t>
      </w:r>
    </w:p>
    <w:p>
      <w:r>
        <w:rPr>
          <w:b/>
        </w:rPr>
        <w:t xml:space="preserve">Tulos</w:t>
      </w:r>
    </w:p>
    <w:p>
      <w:r>
        <w:t xml:space="preserve">Olet todennäköisesti mahtuu linja-autoaseman aiemmin .</w:t>
      </w:r>
    </w:p>
    <w:p>
      <w:r>
        <w:rPr>
          <w:b/>
        </w:rPr>
        <w:t xml:space="preserve">Esimerkki 4.16</w:t>
      </w:r>
    </w:p>
    <w:p>
      <w:r>
        <w:t xml:space="preserve">Voit käyttää laitteistoelementtiä, jotta sinulla on työkaluja .</w:t>
      </w:r>
    </w:p>
    <w:p>
      <w:r>
        <w:rPr>
          <w:b/>
        </w:rPr>
        <w:t xml:space="preserve">Tulos</w:t>
      </w:r>
    </w:p>
    <w:p>
      <w:r>
        <w:t xml:space="preserve">Voit kävellä rautakaupan paikalla työkaluja .</w:t>
      </w:r>
    </w:p>
    <w:p>
      <w:r>
        <w:rPr>
          <w:b/>
        </w:rPr>
        <w:t xml:space="preserve">Tulos</w:t>
      </w:r>
    </w:p>
    <w:p>
      <w:r>
        <w:t xml:space="preserve">Voit ostaa työkaluja rautakaupasta.</w:t>
      </w:r>
    </w:p>
    <w:p>
      <w:r>
        <w:rPr>
          <w:b/>
        </w:rPr>
        <w:t xml:space="preserve">Tulos</w:t>
      </w:r>
    </w:p>
    <w:p>
      <w:r>
        <w:t xml:space="preserve">Voit jakaa laitteistomodin ostaa työkaluja .</w:t>
      </w:r>
    </w:p>
    <w:p>
      <w:r>
        <w:rPr>
          <w:b/>
        </w:rPr>
        <w:t xml:space="preserve">Tulos</w:t>
      </w:r>
    </w:p>
    <w:p>
      <w:r>
        <w:t xml:space="preserve">Voit käyttää laitteistovälilehteä työkalujen käsittelyyn .</w:t>
      </w:r>
    </w:p>
    <w:p>
      <w:r>
        <w:rPr>
          <w:b/>
        </w:rPr>
        <w:t xml:space="preserve">Esimerkki 4.17</w:t>
      </w:r>
    </w:p>
    <w:p>
      <w:r>
        <w:t xml:space="preserve">Kuljeskelette ulkona illan ajan, koska haluatte nähdä kilpikonnia .</w:t>
      </w:r>
    </w:p>
    <w:p>
      <w:r>
        <w:rPr>
          <w:b/>
        </w:rPr>
        <w:t xml:space="preserve">Tulos</w:t>
      </w:r>
    </w:p>
    <w:p>
      <w:r>
        <w:t xml:space="preserve">Huudat ulkona illalla, koska haluat nähdä tähdet .</w:t>
      </w:r>
    </w:p>
    <w:p>
      <w:r>
        <w:rPr>
          <w:b/>
        </w:rPr>
        <w:t xml:space="preserve">Tulos</w:t>
      </w:r>
    </w:p>
    <w:p>
      <w:r>
        <w:t xml:space="preserve">Menisit illalla ulos, koska haluat nähdä tähdet.</w:t>
      </w:r>
    </w:p>
    <w:p>
      <w:r>
        <w:rPr>
          <w:b/>
        </w:rPr>
        <w:t xml:space="preserve">Tulos</w:t>
      </w:r>
    </w:p>
    <w:p>
      <w:r>
        <w:t xml:space="preserve">Viihtyisit ulkona illalla, koska haluat nähdä tähdet .</w:t>
      </w:r>
    </w:p>
    <w:p>
      <w:r>
        <w:rPr>
          <w:b/>
        </w:rPr>
        <w:t xml:space="preserve">Tulos</w:t>
      </w:r>
    </w:p>
    <w:p>
      <w:r>
        <w:t xml:space="preserve">Hikoilisit ulkona illalla, koska haluat nähdä tähdet .</w:t>
      </w:r>
    </w:p>
    <w:p>
      <w:r>
        <w:rPr>
          <w:b/>
        </w:rPr>
        <w:t xml:space="preserve">Esimerkki 4.18</w:t>
      </w:r>
    </w:p>
    <w:p>
      <w:r>
        <w:t xml:space="preserve">Katsoisit elokuvan, koska elämä on tällä hetkellä tylsää.</w:t>
      </w:r>
    </w:p>
    <w:p>
      <w:r>
        <w:rPr>
          <w:b/>
        </w:rPr>
        <w:t xml:space="preserve">Tulos</w:t>
      </w:r>
    </w:p>
    <w:p>
      <w:r>
        <w:t xml:space="preserve">Ottaisit elokuvan, koska elämä on tällä hetkellä pientä .</w:t>
      </w:r>
    </w:p>
    <w:p>
      <w:r>
        <w:rPr>
          <w:b/>
        </w:rPr>
        <w:t xml:space="preserve">Tulos</w:t>
      </w:r>
    </w:p>
    <w:p>
      <w:r>
        <w:t xml:space="preserve">Ottaisit asiakkaan vastaan, koska muutos on tällä hetkellä suuri .</w:t>
      </w:r>
    </w:p>
    <w:p>
      <w:r>
        <w:rPr>
          <w:b/>
        </w:rPr>
        <w:t xml:space="preserve">Tulos</w:t>
      </w:r>
    </w:p>
    <w:p>
      <w:r>
        <w:t xml:space="preserve">Ottaisit elokuvan, koska elämä on tylsää kaupassa .</w:t>
      </w:r>
    </w:p>
    <w:p>
      <w:r>
        <w:rPr>
          <w:b/>
        </w:rPr>
        <w:t xml:space="preserve">Tulos</w:t>
      </w:r>
    </w:p>
    <w:p>
      <w:r>
        <w:t xml:space="preserve">Ottaisit kilpikonnan, koska musta on tylsää auringossa .</w:t>
      </w:r>
    </w:p>
    <w:p>
      <w:r>
        <w:rPr>
          <w:b/>
        </w:rPr>
        <w:t xml:space="preserve">Esimerkki 4.19</w:t>
      </w:r>
    </w:p>
    <w:p>
      <w:r>
        <w:t xml:space="preserve">Olet todennäköisesti sanoa kontti rumpu keula .</w:t>
      </w:r>
    </w:p>
    <w:p>
      <w:r>
        <w:rPr>
          <w:b/>
        </w:rPr>
        <w:t xml:space="preserve">Tulos</w:t>
      </w:r>
    </w:p>
    <w:p>
      <w:r>
        <w:t xml:space="preserve">Konttitynnyri löytyy todennäköisesti tehtaalta.</w:t>
      </w:r>
    </w:p>
    <w:p>
      <w:r>
        <w:rPr>
          <w:b/>
        </w:rPr>
        <w:t xml:space="preserve">Tulos</w:t>
      </w:r>
    </w:p>
    <w:p>
      <w:r>
        <w:t xml:space="preserve">Todennäköisesti löydät säiliömerkin tehtaalta .</w:t>
      </w:r>
    </w:p>
    <w:p>
      <w:r>
        <w:rPr>
          <w:b/>
        </w:rPr>
        <w:t xml:space="preserve">Tulos</w:t>
      </w:r>
    </w:p>
    <w:p>
      <w:r>
        <w:t xml:space="preserve">Syöt todennäköisesti säiliörumpua laboratoriossa .</w:t>
      </w:r>
    </w:p>
    <w:p>
      <w:r>
        <w:rPr>
          <w:b/>
        </w:rPr>
        <w:t xml:space="preserve">Tulos</w:t>
      </w:r>
    </w:p>
    <w:p>
      <w:r>
        <w:t xml:space="preserve">Konttilaiva voi kaatua tehtaalla .</w:t>
      </w:r>
    </w:p>
    <w:p>
      <w:r>
        <w:rPr>
          <w:b/>
        </w:rPr>
        <w:t xml:space="preserve">Esimerkki 4.20</w:t>
      </w:r>
    </w:p>
    <w:p>
      <w:r>
        <w:t xml:space="preserve">Voit ostaa maissia viljelijän markkinoilta.</w:t>
      </w:r>
    </w:p>
    <w:p>
      <w:r>
        <w:rPr>
          <w:b/>
        </w:rPr>
        <w:t xml:space="preserve">Tulos</w:t>
      </w:r>
    </w:p>
    <w:p>
      <w:r>
        <w:t xml:space="preserve">Maissia voi ostaa viljelijän tehtaalta.</w:t>
      </w:r>
    </w:p>
    <w:p>
      <w:r>
        <w:rPr>
          <w:b/>
        </w:rPr>
        <w:t xml:space="preserve">Tulos</w:t>
      </w:r>
    </w:p>
    <w:p>
      <w:r>
        <w:t xml:space="preserve">Voit pakata maissia kirjapainossa 's work .</w:t>
      </w:r>
    </w:p>
    <w:p>
      <w:r>
        <w:rPr>
          <w:b/>
        </w:rPr>
        <w:t xml:space="preserve">Tulos</w:t>
      </w:r>
    </w:p>
    <w:p>
      <w:r>
        <w:t xml:space="preserve">Voit korjata maissia työntekijän grillissä .</w:t>
      </w:r>
    </w:p>
    <w:p>
      <w:r>
        <w:rPr>
          <w:b/>
        </w:rPr>
        <w:t xml:space="preserve">Tulos</w:t>
      </w:r>
    </w:p>
    <w:p>
      <w:r>
        <w:t xml:space="preserve">Maissia voi ostaa viljelijän salista.</w:t>
      </w:r>
    </w:p>
    <w:p>
      <w:r>
        <w:rPr>
          <w:b/>
        </w:rPr>
        <w:t xml:space="preserve">Esimerkki 4.21</w:t>
      </w:r>
    </w:p>
    <w:p>
      <w:r>
        <w:t xml:space="preserve">Voit käyttää talk-nukkea rohkaisemaan perheen keskustelua.</w:t>
      </w:r>
    </w:p>
    <w:p>
      <w:r>
        <w:rPr>
          <w:b/>
        </w:rPr>
        <w:t xml:space="preserve">Tulos</w:t>
      </w:r>
    </w:p>
    <w:p>
      <w:r>
        <w:t xml:space="preserve">Voit käyttää oikeinkirjoituksen arviointia rohkaistaksesi perheen keskustelua .</w:t>
      </w:r>
    </w:p>
    <w:p>
      <w:r>
        <w:rPr>
          <w:b/>
        </w:rPr>
        <w:t xml:space="preserve">Tulos</w:t>
      </w:r>
    </w:p>
    <w:p>
      <w:r>
        <w:t xml:space="preserve">Voit muokata lautapeliä perheen vastuullisuuden lisäämiseksi .</w:t>
      </w:r>
    </w:p>
    <w:p>
      <w:r>
        <w:rPr>
          <w:b/>
        </w:rPr>
        <w:t xml:space="preserve">Tulos</w:t>
      </w:r>
    </w:p>
    <w:p>
      <w:r>
        <w:t xml:space="preserve">Voit käyttää lautapeliä perheen keskustelun edistämiseen.</w:t>
      </w:r>
    </w:p>
    <w:p>
      <w:r>
        <w:rPr>
          <w:b/>
        </w:rPr>
        <w:t xml:space="preserve">Tulos</w:t>
      </w:r>
    </w:p>
    <w:p>
      <w:r>
        <w:t xml:space="preserve">Voit myydä lautapeliä, joka kannustaa tiimikeskustelua .</w:t>
      </w:r>
    </w:p>
    <w:p>
      <w:r>
        <w:rPr>
          <w:b/>
        </w:rPr>
        <w:t xml:space="preserve">Esimerkki 4.22</w:t>
      </w:r>
    </w:p>
    <w:p>
      <w:r>
        <w:t xml:space="preserve">Jos haluat näyttää tuloksen niin sinun pitäisi kääntää keittokirja .</w:t>
      </w:r>
    </w:p>
    <w:p>
      <w:r>
        <w:rPr>
          <w:b/>
        </w:rPr>
        <w:t xml:space="preserve">Tulos</w:t>
      </w:r>
    </w:p>
    <w:p>
      <w:r>
        <w:t xml:space="preserve">Jos haluat keksiä reseptin, sinun pitäisi tehdä ryöstöretki keittokirjaan .</w:t>
      </w:r>
    </w:p>
    <w:p>
      <w:r>
        <w:rPr>
          <w:b/>
        </w:rPr>
        <w:t xml:space="preserve">Tulos</w:t>
      </w:r>
    </w:p>
    <w:p>
      <w:r>
        <w:t xml:space="preserve">Jos haluat käsitellä hevosta, sinun pitäisi kirjoittaa keittokirjaan .</w:t>
      </w:r>
    </w:p>
    <w:p>
      <w:r>
        <w:rPr>
          <w:b/>
        </w:rPr>
        <w:t xml:space="preserve">Tulos</w:t>
      </w:r>
    </w:p>
    <w:p>
      <w:r>
        <w:t xml:space="preserve">Jos haluat keksiä lääkkeen, sinun pitäisi tutkia keittokirjaa .</w:t>
      </w:r>
    </w:p>
    <w:p>
      <w:r>
        <w:rPr>
          <w:b/>
        </w:rPr>
        <w:t xml:space="preserve">Tulos</w:t>
      </w:r>
    </w:p>
    <w:p>
      <w:r>
        <w:t xml:space="preserve">Jos haluat noudattaa reseptiä, sinun pitäisi lukea keittokirjaa.</w:t>
      </w:r>
    </w:p>
    <w:p>
      <w:r>
        <w:rPr>
          <w:b/>
        </w:rPr>
        <w:t xml:space="preserve">Esimerkki 4.23</w:t>
      </w:r>
    </w:p>
    <w:p>
      <w:r>
        <w:t xml:space="preserve">Jos haluat levätä, sinun pitäisi piiloutua kylpyhuoneeseen .</w:t>
      </w:r>
    </w:p>
    <w:p>
      <w:r>
        <w:rPr>
          <w:b/>
        </w:rPr>
        <w:t xml:space="preserve">Tulos</w:t>
      </w:r>
    </w:p>
    <w:p>
      <w:r>
        <w:t xml:space="preserve">Jos kävelet levätäksesi, sinun pitäisi harjoitella kylpyhuoneessa .</w:t>
      </w:r>
    </w:p>
    <w:p>
      <w:r>
        <w:rPr>
          <w:b/>
        </w:rPr>
        <w:t xml:space="preserve">Tulos</w:t>
      </w:r>
    </w:p>
    <w:p>
      <w:r>
        <w:t xml:space="preserve">Jos haluat levätä, sinun pitäisi piiloutua kylpyhuoneeseen.</w:t>
      </w:r>
    </w:p>
    <w:p>
      <w:r>
        <w:rPr>
          <w:b/>
        </w:rPr>
        <w:t xml:space="preserve">Tulos</w:t>
      </w:r>
    </w:p>
    <w:p>
      <w:r>
        <w:t xml:space="preserve">Jos jäät lepäämään, sinun pitäisi piiloutua kylpyhuoneeseen .</w:t>
      </w:r>
    </w:p>
    <w:p>
      <w:r>
        <w:rPr>
          <w:b/>
        </w:rPr>
        <w:t xml:space="preserve">Tulos</w:t>
      </w:r>
    </w:p>
    <w:p>
      <w:r>
        <w:t xml:space="preserve">Jos siirryt lepäämään, sinun pitäisi piiloutua kylpyhuoneeseen .</w:t>
      </w:r>
    </w:p>
    <w:p>
      <w:r>
        <w:rPr>
          <w:b/>
        </w:rPr>
        <w:t xml:space="preserve">Esimerkki 4.24</w:t>
      </w:r>
    </w:p>
    <w:p>
      <w:r>
        <w:t xml:space="preserve">Ihmiset voivat ratkaista kohtalonsa .</w:t>
      </w:r>
    </w:p>
    <w:p>
      <w:r>
        <w:rPr>
          <w:b/>
        </w:rPr>
        <w:t xml:space="preserve">Tulos</w:t>
      </w:r>
    </w:p>
    <w:p>
      <w:r>
        <w:t xml:space="preserve">Ihmiset voivat päättää kohtalostaan.</w:t>
      </w:r>
    </w:p>
    <w:p>
      <w:r>
        <w:rPr>
          <w:b/>
        </w:rPr>
        <w:t xml:space="preserve">Tulos</w:t>
      </w:r>
    </w:p>
    <w:p>
      <w:r>
        <w:t xml:space="preserve">Tapahtumat voivat jatkaa kohtaloaan .</w:t>
      </w:r>
    </w:p>
    <w:p>
      <w:r>
        <w:rPr>
          <w:b/>
        </w:rPr>
        <w:t xml:space="preserve">Tulos</w:t>
      </w:r>
    </w:p>
    <w:p>
      <w:r>
        <w:t xml:space="preserve">naiset voivat puolustaa asemaansa .</w:t>
      </w:r>
    </w:p>
    <w:p>
      <w:r>
        <w:rPr>
          <w:b/>
        </w:rPr>
        <w:t xml:space="preserve">Tulos</w:t>
      </w:r>
    </w:p>
    <w:p>
      <w:r>
        <w:t xml:space="preserve">Ihmiset voivat protestoida kohtaloaan vastaan .</w:t>
      </w:r>
    </w:p>
    <w:p>
      <w:r>
        <w:rPr>
          <w:b/>
        </w:rPr>
        <w:t xml:space="preserve">Esimerkki 4.25</w:t>
      </w:r>
    </w:p>
    <w:p>
      <w:r>
        <w:t xml:space="preserve">Joskus polvet , loukkaantumisen jälkeen, voidaan rekonstruoida paremman tehokkuuden saavuttamiseksi.</w:t>
      </w:r>
    </w:p>
    <w:p>
      <w:r>
        <w:rPr>
          <w:b/>
        </w:rPr>
        <w:t xml:space="preserve">Tulos</w:t>
      </w:r>
    </w:p>
    <w:p>
      <w:r>
        <w:t xml:space="preserve">Joskus polvet , loukkaantumisen jälkeen , voidaan rekonstruoida parempaa varastointia varten .</w:t>
      </w:r>
    </w:p>
    <w:p>
      <w:r>
        <w:rPr>
          <w:b/>
        </w:rPr>
        <w:t xml:space="preserve">Tulos</w:t>
      </w:r>
    </w:p>
    <w:p>
      <w:r>
        <w:t xml:space="preserve">Joskus polvet , loukkaantumisen jälkeen, voidaan rekonstruoida paremman tuottavuuden saavuttamiseksi.</w:t>
      </w:r>
    </w:p>
    <w:p>
      <w:r>
        <w:rPr>
          <w:b/>
        </w:rPr>
        <w:t xml:space="preserve">Tulos</w:t>
      </w:r>
    </w:p>
    <w:p>
      <w:r>
        <w:t xml:space="preserve">Joskus polvet voidaan vamman jälkeen rekonstruoida, jotta niitä voidaan käyttää paremmin.</w:t>
      </w:r>
    </w:p>
    <w:p>
      <w:r>
        <w:rPr>
          <w:b/>
        </w:rPr>
        <w:t xml:space="preserve">Tulos</w:t>
      </w:r>
    </w:p>
    <w:p>
      <w:r>
        <w:t xml:space="preserve">Joskus polvet , loukkaantumisen jälkeen , voidaan rekonstruoida paremman jakelun saavuttamiseksi .</w:t>
      </w:r>
    </w:p>
    <w:p>
      <w:r>
        <w:rPr>
          <w:b/>
        </w:rPr>
        <w:t xml:space="preserve">Esimerkki 4.26</w:t>
      </w:r>
    </w:p>
    <w:p>
      <w:r>
        <w:t xml:space="preserve">Vaatteiden puhdistamisella poistetaan tahrat.</w:t>
      </w:r>
    </w:p>
    <w:p>
      <w:r>
        <w:rPr>
          <w:b/>
        </w:rPr>
        <w:t xml:space="preserve">Tulos</w:t>
      </w:r>
    </w:p>
    <w:p>
      <w:r>
        <w:t xml:space="preserve">Puhdistuspehkun hinta on poistaa tahrat .</w:t>
      </w:r>
    </w:p>
    <w:p>
      <w:r>
        <w:rPr>
          <w:b/>
        </w:rPr>
        <w:t xml:space="preserve">Tulos</w:t>
      </w:r>
    </w:p>
    <w:p>
      <w:r>
        <w:t xml:space="preserve">Puun puhdistus poistaa happoja .</w:t>
      </w:r>
    </w:p>
    <w:p>
      <w:r>
        <w:rPr>
          <w:b/>
        </w:rPr>
        <w:t xml:space="preserve">Tulos</w:t>
      </w:r>
    </w:p>
    <w:p>
      <w:r>
        <w:t xml:space="preserve">Kurssi puhdistusohjelmisto on poistaa linjat .</w:t>
      </w:r>
    </w:p>
    <w:p>
      <w:r>
        <w:rPr>
          <w:b/>
        </w:rPr>
        <w:t xml:space="preserve">Tulos</w:t>
      </w:r>
    </w:p>
    <w:p>
      <w:r>
        <w:t xml:space="preserve">Yksi puhdistus puhdas on poistaa hajut .</w:t>
      </w:r>
    </w:p>
    <w:p>
      <w:r>
        <w:rPr>
          <w:b/>
        </w:rPr>
        <w:t xml:space="preserve">Esimerkki 4.27</w:t>
      </w:r>
    </w:p>
    <w:p>
      <w:r>
        <w:t xml:space="preserve">Hälytysääni saisi sinut nousemaan ylös .</w:t>
      </w:r>
    </w:p>
    <w:p>
      <w:r>
        <w:rPr>
          <w:b/>
        </w:rPr>
        <w:t xml:space="preserve">Tulos</w:t>
      </w:r>
    </w:p>
    <w:p>
      <w:r>
        <w:t xml:space="preserve">Hälytys saisi sinut nousemaan ylös .</w:t>
      </w:r>
    </w:p>
    <w:p>
      <w:r>
        <w:rPr>
          <w:b/>
        </w:rPr>
        <w:t xml:space="preserve">Tulos</w:t>
      </w:r>
    </w:p>
    <w:p>
      <w:r>
        <w:t xml:space="preserve">Taukohälytys saisi sinut haluamaan nousta seisomaan .</w:t>
      </w:r>
    </w:p>
    <w:p>
      <w:r>
        <w:rPr>
          <w:b/>
        </w:rPr>
        <w:t xml:space="preserve">Tulos</w:t>
      </w:r>
    </w:p>
    <w:p>
      <w:r>
        <w:t xml:space="preserve">Vesihälytys saisi sinut nousemaan seisomaan .</w:t>
      </w:r>
    </w:p>
    <w:p>
      <w:r>
        <w:rPr>
          <w:b/>
        </w:rPr>
        <w:t xml:space="preserve">Tulos</w:t>
      </w:r>
    </w:p>
    <w:p>
      <w:r>
        <w:t xml:space="preserve">Palohälytys saisi sinut nousemaan ylös.</w:t>
      </w:r>
    </w:p>
    <w:p>
      <w:r>
        <w:rPr>
          <w:b/>
        </w:rPr>
        <w:t xml:space="preserve">Esimerkki 4.28</w:t>
      </w:r>
    </w:p>
    <w:p>
      <w:r>
        <w:t xml:space="preserve">Voit katsella zombeja televisiosta tai puistossa .</w:t>
      </w:r>
    </w:p>
    <w:p>
      <w:r>
        <w:rPr>
          <w:b/>
        </w:rPr>
        <w:t xml:space="preserve">Tulos</w:t>
      </w:r>
    </w:p>
    <w:p>
      <w:r>
        <w:t xml:space="preserve">Voit saada pelejä televisiosta tai puistossa .</w:t>
      </w:r>
    </w:p>
    <w:p>
      <w:r>
        <w:rPr>
          <w:b/>
        </w:rPr>
        <w:t xml:space="preserve">Tulos</w:t>
      </w:r>
    </w:p>
    <w:p>
      <w:r>
        <w:t xml:space="preserve">Voit lopettaa pelit televisiossa tai blogissa .</w:t>
      </w:r>
    </w:p>
    <w:p>
      <w:r>
        <w:rPr>
          <w:b/>
        </w:rPr>
        <w:t xml:space="preserve">Tulos</w:t>
      </w:r>
    </w:p>
    <w:p>
      <w:r>
        <w:t xml:space="preserve">Voit heittää pelejä televisiossa tai puistossa .</w:t>
      </w:r>
    </w:p>
    <w:p>
      <w:r>
        <w:rPr>
          <w:b/>
        </w:rPr>
        <w:t xml:space="preserve">Tulos</w:t>
      </w:r>
    </w:p>
    <w:p>
      <w:r>
        <w:t xml:space="preserve">Voit katsoa pelejä televisiosta tai puistossa.</w:t>
      </w:r>
    </w:p>
    <w:p>
      <w:r>
        <w:rPr>
          <w:b/>
        </w:rPr>
        <w:t xml:space="preserve">Esimerkki 4.29</w:t>
      </w:r>
    </w:p>
    <w:p>
      <w:r>
        <w:t xml:space="preserve">Jos haluat lavalle, sinun on kysyttävä ohjaajalta.</w:t>
      </w:r>
    </w:p>
    <w:p>
      <w:r>
        <w:rPr>
          <w:b/>
        </w:rPr>
        <w:t xml:space="preserve">Tulos</w:t>
      </w:r>
    </w:p>
    <w:p>
      <w:r>
        <w:t xml:space="preserve">Jos aiot mennä lavalle, sinun on kysyttävä ohjaajalta .</w:t>
      </w:r>
    </w:p>
    <w:p>
      <w:r>
        <w:rPr>
          <w:b/>
        </w:rPr>
        <w:t xml:space="preserve">Tulos</w:t>
      </w:r>
    </w:p>
    <w:p>
      <w:r>
        <w:t xml:space="preserve">Jos haluatte dubata taistelun, teidän pitäisi kysyä ohjaajalta .</w:t>
      </w:r>
    </w:p>
    <w:p>
      <w:r>
        <w:rPr>
          <w:b/>
        </w:rPr>
        <w:t xml:space="preserve">Tulos</w:t>
      </w:r>
    </w:p>
    <w:p>
      <w:r>
        <w:t xml:space="preserve">Jos sanot, että lähdet lomalle, sinun pitäisi hyväksyä johtaja .</w:t>
      </w:r>
    </w:p>
    <w:p>
      <w:r>
        <w:rPr>
          <w:b/>
        </w:rPr>
        <w:t xml:space="preserve">Tulos</w:t>
      </w:r>
    </w:p>
    <w:p>
      <w:r>
        <w:t xml:space="preserve">Jos haluat lopettaa yrityksen, sinun on kysyttävä ohjaajalta .</w:t>
      </w:r>
    </w:p>
    <w:p>
      <w:r>
        <w:rPr>
          <w:b/>
        </w:rPr>
        <w:t xml:space="preserve">Esimerkki 4.30</w:t>
      </w:r>
    </w:p>
    <w:p>
      <w:r>
        <w:t xml:space="preserve">Voit käyttää kangasta tikun pitämiseen.</w:t>
      </w:r>
    </w:p>
    <w:p>
      <w:r>
        <w:rPr>
          <w:b/>
        </w:rPr>
        <w:t xml:space="preserve">Tulos</w:t>
      </w:r>
    </w:p>
    <w:p>
      <w:r>
        <w:t xml:space="preserve">Voit käyttää sivupalkkia diaesityksen ylläpitämiseen.</w:t>
      </w:r>
    </w:p>
    <w:p>
      <w:r>
        <w:rPr>
          <w:b/>
        </w:rPr>
        <w:t xml:space="preserve">Tulos</w:t>
      </w:r>
    </w:p>
    <w:p>
      <w:r>
        <w:t xml:space="preserve">Voit käyttää sormea pitämään kukkaa .</w:t>
      </w:r>
    </w:p>
    <w:p>
      <w:r>
        <w:rPr>
          <w:b/>
        </w:rPr>
        <w:t xml:space="preserve">Tulos</w:t>
      </w:r>
    </w:p>
    <w:p>
      <w:r>
        <w:t xml:space="preserve">Voit käyttää sormea kepin pitämiseen.</w:t>
      </w:r>
    </w:p>
    <w:p>
      <w:r>
        <w:rPr>
          <w:b/>
        </w:rPr>
        <w:t xml:space="preserve">Tulos</w:t>
      </w:r>
    </w:p>
    <w:p>
      <w:r>
        <w:t xml:space="preserve">Voit käyttää huopaa kepin pitämiseen.</w:t>
      </w:r>
    </w:p>
    <w:p>
      <w:r>
        <w:rPr>
          <w:b/>
        </w:rPr>
        <w:t xml:space="preserve">Esimerkki 4.31</w:t>
      </w:r>
    </w:p>
    <w:p>
      <w:r>
        <w:t xml:space="preserve">Sisällä olevat tuhkat kasvatetaan ruukuissa .</w:t>
      </w:r>
    </w:p>
    <w:p>
      <w:r>
        <w:rPr>
          <w:b/>
        </w:rPr>
        <w:t xml:space="preserve">Tulos</w:t>
      </w:r>
    </w:p>
    <w:p>
      <w:r>
        <w:t xml:space="preserve">Sisällä kukkia kasvatetaan ruukuissa.</w:t>
      </w:r>
    </w:p>
    <w:p>
      <w:r>
        <w:rPr>
          <w:b/>
        </w:rPr>
        <w:t xml:space="preserve">Tulos</w:t>
      </w:r>
    </w:p>
    <w:p>
      <w:r>
        <w:t xml:space="preserve">Aasialaisia kukkia kasvatetaan ruukuissa .</w:t>
      </w:r>
    </w:p>
    <w:p>
      <w:r>
        <w:rPr>
          <w:b/>
        </w:rPr>
        <w:t xml:space="preserve">Tulos</w:t>
      </w:r>
    </w:p>
    <w:p>
      <w:r>
        <w:t xml:space="preserve">Viileitä kukkia kasvatetaan ruukuissa .</w:t>
      </w:r>
    </w:p>
    <w:p>
      <w:r>
        <w:rPr>
          <w:b/>
        </w:rPr>
        <w:t xml:space="preserve">Tulos</w:t>
      </w:r>
    </w:p>
    <w:p>
      <w:r>
        <w:t xml:space="preserve">Ulkoiset kukat kasvatetaan ruukuissa .</w:t>
      </w:r>
    </w:p>
    <w:p>
      <w:r>
        <w:rPr>
          <w:b/>
        </w:rPr>
        <w:t xml:space="preserve">Esimerkki 4.32</w:t>
      </w:r>
    </w:p>
    <w:p>
      <w:r>
        <w:t xml:space="preserve">Olet todennäköisesti soittaa nimiluettelon tulevaisuudessa .</w:t>
      </w:r>
    </w:p>
    <w:p>
      <w:r>
        <w:rPr>
          <w:b/>
        </w:rPr>
        <w:t xml:space="preserve">Tulos</w:t>
      </w:r>
    </w:p>
    <w:p>
      <w:r>
        <w:t xml:space="preserve">Ravintolassa on todennäköisesti viinilista.</w:t>
      </w:r>
    </w:p>
    <w:p>
      <w:r>
        <w:rPr>
          <w:b/>
        </w:rPr>
        <w:t xml:space="preserve">Tulos</w:t>
      </w:r>
    </w:p>
    <w:p>
      <w:r>
        <w:t xml:space="preserve">Olet todennäköisesti kieltäytyä viinin leikkaus ravintolassa .</w:t>
      </w:r>
    </w:p>
    <w:p>
      <w:r>
        <w:rPr>
          <w:b/>
        </w:rPr>
        <w:t xml:space="preserve">Tulos</w:t>
      </w:r>
    </w:p>
    <w:p>
      <w:r>
        <w:t xml:space="preserve">Vedät todennäköisesti viinipuristimen ravintolassa .</w:t>
      </w:r>
    </w:p>
    <w:p>
      <w:r>
        <w:rPr>
          <w:b/>
        </w:rPr>
        <w:t xml:space="preserve">Tulos</w:t>
      </w:r>
    </w:p>
    <w:p>
      <w:r>
        <w:t xml:space="preserve">Tapaat todennäköisesti johtajalistan kesällä .</w:t>
      </w:r>
    </w:p>
    <w:p>
      <w:r>
        <w:rPr>
          <w:b/>
        </w:rPr>
        <w:t xml:space="preserve">Esimerkki 4.33</w:t>
      </w:r>
    </w:p>
    <w:p>
      <w:r>
        <w:t xml:space="preserve">Kirjoittaisit tarinan, koska sinulla on spontaani ajatus .</w:t>
      </w:r>
    </w:p>
    <w:p>
      <w:r>
        <w:rPr>
          <w:b/>
        </w:rPr>
        <w:t xml:space="preserve">Tulos</w:t>
      </w:r>
    </w:p>
    <w:p>
      <w:r>
        <w:t xml:space="preserve">Kirjoittaisit tarinan, koska sinulla on yksityiskohtainen ajatus .</w:t>
      </w:r>
    </w:p>
    <w:p>
      <w:r>
        <w:rPr>
          <w:b/>
        </w:rPr>
        <w:t xml:space="preserve">Tulos</w:t>
      </w:r>
    </w:p>
    <w:p>
      <w:r>
        <w:t xml:space="preserve">Kirjoittaisit tarinan, koska sinulla on heikko idea .</w:t>
      </w:r>
    </w:p>
    <w:p>
      <w:r>
        <w:rPr>
          <w:b/>
        </w:rPr>
        <w:t xml:space="preserve">Tulos</w:t>
      </w:r>
    </w:p>
    <w:p>
      <w:r>
        <w:t xml:space="preserve">Kirjoittaisit tarinan, koska sinulla on suloinen idea .</w:t>
      </w:r>
    </w:p>
    <w:p>
      <w:r>
        <w:rPr>
          <w:b/>
        </w:rPr>
        <w:t xml:space="preserve">Tulos</w:t>
      </w:r>
    </w:p>
    <w:p>
      <w:r>
        <w:t xml:space="preserve">Kirjoittaisit tarinan, koska sinulla on hyvä idea.</w:t>
      </w:r>
    </w:p>
    <w:p>
      <w:r>
        <w:rPr>
          <w:b/>
        </w:rPr>
        <w:t xml:space="preserve">Esimerkki 4.34</w:t>
      </w:r>
    </w:p>
    <w:p>
      <w:r>
        <w:t xml:space="preserve">Aavikolla on todennäköistä, että löydät käärmeen.</w:t>
      </w:r>
    </w:p>
    <w:p>
      <w:r>
        <w:rPr>
          <w:b/>
        </w:rPr>
        <w:t xml:space="preserve">Tulos</w:t>
      </w:r>
    </w:p>
    <w:p>
      <w:r>
        <w:t xml:space="preserve">Olet vaikea löytää käärme siirtokunnassa .</w:t>
      </w:r>
    </w:p>
    <w:p>
      <w:r>
        <w:rPr>
          <w:b/>
        </w:rPr>
        <w:t xml:space="preserve">Tulos</w:t>
      </w:r>
    </w:p>
    <w:p>
      <w:r>
        <w:t xml:space="preserve">Olet todennäköisesti liukastunut käärmeen maitoon .</w:t>
      </w:r>
    </w:p>
    <w:p>
      <w:r>
        <w:rPr>
          <w:b/>
        </w:rPr>
        <w:t xml:space="preserve">Tulos</w:t>
      </w:r>
    </w:p>
    <w:p>
      <w:r>
        <w:t xml:space="preserve">Todennäköisesti näet käärmeen tuulessa .</w:t>
      </w:r>
    </w:p>
    <w:p>
      <w:r>
        <w:rPr>
          <w:b/>
        </w:rPr>
        <w:t xml:space="preserve">Tulos</w:t>
      </w:r>
    </w:p>
    <w:p>
      <w:r>
        <w:t xml:space="preserve">Olet erehtynyt taistelemaan käärmettä vastaan aavikolla .</w:t>
      </w:r>
    </w:p>
    <w:p>
      <w:r>
        <w:rPr>
          <w:b/>
        </w:rPr>
        <w:t xml:space="preserve">Esimerkki 4.35</w:t>
      </w:r>
    </w:p>
    <w:p>
      <w:r>
        <w:t xml:space="preserve">Amerikkalaiset hiukset saisivat sinut haluamaan mennä ostamaan hiustenleikkuun .</w:t>
      </w:r>
    </w:p>
    <w:p>
      <w:r>
        <w:rPr>
          <w:b/>
        </w:rPr>
        <w:t xml:space="preserve">Tulos</w:t>
      </w:r>
    </w:p>
    <w:p>
      <w:r>
        <w:t xml:space="preserve">ruskeat hiukset saisivat sinut haluamaan mennä käyttämään hiustenleikkuuta .</w:t>
      </w:r>
    </w:p>
    <w:p>
      <w:r>
        <w:rPr>
          <w:b/>
        </w:rPr>
        <w:t xml:space="preserve">Tulos</w:t>
      </w:r>
    </w:p>
    <w:p>
      <w:r>
        <w:t xml:space="preserve">Pitkät hiukset saisivat sinut haluamaan mennä kampaajalle.</w:t>
      </w:r>
    </w:p>
    <w:p>
      <w:r>
        <w:rPr>
          <w:b/>
        </w:rPr>
        <w:t xml:space="preserve">Tulos</w:t>
      </w:r>
    </w:p>
    <w:p>
      <w:r>
        <w:t xml:space="preserve">Pitkät hiukset tekisivät mieli mennä hakemaan lasta .</w:t>
      </w:r>
    </w:p>
    <w:p>
      <w:r>
        <w:rPr>
          <w:b/>
        </w:rPr>
        <w:t xml:space="preserve">Tulos</w:t>
      </w:r>
    </w:p>
    <w:p>
      <w:r>
        <w:t xml:space="preserve">Satunnainen hiukset tekisi haluat mennä vaatia hiustenleikkuun .</w:t>
      </w:r>
    </w:p>
    <w:p>
      <w:r>
        <w:rPr>
          <w:b/>
        </w:rPr>
        <w:t xml:space="preserve">Esimerkki 4.36</w:t>
      </w:r>
    </w:p>
    <w:p>
      <w:r>
        <w:t xml:space="preserve">Voit pysäyttää auton venekaupan ulkopuolelle.</w:t>
      </w:r>
    </w:p>
    <w:p>
      <w:r>
        <w:rPr>
          <w:b/>
        </w:rPr>
        <w:t xml:space="preserve">Tulos</w:t>
      </w:r>
    </w:p>
    <w:p>
      <w:r>
        <w:t xml:space="preserve">Voit pysäyttää auton eläinkaupan eteen.</w:t>
      </w:r>
    </w:p>
    <w:p>
      <w:r>
        <w:rPr>
          <w:b/>
        </w:rPr>
        <w:t xml:space="preserve">Tulos</w:t>
      </w:r>
    </w:p>
    <w:p>
      <w:r>
        <w:t xml:space="preserve">Voit lopettaa ryöstelyn puhelinmyymälän ulkopuolella .</w:t>
      </w:r>
    </w:p>
    <w:p>
      <w:r>
        <w:rPr>
          <w:b/>
        </w:rPr>
        <w:t xml:space="preserve">Tulos</w:t>
      </w:r>
    </w:p>
    <w:p>
      <w:r>
        <w:t xml:space="preserve">Voit asentaa lastenvaunut eläinkaupan ulkopuolelle .</w:t>
      </w:r>
    </w:p>
    <w:p>
      <w:r>
        <w:rPr>
          <w:b/>
        </w:rPr>
        <w:t xml:space="preserve">Tulos</w:t>
      </w:r>
    </w:p>
    <w:p>
      <w:r>
        <w:t xml:space="preserve">Voit pysäyttää auton lääkemyymälän ulkopuolelle.</w:t>
      </w:r>
    </w:p>
    <w:p>
      <w:r>
        <w:rPr>
          <w:b/>
        </w:rPr>
        <w:t xml:space="preserve">Esimerkki 4.37</w:t>
      </w:r>
    </w:p>
    <w:p>
      <w:r>
        <w:t xml:space="preserve">Lentokoneessa lentämisen vaikutus katoaa nopeasti .</w:t>
      </w:r>
    </w:p>
    <w:p>
      <w:r>
        <w:rPr>
          <w:b/>
        </w:rPr>
        <w:t xml:space="preserve">Tulos</w:t>
      </w:r>
    </w:p>
    <w:p>
      <w:r>
        <w:t xml:space="preserve">Lentokoneessa lentämisen ilma romahtaa nopeasti .</w:t>
      </w:r>
    </w:p>
    <w:p>
      <w:r>
        <w:rPr>
          <w:b/>
        </w:rPr>
        <w:t xml:space="preserve">Tulos</w:t>
      </w:r>
    </w:p>
    <w:p>
      <w:r>
        <w:t xml:space="preserve">Lentokoneessa lentämisen vaikutus rakentuu nopeasti .</w:t>
      </w:r>
    </w:p>
    <w:p>
      <w:r>
        <w:rPr>
          <w:b/>
        </w:rPr>
        <w:t xml:space="preserve">Tulos</w:t>
      </w:r>
    </w:p>
    <w:p>
      <w:r>
        <w:t xml:space="preserve">Lentokoneessa lentäminen vaikuttaa siihen, että matkustat nopeasti.</w:t>
      </w:r>
    </w:p>
    <w:p>
      <w:r>
        <w:rPr>
          <w:b/>
        </w:rPr>
        <w:t xml:space="preserve">Tulos</w:t>
      </w:r>
    </w:p>
    <w:p>
      <w:r>
        <w:t xml:space="preserve">Lentokoneessa lentämisen ärsyttävyys laajenee nopeasti .</w:t>
      </w:r>
    </w:p>
    <w:p>
      <w:r>
        <w:rPr>
          <w:b/>
        </w:rPr>
        <w:t xml:space="preserve">Esimerkki 4.38</w:t>
      </w:r>
    </w:p>
    <w:p>
      <w:r>
        <w:t xml:space="preserve">Käsien pesu on terveydelle hyväksi.</w:t>
      </w:r>
    </w:p>
    <w:p>
      <w:r>
        <w:rPr>
          <w:b/>
        </w:rPr>
        <w:t xml:space="preserve">Tulos</w:t>
      </w:r>
    </w:p>
    <w:p>
      <w:r>
        <w:t xml:space="preserve">Iän saaminen on hyvä r .</w:t>
      </w:r>
    </w:p>
    <w:p>
      <w:r>
        <w:rPr>
          <w:b/>
        </w:rPr>
        <w:t xml:space="preserve">Tulos</w:t>
      </w:r>
    </w:p>
    <w:p>
      <w:r>
        <w:t xml:space="preserve">käsien jäädyttäminen on todellista terveyttä .</w:t>
      </w:r>
    </w:p>
    <w:p>
      <w:r>
        <w:rPr>
          <w:b/>
        </w:rPr>
        <w:t xml:space="preserve">Tulos</w:t>
      </w:r>
    </w:p>
    <w:p>
      <w:r>
        <w:t xml:space="preserve">Käsien aloittaminen on päivittäistä terveyttä .</w:t>
      </w:r>
    </w:p>
    <w:p>
      <w:r>
        <w:rPr>
          <w:b/>
        </w:rPr>
        <w:t xml:space="preserve">Tulos</w:t>
      </w:r>
    </w:p>
    <w:p>
      <w:r>
        <w:t xml:space="preserve">Kuitujen pesu on laadukasta terveyttä .</w:t>
      </w:r>
    </w:p>
    <w:p>
      <w:r>
        <w:rPr>
          <w:b/>
        </w:rPr>
        <w:t xml:space="preserve">Esimerkki 4.39</w:t>
      </w:r>
    </w:p>
    <w:p>
      <w:r>
        <w:t xml:space="preserve">sateessa juokseminen on sitä varten, että pääsee jonnekin, kun ei ole autoa .</w:t>
      </w:r>
    </w:p>
    <w:p>
      <w:r>
        <w:rPr>
          <w:b/>
        </w:rPr>
        <w:t xml:space="preserve">Tulos</w:t>
      </w:r>
    </w:p>
    <w:p>
      <w:r>
        <w:t xml:space="preserve">Sateessa käveleminen on sitä varten, että pääset jonnekin, kun sinulla ei ole autoa.</w:t>
      </w:r>
    </w:p>
    <w:p>
      <w:r>
        <w:rPr>
          <w:b/>
        </w:rPr>
        <w:t xml:space="preserve">Tulos</w:t>
      </w:r>
    </w:p>
    <w:p>
      <w:r>
        <w:t xml:space="preserve">Kävelylenkillä pääsee jonnekin, kun ei ole autoa .</w:t>
      </w:r>
    </w:p>
    <w:p>
      <w:r>
        <w:rPr>
          <w:b/>
        </w:rPr>
        <w:t xml:space="preserve">Tulos</w:t>
      </w:r>
    </w:p>
    <w:p>
      <w:r>
        <w:t xml:space="preserve">Kävely viikolla on tarkoitettu jonnekin pääsemiseksi, kun sinulla ei ole autoa .</w:t>
      </w:r>
    </w:p>
    <w:p>
      <w:r>
        <w:rPr>
          <w:b/>
        </w:rPr>
        <w:t xml:space="preserve">Tulos</w:t>
      </w:r>
    </w:p>
    <w:p>
      <w:r>
        <w:t xml:space="preserve">Kävely valtion on saada jonnekin, kun sinulla ei ole autoa .</w:t>
      </w:r>
    </w:p>
    <w:p>
      <w:r>
        <w:rPr>
          <w:b/>
        </w:rPr>
        <w:t xml:space="preserve">Esimerkki 4.40</w:t>
      </w:r>
    </w:p>
    <w:p>
      <w:r>
        <w:t xml:space="preserve">Jos haluatte puhua, teidän on räpyteltävä huulianne ja yritettävä .</w:t>
      </w:r>
    </w:p>
    <w:p>
      <w:r>
        <w:rPr>
          <w:b/>
        </w:rPr>
        <w:t xml:space="preserve">Tulos</w:t>
      </w:r>
    </w:p>
    <w:p>
      <w:r>
        <w:t xml:space="preserve">Jos haluat vuotaa verta niin sinun pitäisi räpyttää renkaita ja pitää ääntä .</w:t>
      </w:r>
    </w:p>
    <w:p>
      <w:r>
        <w:rPr>
          <w:b/>
        </w:rPr>
        <w:t xml:space="preserve">Tulos</w:t>
      </w:r>
    </w:p>
    <w:p>
      <w:r>
        <w:t xml:space="preserve">Jos tekosyynä on puhua, sinun pitäisi räpytellä huuliasi ja lyödä meteliä .</w:t>
      </w:r>
    </w:p>
    <w:p>
      <w:r>
        <w:rPr>
          <w:b/>
        </w:rPr>
        <w:t xml:space="preserve">Tulos</w:t>
      </w:r>
    </w:p>
    <w:p>
      <w:r>
        <w:t xml:space="preserve">Jos näet puhua, sinun pitäisi räpytellä huuliasi ja ilmoittaa melusta .</w:t>
      </w:r>
    </w:p>
    <w:p>
      <w:r>
        <w:rPr>
          <w:b/>
        </w:rPr>
        <w:t xml:space="preserve">Tulos</w:t>
      </w:r>
    </w:p>
    <w:p>
      <w:r>
        <w:t xml:space="preserve">Jos haluat puhua, sinun pitää räpytellä huuliasi ja pitää ääntä.</w:t>
      </w:r>
    </w:p>
    <w:p>
      <w:r>
        <w:rPr>
          <w:b/>
        </w:rPr>
        <w:t xml:space="preserve">Esimerkki 4.41</w:t>
      </w:r>
    </w:p>
    <w:p>
      <w:r>
        <w:t xml:space="preserve">Voit ylittää veden veneellä.</w:t>
      </w:r>
    </w:p>
    <w:p>
      <w:r>
        <w:rPr>
          <w:b/>
        </w:rPr>
        <w:t xml:space="preserve">Tulos</w:t>
      </w:r>
    </w:p>
    <w:p>
      <w:r>
        <w:t xml:space="preserve">Voit käyttää venettä veden houkuttelemiseen .</w:t>
      </w:r>
    </w:p>
    <w:p>
      <w:r>
        <w:rPr>
          <w:b/>
        </w:rPr>
        <w:t xml:space="preserve">Tulos</w:t>
      </w:r>
    </w:p>
    <w:p>
      <w:r>
        <w:t xml:space="preserve">Voit aloittaa perheen ylittämiseen .</w:t>
      </w:r>
    </w:p>
    <w:p>
      <w:r>
        <w:rPr>
          <w:b/>
        </w:rPr>
        <w:t xml:space="preserve">Tulos</w:t>
      </w:r>
    </w:p>
    <w:p>
      <w:r>
        <w:t xml:space="preserve">Voit käyttää apinaa veden ylittämiseen .</w:t>
      </w:r>
    </w:p>
    <w:p>
      <w:r>
        <w:rPr>
          <w:b/>
        </w:rPr>
        <w:t xml:space="preserve">Tulos</w:t>
      </w:r>
    </w:p>
    <w:p>
      <w:r>
        <w:t xml:space="preserve">Veden ylittämiseen voi käyttää vanne .</w:t>
      </w:r>
    </w:p>
    <w:p>
      <w:r>
        <w:rPr>
          <w:b/>
        </w:rPr>
        <w:t xml:space="preserve">Esimerkki 4.42</w:t>
      </w:r>
    </w:p>
    <w:p>
      <w:r>
        <w:t xml:space="preserve">Lumipalloa käytetään puolustautumiseen hälytystä vastaan.</w:t>
      </w:r>
    </w:p>
    <w:p>
      <w:r>
        <w:rPr>
          <w:b/>
        </w:rPr>
        <w:t xml:space="preserve">Tulos</w:t>
      </w:r>
    </w:p>
    <w:p>
      <w:r>
        <w:t xml:space="preserve">Ketjua käytetään varastoinnissa hyökkäystä vastaan .</w:t>
      </w:r>
    </w:p>
    <w:p>
      <w:r>
        <w:rPr>
          <w:b/>
        </w:rPr>
        <w:t xml:space="preserve">Tulos</w:t>
      </w:r>
    </w:p>
    <w:p>
      <w:r>
        <w:t xml:space="preserve">Ammusta käytetään varmistamaan itsensä hyökkäystä vastaan .</w:t>
      </w:r>
    </w:p>
    <w:p>
      <w:r>
        <w:rPr>
          <w:b/>
        </w:rPr>
        <w:t xml:space="preserve">Tulos</w:t>
      </w:r>
    </w:p>
    <w:p>
      <w:r>
        <w:t xml:space="preserve">Asetta käytetään puolustautumiseen hyökkäystä vastaan.</w:t>
      </w:r>
    </w:p>
    <w:p>
      <w:r>
        <w:rPr>
          <w:b/>
        </w:rPr>
        <w:t xml:space="preserve">Tulos</w:t>
      </w:r>
    </w:p>
    <w:p>
      <w:r>
        <w:t xml:space="preserve">Keppiä käytetään puolustautumiseen A:ta vastaan.</w:t>
      </w:r>
    </w:p>
    <w:p>
      <w:r>
        <w:rPr>
          <w:b/>
        </w:rPr>
        <w:t xml:space="preserve">Esimerkki 4.43</w:t>
      </w:r>
    </w:p>
    <w:p>
      <w:r>
        <w:t xml:space="preserve">Heräisit aamulla, koska haluat kaivaa koulua .</w:t>
      </w:r>
    </w:p>
    <w:p>
      <w:r>
        <w:rPr>
          <w:b/>
        </w:rPr>
        <w:t xml:space="preserve">Tulos</w:t>
      </w:r>
    </w:p>
    <w:p>
      <w:r>
        <w:t xml:space="preserve">Heräät aamulla, koska haluat mennä kouluun.</w:t>
      </w:r>
    </w:p>
    <w:p>
      <w:r>
        <w:rPr>
          <w:b/>
        </w:rPr>
        <w:t xml:space="preserve">Tulos</w:t>
      </w:r>
    </w:p>
    <w:p>
      <w:r>
        <w:t xml:space="preserve">Heräisit työhuoneessa, koska haluat soittaa kouluun .</w:t>
      </w:r>
    </w:p>
    <w:p>
      <w:r>
        <w:rPr>
          <w:b/>
        </w:rPr>
        <w:t xml:space="preserve">Tulos</w:t>
      </w:r>
    </w:p>
    <w:p>
      <w:r>
        <w:t xml:space="preserve">Heräisit aamulla, koska haluat käydä koulua.</w:t>
      </w:r>
    </w:p>
    <w:p>
      <w:r>
        <w:rPr>
          <w:b/>
        </w:rPr>
        <w:t xml:space="preserve">Tulos</w:t>
      </w:r>
    </w:p>
    <w:p>
      <w:r>
        <w:t xml:space="preserve">Heräisit aamulla, koska sinulla on tapana valita koulu .</w:t>
      </w:r>
    </w:p>
    <w:p>
      <w:r>
        <w:rPr>
          <w:b/>
        </w:rPr>
        <w:t xml:space="preserve">Esimerkki 4.44</w:t>
      </w:r>
    </w:p>
    <w:p>
      <w:r>
        <w:t xml:space="preserve">Sitä käytetään etchupin laittamiseen ruokaan .</w:t>
      </w:r>
    </w:p>
    <w:p>
      <w:r>
        <w:rPr>
          <w:b/>
        </w:rPr>
        <w:t xml:space="preserve">Tulos</w:t>
      </w:r>
    </w:p>
    <w:p>
      <w:r>
        <w:t xml:space="preserve">Sitä käytetään jodin lisäämiseen ruokaan .</w:t>
      </w:r>
    </w:p>
    <w:p>
      <w:r>
        <w:rPr>
          <w:b/>
        </w:rPr>
        <w:t xml:space="preserve">Tulos</w:t>
      </w:r>
    </w:p>
    <w:p>
      <w:r>
        <w:t xml:space="preserve">Liität sen laittamaan tyypin kansioosi .</w:t>
      </w:r>
    </w:p>
    <w:p>
      <w:r>
        <w:rPr>
          <w:b/>
        </w:rPr>
        <w:t xml:space="preserve">Tulos</w:t>
      </w:r>
    </w:p>
    <w:p>
      <w:r>
        <w:t xml:space="preserve">Sitä käytetään ruoan kypsentämiseen .</w:t>
      </w:r>
    </w:p>
    <w:p>
      <w:r>
        <w:rPr>
          <w:b/>
        </w:rPr>
        <w:t xml:space="preserve">Tulos</w:t>
      </w:r>
    </w:p>
    <w:p>
      <w:r>
        <w:t xml:space="preserve">Sitä käytetään suolan lisäämiseen ruokaan.</w:t>
      </w:r>
    </w:p>
    <w:p>
      <w:r>
        <w:rPr>
          <w:b/>
        </w:rPr>
        <w:t xml:space="preserve">Esimerkki 4.45</w:t>
      </w:r>
    </w:p>
    <w:p>
      <w:r>
        <w:t xml:space="preserve">Liittyisitte prosessiin, koska haluatte toimintaa ja keskustelua .</w:t>
      </w:r>
    </w:p>
    <w:p>
      <w:r>
        <w:rPr>
          <w:b/>
        </w:rPr>
        <w:t xml:space="preserve">Tulos</w:t>
      </w:r>
    </w:p>
    <w:p>
      <w:r>
        <w:t xml:space="preserve">Haastaisit opposition, koska palvot toimintaa ja seikkailua .</w:t>
      </w:r>
    </w:p>
    <w:p>
      <w:r>
        <w:rPr>
          <w:b/>
        </w:rPr>
        <w:t xml:space="preserve">Tulos</w:t>
      </w:r>
    </w:p>
    <w:p>
      <w:r>
        <w:t xml:space="preserve">Liityt RSS:ään, koska haluat toimintaa ja suosiota.</w:t>
      </w:r>
    </w:p>
    <w:p>
      <w:r>
        <w:rPr>
          <w:b/>
        </w:rPr>
        <w:t xml:space="preserve">Tulos</w:t>
      </w:r>
    </w:p>
    <w:p>
      <w:r>
        <w:t xml:space="preserve">Liityisit armeijaan, koska haluat toimintaa ja seikkailua.</w:t>
      </w:r>
    </w:p>
    <w:p>
      <w:r>
        <w:rPr>
          <w:b/>
        </w:rPr>
        <w:t xml:space="preserve">Tulos</w:t>
      </w:r>
    </w:p>
    <w:p>
      <w:r>
        <w:t xml:space="preserve">Testaisit franchising, koska sallit toiminnan ja seikkailun .</w:t>
      </w:r>
    </w:p>
    <w:p>
      <w:r>
        <w:rPr>
          <w:b/>
        </w:rPr>
        <w:t xml:space="preserve">Esimerkki 4.46</w:t>
      </w:r>
    </w:p>
    <w:p>
      <w:r>
        <w:t xml:space="preserve">Olet todennäköisesti jakaa muovia autoissa .</w:t>
      </w:r>
    </w:p>
    <w:p>
      <w:r>
        <w:rPr>
          <w:b/>
        </w:rPr>
        <w:t xml:space="preserve">Tulos</w:t>
      </w:r>
    </w:p>
    <w:p>
      <w:r>
        <w:t xml:space="preserve">Autoissa on todennäköisesti muovia.</w:t>
      </w:r>
    </w:p>
    <w:p>
      <w:r>
        <w:rPr>
          <w:b/>
        </w:rPr>
        <w:t xml:space="preserve">Tulos</w:t>
      </w:r>
    </w:p>
    <w:p>
      <w:r>
        <w:t xml:space="preserve">Olet todennäköisesti havaita muovia autoissa .</w:t>
      </w:r>
    </w:p>
    <w:p>
      <w:r>
        <w:rPr>
          <w:b/>
        </w:rPr>
        <w:t xml:space="preserve">Tulos</w:t>
      </w:r>
    </w:p>
    <w:p>
      <w:r>
        <w:t xml:space="preserve">Olet todennäköisesti ampua muovia autoissa .</w:t>
      </w:r>
    </w:p>
    <w:p>
      <w:r>
        <w:rPr>
          <w:b/>
        </w:rPr>
        <w:t xml:space="preserve">Tulos</w:t>
      </w:r>
    </w:p>
    <w:p>
      <w:r>
        <w:t xml:space="preserve">Olet todennäköisesti väärinkäyttää muovia autoissa .</w:t>
      </w:r>
    </w:p>
    <w:p>
      <w:r>
        <w:rPr>
          <w:b/>
        </w:rPr>
        <w:t xml:space="preserve">Esimerkki 4.47</w:t>
      </w:r>
    </w:p>
    <w:p>
      <w:r>
        <w:t xml:space="preserve">Voit käyttää shakkisarjaa strategisen käyttöliittymän pelaamiseen .</w:t>
      </w:r>
    </w:p>
    <w:p>
      <w:r>
        <w:rPr>
          <w:b/>
        </w:rPr>
        <w:t xml:space="preserve">Tulos</w:t>
      </w:r>
    </w:p>
    <w:p>
      <w:r>
        <w:t xml:space="preserve">Voit käyttää shakkisarjaa strategisen pelin pelaamiseen .</w:t>
      </w:r>
    </w:p>
    <w:p>
      <w:r>
        <w:rPr>
          <w:b/>
        </w:rPr>
        <w:t xml:space="preserve">Tulos</w:t>
      </w:r>
    </w:p>
    <w:p>
      <w:r>
        <w:t xml:space="preserve">Voit käyttää shakkisarjaa pelataksesi strategista muotoa .</w:t>
      </w:r>
    </w:p>
    <w:p>
      <w:r>
        <w:rPr>
          <w:b/>
        </w:rPr>
        <w:t xml:space="preserve">Tulos</w:t>
      </w:r>
    </w:p>
    <w:p>
      <w:r>
        <w:t xml:space="preserve">Voit käyttää shakkisarjaa strategisen pelin pelaamiseen.</w:t>
      </w:r>
    </w:p>
    <w:p>
      <w:r>
        <w:rPr>
          <w:b/>
        </w:rPr>
        <w:t xml:space="preserve">Tulos</w:t>
      </w:r>
    </w:p>
    <w:p>
      <w:r>
        <w:t xml:space="preserve">Voit käyttää shakkisarjaa strategisen tasapelin pelaamiseen.</w:t>
      </w:r>
    </w:p>
    <w:p>
      <w:r>
        <w:rPr>
          <w:b/>
        </w:rPr>
        <w:t xml:space="preserve">Esimerkki 4.48</w:t>
      </w:r>
    </w:p>
    <w:p>
      <w:r>
        <w:t xml:space="preserve">Sudet , kuten kaikki tulokkaat , näkevät silmillään .</w:t>
      </w:r>
    </w:p>
    <w:p>
      <w:r>
        <w:rPr>
          <w:b/>
        </w:rPr>
        <w:t xml:space="preserve">Tulos</w:t>
      </w:r>
    </w:p>
    <w:p>
      <w:r>
        <w:t xml:space="preserve">Sudet , kuten kaikki leijonat , näkevät silmillään .</w:t>
      </w:r>
    </w:p>
    <w:p>
      <w:r>
        <w:rPr>
          <w:b/>
        </w:rPr>
        <w:t xml:space="preserve">Tulos</w:t>
      </w:r>
    </w:p>
    <w:p>
      <w:r>
        <w:t xml:space="preserve">Sudet , kuten kaikki asiantuntijat , näkevät silmillään .</w:t>
      </w:r>
    </w:p>
    <w:p>
      <w:r>
        <w:rPr>
          <w:b/>
        </w:rPr>
        <w:t xml:space="preserve">Tulos</w:t>
      </w:r>
    </w:p>
    <w:p>
      <w:r>
        <w:t xml:space="preserve">Sudet, kuten kaikki nisäkkäät, näkevät silmillään.</w:t>
      </w:r>
    </w:p>
    <w:p>
      <w:r>
        <w:rPr>
          <w:b/>
        </w:rPr>
        <w:t xml:space="preserve">Tulos</w:t>
      </w:r>
    </w:p>
    <w:p>
      <w:r>
        <w:t xml:space="preserve">Sudet , kuten kaikki uskovat , näkevät silmillään .</w:t>
      </w:r>
    </w:p>
    <w:p>
      <w:r>
        <w:rPr>
          <w:b/>
        </w:rPr>
        <w:t xml:space="preserve">Esimerkki 4.49</w:t>
      </w:r>
    </w:p>
    <w:p>
      <w:r>
        <w:t xml:space="preserve">Maksaisit laskun, koska sinulla on tasku täynnä rahaa .</w:t>
      </w:r>
    </w:p>
    <w:p>
      <w:r>
        <w:rPr>
          <w:b/>
        </w:rPr>
        <w:t xml:space="preserve">Tulos</w:t>
      </w:r>
    </w:p>
    <w:p>
      <w:r>
        <w:t xml:space="preserve">Sinä maksaisit käteisellä, koska sinulla on tasku täynnä rahaa.</w:t>
      </w:r>
    </w:p>
    <w:p>
      <w:r>
        <w:rPr>
          <w:b/>
        </w:rPr>
        <w:t xml:space="preserve">Tulos</w:t>
      </w:r>
    </w:p>
    <w:p>
      <w:r>
        <w:t xml:space="preserve">Maksaisit käteisellä, koska sinulla on tasku täynnä karkkia .</w:t>
      </w:r>
    </w:p>
    <w:p>
      <w:r>
        <w:rPr>
          <w:b/>
        </w:rPr>
        <w:t xml:space="preserve">Tulos</w:t>
      </w:r>
    </w:p>
    <w:p>
      <w:r>
        <w:t xml:space="preserve">Voittaisit käteistä, koska sinulla on kamera täynnä rahaa .</w:t>
      </w:r>
    </w:p>
    <w:p>
      <w:r>
        <w:rPr>
          <w:b/>
        </w:rPr>
        <w:t xml:space="preserve">Tulos</w:t>
      </w:r>
    </w:p>
    <w:p>
      <w:r>
        <w:t xml:space="preserve">Maksaisit käteisellä, koska sinulla on tasku täynnä ruohoa .</w:t>
      </w:r>
    </w:p>
    <w:p>
      <w:r>
        <w:rPr>
          <w:b/>
        </w:rPr>
        <w:t xml:space="preserve">Esimerkki 4.50</w:t>
      </w:r>
    </w:p>
    <w:p>
      <w:r>
        <w:t xml:space="preserve">Vierailet muissa maissa, koska haluat kokea muita kulttuureja.</w:t>
      </w:r>
    </w:p>
    <w:p>
      <w:r>
        <w:rPr>
          <w:b/>
        </w:rPr>
        <w:t xml:space="preserve">Tulos</w:t>
      </w:r>
    </w:p>
    <w:p>
      <w:r>
        <w:t xml:space="preserve">Vierailet muiden yksilöiden luona, koska haluat kokea muita kulttuureja .</w:t>
      </w:r>
    </w:p>
    <w:p>
      <w:r>
        <w:rPr>
          <w:b/>
        </w:rPr>
        <w:t xml:space="preserve">Tulos</w:t>
      </w:r>
    </w:p>
    <w:p>
      <w:r>
        <w:t xml:space="preserve">Vierailisitte muilla kaduilla, koska pelkäätte muiden kulttuurien voittamista.</w:t>
      </w:r>
    </w:p>
    <w:p>
      <w:r>
        <w:rPr>
          <w:b/>
        </w:rPr>
        <w:t xml:space="preserve">Tulos</w:t>
      </w:r>
    </w:p>
    <w:p>
      <w:r>
        <w:t xml:space="preserve">Vierailet muissa maissa, koska haluat kokea muita kykyjä .</w:t>
      </w:r>
    </w:p>
    <w:p>
      <w:r>
        <w:rPr>
          <w:b/>
        </w:rPr>
        <w:t xml:space="preserve">Tulos</w:t>
      </w:r>
    </w:p>
    <w:p>
      <w:r>
        <w:t xml:space="preserve">Vierailet muissa maissa, koska haluat kokea muita aloja .</w:t>
      </w:r>
    </w:p>
    <w:p>
      <w:r>
        <w:rPr>
          <w:b/>
        </w:rPr>
        <w:t xml:space="preserve">Esimerkki 4.51</w:t>
      </w:r>
    </w:p>
    <w:p>
      <w:r>
        <w:t xml:space="preserve">Käsi löytyy todennäköisesti lentokonehallista .</w:t>
      </w:r>
    </w:p>
    <w:p>
      <w:r>
        <w:rPr>
          <w:b/>
        </w:rPr>
        <w:t xml:space="preserve">Tulos</w:t>
      </w:r>
    </w:p>
    <w:p>
      <w:r>
        <w:t xml:space="preserve">Olet todennäköisesti lähettää selityksen hangaarissa .</w:t>
      </w:r>
    </w:p>
    <w:p>
      <w:r>
        <w:rPr>
          <w:b/>
        </w:rPr>
        <w:t xml:space="preserve">Tulos</w:t>
      </w:r>
    </w:p>
    <w:p>
      <w:r>
        <w:t xml:space="preserve">Luultavasti luotat lentokoneeseen lentokonehallissa .</w:t>
      </w:r>
    </w:p>
    <w:p>
      <w:r>
        <w:rPr>
          <w:b/>
        </w:rPr>
        <w:t xml:space="preserve">Tulos</w:t>
      </w:r>
    </w:p>
    <w:p>
      <w:r>
        <w:t xml:space="preserve">Olet iloinen saadessasi kiinni kotkan lentokonehallissa .</w:t>
      </w:r>
    </w:p>
    <w:p>
      <w:r>
        <w:rPr>
          <w:b/>
        </w:rPr>
        <w:t xml:space="preserve">Tulos</w:t>
      </w:r>
    </w:p>
    <w:p>
      <w:r>
        <w:t xml:space="preserve">Lentokone löytyy todennäköisesti lentokonehallista.</w:t>
      </w:r>
    </w:p>
    <w:p>
      <w:r>
        <w:rPr>
          <w:b/>
        </w:rPr>
        <w:t xml:space="preserve">Esimerkki 4.52</w:t>
      </w:r>
    </w:p>
    <w:p>
      <w:r>
        <w:t xml:space="preserve">Olet turvassa löytää pesän karttasivustolta .</w:t>
      </w:r>
    </w:p>
    <w:p>
      <w:r>
        <w:rPr>
          <w:b/>
        </w:rPr>
        <w:t xml:space="preserve">Tulos</w:t>
      </w:r>
    </w:p>
    <w:p>
      <w:r>
        <w:t xml:space="preserve">Olet motivoitunut löytämään suosituksen karttasivustolta .</w:t>
      </w:r>
    </w:p>
    <w:p>
      <w:r>
        <w:rPr>
          <w:b/>
        </w:rPr>
        <w:t xml:space="preserve">Tulos</w:t>
      </w:r>
    </w:p>
    <w:p>
      <w:r>
        <w:t xml:space="preserve">Sinun tehtävänäsi on löytää maailma karttasivustolta .</w:t>
      </w:r>
    </w:p>
    <w:p>
      <w:r>
        <w:rPr>
          <w:b/>
        </w:rPr>
        <w:t xml:space="preserve">Tulos</w:t>
      </w:r>
    </w:p>
    <w:p>
      <w:r>
        <w:t xml:space="preserve">Löydät kartan todennäköisesti karttasivustolta.</w:t>
      </w:r>
    </w:p>
    <w:p>
      <w:r>
        <w:rPr>
          <w:b/>
        </w:rPr>
        <w:t xml:space="preserve">Tulos</w:t>
      </w:r>
    </w:p>
    <w:p>
      <w:r>
        <w:t xml:space="preserve">Tutustut todennäköisesti lähdesivuston karttaan .</w:t>
      </w:r>
    </w:p>
    <w:p>
      <w:r>
        <w:rPr>
          <w:b/>
        </w:rPr>
        <w:t xml:space="preserve">Esimerkki 4.53</w:t>
      </w:r>
    </w:p>
    <w:p>
      <w:r>
        <w:t xml:space="preserve">Lähimmät seuraajasi voivat suojella kunniaasi .</w:t>
      </w:r>
    </w:p>
    <w:p>
      <w:r>
        <w:rPr>
          <w:b/>
        </w:rPr>
        <w:t xml:space="preserve">Tulos</w:t>
      </w:r>
    </w:p>
    <w:p>
      <w:r>
        <w:t xml:space="preserve">Läheisimmät ystäväsi voivat särkeä sydämesi.</w:t>
      </w:r>
    </w:p>
    <w:p>
      <w:r>
        <w:rPr>
          <w:b/>
        </w:rPr>
        <w:t xml:space="preserve">Tulos</w:t>
      </w:r>
    </w:p>
    <w:p>
      <w:r>
        <w:t xml:space="preserve">Lähimmät avustajasi voivat murtaa otteesi.</w:t>
      </w:r>
    </w:p>
    <w:p>
      <w:r>
        <w:rPr>
          <w:b/>
        </w:rPr>
        <w:t xml:space="preserve">Tulos</w:t>
      </w:r>
    </w:p>
    <w:p>
      <w:r>
        <w:t xml:space="preserve">Lähimmät työtoverisi voivat rikkoa verkkosi .</w:t>
      </w:r>
    </w:p>
    <w:p>
      <w:r>
        <w:rPr>
          <w:b/>
        </w:rPr>
        <w:t xml:space="preserve">Tulos</w:t>
      </w:r>
    </w:p>
    <w:p>
      <w:r>
        <w:t xml:space="preserve">Lähimmät tukijasi voivat rakentaa sydämesi uudelleen .</w:t>
      </w:r>
    </w:p>
    <w:p>
      <w:r>
        <w:rPr>
          <w:b/>
        </w:rPr>
        <w:t xml:space="preserve">Esimerkki 4.54</w:t>
      </w:r>
    </w:p>
    <w:p>
      <w:r>
        <w:t xml:space="preserve">Jatkuvista painajaisista kärsivien tulisi kieltäytyä terapeutin avusta .</w:t>
      </w:r>
    </w:p>
    <w:p>
      <w:r>
        <w:rPr>
          <w:b/>
        </w:rPr>
        <w:t xml:space="preserve">Tulos</w:t>
      </w:r>
    </w:p>
    <w:p>
      <w:r>
        <w:t xml:space="preserve">Jatkuvista painajaisista kärsivien tulisi hakea apua terapeutilta.</w:t>
      </w:r>
    </w:p>
    <w:p>
      <w:r>
        <w:rPr>
          <w:b/>
        </w:rPr>
        <w:t xml:space="preserve">Tulos</w:t>
      </w:r>
    </w:p>
    <w:p>
      <w:r>
        <w:t xml:space="preserve">Jatkuvista painajaisista kärsivien tulisi ehdottaa terapeutin apua .</w:t>
      </w:r>
    </w:p>
    <w:p>
      <w:r>
        <w:rPr>
          <w:b/>
        </w:rPr>
        <w:t xml:space="preserve">Tulos</w:t>
      </w:r>
    </w:p>
    <w:p>
      <w:r>
        <w:t xml:space="preserve">Jatkuvista yliannostuksista kärsivien tulisi turvautua terapeutin apuun .</w:t>
      </w:r>
    </w:p>
    <w:p>
      <w:r>
        <w:rPr>
          <w:b/>
        </w:rPr>
        <w:t xml:space="preserve">Tulos</w:t>
      </w:r>
    </w:p>
    <w:p>
      <w:r>
        <w:t xml:space="preserve">Jatkuvista kommenteista kärsivien tulisi saada apua terapeutilta .</w:t>
      </w:r>
    </w:p>
    <w:p>
      <w:r>
        <w:rPr>
          <w:b/>
        </w:rPr>
        <w:t xml:space="preserve">Esimerkki 4.55</w:t>
      </w:r>
    </w:p>
    <w:p>
      <w:r>
        <w:t xml:space="preserve">Kuuntelisit musiikkia, koska haluat pitää hauskaa.</w:t>
      </w:r>
    </w:p>
    <w:p>
      <w:r>
        <w:rPr>
          <w:b/>
        </w:rPr>
        <w:t xml:space="preserve">Tulos</w:t>
      </w:r>
    </w:p>
    <w:p>
      <w:r>
        <w:t xml:space="preserve">Kuuntelisit musiikkia, koska haluat, että sinulla on tietty aika .</w:t>
      </w:r>
    </w:p>
    <w:p>
      <w:r>
        <w:rPr>
          <w:b/>
        </w:rPr>
        <w:t xml:space="preserve">Tulos</w:t>
      </w:r>
    </w:p>
    <w:p>
      <w:r>
        <w:t xml:space="preserve">Kuuntelisit musiikkia, koska haluat viettää mieletöntä aikaa .</w:t>
      </w:r>
    </w:p>
    <w:p>
      <w:r>
        <w:rPr>
          <w:b/>
        </w:rPr>
        <w:t xml:space="preserve">Tulos</w:t>
      </w:r>
    </w:p>
    <w:p>
      <w:r>
        <w:t xml:space="preserve">Kuuntelisit musiikkia, koska haluat pitää hauskaa.</w:t>
      </w:r>
    </w:p>
    <w:p>
      <w:r>
        <w:rPr>
          <w:b/>
        </w:rPr>
        <w:t xml:space="preserve">Tulos</w:t>
      </w:r>
    </w:p>
    <w:p>
      <w:r>
        <w:t xml:space="preserve">Esittelisit musiikkia, koska haluat pitää hauskaa .</w:t>
      </w:r>
    </w:p>
    <w:p>
      <w:r>
        <w:rPr>
          <w:b/>
        </w:rPr>
        <w:t xml:space="preserve">Esimerkki 4.56</w:t>
      </w:r>
    </w:p>
    <w:p>
      <w:r>
        <w:t xml:space="preserve">Lentolaukun on oltava riittävän pieni, jotta se mahtuu lentokoneen istuimen alle.</w:t>
      </w:r>
    </w:p>
    <w:p>
      <w:r>
        <w:rPr>
          <w:b/>
        </w:rPr>
        <w:t xml:space="preserve">Tulos</w:t>
      </w:r>
    </w:p>
    <w:p>
      <w:r>
        <w:t xml:space="preserve">Rintareppu laukku pitäisi olla tarpeeksi pieni, jotta se mahtuu alle wc-istuimen .</w:t>
      </w:r>
    </w:p>
    <w:p>
      <w:r>
        <w:rPr>
          <w:b/>
        </w:rPr>
        <w:t xml:space="preserve">Tulos</w:t>
      </w:r>
    </w:p>
    <w:p>
      <w:r>
        <w:t xml:space="preserve">Lahjapussin pitäisi olla tarpeeksi pieni, jotta se mahtuu lentokoneen istuimen alle.</w:t>
      </w:r>
    </w:p>
    <w:p>
      <w:r>
        <w:rPr>
          <w:b/>
        </w:rPr>
        <w:t xml:space="preserve">Tulos</w:t>
      </w:r>
    </w:p>
    <w:p>
      <w:r>
        <w:t xml:space="preserve">Matkalaukun on oltava riittävän pieni, jotta se mahtuu lentokoneen istuimen alle.</w:t>
      </w:r>
    </w:p>
    <w:p>
      <w:r>
        <w:rPr>
          <w:b/>
        </w:rPr>
        <w:t xml:space="preserve">Tulos</w:t>
      </w:r>
    </w:p>
    <w:p>
      <w:r>
        <w:t xml:space="preserve">Tyynyn pussin pitäisi olla tarpeeksi pieni, jotta se mahtuu lentokoneen istuimen alle.</w:t>
      </w:r>
    </w:p>
    <w:p>
      <w:r>
        <w:rPr>
          <w:b/>
        </w:rPr>
        <w:t xml:space="preserve">Esimerkki 4.57</w:t>
      </w:r>
    </w:p>
    <w:p>
      <w:r>
        <w:t xml:space="preserve">Vesi on tarkoitettu höyryn sammuttamiseen .</w:t>
      </w:r>
    </w:p>
    <w:p>
      <w:r>
        <w:rPr>
          <w:b/>
        </w:rPr>
        <w:t xml:space="preserve">Tulos</w:t>
      </w:r>
    </w:p>
    <w:p>
      <w:r>
        <w:t xml:space="preserve">Koulutus on kiinnostuksen sammuttamista varten .</w:t>
      </w:r>
    </w:p>
    <w:p>
      <w:r>
        <w:rPr>
          <w:b/>
        </w:rPr>
        <w:t xml:space="preserve">Tulos</w:t>
      </w:r>
    </w:p>
    <w:p>
      <w:r>
        <w:t xml:space="preserve">Vesi on kiinnostuksen sammuttamista varten .</w:t>
      </w:r>
    </w:p>
    <w:p>
      <w:r>
        <w:rPr>
          <w:b/>
        </w:rPr>
        <w:t xml:space="preserve">Tulos</w:t>
      </w:r>
    </w:p>
    <w:p>
      <w:r>
        <w:t xml:space="preserve">Vesi on tarkoitettu janon sammuttamiseen.</w:t>
      </w:r>
    </w:p>
    <w:p>
      <w:r>
        <w:rPr>
          <w:b/>
        </w:rPr>
        <w:t xml:space="preserve">Tulos</w:t>
      </w:r>
    </w:p>
    <w:p>
      <w:r>
        <w:t xml:space="preserve">stressi on konfliktin sammuttamista varten .</w:t>
      </w:r>
    </w:p>
    <w:p>
      <w:r>
        <w:rPr>
          <w:b/>
        </w:rPr>
        <w:t xml:space="preserve">Esimerkki 4.58</w:t>
      </w:r>
    </w:p>
    <w:p>
      <w:r>
        <w:t xml:space="preserve">Olisit roskapostia tietokone, koska haluat kohdistaa sähköpostia .</w:t>
      </w:r>
    </w:p>
    <w:p>
      <w:r>
        <w:rPr>
          <w:b/>
        </w:rPr>
        <w:t xml:space="preserve">Tulos</w:t>
      </w:r>
    </w:p>
    <w:p>
      <w:r>
        <w:t xml:space="preserve">Käyttäisit tietokonetta, koska haluat lähettää sähköpostia.</w:t>
      </w:r>
    </w:p>
    <w:p>
      <w:r>
        <w:rPr>
          <w:b/>
        </w:rPr>
        <w:t xml:space="preserve">Tulos</w:t>
      </w:r>
    </w:p>
    <w:p>
      <w:r>
        <w:t xml:space="preserve">Käytät liitetiedostoa, koska haluat lähettää sähköpostia .</w:t>
      </w:r>
    </w:p>
    <w:p>
      <w:r>
        <w:rPr>
          <w:b/>
        </w:rPr>
        <w:t xml:space="preserve">Tulos</w:t>
      </w:r>
    </w:p>
    <w:p>
      <w:r>
        <w:t xml:space="preserve">Olisit tyytyväinen tietokoneeseen, koska haluat liittyä sähköpostiin .</w:t>
      </w:r>
    </w:p>
    <w:p>
      <w:r>
        <w:rPr>
          <w:b/>
        </w:rPr>
        <w:t xml:space="preserve">Tulos</w:t>
      </w:r>
    </w:p>
    <w:p>
      <w:r>
        <w:t xml:space="preserve">Nostaisit faksin, koska haluat lähettää sähköpostia .</w:t>
      </w:r>
    </w:p>
    <w:p>
      <w:r>
        <w:rPr>
          <w:b/>
        </w:rPr>
        <w:t xml:space="preserve">Esimerkki 4.59</w:t>
      </w:r>
    </w:p>
    <w:p>
      <w:r>
        <w:t xml:space="preserve">Jos haluat laskea yhteen numeroita, sinun pitäisi kellua sekvenssi .</w:t>
      </w:r>
    </w:p>
    <w:p>
      <w:r>
        <w:rPr>
          <w:b/>
        </w:rPr>
        <w:t xml:space="preserve">Tulos</w:t>
      </w:r>
    </w:p>
    <w:p>
      <w:r>
        <w:t xml:space="preserve">Jos haluat sitoa numeroita, sinun pitäisi muistaa järjestelmä .</w:t>
      </w:r>
    </w:p>
    <w:p>
      <w:r>
        <w:rPr>
          <w:b/>
        </w:rPr>
        <w:t xml:space="preserve">Tulos</w:t>
      </w:r>
    </w:p>
    <w:p>
      <w:r>
        <w:t xml:space="preserve">Jos haluat aloittaa numerot niin sinun pitäisi oppia väri .</w:t>
      </w:r>
    </w:p>
    <w:p>
      <w:r>
        <w:rPr>
          <w:b/>
        </w:rPr>
        <w:t xml:space="preserve">Tulos</w:t>
      </w:r>
    </w:p>
    <w:p>
      <w:r>
        <w:t xml:space="preserve">Jos yrität laskea numeroita yhteen, sinun pitäisi nostaa risti .</w:t>
      </w:r>
    </w:p>
    <w:p>
      <w:r>
        <w:rPr>
          <w:b/>
        </w:rPr>
        <w:t xml:space="preserve">Tulos</w:t>
      </w:r>
    </w:p>
    <w:p>
      <w:r>
        <w:t xml:space="preserve">Jos haluat laskea yhteen numeroita, sinun on tehtävä sarake.</w:t>
      </w:r>
    </w:p>
    <w:p>
      <w:r>
        <w:rPr>
          <w:b/>
        </w:rPr>
        <w:t xml:space="preserve">Esimerkki 4.60</w:t>
      </w:r>
    </w:p>
    <w:p>
      <w:r>
        <w:t xml:space="preserve">Löydät todennäköisesti parin palmupuusta .</w:t>
      </w:r>
    </w:p>
    <w:p>
      <w:r>
        <w:rPr>
          <w:b/>
        </w:rPr>
        <w:t xml:space="preserve">Tulos</w:t>
      </w:r>
    </w:p>
    <w:p>
      <w:r>
        <w:t xml:space="preserve">Sinua ahdistaa löytää apina nukkuvien vaunujen sisältä .</w:t>
      </w:r>
    </w:p>
    <w:p>
      <w:r>
        <w:rPr>
          <w:b/>
        </w:rPr>
        <w:t xml:space="preserve">Tulos</w:t>
      </w:r>
    </w:p>
    <w:p>
      <w:r>
        <w:t xml:space="preserve">Löydät todennäköisesti apinan palmupuusta.</w:t>
      </w:r>
    </w:p>
    <w:p>
      <w:r>
        <w:rPr>
          <w:b/>
        </w:rPr>
        <w:t xml:space="preserve">Tulos</w:t>
      </w:r>
    </w:p>
    <w:p>
      <w:r>
        <w:t xml:space="preserve">Sekoitat todennäköisesti apinan palmupuussa .</w:t>
      </w:r>
    </w:p>
    <w:p>
      <w:r>
        <w:rPr>
          <w:b/>
        </w:rPr>
        <w:t xml:space="preserve">Tulos</w:t>
      </w:r>
    </w:p>
    <w:p>
      <w:r>
        <w:t xml:space="preserve">Pääset todennäköisesti apinan luo palmupuussa .</w:t>
      </w:r>
    </w:p>
    <w:p>
      <w:r>
        <w:rPr>
          <w:b/>
        </w:rPr>
        <w:t xml:space="preserve">Esimerkki 4.61</w:t>
      </w:r>
    </w:p>
    <w:p>
      <w:r>
        <w:t xml:space="preserve">Jotkut uunit on tehty lasista .</w:t>
      </w:r>
    </w:p>
    <w:p>
      <w:r>
        <w:rPr>
          <w:b/>
        </w:rPr>
        <w:t xml:space="preserve">Tulos</w:t>
      </w:r>
    </w:p>
    <w:p>
      <w:r>
        <w:t xml:space="preserve">Jotkut pullot on suunniteltu lasista .</w:t>
      </w:r>
    </w:p>
    <w:p>
      <w:r>
        <w:rPr>
          <w:b/>
        </w:rPr>
        <w:t xml:space="preserve">Tulos</w:t>
      </w:r>
    </w:p>
    <w:p>
      <w:r>
        <w:t xml:space="preserve">Jotkut pullot on valmistettu lasista.</w:t>
      </w:r>
    </w:p>
    <w:p>
      <w:r>
        <w:rPr>
          <w:b/>
        </w:rPr>
        <w:t xml:space="preserve">Tulos</w:t>
      </w:r>
    </w:p>
    <w:p>
      <w:r>
        <w:t xml:space="preserve">Osa kiinteistöstä on lasia .</w:t>
      </w:r>
    </w:p>
    <w:p>
      <w:r>
        <w:rPr>
          <w:b/>
        </w:rPr>
        <w:t xml:space="preserve">Tulos</w:t>
      </w:r>
    </w:p>
    <w:p>
      <w:r>
        <w:t xml:space="preserve">Osa luurangosta on käsintehty lasista .</w:t>
      </w:r>
    </w:p>
    <w:p>
      <w:r>
        <w:rPr>
          <w:b/>
        </w:rPr>
        <w:t xml:space="preserve">Esimerkki 4.62</w:t>
      </w:r>
    </w:p>
    <w:p>
      <w:r>
        <w:t xml:space="preserve">Luet luonnoksen, koska haluat saada tietoa .</w:t>
      </w:r>
    </w:p>
    <w:p>
      <w:r>
        <w:rPr>
          <w:b/>
        </w:rPr>
        <w:t xml:space="preserve">Tulos</w:t>
      </w:r>
    </w:p>
    <w:p>
      <w:r>
        <w:t xml:space="preserve">Sinä vuotaisit pommin, koska haluat harhauttaa tietoa .</w:t>
      </w:r>
    </w:p>
    <w:p>
      <w:r>
        <w:rPr>
          <w:b/>
        </w:rPr>
        <w:t xml:space="preserve">Tulos</w:t>
      </w:r>
    </w:p>
    <w:p>
      <w:r>
        <w:t xml:space="preserve">Kuuntelisit kirjaa, koska haluat koota tietoa .</w:t>
      </w:r>
    </w:p>
    <w:p>
      <w:r>
        <w:rPr>
          <w:b/>
        </w:rPr>
        <w:t xml:space="preserve">Tulos</w:t>
      </w:r>
    </w:p>
    <w:p>
      <w:r>
        <w:t xml:space="preserve">Lukisit kirjan, koska päätät arvostaa tietoa .</w:t>
      </w:r>
    </w:p>
    <w:p>
      <w:r>
        <w:rPr>
          <w:b/>
        </w:rPr>
        <w:t xml:space="preserve">Tulos</w:t>
      </w:r>
    </w:p>
    <w:p>
      <w:r>
        <w:t xml:space="preserve">Luet kirjaa, koska haluat saada tietoa.</w:t>
      </w:r>
    </w:p>
    <w:p>
      <w:r>
        <w:rPr>
          <w:b/>
        </w:rPr>
        <w:t xml:space="preserve">Esimerkki 4.63</w:t>
      </w:r>
    </w:p>
    <w:p>
      <w:r>
        <w:t xml:space="preserve">Soittolista voi auttaa sinua löytämään tiesi .</w:t>
      </w:r>
    </w:p>
    <w:p>
      <w:r>
        <w:rPr>
          <w:b/>
        </w:rPr>
        <w:t xml:space="preserve">Tulos</w:t>
      </w:r>
    </w:p>
    <w:p>
      <w:r>
        <w:t xml:space="preserve">Kartta voi auttaa sinua löytämään perille.</w:t>
      </w:r>
    </w:p>
    <w:p>
      <w:r>
        <w:rPr>
          <w:b/>
        </w:rPr>
        <w:t xml:space="preserve">Tulos</w:t>
      </w:r>
    </w:p>
    <w:p>
      <w:r>
        <w:t xml:space="preserve">Kartta voi auttaa sinua löytämään tiesi .</w:t>
      </w:r>
    </w:p>
    <w:p>
      <w:r>
        <w:rPr>
          <w:b/>
        </w:rPr>
        <w:t xml:space="preserve">Tulos</w:t>
      </w:r>
    </w:p>
    <w:p>
      <w:r>
        <w:t xml:space="preserve">Asiantuntija voi auttaa sinua löytämään tiesi .</w:t>
      </w:r>
    </w:p>
    <w:p>
      <w:r>
        <w:rPr>
          <w:b/>
        </w:rPr>
        <w:t xml:space="preserve">Tulos</w:t>
      </w:r>
    </w:p>
    <w:p>
      <w:r>
        <w:t xml:space="preserve">Kartta voi ohjata sinua löytämään tiesi .</w:t>
      </w:r>
    </w:p>
    <w:p>
      <w:r>
        <w:rPr>
          <w:b/>
        </w:rPr>
        <w:t xml:space="preserve">Esimerkki 4.64</w:t>
      </w:r>
    </w:p>
    <w:p>
      <w:r>
        <w:t xml:space="preserve">Saatat hypätä ikkunasta pakoon pelkoa .</w:t>
      </w:r>
    </w:p>
    <w:p>
      <w:r>
        <w:rPr>
          <w:b/>
        </w:rPr>
        <w:t xml:space="preserve">Tulos</w:t>
      </w:r>
    </w:p>
    <w:p>
      <w:r>
        <w:t xml:space="preserve">Voit tarkkailla ikkunasta ulos kuvaamaan ominaisuutta .</w:t>
      </w:r>
    </w:p>
    <w:p>
      <w:r>
        <w:rPr>
          <w:b/>
        </w:rPr>
        <w:t xml:space="preserve">Tulos</w:t>
      </w:r>
    </w:p>
    <w:p>
      <w:r>
        <w:t xml:space="preserve">Saatat zipata ulos ikkunasta vakoillaksesi pyssymiestä .</w:t>
      </w:r>
    </w:p>
    <w:p>
      <w:r>
        <w:rPr>
          <w:b/>
        </w:rPr>
        <w:t xml:space="preserve">Tulos</w:t>
      </w:r>
    </w:p>
    <w:p>
      <w:r>
        <w:t xml:space="preserve">Saatat hypätä ulos häkistä paetaksesi tulipaloa .</w:t>
      </w:r>
    </w:p>
    <w:p>
      <w:r>
        <w:rPr>
          <w:b/>
        </w:rPr>
        <w:t xml:space="preserve">Tulos</w:t>
      </w:r>
    </w:p>
    <w:p>
      <w:r>
        <w:t xml:space="preserve">Voit hypätä ikkunasta ulos paetaksesi tulipaloa.</w:t>
      </w:r>
    </w:p>
    <w:p>
      <w:r>
        <w:rPr>
          <w:b/>
        </w:rPr>
        <w:t xml:space="preserve">Esimerkki 4.65</w:t>
      </w:r>
    </w:p>
    <w:p>
      <w:r>
        <w:t xml:space="preserve">Koti on auringonvalon orja.</w:t>
      </w:r>
    </w:p>
    <w:p>
      <w:r>
        <w:rPr>
          <w:b/>
        </w:rPr>
        <w:t xml:space="preserve">Tulos</w:t>
      </w:r>
    </w:p>
    <w:p>
      <w:r>
        <w:t xml:space="preserve">Teltta on paikka, jossa voi nukkua ulkona.</w:t>
      </w:r>
    </w:p>
    <w:p>
      <w:r>
        <w:rPr>
          <w:b/>
        </w:rPr>
        <w:t xml:space="preserve">Tulos</w:t>
      </w:r>
    </w:p>
    <w:p>
      <w:r>
        <w:t xml:space="preserve">Teltta on perävaunu, joka estää ulkona .</w:t>
      </w:r>
    </w:p>
    <w:p>
      <w:r>
        <w:rPr>
          <w:b/>
        </w:rPr>
        <w:t xml:space="preserve">Tulos</w:t>
      </w:r>
    </w:p>
    <w:p>
      <w:r>
        <w:t xml:space="preserve">Lippu on paikka mitata ulkopuolella .</w:t>
      </w:r>
    </w:p>
    <w:p>
      <w:r>
        <w:rPr>
          <w:b/>
        </w:rPr>
        <w:t xml:space="preserve">Tulos</w:t>
      </w:r>
    </w:p>
    <w:p>
      <w:r>
        <w:t xml:space="preserve">Asuntovaunu on paikka, jossa voi nukkua vapaasti .</w:t>
      </w:r>
    </w:p>
    <w:p>
      <w:r>
        <w:rPr>
          <w:b/>
        </w:rPr>
        <w:t xml:space="preserve">Esimerkki 4.66</w:t>
      </w:r>
    </w:p>
    <w:p>
      <w:r>
        <w:t xml:space="preserve">Kun sää on hyvin kauhea , puhumme kuumuudesta .</w:t>
      </w:r>
    </w:p>
    <w:p>
      <w:r>
        <w:rPr>
          <w:b/>
        </w:rPr>
        <w:t xml:space="preserve">Tulos</w:t>
      </w:r>
    </w:p>
    <w:p>
      <w:r>
        <w:t xml:space="preserve">Kun sää on hyvin lämmin, puhumme lämmöstä.</w:t>
      </w:r>
    </w:p>
    <w:p>
      <w:r>
        <w:rPr>
          <w:b/>
        </w:rPr>
        <w:t xml:space="preserve">Tulos</w:t>
      </w:r>
    </w:p>
    <w:p>
      <w:r>
        <w:t xml:space="preserve">Kun sää on hyvin lämmin , puhumme hauskanpidosta .</w:t>
      </w:r>
    </w:p>
    <w:p>
      <w:r>
        <w:rPr>
          <w:b/>
        </w:rPr>
        <w:t xml:space="preserve">Tulos</w:t>
      </w:r>
    </w:p>
    <w:p>
      <w:r>
        <w:t xml:space="preserve">Kun myrsky on hyvin tehokas , puhumme kuumuudesta.</w:t>
      </w:r>
    </w:p>
    <w:p>
      <w:r>
        <w:rPr>
          <w:b/>
        </w:rPr>
        <w:t xml:space="preserve">Tulos</w:t>
      </w:r>
    </w:p>
    <w:p>
      <w:r>
        <w:t xml:space="preserve">Kun sää on hyvin myrskyisä, puhumme kuumuudesta.</w:t>
      </w:r>
    </w:p>
    <w:p>
      <w:r>
        <w:rPr>
          <w:b/>
        </w:rPr>
        <w:t xml:space="preserve">Esimerkki 4.67</w:t>
      </w:r>
    </w:p>
    <w:p>
      <w:r>
        <w:t xml:space="preserve">Jos haluat puhdistaa vajan, sinun pitäisi saada apua .</w:t>
      </w:r>
    </w:p>
    <w:p>
      <w:r>
        <w:rPr>
          <w:b/>
        </w:rPr>
        <w:t xml:space="preserve">Tulos</w:t>
      </w:r>
    </w:p>
    <w:p>
      <w:r>
        <w:t xml:space="preserve">Jos haluat siivota talon, sinun pitäisi palkata apua .</w:t>
      </w:r>
    </w:p>
    <w:p>
      <w:r>
        <w:rPr>
          <w:b/>
        </w:rPr>
        <w:t xml:space="preserve">Tulos</w:t>
      </w:r>
    </w:p>
    <w:p>
      <w:r>
        <w:t xml:space="preserve">Jos olet oikeutettu pelastamaan talon, sinun pitäisi lähettää apua .</w:t>
      </w:r>
    </w:p>
    <w:p>
      <w:r>
        <w:rPr>
          <w:b/>
        </w:rPr>
        <w:t xml:space="preserve">Tulos</w:t>
      </w:r>
    </w:p>
    <w:p>
      <w:r>
        <w:t xml:space="preserve">Jos haluat siivota talon, sinun pitäisi palkata apua.</w:t>
      </w:r>
    </w:p>
    <w:p>
      <w:r>
        <w:rPr>
          <w:b/>
        </w:rPr>
        <w:t xml:space="preserve">Tulos</w:t>
      </w:r>
    </w:p>
    <w:p>
      <w:r>
        <w:t xml:space="preserve">Jos järjestät mainostaa talon niin sinun pitäisi palkata rahaa .</w:t>
      </w:r>
    </w:p>
    <w:p>
      <w:r>
        <w:rPr>
          <w:b/>
        </w:rPr>
        <w:t xml:space="preserve">Esimerkki 4.68</w:t>
      </w:r>
    </w:p>
    <w:p>
      <w:r>
        <w:t xml:space="preserve">Pyytäisit elokuvaa, koska olet lukenut kirjan .</w:t>
      </w:r>
    </w:p>
    <w:p>
      <w:r>
        <w:rPr>
          <w:b/>
        </w:rPr>
        <w:t xml:space="preserve">Tulos</w:t>
      </w:r>
    </w:p>
    <w:p>
      <w:r>
        <w:t xml:space="preserve">Katsoisit elokuvan, koska olet lukenut kirjan.</w:t>
      </w:r>
    </w:p>
    <w:p>
      <w:r>
        <w:rPr>
          <w:b/>
        </w:rPr>
        <w:t xml:space="preserve">Tulos</w:t>
      </w:r>
    </w:p>
    <w:p>
      <w:r>
        <w:t xml:space="preserve">Ratkaisisit ongelman, koska olet lukenut kirjan .</w:t>
      </w:r>
    </w:p>
    <w:p>
      <w:r>
        <w:rPr>
          <w:b/>
        </w:rPr>
        <w:t xml:space="preserve">Tulos</w:t>
      </w:r>
    </w:p>
    <w:p>
      <w:r>
        <w:t xml:space="preserve">Pysyisit ammattilaisena, koska olet lukenut kirjan .</w:t>
      </w:r>
    </w:p>
    <w:p>
      <w:r>
        <w:rPr>
          <w:b/>
        </w:rPr>
        <w:t xml:space="preserve">Tulos</w:t>
      </w:r>
    </w:p>
    <w:p>
      <w:r>
        <w:t xml:space="preserve">Sinä halveksisit elokuvaa, koska olet lukenut kirjan .</w:t>
      </w:r>
    </w:p>
    <w:p>
      <w:r>
        <w:rPr>
          <w:b/>
        </w:rPr>
        <w:t xml:space="preserve">Esimerkki 4.69</w:t>
      </w:r>
    </w:p>
    <w:p>
      <w:r>
        <w:t xml:space="preserve">Olet todennäköisesti siirtää nukke tytön makuuhuoneessa .</w:t>
      </w:r>
    </w:p>
    <w:p>
      <w:r>
        <w:rPr>
          <w:b/>
        </w:rPr>
        <w:t xml:space="preserve">Tulos</w:t>
      </w:r>
    </w:p>
    <w:p>
      <w:r>
        <w:t xml:space="preserve">Olet erehtynyt löytämään pytonin tytön makuuhuoneesta .</w:t>
      </w:r>
    </w:p>
    <w:p>
      <w:r>
        <w:rPr>
          <w:b/>
        </w:rPr>
        <w:t xml:space="preserve">Tulos</w:t>
      </w:r>
    </w:p>
    <w:p>
      <w:r>
        <w:t xml:space="preserve">Olet todennäköisesti välttää nukke tytön makuuhuoneessa .</w:t>
      </w:r>
    </w:p>
    <w:p>
      <w:r>
        <w:rPr>
          <w:b/>
        </w:rPr>
        <w:t xml:space="preserve">Tulos</w:t>
      </w:r>
    </w:p>
    <w:p>
      <w:r>
        <w:t xml:space="preserve">Sinua inhottaa löytää nukke tytön pojasta .</w:t>
      </w:r>
    </w:p>
    <w:p>
      <w:r>
        <w:rPr>
          <w:b/>
        </w:rPr>
        <w:t xml:space="preserve">Tulos</w:t>
      </w:r>
    </w:p>
    <w:p>
      <w:r>
        <w:t xml:space="preserve">Nukke löytyy todennäköisesti tytön makuuhuoneesta.</w:t>
      </w:r>
    </w:p>
    <w:p>
      <w:r>
        <w:rPr>
          <w:b/>
        </w:rPr>
        <w:t xml:space="preserve">Esimerkki 4.70</w:t>
      </w:r>
    </w:p>
    <w:p>
      <w:r>
        <w:t xml:space="preserve">Jokaisen toimialan on oltava puhdas luoton varmistamiseksi .</w:t>
      </w:r>
    </w:p>
    <w:p>
      <w:r>
        <w:rPr>
          <w:b/>
        </w:rPr>
        <w:t xml:space="preserve">Tulos</w:t>
      </w:r>
    </w:p>
    <w:p>
      <w:r>
        <w:t xml:space="preserve">Jokaisen palvelimen on oltava puhdas tuotannon varmistamiseksi .</w:t>
      </w:r>
    </w:p>
    <w:p>
      <w:r>
        <w:rPr>
          <w:b/>
        </w:rPr>
        <w:t xml:space="preserve">Tulos</w:t>
      </w:r>
    </w:p>
    <w:p>
      <w:r>
        <w:t xml:space="preserve">Jokaisen sängyn on oltava puhdas ammattimaisuuden varmistamiseksi .</w:t>
      </w:r>
    </w:p>
    <w:p>
      <w:r>
        <w:rPr>
          <w:b/>
        </w:rPr>
        <w:t xml:space="preserve">Tulos</w:t>
      </w:r>
    </w:p>
    <w:p>
      <w:r>
        <w:t xml:space="preserve">Jokaisen talon on oltava puhdas turvallisuuden takaamiseksi.</w:t>
      </w:r>
    </w:p>
    <w:p>
      <w:r>
        <w:rPr>
          <w:b/>
        </w:rPr>
        <w:t xml:space="preserve">Tulos</w:t>
      </w:r>
    </w:p>
    <w:p>
      <w:r>
        <w:t xml:space="preserve">Jokaisen talon on oltava puhdas ihmisarvon takaamiseksi .</w:t>
      </w:r>
    </w:p>
    <w:p>
      <w:r>
        <w:rPr>
          <w:b/>
        </w:rPr>
        <w:t xml:space="preserve">Esimerkki 4.71</w:t>
      </w:r>
    </w:p>
    <w:p>
      <w:r>
        <w:t xml:space="preserve">Leikkisit taloa lintujesi kanssa, koska se auttaa tylsyyteen .</w:t>
      </w:r>
    </w:p>
    <w:p>
      <w:r>
        <w:rPr>
          <w:b/>
        </w:rPr>
        <w:t xml:space="preserve">Tulos</w:t>
      </w:r>
    </w:p>
    <w:p>
      <w:r>
        <w:t xml:space="preserve">Rajoittaisit peliä ystäviesi kanssa, koska se estää vastakkainasettelun .</w:t>
      </w:r>
    </w:p>
    <w:p>
      <w:r>
        <w:rPr>
          <w:b/>
        </w:rPr>
        <w:t xml:space="preserve">Tulos</w:t>
      </w:r>
    </w:p>
    <w:p>
      <w:r>
        <w:t xml:space="preserve">Pelaisit peliä ystäviesi kanssa, koska se estää lahjonnan .</w:t>
      </w:r>
    </w:p>
    <w:p>
      <w:r>
        <w:rPr>
          <w:b/>
        </w:rPr>
        <w:t xml:space="preserve">Tulos</w:t>
      </w:r>
    </w:p>
    <w:p>
      <w:r>
        <w:t xml:space="preserve">Pelaisit peliä ystäviesi kanssa, koska se estää tylsistymistä.</w:t>
      </w:r>
    </w:p>
    <w:p>
      <w:r>
        <w:rPr>
          <w:b/>
        </w:rPr>
        <w:t xml:space="preserve">Tulos</w:t>
      </w:r>
    </w:p>
    <w:p>
      <w:r>
        <w:t xml:space="preserve">Allekirjoittaisit pelin ystäviesi kanssa, koska se estää tappion .</w:t>
      </w:r>
    </w:p>
    <w:p>
      <w:r>
        <w:rPr>
          <w:b/>
        </w:rPr>
        <w:t xml:space="preserve">Esimerkki 4.72</w:t>
      </w:r>
    </w:p>
    <w:p>
      <w:r>
        <w:t xml:space="preserve">Voit käyttää viivaa geometristen kuvioiden käsittelyyn .</w:t>
      </w:r>
    </w:p>
    <w:p>
      <w:r>
        <w:rPr>
          <w:b/>
        </w:rPr>
        <w:t xml:space="preserve">Tulos</w:t>
      </w:r>
    </w:p>
    <w:p>
      <w:r>
        <w:t xml:space="preserve">Voit käyttää viivaa geometristen kellukkeiden tekemiseen .</w:t>
      </w:r>
    </w:p>
    <w:p>
      <w:r>
        <w:rPr>
          <w:b/>
        </w:rPr>
        <w:t xml:space="preserve">Tulos</w:t>
      </w:r>
    </w:p>
    <w:p>
      <w:r>
        <w:t xml:space="preserve">Voit käyttää laitetta geometristen lakien tekemiseen.</w:t>
      </w:r>
    </w:p>
    <w:p>
      <w:r>
        <w:rPr>
          <w:b/>
        </w:rPr>
        <w:t xml:space="preserve">Tulos</w:t>
      </w:r>
    </w:p>
    <w:p>
      <w:r>
        <w:t xml:space="preserve">Voit käyttää viivaa geometristen sovellusten tekemiseen .</w:t>
      </w:r>
    </w:p>
    <w:p>
      <w:r>
        <w:rPr>
          <w:b/>
        </w:rPr>
        <w:t xml:space="preserve">Tulos</w:t>
      </w:r>
    </w:p>
    <w:p>
      <w:r>
        <w:t xml:space="preserve">Voit käyttää viivaa geometristen kuvioiden tekemiseen.</w:t>
      </w:r>
    </w:p>
    <w:p>
      <w:r>
        <w:rPr>
          <w:b/>
        </w:rPr>
        <w:t xml:space="preserve">Esimerkki 4.73</w:t>
      </w:r>
    </w:p>
    <w:p>
      <w:r>
        <w:t xml:space="preserve">Voisit johtaa esitykseen, koska olet ostanut liput .</w:t>
      </w:r>
    </w:p>
    <w:p>
      <w:r>
        <w:rPr>
          <w:b/>
        </w:rPr>
        <w:t xml:space="preserve">Tulos</w:t>
      </w:r>
    </w:p>
    <w:p>
      <w:r>
        <w:t xml:space="preserve">Katsoisit esityksen, koska olet ostanut liput .</w:t>
      </w:r>
    </w:p>
    <w:p>
      <w:r>
        <w:rPr>
          <w:b/>
        </w:rPr>
        <w:t xml:space="preserve">Tulos</w:t>
      </w:r>
    </w:p>
    <w:p>
      <w:r>
        <w:t xml:space="preserve">Etenisit esitykseen, koska vihasit lippuja .</w:t>
      </w:r>
    </w:p>
    <w:p>
      <w:r>
        <w:rPr>
          <w:b/>
        </w:rPr>
        <w:t xml:space="preserve">Tulos</w:t>
      </w:r>
    </w:p>
    <w:p>
      <w:r>
        <w:t xml:space="preserve">Menisit esitykseen, koska olet ostanut liput.</w:t>
      </w:r>
    </w:p>
    <w:p>
      <w:r>
        <w:rPr>
          <w:b/>
        </w:rPr>
        <w:t xml:space="preserve">Tulos</w:t>
      </w:r>
    </w:p>
    <w:p>
      <w:r>
        <w:t xml:space="preserve">Menisit esitykseen, koska ostit leluja .</w:t>
      </w:r>
    </w:p>
    <w:p>
      <w:r>
        <w:rPr>
          <w:b/>
        </w:rPr>
        <w:t xml:space="preserve">Esimerkki 4.74</w:t>
      </w:r>
    </w:p>
    <w:p>
      <w:r>
        <w:t xml:space="preserve">Kipu voi kätkeä sisäänsä flunssan .</w:t>
      </w:r>
    </w:p>
    <w:p>
      <w:r>
        <w:rPr>
          <w:b/>
        </w:rPr>
        <w:t xml:space="preserve">Tulos</w:t>
      </w:r>
    </w:p>
    <w:p>
      <w:r>
        <w:t xml:space="preserve">Ihmiset voivat vilustua.</w:t>
      </w:r>
    </w:p>
    <w:p>
      <w:r>
        <w:rPr>
          <w:b/>
        </w:rPr>
        <w:t xml:space="preserve">Tulos</w:t>
      </w:r>
    </w:p>
    <w:p>
      <w:r>
        <w:t xml:space="preserve">Kevät voi vilustua .</w:t>
      </w:r>
    </w:p>
    <w:p>
      <w:r>
        <w:rPr>
          <w:b/>
        </w:rPr>
        <w:t xml:space="preserve">Tulos</w:t>
      </w:r>
    </w:p>
    <w:p>
      <w:r>
        <w:t xml:space="preserve">asiat voivat vilustua .</w:t>
      </w:r>
    </w:p>
    <w:p>
      <w:r>
        <w:rPr>
          <w:b/>
        </w:rPr>
        <w:t xml:space="preserve">Tulos</w:t>
      </w:r>
    </w:p>
    <w:p>
      <w:r>
        <w:t xml:space="preserve">Työ voi sekoittaa flunssaa .</w:t>
      </w:r>
    </w:p>
    <w:p>
      <w:r>
        <w:rPr>
          <w:b/>
        </w:rPr>
        <w:t xml:space="preserve">Esimerkki 4.75</w:t>
      </w:r>
    </w:p>
    <w:p>
      <w:r>
        <w:t xml:space="preserve">Ruoka valmistetaan oikein liedellä .</w:t>
      </w:r>
    </w:p>
    <w:p>
      <w:r>
        <w:rPr>
          <w:b/>
        </w:rPr>
        <w:t xml:space="preserve">Tulos</w:t>
      </w:r>
    </w:p>
    <w:p>
      <w:r>
        <w:t xml:space="preserve">Ruoka valmistetaan usein keittiössä.</w:t>
      </w:r>
    </w:p>
    <w:p>
      <w:r>
        <w:rPr>
          <w:b/>
        </w:rPr>
        <w:t xml:space="preserve">Tulos</w:t>
      </w:r>
    </w:p>
    <w:p>
      <w:r>
        <w:t xml:space="preserve">Ruoka valmistetaan hitaasti tavalla .</w:t>
      </w:r>
    </w:p>
    <w:p>
      <w:r>
        <w:rPr>
          <w:b/>
        </w:rPr>
        <w:t xml:space="preserve">Tulos</w:t>
      </w:r>
    </w:p>
    <w:p>
      <w:r>
        <w:t xml:space="preserve">Ruoka valmistetaan osittain keittiössä .</w:t>
      </w:r>
    </w:p>
    <w:p>
      <w:r>
        <w:rPr>
          <w:b/>
        </w:rPr>
        <w:t xml:space="preserve">Tulos</w:t>
      </w:r>
    </w:p>
    <w:p>
      <w:r>
        <w:t xml:space="preserve">Ruoka valmistetaan varmasti vihanneksessa .</w:t>
      </w:r>
    </w:p>
    <w:p>
      <w:r>
        <w:rPr>
          <w:b/>
        </w:rPr>
        <w:t xml:space="preserve">Esimerkki 4.76</w:t>
      </w:r>
    </w:p>
    <w:p>
      <w:r>
        <w:t xml:space="preserve">Voit käyttää kissaa hiirien metsästämiseen.</w:t>
      </w:r>
    </w:p>
    <w:p>
      <w:r>
        <w:rPr>
          <w:b/>
        </w:rPr>
        <w:t xml:space="preserve">Tulos</w:t>
      </w:r>
    </w:p>
    <w:p>
      <w:r>
        <w:t xml:space="preserve">Voit käyttää salamaa hiirten metsästämiseen .</w:t>
      </w:r>
    </w:p>
    <w:p>
      <w:r>
        <w:rPr>
          <w:b/>
        </w:rPr>
        <w:t xml:space="preserve">Tulos</w:t>
      </w:r>
    </w:p>
    <w:p>
      <w:r>
        <w:t xml:space="preserve">Voit ruoskia kissan metsästämään hiiriä .</w:t>
      </w:r>
    </w:p>
    <w:p>
      <w:r>
        <w:rPr>
          <w:b/>
        </w:rPr>
        <w:t xml:space="preserve">Tulos</w:t>
      </w:r>
    </w:p>
    <w:p>
      <w:r>
        <w:t xml:space="preserve">Voit käyttää kissaa hiirien kävelyyn.</w:t>
      </w:r>
    </w:p>
    <w:p>
      <w:r>
        <w:rPr>
          <w:b/>
        </w:rPr>
        <w:t xml:space="preserve">Tulos</w:t>
      </w:r>
    </w:p>
    <w:p>
      <w:r>
        <w:t xml:space="preserve">Voit käyttää naamaria hiirten metsästämiseen .</w:t>
      </w:r>
    </w:p>
    <w:p>
      <w:r>
        <w:rPr>
          <w:b/>
        </w:rPr>
        <w:t xml:space="preserve">Esimerkki 4.77</w:t>
      </w:r>
    </w:p>
    <w:p>
      <w:r>
        <w:t xml:space="preserve">Löydät todennäköisesti mutantin käärmeen luusta .</w:t>
      </w:r>
    </w:p>
    <w:p>
      <w:r>
        <w:rPr>
          <w:b/>
        </w:rPr>
        <w:t xml:space="preserve">Tulos</w:t>
      </w:r>
    </w:p>
    <w:p>
      <w:r>
        <w:t xml:space="preserve">Käärmeen vatsasta löytyy todennäköisesti hiiri.</w:t>
      </w:r>
    </w:p>
    <w:p>
      <w:r>
        <w:rPr>
          <w:b/>
        </w:rPr>
        <w:t xml:space="preserve">Tulos</w:t>
      </w:r>
    </w:p>
    <w:p>
      <w:r>
        <w:t xml:space="preserve">Löydät todennäköisesti kuopan käärmeiden alueelta .</w:t>
      </w:r>
    </w:p>
    <w:p>
      <w:r>
        <w:rPr>
          <w:b/>
        </w:rPr>
        <w:t xml:space="preserve">Tulos</w:t>
      </w:r>
    </w:p>
    <w:p>
      <w:r>
        <w:t xml:space="preserve">Lyöt todennäköisesti taimenta käärmeen vatsaan .</w:t>
      </w:r>
    </w:p>
    <w:p>
      <w:r>
        <w:rPr>
          <w:b/>
        </w:rPr>
        <w:t xml:space="preserve">Tulos</w:t>
      </w:r>
    </w:p>
    <w:p>
      <w:r>
        <w:t xml:space="preserve">Löydät todennäköisesti pallon käärmeiden ryhmästä .</w:t>
      </w:r>
    </w:p>
    <w:p>
      <w:r>
        <w:rPr>
          <w:b/>
        </w:rPr>
        <w:t xml:space="preserve">Esimerkki 4.78</w:t>
      </w:r>
    </w:p>
    <w:p>
      <w:r>
        <w:t xml:space="preserve">Sinulla on etuoikeus kantaa häntää elokuvissa .</w:t>
      </w:r>
    </w:p>
    <w:p>
      <w:r>
        <w:rPr>
          <w:b/>
        </w:rPr>
        <w:t xml:space="preserve">Tulos</w:t>
      </w:r>
    </w:p>
    <w:p>
      <w:r>
        <w:t xml:space="preserve">Hevonen esiintyy todennäköisesti elokuvissa.</w:t>
      </w:r>
    </w:p>
    <w:p>
      <w:r>
        <w:rPr>
          <w:b/>
        </w:rPr>
        <w:t xml:space="preserve">Tulos</w:t>
      </w:r>
    </w:p>
    <w:p>
      <w:r>
        <w:t xml:space="preserve">Valitset todennäköisesti hevosen elokuvissa .</w:t>
      </w:r>
    </w:p>
    <w:p>
      <w:r>
        <w:rPr>
          <w:b/>
        </w:rPr>
        <w:t xml:space="preserve">Tulos</w:t>
      </w:r>
    </w:p>
    <w:p>
      <w:r>
        <w:t xml:space="preserve">Olet hauska kanavoida opiskelija elokuvissa .</w:t>
      </w:r>
    </w:p>
    <w:p>
      <w:r>
        <w:rPr>
          <w:b/>
        </w:rPr>
        <w:t xml:space="preserve">Tulos</w:t>
      </w:r>
    </w:p>
    <w:p>
      <w:r>
        <w:t xml:space="preserve">Lähestyt todennäköisesti hevosta elokuvissa .</w:t>
      </w:r>
    </w:p>
    <w:p>
      <w:r>
        <w:rPr>
          <w:b/>
        </w:rPr>
        <w:t xml:space="preserve">Esimerkki 4.79</w:t>
      </w:r>
    </w:p>
    <w:p>
      <w:r>
        <w:t xml:space="preserve">Leivän tekeminen on taukoa varten aterioiden yhteydessä .</w:t>
      </w:r>
    </w:p>
    <w:p>
      <w:r>
        <w:rPr>
          <w:b/>
        </w:rPr>
        <w:t xml:space="preserve">Tulos</w:t>
      </w:r>
    </w:p>
    <w:p>
      <w:r>
        <w:t xml:space="preserve">Leivän tekeminen on kevyttä aterioiden kanssa .</w:t>
      </w:r>
    </w:p>
    <w:p>
      <w:r>
        <w:rPr>
          <w:b/>
        </w:rPr>
        <w:t xml:space="preserve">Tulos</w:t>
      </w:r>
    </w:p>
    <w:p>
      <w:r>
        <w:t xml:space="preserve">Leivän valmistaminen on tarkoitettu aterioiden kanssa lämmittämiseen .</w:t>
      </w:r>
    </w:p>
    <w:p>
      <w:r>
        <w:rPr>
          <w:b/>
        </w:rPr>
        <w:t xml:space="preserve">Tulos</w:t>
      </w:r>
    </w:p>
    <w:p>
      <w:r>
        <w:t xml:space="preserve">Ehdotuksen tekeminen on esimerkiksi aterioiden kanssa .</w:t>
      </w:r>
    </w:p>
    <w:p>
      <w:r>
        <w:rPr>
          <w:b/>
        </w:rPr>
        <w:t xml:space="preserve">Tulos</w:t>
      </w:r>
    </w:p>
    <w:p>
      <w:r>
        <w:t xml:space="preserve">Leivän valmistaminen on tarkoitettu käytettäväksi aterioiden yhteydessä.</w:t>
      </w:r>
    </w:p>
    <w:p>
      <w:r>
        <w:rPr>
          <w:b/>
        </w:rPr>
        <w:t xml:space="preserve">Esimerkki 4.80</w:t>
      </w:r>
    </w:p>
    <w:p>
      <w:r>
        <w:t xml:space="preserve">Olet todennäköisesti avata kengät etuovessa .</w:t>
      </w:r>
    </w:p>
    <w:p>
      <w:r>
        <w:rPr>
          <w:b/>
        </w:rPr>
        <w:t xml:space="preserve">Tulos</w:t>
      </w:r>
    </w:p>
    <w:p>
      <w:r>
        <w:t xml:space="preserve">Olet todennäköisesti nähnyt kengät etuovessa .</w:t>
      </w:r>
    </w:p>
    <w:p>
      <w:r>
        <w:rPr>
          <w:b/>
        </w:rPr>
        <w:t xml:space="preserve">Tulos</w:t>
      </w:r>
    </w:p>
    <w:p>
      <w:r>
        <w:t xml:space="preserve">Olet todennäköisesti taittaa kengät etuovessa .</w:t>
      </w:r>
    </w:p>
    <w:p>
      <w:r>
        <w:rPr>
          <w:b/>
        </w:rPr>
        <w:t xml:space="preserve">Tulos</w:t>
      </w:r>
    </w:p>
    <w:p>
      <w:r>
        <w:t xml:space="preserve">Kengät löytyvät todennäköisesti etuovesta.</w:t>
      </w:r>
    </w:p>
    <w:p>
      <w:r>
        <w:rPr>
          <w:b/>
        </w:rPr>
        <w:t xml:space="preserve">Tulos</w:t>
      </w:r>
    </w:p>
    <w:p>
      <w:r>
        <w:t xml:space="preserve">Olet todennäköisesti lastata kengät etuovessa .</w:t>
      </w:r>
    </w:p>
    <w:p>
      <w:r>
        <w:rPr>
          <w:b/>
        </w:rPr>
        <w:t xml:space="preserve">Esimerkki 4.81</w:t>
      </w:r>
    </w:p>
    <w:p>
      <w:r>
        <w:t xml:space="preserve">Lukisit foorumia, koska haluat vaihtaa mielipiteitä uutisista .</w:t>
      </w:r>
    </w:p>
    <w:p>
      <w:r>
        <w:rPr>
          <w:b/>
        </w:rPr>
        <w:t xml:space="preserve">Tulos</w:t>
      </w:r>
    </w:p>
    <w:p>
      <w:r>
        <w:t xml:space="preserve">Jakaisit sanomalehden, koska haluat lukea mielipiteitä asiasta .</w:t>
      </w:r>
    </w:p>
    <w:p>
      <w:r>
        <w:rPr>
          <w:b/>
        </w:rPr>
        <w:t xml:space="preserve">Tulos</w:t>
      </w:r>
    </w:p>
    <w:p>
      <w:r>
        <w:t xml:space="preserve">Lukisit sanomalehteä, koska haluat lukea mielipiteitä uutisista.</w:t>
      </w:r>
    </w:p>
    <w:p>
      <w:r>
        <w:rPr>
          <w:b/>
        </w:rPr>
        <w:t xml:space="preserve">Tulos</w:t>
      </w:r>
    </w:p>
    <w:p>
      <w:r>
        <w:t xml:space="preserve">Vastaisit sanomalehteen, koska haluat lukea mielipiteitä kirjoituksesta .</w:t>
      </w:r>
    </w:p>
    <w:p>
      <w:r>
        <w:rPr>
          <w:b/>
        </w:rPr>
        <w:t xml:space="preserve">Tulos</w:t>
      </w:r>
    </w:p>
    <w:p>
      <w:r>
        <w:t xml:space="preserve">Lukisit enemmistön, koska haluat perustaa mielipiteitä uutisista .</w:t>
      </w:r>
    </w:p>
    <w:p>
      <w:r>
        <w:rPr>
          <w:b/>
        </w:rPr>
        <w:t xml:space="preserve">Esimerkki 4.82</w:t>
      </w:r>
    </w:p>
    <w:p>
      <w:r>
        <w:t xml:space="preserve">Aseet joutuvat joskus pahaksi ihmiseksi .</w:t>
      </w:r>
    </w:p>
    <w:p>
      <w:r>
        <w:rPr>
          <w:b/>
        </w:rPr>
        <w:t xml:space="preserve">Tulos</w:t>
      </w:r>
    </w:p>
    <w:p>
      <w:r>
        <w:t xml:space="preserve">Ihmiset joutuvat joskus kauhealle tuulelle .</w:t>
      </w:r>
    </w:p>
    <w:p>
      <w:r>
        <w:rPr>
          <w:b/>
        </w:rPr>
        <w:t xml:space="preserve">Tulos</w:t>
      </w:r>
    </w:p>
    <w:p>
      <w:r>
        <w:t xml:space="preserve">Ihmiset ovat joskus huonolla tuulella.</w:t>
      </w:r>
    </w:p>
    <w:p>
      <w:r>
        <w:rPr>
          <w:b/>
        </w:rPr>
        <w:t xml:space="preserve">Tulos</w:t>
      </w:r>
    </w:p>
    <w:p>
      <w:r>
        <w:t xml:space="preserve">Ihmiset joutuvat enää pahalle tuulelle .</w:t>
      </w:r>
    </w:p>
    <w:p>
      <w:r>
        <w:rPr>
          <w:b/>
        </w:rPr>
        <w:t xml:space="preserve">Tulos</w:t>
      </w:r>
    </w:p>
    <w:p>
      <w:r>
        <w:t xml:space="preserve">Ihmiset ovat ehkä huonolla tuulella.</w:t>
      </w:r>
    </w:p>
    <w:p>
      <w:r>
        <w:rPr>
          <w:b/>
        </w:rPr>
        <w:t xml:space="preserve">Esimerkki 4.83</w:t>
      </w:r>
    </w:p>
    <w:p>
      <w:r>
        <w:t xml:space="preserve">Löydät todennäköisesti tunkki noin reikä .</w:t>
      </w:r>
    </w:p>
    <w:p>
      <w:r>
        <w:rPr>
          <w:b/>
        </w:rPr>
        <w:t xml:space="preserve">Tulos</w:t>
      </w:r>
    </w:p>
    <w:p>
      <w:r>
        <w:t xml:space="preserve">Olet todennäköisesti ripotella käärmeen ympäri reikään .</w:t>
      </w:r>
    </w:p>
    <w:p>
      <w:r>
        <w:rPr>
          <w:b/>
        </w:rPr>
        <w:t xml:space="preserve">Tulos</w:t>
      </w:r>
    </w:p>
    <w:p>
      <w:r>
        <w:t xml:space="preserve">Käärmeen saa kiertää kotonaan .</w:t>
      </w:r>
    </w:p>
    <w:p>
      <w:r>
        <w:rPr>
          <w:b/>
        </w:rPr>
        <w:t xml:space="preserve">Tulos</w:t>
      </w:r>
    </w:p>
    <w:p>
      <w:r>
        <w:t xml:space="preserve">Löydät todennäköisesti käärmeen kolosta.</w:t>
      </w:r>
    </w:p>
    <w:p>
      <w:r>
        <w:rPr>
          <w:b/>
        </w:rPr>
        <w:t xml:space="preserve">Tulos</w:t>
      </w:r>
    </w:p>
    <w:p>
      <w:r>
        <w:t xml:space="preserve">Olet todennäköisesti herättää käärme noin reikä .</w:t>
      </w:r>
    </w:p>
    <w:p>
      <w:r>
        <w:rPr>
          <w:b/>
        </w:rPr>
        <w:t xml:space="preserve">Esimerkki 4.84</w:t>
      </w:r>
    </w:p>
    <w:p>
      <w:r>
        <w:t xml:space="preserve">Jos haluat liukua järven ympäri, sinun pitäisi löytää polku .</w:t>
      </w:r>
    </w:p>
    <w:p>
      <w:r>
        <w:rPr>
          <w:b/>
        </w:rPr>
        <w:t xml:space="preserve">Tulos</w:t>
      </w:r>
    </w:p>
    <w:p>
      <w:r>
        <w:t xml:space="preserve">Jos haluat kiertää järven, sinun on löydettävä polku .</w:t>
      </w:r>
    </w:p>
    <w:p>
      <w:r>
        <w:rPr>
          <w:b/>
        </w:rPr>
        <w:t xml:space="preserve">Tulos</w:t>
      </w:r>
    </w:p>
    <w:p>
      <w:r>
        <w:t xml:space="preserve">Jos haluat kävellä järven ympäri, sinun on löydettävä polku.</w:t>
      </w:r>
    </w:p>
    <w:p>
      <w:r>
        <w:rPr>
          <w:b/>
        </w:rPr>
        <w:t xml:space="preserve">Tulos</w:t>
      </w:r>
    </w:p>
    <w:p>
      <w:r>
        <w:t xml:space="preserve">Jos haluat syödä järven ympärillä, sinun pitäisi löytää kauppa .</w:t>
      </w:r>
    </w:p>
    <w:p>
      <w:r>
        <w:rPr>
          <w:b/>
        </w:rPr>
        <w:t xml:space="preserve">Tulos</w:t>
      </w:r>
    </w:p>
    <w:p>
      <w:r>
        <w:t xml:space="preserve">Jos haluat maalata järven ympärille, sinun pitäisi löytää polku .</w:t>
      </w:r>
    </w:p>
    <w:p>
      <w:r>
        <w:rPr>
          <w:b/>
        </w:rPr>
        <w:t xml:space="preserve">Esimerkki 4.85</w:t>
      </w:r>
    </w:p>
    <w:p>
      <w:r>
        <w:t xml:space="preserve">Sinusta on apua löytää aikataulu talossa .</w:t>
      </w:r>
    </w:p>
    <w:p>
      <w:r>
        <w:rPr>
          <w:b/>
        </w:rPr>
        <w:t xml:space="preserve">Tulos</w:t>
      </w:r>
    </w:p>
    <w:p>
      <w:r>
        <w:t xml:space="preserve">Talosta löytyy todennäköisesti keittiönpöytä.</w:t>
      </w:r>
    </w:p>
    <w:p>
      <w:r>
        <w:rPr>
          <w:b/>
        </w:rPr>
        <w:t xml:space="preserve">Tulos</w:t>
      </w:r>
    </w:p>
    <w:p>
      <w:r>
        <w:t xml:space="preserve">Olet iloinen, kun löydät metsästyspöydän talosta .</w:t>
      </w:r>
    </w:p>
    <w:p>
      <w:r>
        <w:rPr>
          <w:b/>
        </w:rPr>
        <w:t xml:space="preserve">Tulos</w:t>
      </w:r>
    </w:p>
    <w:p>
      <w:r>
        <w:t xml:space="preserve">Talosta löytyy todennäköisesti keittiökokki .</w:t>
      </w:r>
    </w:p>
    <w:p>
      <w:r>
        <w:rPr>
          <w:b/>
        </w:rPr>
        <w:t xml:space="preserve">Tulos</w:t>
      </w:r>
    </w:p>
    <w:p>
      <w:r>
        <w:t xml:space="preserve">Talosta löytyy todennäköisesti keittiöelementti .</w:t>
      </w:r>
    </w:p>
    <w:p>
      <w:r>
        <w:rPr>
          <w:b/>
        </w:rPr>
        <w:t xml:space="preserve">Esimerkki 4.86</w:t>
      </w:r>
    </w:p>
    <w:p>
      <w:r>
        <w:t xml:space="preserve">Olet todennäköisesti hoitaa mylly ympäri lämpimissä vesissä .</w:t>
      </w:r>
    </w:p>
    <w:p>
      <w:r>
        <w:rPr>
          <w:b/>
        </w:rPr>
        <w:t xml:space="preserve">Tulos</w:t>
      </w:r>
    </w:p>
    <w:p>
      <w:r>
        <w:t xml:space="preserve">Lämpimissä vesissä napsahtaa todennäköisesti pyyhe ympäriinsä .</w:t>
      </w:r>
    </w:p>
    <w:p>
      <w:r>
        <w:rPr>
          <w:b/>
        </w:rPr>
        <w:t xml:space="preserve">Tulos</w:t>
      </w:r>
    </w:p>
    <w:p>
      <w:r>
        <w:t xml:space="preserve">Olet harhainen kasvattaessasi haita lämpimissä vesissä .</w:t>
      </w:r>
    </w:p>
    <w:p>
      <w:r>
        <w:rPr>
          <w:b/>
        </w:rPr>
        <w:t xml:space="preserve">Tulos</w:t>
      </w:r>
    </w:p>
    <w:p>
      <w:r>
        <w:t xml:space="preserve">Lämpimissä vesissä voit todennäköisesti säästää kaulan ympärillä .</w:t>
      </w:r>
    </w:p>
    <w:p>
      <w:r>
        <w:rPr>
          <w:b/>
        </w:rPr>
        <w:t xml:space="preserve">Tulos</w:t>
      </w:r>
    </w:p>
    <w:p>
      <w:r>
        <w:t xml:space="preserve">Lämpimissä vesissä hai on todennäköisesti liikkeellä.</w:t>
      </w:r>
    </w:p>
    <w:p>
      <w:r>
        <w:rPr>
          <w:b/>
        </w:rPr>
        <w:t xml:space="preserve">Esimerkki 4.87</w:t>
      </w:r>
    </w:p>
    <w:p>
      <w:r>
        <w:t xml:space="preserve">Voit käyttää Bitcoin-kauppa ostaa kauppatavaraa .</w:t>
      </w:r>
    </w:p>
    <w:p>
      <w:r>
        <w:rPr>
          <w:b/>
        </w:rPr>
        <w:t xml:space="preserve">Tulos</w:t>
      </w:r>
    </w:p>
    <w:p>
      <w:r>
        <w:t xml:space="preserve">Voit käyttää korttikaupan ostaa kauppatavaraa .</w:t>
      </w:r>
    </w:p>
    <w:p>
      <w:r>
        <w:rPr>
          <w:b/>
        </w:rPr>
        <w:t xml:space="preserve">Tulos</w:t>
      </w:r>
    </w:p>
    <w:p>
      <w:r>
        <w:t xml:space="preserve">Voit integroida ruokakaupan jakamaan kauppatavaraa .</w:t>
      </w:r>
    </w:p>
    <w:p>
      <w:r>
        <w:rPr>
          <w:b/>
        </w:rPr>
        <w:t xml:space="preserve">Tulos</w:t>
      </w:r>
    </w:p>
    <w:p>
      <w:r>
        <w:t xml:space="preserve">Voit muokata ruokakaupan ruokkimaan kauppatavaraa .</w:t>
      </w:r>
    </w:p>
    <w:p>
      <w:r>
        <w:rPr>
          <w:b/>
        </w:rPr>
        <w:t xml:space="preserve">Tulos</w:t>
      </w:r>
    </w:p>
    <w:p>
      <w:r>
        <w:t xml:space="preserve">Voit käyttää elintarvikekauppaa tavaroiden ostamiseen.</w:t>
      </w:r>
    </w:p>
    <w:p>
      <w:r>
        <w:rPr>
          <w:b/>
        </w:rPr>
        <w:t xml:space="preserve">Esimerkki 4.88</w:t>
      </w:r>
    </w:p>
    <w:p>
      <w:r>
        <w:t xml:space="preserve">Menisit toimeksiantoon, koska haluat kerätä tietoa .</w:t>
      </w:r>
    </w:p>
    <w:p>
      <w:r>
        <w:rPr>
          <w:b/>
        </w:rPr>
        <w:t xml:space="preserve">Tulos</w:t>
      </w:r>
    </w:p>
    <w:p>
      <w:r>
        <w:t xml:space="preserve">Menisit internetiin, koska tapat kerätä tietoa .</w:t>
      </w:r>
    </w:p>
    <w:p>
      <w:r>
        <w:rPr>
          <w:b/>
        </w:rPr>
        <w:t xml:space="preserve">Tulos</w:t>
      </w:r>
    </w:p>
    <w:p>
      <w:r>
        <w:t xml:space="preserve">Menisit internetiin, koska päätät kerätä tietoa .</w:t>
      </w:r>
    </w:p>
    <w:p>
      <w:r>
        <w:rPr>
          <w:b/>
        </w:rPr>
        <w:t xml:space="preserve">Tulos</w:t>
      </w:r>
    </w:p>
    <w:p>
      <w:r>
        <w:t xml:space="preserve">Antaisit internetissä, koska sinusta tuntuu kerätä kultaa .</w:t>
      </w:r>
    </w:p>
    <w:p>
      <w:r>
        <w:rPr>
          <w:b/>
        </w:rPr>
        <w:t xml:space="preserve">Tulos</w:t>
      </w:r>
    </w:p>
    <w:p>
      <w:r>
        <w:t xml:space="preserve">Menisit internetiin, koska haluat kerätä tietoa.</w:t>
      </w:r>
    </w:p>
    <w:p>
      <w:r>
        <w:rPr>
          <w:b/>
        </w:rPr>
        <w:t xml:space="preserve">Esimerkki 4.89</w:t>
      </w:r>
    </w:p>
    <w:p>
      <w:r>
        <w:t xml:space="preserve">Luodaan todennäköisesti avainmalli laitteistolla .</w:t>
      </w:r>
    </w:p>
    <w:p>
      <w:r>
        <w:rPr>
          <w:b/>
        </w:rPr>
        <w:t xml:space="preserve">Tulos</w:t>
      </w:r>
    </w:p>
    <w:p>
      <w:r>
        <w:t xml:space="preserve">Löydät todennäköisesti kokonaisen ketjun rautakaupasta .</w:t>
      </w:r>
    </w:p>
    <w:p>
      <w:r>
        <w:rPr>
          <w:b/>
        </w:rPr>
        <w:t xml:space="preserve">Tulos</w:t>
      </w:r>
    </w:p>
    <w:p>
      <w:r>
        <w:t xml:space="preserve">Löydät todennäköisesti avaimenperän rautakaupasta.</w:t>
      </w:r>
    </w:p>
    <w:p>
      <w:r>
        <w:rPr>
          <w:b/>
        </w:rPr>
        <w:t xml:space="preserve">Tulos</w:t>
      </w:r>
    </w:p>
    <w:p>
      <w:r>
        <w:t xml:space="preserve">Työskentelet todennäköisesti avainviiveellä laitteistotilanteessa .</w:t>
      </w:r>
    </w:p>
    <w:p>
      <w:r>
        <w:rPr>
          <w:b/>
        </w:rPr>
        <w:t xml:space="preserve">Tulos</w:t>
      </w:r>
    </w:p>
    <w:p>
      <w:r>
        <w:t xml:space="preserve">Löydät todennäköisesti kunnollisen ketjun rautakaupasta .</w:t>
      </w:r>
    </w:p>
    <w:p>
      <w:r>
        <w:rPr>
          <w:b/>
        </w:rPr>
        <w:t xml:space="preserve">Esimerkki 4.90</w:t>
      </w:r>
    </w:p>
    <w:p>
      <w:r>
        <w:t xml:space="preserve">Voit julkaista käynnistyskoodin replikaation käynnistämiseksi .</w:t>
      </w:r>
    </w:p>
    <w:p>
      <w:r>
        <w:rPr>
          <w:b/>
        </w:rPr>
        <w:t xml:space="preserve">Tulos</w:t>
      </w:r>
    </w:p>
    <w:p>
      <w:r>
        <w:t xml:space="preserve">Voit käyttää laukaisualustaa laserin laukaisemiseen.</w:t>
      </w:r>
    </w:p>
    <w:p>
      <w:r>
        <w:rPr>
          <w:b/>
        </w:rPr>
        <w:t xml:space="preserve">Tulos</w:t>
      </w:r>
    </w:p>
    <w:p>
      <w:r>
        <w:t xml:space="preserve">Voit käyttää laskenta-alustaa tilan käynnistämiseen.</w:t>
      </w:r>
    </w:p>
    <w:p>
      <w:r>
        <w:rPr>
          <w:b/>
        </w:rPr>
        <w:t xml:space="preserve">Tulos</w:t>
      </w:r>
    </w:p>
    <w:p>
      <w:r>
        <w:t xml:space="preserve">Voit käyttää laukaisualustaa raketin laukaisemiseen.</w:t>
      </w:r>
    </w:p>
    <w:p>
      <w:r>
        <w:rPr>
          <w:b/>
        </w:rPr>
        <w:t xml:space="preserve">Tulos</w:t>
      </w:r>
    </w:p>
    <w:p>
      <w:r>
        <w:t xml:space="preserve">Voit käyttää palavaa alustaa raketin laukaisemiseen.</w:t>
      </w:r>
    </w:p>
    <w:p>
      <w:r>
        <w:rPr>
          <w:b/>
        </w:rPr>
        <w:t xml:space="preserve">Esimerkki 4.91</w:t>
      </w:r>
    </w:p>
    <w:p>
      <w:r>
        <w:t xml:space="preserve">Muistat puhelinnumeron, koska uskallat soittaa siihen useammin .</w:t>
      </w:r>
    </w:p>
    <w:p>
      <w:r>
        <w:rPr>
          <w:b/>
        </w:rPr>
        <w:t xml:space="preserve">Tulos</w:t>
      </w:r>
    </w:p>
    <w:p>
      <w:r>
        <w:t xml:space="preserve">Muistaisit puhelinystävän, koska haluat soittaa sille ofter .</w:t>
      </w:r>
    </w:p>
    <w:p>
      <w:r>
        <w:rPr>
          <w:b/>
        </w:rPr>
        <w:t xml:space="preserve">Tulos</w:t>
      </w:r>
    </w:p>
    <w:p>
      <w:r>
        <w:t xml:space="preserve">Muistat puhelinnumeron, koska haluat soittaa siihen useammin.</w:t>
      </w:r>
    </w:p>
    <w:p>
      <w:r>
        <w:rPr>
          <w:b/>
        </w:rPr>
        <w:t xml:space="preserve">Tulos</w:t>
      </w:r>
    </w:p>
    <w:p>
      <w:r>
        <w:t xml:space="preserve">Muistaisit puhelinpalvelun, koska haluat soittaa siihen useammin .</w:t>
      </w:r>
    </w:p>
    <w:p>
      <w:r>
        <w:rPr>
          <w:b/>
        </w:rPr>
        <w:t xml:space="preserve">Tulos</w:t>
      </w:r>
    </w:p>
    <w:p>
      <w:r>
        <w:t xml:space="preserve">Muistaisit puhelinkopin, koska haluat soittaa siihen ofter .</w:t>
      </w:r>
    </w:p>
    <w:p>
      <w:r>
        <w:rPr>
          <w:b/>
        </w:rPr>
        <w:t xml:space="preserve">Esimerkki 4.92</w:t>
      </w:r>
    </w:p>
    <w:p>
      <w:r>
        <w:t xml:space="preserve">Hääseremoniassa vaihdatte lahjoja.</w:t>
      </w:r>
    </w:p>
    <w:p>
      <w:r>
        <w:rPr>
          <w:b/>
        </w:rPr>
        <w:t xml:space="preserve">Tulos</w:t>
      </w:r>
    </w:p>
    <w:p>
      <w:r>
        <w:t xml:space="preserve">Klo häät suunnitelma , voit vaihtaa suosikkeja.</w:t>
      </w:r>
    </w:p>
    <w:p>
      <w:r>
        <w:rPr>
          <w:b/>
        </w:rPr>
        <w:t xml:space="preserve">Tulos</w:t>
      </w:r>
    </w:p>
    <w:p>
      <w:r>
        <w:t xml:space="preserve">Kolikkoseremoniassa ottaisit lahjoja.</w:t>
      </w:r>
    </w:p>
    <w:p>
      <w:r>
        <w:rPr>
          <w:b/>
        </w:rPr>
        <w:t xml:space="preserve">Tulos</w:t>
      </w:r>
    </w:p>
    <w:p>
      <w:r>
        <w:t xml:space="preserve">Kolikkoseremoniassa omistaisit lahjoja.</w:t>
      </w:r>
    </w:p>
    <w:p>
      <w:r>
        <w:rPr>
          <w:b/>
        </w:rPr>
        <w:t xml:space="preserve">Tulos</w:t>
      </w:r>
    </w:p>
    <w:p>
      <w:r>
        <w:t xml:space="preserve">Valmistumisen seremoniassa , maksaisit lahjoja.</w:t>
      </w:r>
    </w:p>
    <w:p>
      <w:r>
        <w:rPr>
          <w:b/>
        </w:rPr>
        <w:t xml:space="preserve">Esimerkki 4.93</w:t>
      </w:r>
    </w:p>
    <w:p>
      <w:r>
        <w:t xml:space="preserve">Vaihtaisit talon, koska tarvitset paikan, jossa asua .</w:t>
      </w:r>
    </w:p>
    <w:p>
      <w:r>
        <w:rPr>
          <w:b/>
        </w:rPr>
        <w:t xml:space="preserve">Tulos</w:t>
      </w:r>
    </w:p>
    <w:p>
      <w:r>
        <w:t xml:space="preserve">Ostaisit maasturin, koska tarvitset takin, jossa pysyt .</w:t>
      </w:r>
    </w:p>
    <w:p>
      <w:r>
        <w:rPr>
          <w:b/>
        </w:rPr>
        <w:t xml:space="preserve">Tulos</w:t>
      </w:r>
    </w:p>
    <w:p>
      <w:r>
        <w:t xml:space="preserve">Ostaisit tietokoneen, koska tarvitset näppäimistön pysyäksesi .</w:t>
      </w:r>
    </w:p>
    <w:p>
      <w:r>
        <w:rPr>
          <w:b/>
        </w:rPr>
        <w:t xml:space="preserve">Tulos</w:t>
      </w:r>
    </w:p>
    <w:p>
      <w:r>
        <w:t xml:space="preserve">Adoptoisit talon, koska tarvitset paikan, jossa asua .</w:t>
      </w:r>
    </w:p>
    <w:p>
      <w:r>
        <w:rPr>
          <w:b/>
        </w:rPr>
        <w:t xml:space="preserve">Tulos</w:t>
      </w:r>
    </w:p>
    <w:p>
      <w:r>
        <w:t xml:space="preserve">Ostaisit talon, koska tarvitset paikan, jossa asua.</w:t>
      </w:r>
    </w:p>
    <w:p>
      <w:r>
        <w:rPr>
          <w:b/>
        </w:rPr>
        <w:t xml:space="preserve">Esimerkki 4.94</w:t>
      </w:r>
    </w:p>
    <w:p>
      <w:r>
        <w:t xml:space="preserve">Jos haluat hyväksyä taulukon, sinulla pitäisi olla ikkuna .</w:t>
      </w:r>
    </w:p>
    <w:p>
      <w:r>
        <w:rPr>
          <w:b/>
        </w:rPr>
        <w:t xml:space="preserve">Tulos</w:t>
      </w:r>
    </w:p>
    <w:p>
      <w:r>
        <w:t xml:space="preserve">Jos haluat ampua tulta, sinulla pitäisi olla liekki .</w:t>
      </w:r>
    </w:p>
    <w:p>
      <w:r>
        <w:rPr>
          <w:b/>
        </w:rPr>
        <w:t xml:space="preserve">Tulos</w:t>
      </w:r>
    </w:p>
    <w:p>
      <w:r>
        <w:t xml:space="preserve">Jos haluat sytyttää ajoneuvon, sinulla pitäisi olla liekki .</w:t>
      </w:r>
    </w:p>
    <w:p>
      <w:r>
        <w:rPr>
          <w:b/>
        </w:rPr>
        <w:t xml:space="preserve">Tulos</w:t>
      </w:r>
    </w:p>
    <w:p>
      <w:r>
        <w:t xml:space="preserve">Jos haluat sytyttää käden, sinulla pitäisi olla liekki .</w:t>
      </w:r>
    </w:p>
    <w:p>
      <w:r>
        <w:rPr>
          <w:b/>
        </w:rPr>
        <w:t xml:space="preserve">Tulos</w:t>
      </w:r>
    </w:p>
    <w:p>
      <w:r>
        <w:t xml:space="preserve">Jos haluat sytyttää tulen, sinulla on oltava liekki.</w:t>
      </w:r>
    </w:p>
    <w:p>
      <w:r>
        <w:rPr>
          <w:b/>
        </w:rPr>
        <w:t xml:space="preserve">Esimerkki 4.95</w:t>
      </w:r>
    </w:p>
    <w:p>
      <w:r>
        <w:t xml:space="preserve">Yleisesti ottaen lapset hyökkäävät usein äitiään vastaan enemmän kuin yhteisöään vastaan.</w:t>
      </w:r>
    </w:p>
    <w:p>
      <w:r>
        <w:rPr>
          <w:b/>
        </w:rPr>
        <w:t xml:space="preserve">Tulos</w:t>
      </w:r>
    </w:p>
    <w:p>
      <w:r>
        <w:t xml:space="preserve">Yleisesti ottaen lapset rakastavat äitiään usein enemmän kuin isäänsä.</w:t>
      </w:r>
    </w:p>
    <w:p>
      <w:r>
        <w:rPr>
          <w:b/>
        </w:rPr>
        <w:t xml:space="preserve">Tulos</w:t>
      </w:r>
    </w:p>
    <w:p>
      <w:r>
        <w:t xml:space="preserve">Yleensä lapset tunnetusti rakastavat äitiään enemmän kuin isäänsä.</w:t>
      </w:r>
    </w:p>
    <w:p>
      <w:r>
        <w:rPr>
          <w:b/>
        </w:rPr>
        <w:t xml:space="preserve">Tulos</w:t>
      </w:r>
    </w:p>
    <w:p>
      <w:r>
        <w:t xml:space="preserve">Yleisesti ottaen vanhemmat rakastavat usein äitiään enemmän kuin isäänsä.</w:t>
      </w:r>
    </w:p>
    <w:p>
      <w:r>
        <w:rPr>
          <w:b/>
        </w:rPr>
        <w:t xml:space="preserve">Tulos</w:t>
      </w:r>
    </w:p>
    <w:p>
      <w:r>
        <w:t xml:space="preserve">Yleisesti ottaen agentit rakastavat usein äitiään enemmän kuin isäänsä.</w:t>
      </w:r>
    </w:p>
    <w:p>
      <w:r>
        <w:rPr>
          <w:b/>
        </w:rPr>
        <w:t xml:space="preserve">Esimerkki 4.96</w:t>
      </w:r>
    </w:p>
    <w:p>
      <w:r>
        <w:t xml:space="preserve">Voit käyttää kapteenia aluksen komentamiseen.</w:t>
      </w:r>
    </w:p>
    <w:p>
      <w:r>
        <w:rPr>
          <w:b/>
        </w:rPr>
        <w:t xml:space="preserve">Tulos</w:t>
      </w:r>
    </w:p>
    <w:p>
      <w:r>
        <w:t xml:space="preserve">Voit käyttää ohjattua toimintoa muistiinpanon kääntämiseen .</w:t>
      </w:r>
    </w:p>
    <w:p>
      <w:r>
        <w:rPr>
          <w:b/>
        </w:rPr>
        <w:t xml:space="preserve">Tulos</w:t>
      </w:r>
    </w:p>
    <w:p>
      <w:r>
        <w:t xml:space="preserve">Voit lähettää jäljittäjän komentamaan alusta .</w:t>
      </w:r>
    </w:p>
    <w:p>
      <w:r>
        <w:rPr>
          <w:b/>
        </w:rPr>
        <w:t xml:space="preserve">Tulos</w:t>
      </w:r>
    </w:p>
    <w:p>
      <w:r>
        <w:t xml:space="preserve">Voit juottaa kondensaattorin komentamaan alusta .</w:t>
      </w:r>
    </w:p>
    <w:p>
      <w:r>
        <w:rPr>
          <w:b/>
        </w:rPr>
        <w:t xml:space="preserve">Tulos</w:t>
      </w:r>
    </w:p>
    <w:p>
      <w:r>
        <w:t xml:space="preserve">Voit käyttää alaluokkaa aluksen komentamiseen .</w:t>
      </w:r>
    </w:p>
    <w:p>
      <w:r>
        <w:rPr>
          <w:b/>
        </w:rPr>
        <w:t xml:space="preserve">Esimerkki 4.97</w:t>
      </w:r>
    </w:p>
    <w:p>
      <w:r>
        <w:t xml:space="preserve">Jos haluat tarjoilla pöytiä, sinun pitäisi saada palkka ravintolassa .</w:t>
      </w:r>
    </w:p>
    <w:p>
      <w:r>
        <w:rPr>
          <w:b/>
        </w:rPr>
        <w:t xml:space="preserve">Tulos</w:t>
      </w:r>
    </w:p>
    <w:p>
      <w:r>
        <w:t xml:space="preserve">Jos haluat palvella pöytiä, sinun pitäisi palkata ravintolaan.</w:t>
      </w:r>
    </w:p>
    <w:p>
      <w:r>
        <w:rPr>
          <w:b/>
        </w:rPr>
        <w:t xml:space="preserve">Tulos</w:t>
      </w:r>
    </w:p>
    <w:p>
      <w:r>
        <w:t xml:space="preserve">Jos haluat palvella muita niin sinun pitäisi palkata ravintolaan .</w:t>
      </w:r>
    </w:p>
    <w:p>
      <w:r>
        <w:rPr>
          <w:b/>
        </w:rPr>
        <w:t xml:space="preserve">Tulos</w:t>
      </w:r>
    </w:p>
    <w:p>
      <w:r>
        <w:t xml:space="preserve">Jos haluat tarjoilla pöytiä, sinun pitäisi saada työpaikka ravintolassa.</w:t>
      </w:r>
    </w:p>
    <w:p>
      <w:r>
        <w:rPr>
          <w:b/>
        </w:rPr>
        <w:t xml:space="preserve">Tulos</w:t>
      </w:r>
    </w:p>
    <w:p>
      <w:r>
        <w:t xml:space="preserve">Jos rakastat tarjoilla pöytiä, sinun pitäisi palkata ravintolaan.</w:t>
      </w:r>
    </w:p>
    <w:p>
      <w:r>
        <w:rPr>
          <w:b/>
        </w:rPr>
        <w:t xml:space="preserve">Esimerkki 4.98</w:t>
      </w:r>
    </w:p>
    <w:p>
      <w:r>
        <w:t xml:space="preserve">Jotkut kilpailijoina kuljettajien kilpaurheilussa .</w:t>
      </w:r>
    </w:p>
    <w:p>
      <w:r>
        <w:rPr>
          <w:b/>
        </w:rPr>
        <w:t xml:space="preserve">Tulos</w:t>
      </w:r>
    </w:p>
    <w:p>
      <w:r>
        <w:t xml:space="preserve">Jotkut tytöt kilpailevat eläinkilpailuissa .</w:t>
      </w:r>
    </w:p>
    <w:p>
      <w:r>
        <w:rPr>
          <w:b/>
        </w:rPr>
        <w:t xml:space="preserve">Tulos</w:t>
      </w:r>
    </w:p>
    <w:p>
      <w:r>
        <w:t xml:space="preserve">Jotkut competer hiihtokilpailuissa .</w:t>
      </w:r>
    </w:p>
    <w:p>
      <w:r>
        <w:rPr>
          <w:b/>
        </w:rPr>
        <w:t xml:space="preserve">Tulos</w:t>
      </w:r>
    </w:p>
    <w:p>
      <w:r>
        <w:t xml:space="preserve">Jotkut lentäjät kilpailevat lentokoneiden kilpaurheilussa.</w:t>
      </w:r>
    </w:p>
    <w:p>
      <w:r>
        <w:rPr>
          <w:b/>
        </w:rPr>
        <w:t xml:space="preserve">Tulos</w:t>
      </w:r>
    </w:p>
    <w:p>
      <w:r>
        <w:t xml:space="preserve">Jotkut usein competer tuuletin kilpa .</w:t>
      </w:r>
    </w:p>
    <w:p>
      <w:r>
        <w:rPr>
          <w:b/>
        </w:rPr>
        <w:t xml:space="preserve">Esimerkki 4.99</w:t>
      </w:r>
    </w:p>
    <w:p>
      <w:r>
        <w:t xml:space="preserve">Löydät runon todennäköisesti runokirjasta.</w:t>
      </w:r>
    </w:p>
    <w:p>
      <w:r>
        <w:rPr>
          <w:b/>
        </w:rPr>
        <w:t xml:space="preserve">Tulos</w:t>
      </w:r>
    </w:p>
    <w:p>
      <w:r>
        <w:t xml:space="preserve">Lähestyt todennäköisesti runokirjan runoa .</w:t>
      </w:r>
    </w:p>
    <w:p>
      <w:r>
        <w:rPr>
          <w:b/>
        </w:rPr>
        <w:t xml:space="preserve">Tulos</w:t>
      </w:r>
    </w:p>
    <w:p>
      <w:r>
        <w:t xml:space="preserve">Muistat todennäköisesti runokirjan runon .</w:t>
      </w:r>
    </w:p>
    <w:p>
      <w:r>
        <w:rPr>
          <w:b/>
        </w:rPr>
        <w:t xml:space="preserve">Tulos</w:t>
      </w:r>
    </w:p>
    <w:p>
      <w:r>
        <w:t xml:space="preserve">Löydät todennäköisesti pätkän runokirjasta .</w:t>
      </w:r>
    </w:p>
    <w:p>
      <w:r>
        <w:rPr>
          <w:b/>
        </w:rPr>
        <w:t xml:space="preserve">Tulos</w:t>
      </w:r>
    </w:p>
    <w:p>
      <w:r>
        <w:t xml:space="preserve">Löydät todennäköisesti roolin runokirjasta .</w:t>
      </w:r>
    </w:p>
    <w:p>
      <w:r>
        <w:rPr>
          <w:b/>
        </w:rPr>
        <w:t xml:space="preserve">Esimerkki 4.100</w:t>
      </w:r>
    </w:p>
    <w:p>
      <w:r>
        <w:t xml:space="preserve">Olet innoissasi pudottaa mikrofoni noin useimmissa kaupungeissa .</w:t>
      </w:r>
    </w:p>
    <w:p>
      <w:r>
        <w:rPr>
          <w:b/>
        </w:rPr>
        <w:t xml:space="preserve">Tulos</w:t>
      </w:r>
    </w:p>
    <w:p>
      <w:r>
        <w:t xml:space="preserve">Useimmissa kaupungeissa on todennäköisesti hautausmaa.</w:t>
      </w:r>
    </w:p>
    <w:p>
      <w:r>
        <w:rPr>
          <w:b/>
        </w:rPr>
        <w:t xml:space="preserve">Tulos</w:t>
      </w:r>
    </w:p>
    <w:p>
      <w:r>
        <w:t xml:space="preserve">Useimmissa kaupungeissa ei ole paikkaa, jossa kanaa voisi kätkeä.</w:t>
      </w:r>
    </w:p>
    <w:p>
      <w:r>
        <w:rPr>
          <w:b/>
        </w:rPr>
        <w:t xml:space="preserve">Tulos</w:t>
      </w:r>
    </w:p>
    <w:p>
      <w:r>
        <w:t xml:space="preserve">Löydät todennäköisesti kävelylenkin useimmissa apteekeissa .</w:t>
      </w:r>
    </w:p>
    <w:p>
      <w:r>
        <w:rPr>
          <w:b/>
        </w:rPr>
        <w:t xml:space="preserve">Tulos</w:t>
      </w:r>
    </w:p>
    <w:p>
      <w:r>
        <w:t xml:space="preserve">Olet ärsyttävää löytää hautausmaan ympärillä useimmissa mahdollisuuksia .</w:t>
      </w:r>
    </w:p>
    <w:p>
      <w:r>
        <w:rPr>
          <w:b/>
        </w:rPr>
        <w:t xml:space="preserve">Esimerkki 4.101</w:t>
      </w:r>
    </w:p>
    <w:p>
      <w:r>
        <w:t xml:space="preserve">Jos SITÄ SAAT sydänkohtauksen, sinun pitäisi vaatia savukkeita .</w:t>
      </w:r>
    </w:p>
    <w:p>
      <w:r>
        <w:rPr>
          <w:b/>
        </w:rPr>
        <w:t xml:space="preserve">Tulos</w:t>
      </w:r>
    </w:p>
    <w:p>
      <w:r>
        <w:t xml:space="preserve">Jos haluat saada sydänkohtauksen, sinun pitäisi keskustella savukkeista .</w:t>
      </w:r>
    </w:p>
    <w:p>
      <w:r>
        <w:rPr>
          <w:b/>
        </w:rPr>
        <w:t xml:space="preserve">Tulos</w:t>
      </w:r>
    </w:p>
    <w:p>
      <w:r>
        <w:t xml:space="preserve">Jos haluatte rauhan aikakauden, teidän pitäisi myrkyttää savukkeet .</w:t>
      </w:r>
    </w:p>
    <w:p>
      <w:r>
        <w:rPr>
          <w:b/>
        </w:rPr>
        <w:t xml:space="preserve">Tulos</w:t>
      </w:r>
    </w:p>
    <w:p>
      <w:r>
        <w:t xml:space="preserve">Jos haluatte pitää tappelupuolueet, teidän pitäisi jättää savukkeet .</w:t>
      </w:r>
    </w:p>
    <w:p>
      <w:r>
        <w:rPr>
          <w:b/>
        </w:rPr>
        <w:t xml:space="preserve">Tulos</w:t>
      </w:r>
    </w:p>
    <w:p>
      <w:r>
        <w:t xml:space="preserve">Jos haluat saada sydänkohtauksen, sinun pitäisi polttaa savukkeita.</w:t>
      </w:r>
    </w:p>
    <w:p>
      <w:r>
        <w:rPr>
          <w:b/>
        </w:rPr>
        <w:t xml:space="preserve">Esimerkki 4.102</w:t>
      </w:r>
    </w:p>
    <w:p>
      <w:r>
        <w:t xml:space="preserve">Käärmeen löytää todennäköisesti illalla .</w:t>
      </w:r>
    </w:p>
    <w:p>
      <w:r>
        <w:rPr>
          <w:b/>
        </w:rPr>
        <w:t xml:space="preserve">Tulos</w:t>
      </w:r>
    </w:p>
    <w:p>
      <w:r>
        <w:t xml:space="preserve">Taskusta löytyy todennäköisesti käärme .</w:t>
      </w:r>
    </w:p>
    <w:p>
      <w:r>
        <w:rPr>
          <w:b/>
        </w:rPr>
        <w:t xml:space="preserve">Tulos</w:t>
      </w:r>
    </w:p>
    <w:p>
      <w:r>
        <w:t xml:space="preserve">Löydät todennäköisesti jäljen elokuvasta .</w:t>
      </w:r>
    </w:p>
    <w:p>
      <w:r>
        <w:rPr>
          <w:b/>
        </w:rPr>
        <w:t xml:space="preserve">Tulos</w:t>
      </w:r>
    </w:p>
    <w:p>
      <w:r>
        <w:t xml:space="preserve">Löydät todennäköisesti vuoden keväällä .</w:t>
      </w:r>
    </w:p>
    <w:p>
      <w:r>
        <w:rPr>
          <w:b/>
        </w:rPr>
        <w:t xml:space="preserve">Tulos</w:t>
      </w:r>
    </w:p>
    <w:p>
      <w:r>
        <w:t xml:space="preserve">Luonnosta löytyy todennäköisesti käärme.</w:t>
      </w:r>
    </w:p>
    <w:p>
      <w:r>
        <w:rPr>
          <w:b/>
        </w:rPr>
        <w:t xml:space="preserve">Esimerkki 4.103</w:t>
      </w:r>
    </w:p>
    <w:p>
      <w:r>
        <w:t xml:space="preserve">On todennäköistä, että törmäät vuoristoon vuoristossa .</w:t>
      </w:r>
    </w:p>
    <w:p>
      <w:r>
        <w:rPr>
          <w:b/>
        </w:rPr>
        <w:t xml:space="preserve">Tulos</w:t>
      </w:r>
    </w:p>
    <w:p>
      <w:r>
        <w:t xml:space="preserve">Löydät todennäköisesti luvun pokkarilevystä .</w:t>
      </w:r>
    </w:p>
    <w:p>
      <w:r>
        <w:rPr>
          <w:b/>
        </w:rPr>
        <w:t xml:space="preserve">Tulos</w:t>
      </w:r>
    </w:p>
    <w:p>
      <w:r>
        <w:t xml:space="preserve">Löydät todennäköisesti vuoren vuoristosta.</w:t>
      </w:r>
    </w:p>
    <w:p>
      <w:r>
        <w:rPr>
          <w:b/>
        </w:rPr>
        <w:t xml:space="preserve">Tulos</w:t>
      </w:r>
    </w:p>
    <w:p>
      <w:r>
        <w:t xml:space="preserve">Vältät todennäköisesti vuoren vuoristossa olevaa vuorta .</w:t>
      </w:r>
    </w:p>
    <w:p>
      <w:r>
        <w:rPr>
          <w:b/>
        </w:rPr>
        <w:t xml:space="preserve">Tulos</w:t>
      </w:r>
    </w:p>
    <w:p>
      <w:r>
        <w:t xml:space="preserve">Maalaat todennäköisesti vuoren vuoristoon .</w:t>
      </w:r>
    </w:p>
    <w:p>
      <w:r>
        <w:rPr>
          <w:b/>
        </w:rPr>
        <w:t xml:space="preserve">Esimerkki 4.104</w:t>
      </w:r>
    </w:p>
    <w:p>
      <w:r>
        <w:t xml:space="preserve">Nuotion ääressä istuminen auttaisi sinua kärryillä pois .</w:t>
      </w:r>
    </w:p>
    <w:p>
      <w:r>
        <w:rPr>
          <w:b/>
        </w:rPr>
        <w:t xml:space="preserve">Tulos</w:t>
      </w:r>
    </w:p>
    <w:p>
      <w:r>
        <w:t xml:space="preserve">Nuotion ääressä istuminen auttaisi sinua kuivumaan.</w:t>
      </w:r>
    </w:p>
    <w:p>
      <w:r>
        <w:rPr>
          <w:b/>
        </w:rPr>
        <w:t xml:space="preserve">Tulos</w:t>
      </w:r>
    </w:p>
    <w:p>
      <w:r>
        <w:t xml:space="preserve">Nuotion ääressä istuminen auttaisi tukahduttamaan .</w:t>
      </w:r>
    </w:p>
    <w:p>
      <w:r>
        <w:rPr>
          <w:b/>
        </w:rPr>
        <w:t xml:space="preserve">Tulos</w:t>
      </w:r>
    </w:p>
    <w:p>
      <w:r>
        <w:t xml:space="preserve">Nuotion ääressä istuminen auttaisi sinua haistamaan .</w:t>
      </w:r>
    </w:p>
    <w:p>
      <w:r>
        <w:rPr>
          <w:b/>
        </w:rPr>
        <w:t xml:space="preserve">Tulos</w:t>
      </w:r>
    </w:p>
    <w:p>
      <w:r>
        <w:t xml:space="preserve">Tulen ääressä istuminen auttaisi sinua rastittamaan .</w:t>
      </w:r>
    </w:p>
    <w:p>
      <w:r>
        <w:rPr>
          <w:b/>
        </w:rPr>
        <w:t xml:space="preserve">Esimerkki 4.105</w:t>
      </w:r>
    </w:p>
    <w:p>
      <w:r>
        <w:t xml:space="preserve">Löydät todennäköisesti lehden metsästä.</w:t>
      </w:r>
    </w:p>
    <w:p>
      <w:r>
        <w:rPr>
          <w:b/>
        </w:rPr>
        <w:t xml:space="preserve">Tulos</w:t>
      </w:r>
    </w:p>
    <w:p>
      <w:r>
        <w:t xml:space="preserve">Olet todennäköisesti mennä asia skipin .</w:t>
      </w:r>
    </w:p>
    <w:p>
      <w:r>
        <w:rPr>
          <w:b/>
        </w:rPr>
        <w:t xml:space="preserve">Tulos</w:t>
      </w:r>
    </w:p>
    <w:p>
      <w:r>
        <w:t xml:space="preserve">Kirjoitat todennäköisesti lehden t .</w:t>
      </w:r>
    </w:p>
    <w:p>
      <w:r>
        <w:rPr>
          <w:b/>
        </w:rPr>
        <w:t xml:space="preserve">Tulos</w:t>
      </w:r>
    </w:p>
    <w:p>
      <w:r>
        <w:t xml:space="preserve">Olet todennäköisesti murskaa lehtiä aidassa .</w:t>
      </w:r>
    </w:p>
    <w:p>
      <w:r>
        <w:rPr>
          <w:b/>
        </w:rPr>
        <w:t xml:space="preserve">Tulos</w:t>
      </w:r>
    </w:p>
    <w:p>
      <w:r>
        <w:t xml:space="preserve">On todennäköistä, että saatte epäillyn kiinni pubissa .</w:t>
      </w:r>
    </w:p>
    <w:p>
      <w:r>
        <w:rPr>
          <w:b/>
        </w:rPr>
        <w:t xml:space="preserve">Esimerkki 4.106</w:t>
      </w:r>
    </w:p>
    <w:p>
      <w:r>
        <w:t xml:space="preserve">Löydät todennäköisesti porsaanreiän suuressa kaupungissa .</w:t>
      </w:r>
    </w:p>
    <w:p>
      <w:r>
        <w:rPr>
          <w:b/>
        </w:rPr>
        <w:t xml:space="preserve">Tulos</w:t>
      </w:r>
    </w:p>
    <w:p>
      <w:r>
        <w:t xml:space="preserve">Löydät todennäköisesti korkeakoulun suuresta kaupungista.</w:t>
      </w:r>
    </w:p>
    <w:p>
      <w:r>
        <w:rPr>
          <w:b/>
        </w:rPr>
        <w:t xml:space="preserve">Tulos</w:t>
      </w:r>
    </w:p>
    <w:p>
      <w:r>
        <w:t xml:space="preserve">Löydät todennäköisesti studion suuressa kaupungissa .</w:t>
      </w:r>
    </w:p>
    <w:p>
      <w:r>
        <w:rPr>
          <w:b/>
        </w:rPr>
        <w:t xml:space="preserve">Tulos</w:t>
      </w:r>
    </w:p>
    <w:p>
      <w:r>
        <w:t xml:space="preserve">Olet kova löytämään peliä suuressa galaksissa .</w:t>
      </w:r>
    </w:p>
    <w:p>
      <w:r>
        <w:rPr>
          <w:b/>
        </w:rPr>
        <w:t xml:space="preserve">Tulos</w:t>
      </w:r>
    </w:p>
    <w:p>
      <w:r>
        <w:t xml:space="preserve">Löydät todennäköisesti kiinteistön suuressa kaupungissa .</w:t>
      </w:r>
    </w:p>
    <w:p>
      <w:r>
        <w:rPr>
          <w:b/>
        </w:rPr>
        <w:t xml:space="preserve">Esimerkki 4.107</w:t>
      </w:r>
    </w:p>
    <w:p>
      <w:r>
        <w:t xml:space="preserve">Jos haluatte SÄILYTTÄÄ aamiaista pastassa, teidän pitäisi saada tarjotin .</w:t>
      </w:r>
    </w:p>
    <w:p>
      <w:r>
        <w:rPr>
          <w:b/>
        </w:rPr>
        <w:t xml:space="preserve">Tulos</w:t>
      </w:r>
    </w:p>
    <w:p>
      <w:r>
        <w:t xml:space="preserve">Jos haluat haistella aamiaista auringonvalossa, sinulla pitäisi olla tarjotin .</w:t>
      </w:r>
    </w:p>
    <w:p>
      <w:r>
        <w:rPr>
          <w:b/>
        </w:rPr>
        <w:t xml:space="preserve">Tulos</w:t>
      </w:r>
    </w:p>
    <w:p>
      <w:r>
        <w:t xml:space="preserve">Jos haluat valmistaa aamiaisen sängyssä, sinulla pitäisi olla tarjotin .</w:t>
      </w:r>
    </w:p>
    <w:p>
      <w:r>
        <w:rPr>
          <w:b/>
        </w:rPr>
        <w:t xml:space="preserve">Tulos</w:t>
      </w:r>
    </w:p>
    <w:p>
      <w:r>
        <w:t xml:space="preserve">Jos haluat syödä aamiaista sängyssä, sinulla pitäisi olla tarjotin.</w:t>
      </w:r>
    </w:p>
    <w:p>
      <w:r>
        <w:rPr>
          <w:b/>
        </w:rPr>
        <w:t xml:space="preserve">Tulos</w:t>
      </w:r>
    </w:p>
    <w:p>
      <w:r>
        <w:t xml:space="preserve">Jos haluat vaihtaa aamiaisen sänkyyn, sinulla pitäisi olla tarjotin .</w:t>
      </w:r>
    </w:p>
    <w:p>
      <w:r>
        <w:rPr>
          <w:b/>
        </w:rPr>
        <w:t xml:space="preserve">Esimerkki 4.108</w:t>
      </w:r>
    </w:p>
    <w:p>
      <w:r>
        <w:t xml:space="preserve">Sokeria käytetään DNA:n muuntamiseen energiaksi .</w:t>
      </w:r>
    </w:p>
    <w:p>
      <w:r>
        <w:rPr>
          <w:b/>
        </w:rPr>
        <w:t xml:space="preserve">Tulos</w:t>
      </w:r>
    </w:p>
    <w:p>
      <w:r>
        <w:t xml:space="preserve">Sokeria on keho muuntaa leiväksi .</w:t>
      </w:r>
    </w:p>
    <w:p>
      <w:r>
        <w:rPr>
          <w:b/>
        </w:rPr>
        <w:t xml:space="preserve">Tulos</w:t>
      </w:r>
    </w:p>
    <w:p>
      <w:r>
        <w:t xml:space="preserve">Yksi tapa on, että ylijäämä muunnetaan erotukseksi .</w:t>
      </w:r>
    </w:p>
    <w:p>
      <w:r>
        <w:rPr>
          <w:b/>
        </w:rPr>
        <w:t xml:space="preserve">Tulos</w:t>
      </w:r>
    </w:p>
    <w:p>
      <w:r>
        <w:t xml:space="preserve">Sokeri on tarkoitettu elimistölle energiaksi muuntamista varten.</w:t>
      </w:r>
    </w:p>
    <w:p>
      <w:r>
        <w:rPr>
          <w:b/>
        </w:rPr>
        <w:t xml:space="preserve">Tulos</w:t>
      </w:r>
    </w:p>
    <w:p>
      <w:r>
        <w:t xml:space="preserve">Merkki on vuoroveden muuntamiseksi energiaksi .</w:t>
      </w:r>
    </w:p>
    <w:p>
      <w:r>
        <w:rPr>
          <w:b/>
        </w:rPr>
        <w:t xml:space="preserve">Esimerkki 4.109</w:t>
      </w:r>
    </w:p>
    <w:p>
      <w:r>
        <w:t xml:space="preserve">Paperi voi hypätä kiven yli.</w:t>
      </w:r>
    </w:p>
    <w:p>
      <w:r>
        <w:rPr>
          <w:b/>
        </w:rPr>
        <w:t xml:space="preserve">Tulos</w:t>
      </w:r>
    </w:p>
    <w:p>
      <w:r>
        <w:t xml:space="preserve">View can See a placeholder .</w:t>
      </w:r>
    </w:p>
    <w:p>
      <w:r>
        <w:rPr>
          <w:b/>
        </w:rPr>
        <w:t xml:space="preserve">Tulos</w:t>
      </w:r>
    </w:p>
    <w:p>
      <w:r>
        <w:t xml:space="preserve">Paperi voi toimittaa jousen .</w:t>
      </w:r>
    </w:p>
    <w:p>
      <w:r>
        <w:rPr>
          <w:b/>
        </w:rPr>
        <w:t xml:space="preserve">Tulos</w:t>
      </w:r>
    </w:p>
    <w:p>
      <w:r>
        <w:t xml:space="preserve">Paperi voi peittää kiven.</w:t>
      </w:r>
    </w:p>
    <w:p>
      <w:r>
        <w:rPr>
          <w:b/>
        </w:rPr>
        <w:t xml:space="preserve">Tulos</w:t>
      </w:r>
    </w:p>
    <w:p>
      <w:r>
        <w:t xml:space="preserve">Paperi voi säästää mitalin .</w:t>
      </w:r>
    </w:p>
    <w:p>
      <w:r>
        <w:rPr>
          <w:b/>
        </w:rPr>
        <w:t xml:space="preserve">Esimerkki 4.110</w:t>
      </w:r>
    </w:p>
    <w:p>
      <w:r>
        <w:t xml:space="preserve">Kylpyhuoneesta on mahdotonta löytää saippuaa .</w:t>
      </w:r>
    </w:p>
    <w:p>
      <w:r>
        <w:rPr>
          <w:b/>
        </w:rPr>
        <w:t xml:space="preserve">Tulos</w:t>
      </w:r>
    </w:p>
    <w:p>
      <w:r>
        <w:t xml:space="preserve">Kylpyhuoneesta löytyy todennäköisesti ampuma-ase .</w:t>
      </w:r>
    </w:p>
    <w:p>
      <w:r>
        <w:rPr>
          <w:b/>
        </w:rPr>
        <w:t xml:space="preserve">Tulos</w:t>
      </w:r>
    </w:p>
    <w:p>
      <w:r>
        <w:t xml:space="preserve">Kylpyhuoneesta löytyy todennäköisesti saippuaa.</w:t>
      </w:r>
    </w:p>
    <w:p>
      <w:r>
        <w:rPr>
          <w:b/>
        </w:rPr>
        <w:t xml:space="preserve">Tulos</w:t>
      </w:r>
    </w:p>
    <w:p>
      <w:r>
        <w:t xml:space="preserve">Olet huolissasi löytää saippua kylpyhuoneessa .</w:t>
      </w:r>
    </w:p>
    <w:p>
      <w:r>
        <w:rPr>
          <w:b/>
        </w:rPr>
        <w:t xml:space="preserve">Tulos</w:t>
      </w:r>
    </w:p>
    <w:p>
      <w:r>
        <w:t xml:space="preserve">Kylpyhuoneesta löytyy todennäköisesti murhaaja .</w:t>
      </w:r>
    </w:p>
    <w:p>
      <w:r>
        <w:rPr>
          <w:b/>
        </w:rPr>
        <w:t xml:space="preserve">Esimerkki 4.111</w:t>
      </w:r>
    </w:p>
    <w:p>
      <w:r>
        <w:t xml:space="preserve">Puutarhuri voi istuttaa jääkaapin täyteen vihanneksia ja kukkia .</w:t>
      </w:r>
    </w:p>
    <w:p>
      <w:r>
        <w:rPr>
          <w:b/>
        </w:rPr>
        <w:t xml:space="preserve">Tulos</w:t>
      </w:r>
    </w:p>
    <w:p>
      <w:r>
        <w:t xml:space="preserve">Puutarhuri voi istuttaa säkillisen vihanneksia ja kukkia .</w:t>
      </w:r>
    </w:p>
    <w:p>
      <w:r>
        <w:rPr>
          <w:b/>
        </w:rPr>
        <w:t xml:space="preserve">Tulos</w:t>
      </w:r>
    </w:p>
    <w:p>
      <w:r>
        <w:t xml:space="preserve">Puutarhuri voi odottaa puutarha täynnä vihanneksia ja kukkia .</w:t>
      </w:r>
    </w:p>
    <w:p>
      <w:r>
        <w:rPr>
          <w:b/>
        </w:rPr>
        <w:t xml:space="preserve">Tulos</w:t>
      </w:r>
    </w:p>
    <w:p>
      <w:r>
        <w:t xml:space="preserve">Lammas voi välttää vihanneksia ja kukkia täynnä olevan puutarhan .</w:t>
      </w:r>
    </w:p>
    <w:p>
      <w:r>
        <w:rPr>
          <w:b/>
        </w:rPr>
        <w:t xml:space="preserve">Tulos</w:t>
      </w:r>
    </w:p>
    <w:p>
      <w:r>
        <w:t xml:space="preserve">Puutarhuri voi istuttaa puutarhan, joka on täynnä vihanneksia ja kukkia.</w:t>
      </w:r>
    </w:p>
    <w:p>
      <w:r>
        <w:rPr>
          <w:b/>
        </w:rPr>
        <w:t xml:space="preserve">Esimerkki 4.112</w:t>
      </w:r>
    </w:p>
    <w:p>
      <w:r>
        <w:t xml:space="preserve">Jos haluat pestä kätesi, käytä saippuaa.</w:t>
      </w:r>
    </w:p>
    <w:p>
      <w:r>
        <w:rPr>
          <w:b/>
        </w:rPr>
        <w:t xml:space="preserve">Tulos</w:t>
      </w:r>
    </w:p>
    <w:p>
      <w:r>
        <w:t xml:space="preserve">Jos haluat päällystää koirasi, käytä saippuaa .</w:t>
      </w:r>
    </w:p>
    <w:p>
      <w:r>
        <w:rPr>
          <w:b/>
        </w:rPr>
        <w:t xml:space="preserve">Tulos</w:t>
      </w:r>
    </w:p>
    <w:p>
      <w:r>
        <w:t xml:space="preserve">Jos haluat pestä kätesi, sinun pitäisi puhdistaa saippua .</w:t>
      </w:r>
    </w:p>
    <w:p>
      <w:r>
        <w:rPr>
          <w:b/>
        </w:rPr>
        <w:t xml:space="preserve">Tulos</w:t>
      </w:r>
    </w:p>
    <w:p>
      <w:r>
        <w:t xml:space="preserve">Jos puhdistat pestäksesi kätesi, käytä saippuaa .</w:t>
      </w:r>
    </w:p>
    <w:p>
      <w:r>
        <w:rPr>
          <w:b/>
        </w:rPr>
        <w:t xml:space="preserve">Tulos</w:t>
      </w:r>
    </w:p>
    <w:p>
      <w:r>
        <w:t xml:space="preserve">Jos haluat pestä seinät, käytä saippuaa .</w:t>
      </w:r>
    </w:p>
    <w:p>
      <w:r>
        <w:rPr>
          <w:b/>
        </w:rPr>
        <w:t xml:space="preserve">Esimerkki 4.113</w:t>
      </w:r>
    </w:p>
    <w:p>
      <w:r>
        <w:t xml:space="preserve">Maanviljelijät tupakoivat maalaistalossa .</w:t>
      </w:r>
    </w:p>
    <w:p>
      <w:r>
        <w:rPr>
          <w:b/>
        </w:rPr>
        <w:t xml:space="preserve">Tulos</w:t>
      </w:r>
    </w:p>
    <w:p>
      <w:r>
        <w:t xml:space="preserve">Maanviljelijät y laatikkotalossa .</w:t>
      </w:r>
    </w:p>
    <w:p>
      <w:r>
        <w:rPr>
          <w:b/>
        </w:rPr>
        <w:t xml:space="preserve">Tulos</w:t>
      </w:r>
    </w:p>
    <w:p>
      <w:r>
        <w:t xml:space="preserve">Maanviljelijät asuvat maalaistalossa.</w:t>
      </w:r>
    </w:p>
    <w:p>
      <w:r>
        <w:rPr>
          <w:b/>
        </w:rPr>
        <w:t xml:space="preserve">Tulos</w:t>
      </w:r>
    </w:p>
    <w:p>
      <w:r>
        <w:t xml:space="preserve">Maanviljelijöiden puu maalaistalossa .</w:t>
      </w:r>
    </w:p>
    <w:p>
      <w:r>
        <w:rPr>
          <w:b/>
        </w:rPr>
        <w:t xml:space="preserve">Tulos</w:t>
      </w:r>
    </w:p>
    <w:p>
      <w:r>
        <w:t xml:space="preserve">Maanviljelijät elävät teurastamossa .</w:t>
      </w:r>
    </w:p>
    <w:p>
      <w:r>
        <w:rPr>
          <w:b/>
        </w:rPr>
        <w:t xml:space="preserve">Esimerkki 4.114</w:t>
      </w:r>
    </w:p>
    <w:p>
      <w:r>
        <w:t xml:space="preserve">Huoneessa on todennäköisesti tietokone.</w:t>
      </w:r>
    </w:p>
    <w:p>
      <w:r>
        <w:rPr>
          <w:b/>
        </w:rPr>
        <w:t xml:space="preserve">Tulos</w:t>
      </w:r>
    </w:p>
    <w:p>
      <w:r>
        <w:t xml:space="preserve">Olet todennäköisesti tervehtimässä soittajaa huoneessa .</w:t>
      </w:r>
    </w:p>
    <w:p>
      <w:r>
        <w:rPr>
          <w:b/>
        </w:rPr>
        <w:t xml:space="preserve">Tulos</w:t>
      </w:r>
    </w:p>
    <w:p>
      <w:r>
        <w:t xml:space="preserve">Huoneesta löytyy todennäköisesti maalaus .</w:t>
      </w:r>
    </w:p>
    <w:p>
      <w:r>
        <w:rPr>
          <w:b/>
        </w:rPr>
        <w:t xml:space="preserve">Tulos</w:t>
      </w:r>
    </w:p>
    <w:p>
      <w:r>
        <w:t xml:space="preserve">Huoneesta löytyy todennäköisesti susi .</w:t>
      </w:r>
    </w:p>
    <w:p>
      <w:r>
        <w:rPr>
          <w:b/>
        </w:rPr>
        <w:t xml:space="preserve">Tulos</w:t>
      </w:r>
    </w:p>
    <w:p>
      <w:r>
        <w:t xml:space="preserve">Olet todennäköisesti säilyttää läsnä huoneessa .</w:t>
      </w:r>
    </w:p>
    <w:p>
      <w:r>
        <w:rPr>
          <w:b/>
        </w:rPr>
        <w:t xml:space="preserve">Esimerkki 4.115</w:t>
      </w:r>
    </w:p>
    <w:p>
      <w:r>
        <w:t xml:space="preserve">Voit sisällyttää radion seurata liiketoiminnan suunnittelua .</w:t>
      </w:r>
    </w:p>
    <w:p>
      <w:r>
        <w:rPr>
          <w:b/>
        </w:rPr>
        <w:t xml:space="preserve">Tulos</w:t>
      </w:r>
    </w:p>
    <w:p>
      <w:r>
        <w:t xml:space="preserve">Voit seurata liike-elämän uutisia radion avulla.</w:t>
      </w:r>
    </w:p>
    <w:p>
      <w:r>
        <w:rPr>
          <w:b/>
        </w:rPr>
        <w:t xml:space="preserve">Tulos</w:t>
      </w:r>
    </w:p>
    <w:p>
      <w:r>
        <w:t xml:space="preserve">Voit korjata radion parantaa liikeuutisia .</w:t>
      </w:r>
    </w:p>
    <w:p>
      <w:r>
        <w:rPr>
          <w:b/>
        </w:rPr>
        <w:t xml:space="preserve">Tulos</w:t>
      </w:r>
    </w:p>
    <w:p>
      <w:r>
        <w:t xml:space="preserve">Voit käyttää radiota yritysuutisten etsimiseen .</w:t>
      </w:r>
    </w:p>
    <w:p>
      <w:r>
        <w:rPr>
          <w:b/>
        </w:rPr>
        <w:t xml:space="preserve">Tulos</w:t>
      </w:r>
    </w:p>
    <w:p>
      <w:r>
        <w:t xml:space="preserve">Voit käyttää radiota yritysuutisten saavuttamiseen.</w:t>
      </w:r>
    </w:p>
    <w:p>
      <w:r>
        <w:rPr>
          <w:b/>
        </w:rPr>
        <w:t xml:space="preserve">Esimerkki 4.116</w:t>
      </w:r>
    </w:p>
    <w:p>
      <w:r>
        <w:t xml:space="preserve">Jokainen uskonto edellyttää, että noudatamme sen uskomuksia.</w:t>
      </w:r>
    </w:p>
    <w:p>
      <w:r>
        <w:rPr>
          <w:b/>
        </w:rPr>
        <w:t xml:space="preserve">Tulos</w:t>
      </w:r>
    </w:p>
    <w:p>
      <w:r>
        <w:t xml:space="preserve">Kumpikin uskonto vaatii meitä noudattamaan niiden järjestelmiä .</w:t>
      </w:r>
    </w:p>
    <w:p>
      <w:r>
        <w:rPr>
          <w:b/>
        </w:rPr>
        <w:t xml:space="preserve">Tulos</w:t>
      </w:r>
    </w:p>
    <w:p>
      <w:r>
        <w:t xml:space="preserve">mikä tahansa uskonto vaatii, että me alistumme heidän uskomuksiinsa .</w:t>
      </w:r>
    </w:p>
    <w:p>
      <w:r>
        <w:rPr>
          <w:b/>
        </w:rPr>
        <w:t xml:space="preserve">Tulos</w:t>
      </w:r>
    </w:p>
    <w:p>
      <w:r>
        <w:t xml:space="preserve">Jokainen uskonto edellyttää, että astumme niiden alueille.</w:t>
      </w:r>
    </w:p>
    <w:p>
      <w:r>
        <w:rPr>
          <w:b/>
        </w:rPr>
        <w:t xml:space="preserve">Tulos</w:t>
      </w:r>
    </w:p>
    <w:p>
      <w:r>
        <w:t xml:space="preserve">Jokainen uskonto edellyttää, että noudatamme sen tavoitteita .</w:t>
      </w:r>
    </w:p>
    <w:p>
      <w:r>
        <w:rPr>
          <w:b/>
        </w:rPr>
        <w:t xml:space="preserve">Esimerkki 4.117</w:t>
      </w:r>
    </w:p>
    <w:p>
      <w:r>
        <w:t xml:space="preserve">Voit käyttää hattua varoittamaan muita autoilijoita vaarasta .</w:t>
      </w:r>
    </w:p>
    <w:p>
      <w:r>
        <w:rPr>
          <w:b/>
        </w:rPr>
        <w:t xml:space="preserve">Tulos</w:t>
      </w:r>
    </w:p>
    <w:p>
      <w:r>
        <w:t xml:space="preserve">Voit käyttää torvea varoittaaksesi muita autoilijoita vaaratilanteesta.</w:t>
      </w:r>
    </w:p>
    <w:p>
      <w:r>
        <w:rPr>
          <w:b/>
        </w:rPr>
        <w:t xml:space="preserve">Tulos</w:t>
      </w:r>
    </w:p>
    <w:p>
      <w:r>
        <w:t xml:space="preserve">Voit käyttää kuvakaappausta muiden autoilijoiden värin esille tuomiseen.</w:t>
      </w:r>
    </w:p>
    <w:p>
      <w:r>
        <w:rPr>
          <w:b/>
        </w:rPr>
        <w:t xml:space="preserve">Tulos</w:t>
      </w:r>
    </w:p>
    <w:p>
      <w:r>
        <w:t xml:space="preserve">Voit käyttää torvea varoittaaksesi muita autoilijoita vaarasta.</w:t>
      </w:r>
    </w:p>
    <w:p>
      <w:r>
        <w:rPr>
          <w:b/>
        </w:rPr>
        <w:t xml:space="preserve">Tulos</w:t>
      </w:r>
    </w:p>
    <w:p>
      <w:r>
        <w:t xml:space="preserve">Voit käyttää laastaria lohduttaaksesi muita autoilijoita riskistä .</w:t>
      </w:r>
    </w:p>
    <w:p>
      <w:r>
        <w:rPr>
          <w:b/>
        </w:rPr>
        <w:t xml:space="preserve">Esimerkki 4.118</w:t>
      </w:r>
    </w:p>
    <w:p>
      <w:r>
        <w:t xml:space="preserve">Pidät todennäköisesti kissaa suihkussa .</w:t>
      </w:r>
    </w:p>
    <w:p>
      <w:r>
        <w:rPr>
          <w:b/>
        </w:rPr>
        <w:t xml:space="preserve">Tulos</w:t>
      </w:r>
    </w:p>
    <w:p>
      <w:r>
        <w:t xml:space="preserve">Lähestyt todennäköisesti kissaa vastakkainasettelussa .</w:t>
      </w:r>
    </w:p>
    <w:p>
      <w:r>
        <w:rPr>
          <w:b/>
        </w:rPr>
        <w:t xml:space="preserve">Tulos</w:t>
      </w:r>
    </w:p>
    <w:p>
      <w:r>
        <w:t xml:space="preserve">Löydät todennäköisesti lepoa kasinolla .</w:t>
      </w:r>
    </w:p>
    <w:p>
      <w:r>
        <w:rPr>
          <w:b/>
        </w:rPr>
        <w:t xml:space="preserve">Tulos</w:t>
      </w:r>
    </w:p>
    <w:p>
      <w:r>
        <w:t xml:space="preserve">Löydät todennäköisesti kissan autosta.</w:t>
      </w:r>
    </w:p>
    <w:p>
      <w:r>
        <w:rPr>
          <w:b/>
        </w:rPr>
        <w:t xml:space="preserve">Tulos</w:t>
      </w:r>
    </w:p>
    <w:p>
      <w:r>
        <w:t xml:space="preserve">Olet todennäköisesti ripustaa kissa kadulla .</w:t>
      </w:r>
    </w:p>
    <w:p>
      <w:r>
        <w:rPr>
          <w:b/>
        </w:rPr>
        <w:t xml:space="preserve">Esimerkki 4.119</w:t>
      </w:r>
    </w:p>
    <w:p>
      <w:r>
        <w:t xml:space="preserve">Opiskelijan työ saisi sinut haluamaan tulostaa tulostimella .</w:t>
      </w:r>
    </w:p>
    <w:p>
      <w:r>
        <w:rPr>
          <w:b/>
        </w:rPr>
        <w:t xml:space="preserve">Tulos</w:t>
      </w:r>
    </w:p>
    <w:p>
      <w:r>
        <w:t xml:space="preserve">Koulutyö saisi sinut haluamaan tulostaa tulostimella.</w:t>
      </w:r>
    </w:p>
    <w:p>
      <w:r>
        <w:rPr>
          <w:b/>
        </w:rPr>
        <w:t xml:space="preserve">Tulos</w:t>
      </w:r>
    </w:p>
    <w:p>
      <w:r>
        <w:t xml:space="preserve">Koulumenetelmä tekisi sinusta tuottoa lisätä tulostimen .</w:t>
      </w:r>
    </w:p>
    <w:p>
      <w:r>
        <w:rPr>
          <w:b/>
        </w:rPr>
        <w:t xml:space="preserve">Tulos</w:t>
      </w:r>
    </w:p>
    <w:p>
      <w:r>
        <w:t xml:space="preserve">Hallituksen työ saisi sinut haluamaan tulostaa tulostimella .</w:t>
      </w:r>
    </w:p>
    <w:p>
      <w:r>
        <w:rPr>
          <w:b/>
        </w:rPr>
        <w:t xml:space="preserve">Tulos</w:t>
      </w:r>
    </w:p>
    <w:p>
      <w:r>
        <w:t xml:space="preserve">Ryhmätyöt saisivat sinut haluamaan tulostaa tulostimella .</w:t>
      </w:r>
    </w:p>
    <w:p>
      <w:r>
        <w:rPr>
          <w:b/>
        </w:rPr>
        <w:t xml:space="preserve">Esimerkki 4.120</w:t>
      </w:r>
    </w:p>
    <w:p>
      <w:r>
        <w:t xml:space="preserve">Löydät todennäköisesti planeetan aurinkokunnasta.</w:t>
      </w:r>
    </w:p>
    <w:p>
      <w:r>
        <w:rPr>
          <w:b/>
        </w:rPr>
        <w:t xml:space="preserve">Tulos</w:t>
      </w:r>
    </w:p>
    <w:p>
      <w:r>
        <w:t xml:space="preserve">Olet onneton löytää planeetta aurinkokunnasta .</w:t>
      </w:r>
    </w:p>
    <w:p>
      <w:r>
        <w:rPr>
          <w:b/>
        </w:rPr>
        <w:t xml:space="preserve">Tulos</w:t>
      </w:r>
    </w:p>
    <w:p>
      <w:r>
        <w:t xml:space="preserve">Olet voimaton löytämään petturia aurinkokunnasta .</w:t>
      </w:r>
    </w:p>
    <w:p>
      <w:r>
        <w:rPr>
          <w:b/>
        </w:rPr>
        <w:t xml:space="preserve">Tulos</w:t>
      </w:r>
    </w:p>
    <w:p>
      <w:r>
        <w:t xml:space="preserve">Olet etuoikeutettu, kun löydät aurinkokunnan raajan .</w:t>
      </w:r>
    </w:p>
    <w:p>
      <w:r>
        <w:rPr>
          <w:b/>
        </w:rPr>
        <w:t xml:space="preserve">Tulos</w:t>
      </w:r>
    </w:p>
    <w:p>
      <w:r>
        <w:t xml:space="preserve">Sinulla on etuoikeus löytää planeetta aurinkokunnasta .</w:t>
      </w:r>
    </w:p>
    <w:p>
      <w:r>
        <w:rPr>
          <w:b/>
        </w:rPr>
        <w:t xml:space="preserve">Esimerkki 4.121</w:t>
      </w:r>
    </w:p>
    <w:p>
      <w:r>
        <w:t xml:space="preserve">Jotkut simpukat kasvavat kallioilla .</w:t>
      </w:r>
    </w:p>
    <w:p>
      <w:r>
        <w:rPr>
          <w:b/>
        </w:rPr>
        <w:t xml:space="preserve">Tulos</w:t>
      </w:r>
    </w:p>
    <w:p>
      <w:r>
        <w:t xml:space="preserve">Jotkut rodut kasvavat uroksilla .</w:t>
      </w:r>
    </w:p>
    <w:p>
      <w:r>
        <w:rPr>
          <w:b/>
        </w:rPr>
        <w:t xml:space="preserve">Tulos</w:t>
      </w:r>
    </w:p>
    <w:p>
      <w:r>
        <w:t xml:space="preserve">Jotkut idit kasvavat köynnöksissä .</w:t>
      </w:r>
    </w:p>
    <w:p>
      <w:r>
        <w:rPr>
          <w:b/>
        </w:rPr>
        <w:t xml:space="preserve">Tulos</w:t>
      </w:r>
    </w:p>
    <w:p>
      <w:r>
        <w:t xml:space="preserve">Jotkin neitsyet kasvavat viiniköynnöksissä .</w:t>
      </w:r>
    </w:p>
    <w:p>
      <w:r>
        <w:rPr>
          <w:b/>
        </w:rPr>
        <w:t xml:space="preserve">Tulos</w:t>
      </w:r>
    </w:p>
    <w:p>
      <w:r>
        <w:t xml:space="preserve">Jotkut vihannekset kasvavat köynnöksissä.</w:t>
      </w:r>
    </w:p>
    <w:p>
      <w:r>
        <w:rPr>
          <w:b/>
        </w:rPr>
        <w:t xml:space="preserve">Esimerkki 4.122</w:t>
      </w:r>
    </w:p>
    <w:p>
      <w:r>
        <w:t xml:space="preserve">Opiskelija voi esitellä portfolion .</w:t>
      </w:r>
    </w:p>
    <w:p>
      <w:r>
        <w:rPr>
          <w:b/>
        </w:rPr>
        <w:t xml:space="preserve">Tulos</w:t>
      </w:r>
    </w:p>
    <w:p>
      <w:r>
        <w:t xml:space="preserve">Oppilas voi koskettaa vauvaa.</w:t>
      </w:r>
    </w:p>
    <w:p>
      <w:r>
        <w:rPr>
          <w:b/>
        </w:rPr>
        <w:t xml:space="preserve">Tulos</w:t>
      </w:r>
    </w:p>
    <w:p>
      <w:r>
        <w:t xml:space="preserve">Pyrstö voi ylittää kaksinkertaisen .</w:t>
      </w:r>
    </w:p>
    <w:p>
      <w:r>
        <w:rPr>
          <w:b/>
        </w:rPr>
        <w:t xml:space="preserve">Tulos</w:t>
      </w:r>
    </w:p>
    <w:p>
      <w:r>
        <w:t xml:space="preserve">Opiskelija voi tuhota haittaohjelman.</w:t>
      </w:r>
    </w:p>
    <w:p>
      <w:r>
        <w:rPr>
          <w:b/>
        </w:rPr>
        <w:t xml:space="preserve">Tulos</w:t>
      </w:r>
    </w:p>
    <w:p>
      <w:r>
        <w:t xml:space="preserve">Oppilas voi ylittää tien.</w:t>
      </w:r>
    </w:p>
    <w:p>
      <w:r>
        <w:rPr>
          <w:b/>
        </w:rPr>
        <w:t xml:space="preserve">Esimerkki 4.123</w:t>
      </w:r>
    </w:p>
    <w:p>
      <w:r>
        <w:t xml:space="preserve">URL-osoitetta käytetään jumalanpalveluksesta tiedottamiseen .</w:t>
      </w:r>
    </w:p>
    <w:p>
      <w:r>
        <w:rPr>
          <w:b/>
        </w:rPr>
        <w:t xml:space="preserve">Tulos</w:t>
      </w:r>
    </w:p>
    <w:p>
      <w:r>
        <w:t xml:space="preserve">Kirjan avulla opitaan jumalanpalveluksesta.</w:t>
      </w:r>
    </w:p>
    <w:p>
      <w:r>
        <w:rPr>
          <w:b/>
        </w:rPr>
        <w:t xml:space="preserve">Tulos</w:t>
      </w:r>
    </w:p>
    <w:p>
      <w:r>
        <w:t xml:space="preserve">Kokousta käytetään jumalanpalveluksen oppimiseen .</w:t>
      </w:r>
    </w:p>
    <w:p>
      <w:r>
        <w:rPr>
          <w:b/>
        </w:rPr>
        <w:t xml:space="preserve">Tulos</w:t>
      </w:r>
    </w:p>
    <w:p>
      <w:r>
        <w:t xml:space="preserve">Kirja on rakennettu jumalanpalveluksen oppimista varten .</w:t>
      </w:r>
    </w:p>
    <w:p>
      <w:r>
        <w:rPr>
          <w:b/>
        </w:rPr>
        <w:t xml:space="preserve">Tulos</w:t>
      </w:r>
    </w:p>
    <w:p>
      <w:r>
        <w:t xml:space="preserve">Taitoa käytetään jumalanpalveluksen oppimiseen .</w:t>
      </w:r>
    </w:p>
    <w:p>
      <w:r>
        <w:rPr>
          <w:b/>
        </w:rPr>
        <w:t xml:space="preserve">Esimerkki 4.124</w:t>
      </w:r>
    </w:p>
    <w:p>
      <w:r>
        <w:t xml:space="preserve">Ihmiset voivat kerätä rahaa .</w:t>
      </w:r>
    </w:p>
    <w:p>
      <w:r>
        <w:rPr>
          <w:b/>
        </w:rPr>
        <w:t xml:space="preserve">Tulos</w:t>
      </w:r>
    </w:p>
    <w:p>
      <w:r>
        <w:t xml:space="preserve">Ihmiset voivat käyttää rahaa.</w:t>
      </w:r>
    </w:p>
    <w:p>
      <w:r>
        <w:rPr>
          <w:b/>
        </w:rPr>
        <w:t xml:space="preserve">Tulos</w:t>
      </w:r>
    </w:p>
    <w:p>
      <w:r>
        <w:t xml:space="preserve">Ihmiset voivat haluta rahaa .</w:t>
      </w:r>
    </w:p>
    <w:p>
      <w:r>
        <w:rPr>
          <w:b/>
        </w:rPr>
        <w:t xml:space="preserve">Tulos</w:t>
      </w:r>
    </w:p>
    <w:p>
      <w:r>
        <w:t xml:space="preserve">Ihmiset voivat lisätä rahaa .</w:t>
      </w:r>
    </w:p>
    <w:p>
      <w:r>
        <w:rPr>
          <w:b/>
        </w:rPr>
        <w:t xml:space="preserve">Tulos</w:t>
      </w:r>
    </w:p>
    <w:p>
      <w:r>
        <w:t xml:space="preserve">Ihmiset voivat jäädyttää rahaa .</w:t>
      </w:r>
    </w:p>
    <w:p>
      <w:r>
        <w:rPr>
          <w:b/>
        </w:rPr>
        <w:t xml:space="preserve">Esimerkki 4.125</w:t>
      </w:r>
    </w:p>
    <w:p>
      <w:r>
        <w:t xml:space="preserve">Sinä tuot museoon, koska haluat nähdä esineitä .</w:t>
      </w:r>
    </w:p>
    <w:p>
      <w:r>
        <w:rPr>
          <w:b/>
        </w:rPr>
        <w:t xml:space="preserve">Tulos</w:t>
      </w:r>
    </w:p>
    <w:p>
      <w:r>
        <w:t xml:space="preserve">Museossa käydään, koska halutaan nähdä esineitä.</w:t>
      </w:r>
    </w:p>
    <w:p>
      <w:r>
        <w:rPr>
          <w:b/>
        </w:rPr>
        <w:t xml:space="preserve">Tulos</w:t>
      </w:r>
    </w:p>
    <w:p>
      <w:r>
        <w:t xml:space="preserve">Ottaisit yhteyttä museoon, koska haluat piilottaa esineitä .</w:t>
      </w:r>
    </w:p>
    <w:p>
      <w:r>
        <w:rPr>
          <w:b/>
        </w:rPr>
        <w:t xml:space="preserve">Tulos</w:t>
      </w:r>
    </w:p>
    <w:p>
      <w:r>
        <w:t xml:space="preserve">Ohittaisit museon, koska haluat heittää esineitä .</w:t>
      </w:r>
    </w:p>
    <w:p>
      <w:r>
        <w:rPr>
          <w:b/>
        </w:rPr>
        <w:t xml:space="preserve">Tulos</w:t>
      </w:r>
    </w:p>
    <w:p>
      <w:r>
        <w:t xml:space="preserve">Suojelisit museota, koska haluat vaalia esineitä .</w:t>
      </w:r>
    </w:p>
    <w:p>
      <w:r>
        <w:rPr>
          <w:b/>
        </w:rPr>
        <w:t xml:space="preserve">Esimerkki 4.126</w:t>
      </w:r>
    </w:p>
    <w:p>
      <w:r>
        <w:t xml:space="preserve">Rautakauppa on paikka, jossa hallitaan työkaluja .</w:t>
      </w:r>
    </w:p>
    <w:p>
      <w:r>
        <w:rPr>
          <w:b/>
        </w:rPr>
        <w:t xml:space="preserve">Tulos</w:t>
      </w:r>
    </w:p>
    <w:p>
      <w:r>
        <w:t xml:space="preserve">Rautatavarahuone on paikka, josta voi ostaa työkaluja .</w:t>
      </w:r>
    </w:p>
    <w:p>
      <w:r>
        <w:rPr>
          <w:b/>
        </w:rPr>
        <w:t xml:space="preserve">Tulos</w:t>
      </w:r>
    </w:p>
    <w:p>
      <w:r>
        <w:t xml:space="preserve">Laitteiston etenemissuunnitelma on paikka, jossa voidaan luoda työkaluja .</w:t>
      </w:r>
    </w:p>
    <w:p>
      <w:r>
        <w:rPr>
          <w:b/>
        </w:rPr>
        <w:t xml:space="preserve">Tulos</w:t>
      </w:r>
    </w:p>
    <w:p>
      <w:r>
        <w:t xml:space="preserve">Laitteistoluokka on paikka, jossa sidotaan työkaluja .</w:t>
      </w:r>
    </w:p>
    <w:p>
      <w:r>
        <w:rPr>
          <w:b/>
        </w:rPr>
        <w:t xml:space="preserve">Tulos</w:t>
      </w:r>
    </w:p>
    <w:p>
      <w:r>
        <w:t xml:space="preserve">Rautakauppa on paikka, josta voi ostaa työkaluja.</w:t>
      </w:r>
    </w:p>
    <w:p>
      <w:r>
        <w:rPr>
          <w:b/>
        </w:rPr>
        <w:t xml:space="preserve">Esimerkki 4.127</w:t>
      </w:r>
    </w:p>
    <w:p>
      <w:r>
        <w:t xml:space="preserve">Pappi maalasi kuvan.</w:t>
      </w:r>
    </w:p>
    <w:p>
      <w:r>
        <w:rPr>
          <w:b/>
        </w:rPr>
        <w:t xml:space="preserve">Tulos</w:t>
      </w:r>
    </w:p>
    <w:p>
      <w:r>
        <w:t xml:space="preserve">Käsin maalattu kuva .</w:t>
      </w:r>
    </w:p>
    <w:p>
      <w:r>
        <w:rPr>
          <w:b/>
        </w:rPr>
        <w:t xml:space="preserve">Tulos</w:t>
      </w:r>
    </w:p>
    <w:p>
      <w:r>
        <w:t xml:space="preserve">Varis maalasi hain .</w:t>
      </w:r>
    </w:p>
    <w:p>
      <w:r>
        <w:rPr>
          <w:b/>
        </w:rPr>
        <w:t xml:space="preserve">Tulos</w:t>
      </w:r>
    </w:p>
    <w:p>
      <w:r>
        <w:t xml:space="preserve">Apina maalasi auton .</w:t>
      </w:r>
    </w:p>
    <w:p>
      <w:r>
        <w:rPr>
          <w:b/>
        </w:rPr>
        <w:t xml:space="preserve">Tulos</w:t>
      </w:r>
    </w:p>
    <w:p>
      <w:r>
        <w:t xml:space="preserve">Vastaaja maalasi valtatien .</w:t>
      </w:r>
    </w:p>
    <w:p>
      <w:r>
        <w:rPr>
          <w:b/>
        </w:rPr>
        <w:t xml:space="preserve">Esimerkki 4.128</w:t>
      </w:r>
    </w:p>
    <w:p>
      <w:r>
        <w:t xml:space="preserve">Voit käyttää konetta aluksen lastaamiseen.</w:t>
      </w:r>
    </w:p>
    <w:p>
      <w:r>
        <w:rPr>
          <w:b/>
        </w:rPr>
        <w:t xml:space="preserve">Tulos</w:t>
      </w:r>
    </w:p>
    <w:p>
      <w:r>
        <w:t xml:space="preserve">Voit aloittaa koneen lataamaan kääntäjän .</w:t>
      </w:r>
    </w:p>
    <w:p>
      <w:r>
        <w:rPr>
          <w:b/>
        </w:rPr>
        <w:t xml:space="preserve">Tulos</w:t>
      </w:r>
    </w:p>
    <w:p>
      <w:r>
        <w:t xml:space="preserve">Voit muuntaa näytteen lataamaan simulaattorin .</w:t>
      </w:r>
    </w:p>
    <w:p>
      <w:r>
        <w:rPr>
          <w:b/>
        </w:rPr>
        <w:t xml:space="preserve">Tulos</w:t>
      </w:r>
    </w:p>
    <w:p>
      <w:r>
        <w:t xml:space="preserve">Voit liittää proseduurin lataamaan lambdan .</w:t>
      </w:r>
    </w:p>
    <w:p>
      <w:r>
        <w:rPr>
          <w:b/>
        </w:rPr>
        <w:t xml:space="preserve">Tulos</w:t>
      </w:r>
    </w:p>
    <w:p>
      <w:r>
        <w:t xml:space="preserve">Voit kaivaa koneen laivan lastausta varten.</w:t>
      </w:r>
    </w:p>
    <w:p>
      <w:r>
        <w:rPr>
          <w:b/>
        </w:rPr>
        <w:t xml:space="preserve">Esimerkki 4.129</w:t>
      </w:r>
    </w:p>
    <w:p>
      <w:r>
        <w:t xml:space="preserve">Kun näkee ideansa toteutuvan, on todella innoissaan itsestään.</w:t>
      </w:r>
    </w:p>
    <w:p>
      <w:r>
        <w:rPr>
          <w:b/>
        </w:rPr>
        <w:t xml:space="preserve">Tulos</w:t>
      </w:r>
    </w:p>
    <w:p>
      <w:r>
        <w:t xml:space="preserve">Kun näkee ideansa toteutuvan, tuntee olevansa todella kiitollinen itsestään.</w:t>
      </w:r>
    </w:p>
    <w:p>
      <w:r>
        <w:rPr>
          <w:b/>
        </w:rPr>
        <w:t xml:space="preserve">Tulos</w:t>
      </w:r>
    </w:p>
    <w:p>
      <w:r>
        <w:t xml:space="preserve">Kun näkee ideansa toteutuvan, tuntee olonsa todella hyväksi.</w:t>
      </w:r>
    </w:p>
    <w:p>
      <w:r>
        <w:rPr>
          <w:b/>
        </w:rPr>
        <w:t xml:space="preserve">Tulos</w:t>
      </w:r>
    </w:p>
    <w:p>
      <w:r>
        <w:t xml:space="preserve">Kun näkee ideansa toteutuvan, tuntee itsensä todella anteliaaksi.</w:t>
      </w:r>
    </w:p>
    <w:p>
      <w:r>
        <w:rPr>
          <w:b/>
        </w:rPr>
        <w:t xml:space="preserve">Tulos</w:t>
      </w:r>
    </w:p>
    <w:p>
      <w:r>
        <w:t xml:space="preserve">Kun näkee ideansa toteutuvan, tuntee itsensä todella katkeraksi.</w:t>
      </w:r>
    </w:p>
    <w:p>
      <w:r>
        <w:rPr>
          <w:b/>
        </w:rPr>
        <w:t xml:space="preserve">Esimerkki 4.130</w:t>
      </w:r>
    </w:p>
    <w:p>
      <w:r>
        <w:t xml:space="preserve">Perit todennäköisesti junankuljettajalta oven, jossa on lukko .</w:t>
      </w:r>
    </w:p>
    <w:p>
      <w:r>
        <w:rPr>
          <w:b/>
        </w:rPr>
        <w:t xml:space="preserve">Tulos</w:t>
      </w:r>
    </w:p>
    <w:p>
      <w:r>
        <w:t xml:space="preserve">Olet todennäköisesti periä ovi lukko junan huippu .</w:t>
      </w:r>
    </w:p>
    <w:p>
      <w:r>
        <w:rPr>
          <w:b/>
        </w:rPr>
        <w:t xml:space="preserve">Tulos</w:t>
      </w:r>
    </w:p>
    <w:p>
      <w:r>
        <w:t xml:space="preserve">Junaterminaalissa on todennäköisesti ovi, jossa on kansi.</w:t>
      </w:r>
    </w:p>
    <w:p>
      <w:r>
        <w:rPr>
          <w:b/>
        </w:rPr>
        <w:t xml:space="preserve">Tulos</w:t>
      </w:r>
    </w:p>
    <w:p>
      <w:r>
        <w:t xml:space="preserve">Olette mukava löytää lukollinen ovi da terminaalissa .</w:t>
      </w:r>
    </w:p>
    <w:p>
      <w:r>
        <w:rPr>
          <w:b/>
        </w:rPr>
        <w:t xml:space="preserve">Tulos</w:t>
      </w:r>
    </w:p>
    <w:p>
      <w:r>
        <w:t xml:space="preserve">Junaterminaalissa on todennäköisesti ovi, jossa on lukko.</w:t>
      </w:r>
    </w:p>
    <w:p>
      <w:r>
        <w:rPr>
          <w:b/>
        </w:rPr>
        <w:t xml:space="preserve">Esimerkki 4.131</w:t>
      </w:r>
    </w:p>
    <w:p>
      <w:r>
        <w:t xml:space="preserve">Jos haluat pelata peliä, sinun pitäisi pitää hauskaa.</w:t>
      </w:r>
    </w:p>
    <w:p>
      <w:r>
        <w:rPr>
          <w:b/>
        </w:rPr>
        <w:t xml:space="preserve">Tulos</w:t>
      </w:r>
    </w:p>
    <w:p>
      <w:r>
        <w:t xml:space="preserve">Jos rukoilette pysyä oppineena, teidän pitäisi pitää hauskaa.</w:t>
      </w:r>
    </w:p>
    <w:p>
      <w:r>
        <w:rPr>
          <w:b/>
        </w:rPr>
        <w:t xml:space="preserve">Tulos</w:t>
      </w:r>
    </w:p>
    <w:p>
      <w:r>
        <w:t xml:space="preserve">Jos kuvittelet harjoittaa peliä, sinun pitäisi olla pallo .</w:t>
      </w:r>
    </w:p>
    <w:p>
      <w:r>
        <w:rPr>
          <w:b/>
        </w:rPr>
        <w:t xml:space="preserve">Tulos</w:t>
      </w:r>
    </w:p>
    <w:p>
      <w:r>
        <w:t xml:space="preserve">Jos haluat pelata peliä, sinulla pitäisi olla tulostaulu .</w:t>
      </w:r>
    </w:p>
    <w:p>
      <w:r>
        <w:rPr>
          <w:b/>
        </w:rPr>
        <w:t xml:space="preserve">Tulos</w:t>
      </w:r>
    </w:p>
    <w:p>
      <w:r>
        <w:t xml:space="preserve">Jos lopetat lehden kiinniottamisen, sinulla pitäisi olla pallo .</w:t>
      </w:r>
    </w:p>
    <w:p>
      <w:r>
        <w:rPr>
          <w:b/>
        </w:rPr>
        <w:t xml:space="preserve">Esimerkki 4.132</w:t>
      </w:r>
    </w:p>
    <w:p>
      <w:r>
        <w:t xml:space="preserve">Ikkunasta hyppäämisen vihollinen on törmäys mattoon .</w:t>
      </w:r>
    </w:p>
    <w:p>
      <w:r>
        <w:rPr>
          <w:b/>
        </w:rPr>
        <w:t xml:space="preserve">Tulos</w:t>
      </w:r>
    </w:p>
    <w:p>
      <w:r>
        <w:t xml:space="preserve">Valjaista hyppääminen aiheuttaa iskun ovea vasten .</w:t>
      </w:r>
    </w:p>
    <w:p>
      <w:r>
        <w:rPr>
          <w:b/>
        </w:rPr>
        <w:t xml:space="preserve">Tulos</w:t>
      </w:r>
    </w:p>
    <w:p>
      <w:r>
        <w:t xml:space="preserve">Ikkunasta hyppäämisen periaatteena on isku ikkunaa vasten .</w:t>
      </w:r>
    </w:p>
    <w:p>
      <w:r>
        <w:rPr>
          <w:b/>
        </w:rPr>
        <w:t xml:space="preserve">Tulos</w:t>
      </w:r>
    </w:p>
    <w:p>
      <w:r>
        <w:t xml:space="preserve">Autotallista ulos hyppäämisen seurauksena on isku ikkunaa vasten .</w:t>
      </w:r>
    </w:p>
    <w:p>
      <w:r>
        <w:rPr>
          <w:b/>
        </w:rPr>
        <w:t xml:space="preserve">Tulos</w:t>
      </w:r>
    </w:p>
    <w:p>
      <w:r>
        <w:t xml:space="preserve">Ikkunasta hyppääminen aiheuttaa iskun ikkunaa vasten.</w:t>
      </w:r>
    </w:p>
    <w:p>
      <w:r>
        <w:rPr>
          <w:b/>
        </w:rPr>
        <w:t xml:space="preserve">Esimerkki 4.133</w:t>
      </w:r>
    </w:p>
    <w:p>
      <w:r>
        <w:t xml:space="preserve">Avioliitto on naimisissa olemisen tila.</w:t>
      </w:r>
    </w:p>
    <w:p>
      <w:r>
        <w:rPr>
          <w:b/>
        </w:rPr>
        <w:t xml:space="preserve">Tulos</w:t>
      </w:r>
    </w:p>
    <w:p>
      <w:r>
        <w:t xml:space="preserve">Avioliitto on naimisissa olemisen toteuttamista .</w:t>
      </w:r>
    </w:p>
    <w:p>
      <w:r>
        <w:rPr>
          <w:b/>
        </w:rPr>
        <w:t xml:space="preserve">Tulos</w:t>
      </w:r>
    </w:p>
    <w:p>
      <w:r>
        <w:t xml:space="preserve">Avioliitto on toteutunut tila .</w:t>
      </w:r>
    </w:p>
    <w:p>
      <w:r>
        <w:rPr>
          <w:b/>
        </w:rPr>
        <w:t xml:space="preserve">Tulos</w:t>
      </w:r>
    </w:p>
    <w:p>
      <w:r>
        <w:t xml:space="preserve">Laki on tunne siitä, että muuttuu .</w:t>
      </w:r>
    </w:p>
    <w:p>
      <w:r>
        <w:rPr>
          <w:b/>
        </w:rPr>
        <w:t xml:space="preserve">Tulos</w:t>
      </w:r>
    </w:p>
    <w:p>
      <w:r>
        <w:t xml:space="preserve">Avioliitto on muistamisen tila .</w:t>
      </w:r>
    </w:p>
    <w:p>
      <w:r>
        <w:rPr>
          <w:b/>
        </w:rPr>
        <w:t xml:space="preserve">Esimerkki 4.134</w:t>
      </w:r>
    </w:p>
    <w:p>
      <w:r>
        <w:t xml:space="preserve">Kylpyhuoneessa on todennäköisesti wc.</w:t>
      </w:r>
    </w:p>
    <w:p>
      <w:r>
        <w:rPr>
          <w:b/>
        </w:rPr>
        <w:t xml:space="preserve">Tulos</w:t>
      </w:r>
    </w:p>
    <w:p>
      <w:r>
        <w:t xml:space="preserve">Löydät todennäköisesti vessan vain kylpyhuoneesta .</w:t>
      </w:r>
    </w:p>
    <w:p>
      <w:r>
        <w:rPr>
          <w:b/>
        </w:rPr>
        <w:t xml:space="preserve">Tulos</w:t>
      </w:r>
    </w:p>
    <w:p>
      <w:r>
        <w:t xml:space="preserve">Olet turvassa löytää peliä noin kylpyhuoneessa .</w:t>
      </w:r>
    </w:p>
    <w:p>
      <w:r>
        <w:rPr>
          <w:b/>
        </w:rPr>
        <w:t xml:space="preserve">Tulos</w:t>
      </w:r>
    </w:p>
    <w:p>
      <w:r>
        <w:t xml:space="preserve">Olet todennäköisesti ostaa pelle ympäriinsä ajoneuvon .</w:t>
      </w:r>
    </w:p>
    <w:p>
      <w:r>
        <w:rPr>
          <w:b/>
        </w:rPr>
        <w:t xml:space="preserve">Tulos</w:t>
      </w:r>
    </w:p>
    <w:p>
      <w:r>
        <w:t xml:space="preserve">Löydät todennäköisesti peniksen ympäriinsä kylpyhuoneessa .</w:t>
      </w:r>
    </w:p>
    <w:p>
      <w:r>
        <w:rPr>
          <w:b/>
        </w:rPr>
        <w:t xml:space="preserve">Esimerkki 4.135</w:t>
      </w:r>
    </w:p>
    <w:p>
      <w:r>
        <w:t xml:space="preserve">Äidit synnyttävät lapsia ja auttavat heitä kasvamaan.</w:t>
      </w:r>
    </w:p>
    <w:p>
      <w:r>
        <w:rPr>
          <w:b/>
        </w:rPr>
        <w:t xml:space="preserve">Tulos</w:t>
      </w:r>
    </w:p>
    <w:p>
      <w:r>
        <w:t xml:space="preserve">eläimet synnyttävät vaippoja ja auttavat niitä kasvamaan .</w:t>
      </w:r>
    </w:p>
    <w:p>
      <w:r>
        <w:rPr>
          <w:b/>
        </w:rPr>
        <w:t xml:space="preserve">Tulos</w:t>
      </w:r>
    </w:p>
    <w:p>
      <w:r>
        <w:t xml:space="preserve">koirat synnyttävät perunoita ja auttavat niitä kasvamaan .</w:t>
      </w:r>
    </w:p>
    <w:p>
      <w:r>
        <w:rPr>
          <w:b/>
        </w:rPr>
        <w:t xml:space="preserve">Tulos</w:t>
      </w:r>
    </w:p>
    <w:p>
      <w:r>
        <w:t xml:space="preserve">Äidit synnyttävät vanhemmat ja toivovat heidän katuvan .</w:t>
      </w:r>
    </w:p>
    <w:p>
      <w:r>
        <w:rPr>
          <w:b/>
        </w:rPr>
        <w:t xml:space="preserve">Tulos</w:t>
      </w:r>
    </w:p>
    <w:p>
      <w:r>
        <w:t xml:space="preserve">Äidit synnyttävät sieluja ja auttavat niitä kasvamaan .</w:t>
      </w:r>
    </w:p>
    <w:p>
      <w:r>
        <w:rPr>
          <w:b/>
        </w:rPr>
        <w:t xml:space="preserve">Esimerkki 4.136</w:t>
      </w:r>
    </w:p>
    <w:p>
      <w:r>
        <w:t xml:space="preserve">Jos haluat säästää, sinun pitäisi löytää vesistö .</w:t>
      </w:r>
    </w:p>
    <w:p>
      <w:r>
        <w:rPr>
          <w:b/>
        </w:rPr>
        <w:t xml:space="preserve">Tulos</w:t>
      </w:r>
    </w:p>
    <w:p>
      <w:r>
        <w:t xml:space="preserve">Jos haluat uida, sinun pitäisi löytää vesistö .</w:t>
      </w:r>
    </w:p>
    <w:p>
      <w:r>
        <w:rPr>
          <w:b/>
        </w:rPr>
        <w:t xml:space="preserve">Tulos</w:t>
      </w:r>
    </w:p>
    <w:p>
      <w:r>
        <w:t xml:space="preserve">Jos väitätte uivanne, teidän pitäisi löytää vesistö .</w:t>
      </w:r>
    </w:p>
    <w:p>
      <w:r>
        <w:rPr>
          <w:b/>
        </w:rPr>
        <w:t xml:space="preserve">Tulos</w:t>
      </w:r>
    </w:p>
    <w:p>
      <w:r>
        <w:t xml:space="preserve">Jos haluat puhdistaa, sinun pitäisi löytää vesistö .</w:t>
      </w:r>
    </w:p>
    <w:p>
      <w:r>
        <w:rPr>
          <w:b/>
        </w:rPr>
        <w:t xml:space="preserve">Tulos</w:t>
      </w:r>
    </w:p>
    <w:p>
      <w:r>
        <w:t xml:space="preserve">Jos haluat uida, sinun on löydettävä vesistö.</w:t>
      </w:r>
    </w:p>
    <w:p>
      <w:r>
        <w:rPr>
          <w:b/>
        </w:rPr>
        <w:t xml:space="preserve">Esimerkki 4.137</w:t>
      </w:r>
    </w:p>
    <w:p>
      <w:r>
        <w:t xml:space="preserve">Jos haluat itse valmistaa aterian, sinun pitäisi mennä keittiöön .</w:t>
      </w:r>
    </w:p>
    <w:p>
      <w:r>
        <w:rPr>
          <w:b/>
        </w:rPr>
        <w:t xml:space="preserve">Tulos</w:t>
      </w:r>
    </w:p>
    <w:p>
      <w:r>
        <w:t xml:space="preserve">Jos haluat hankkia veneen, sinun pitäisi mennä keittiöön .</w:t>
      </w:r>
    </w:p>
    <w:p>
      <w:r>
        <w:rPr>
          <w:b/>
        </w:rPr>
        <w:t xml:space="preserve">Tulos</w:t>
      </w:r>
    </w:p>
    <w:p>
      <w:r>
        <w:t xml:space="preserve">Jos haluat valmistaa aterian, sinun on mentävä keittiöön.</w:t>
      </w:r>
    </w:p>
    <w:p>
      <w:r>
        <w:rPr>
          <w:b/>
        </w:rPr>
        <w:t xml:space="preserve">Tulos</w:t>
      </w:r>
    </w:p>
    <w:p>
      <w:r>
        <w:t xml:space="preserve">Jos haluat kokata liiketoimintaa, sinun pitäisi mennä keittiöön .</w:t>
      </w:r>
    </w:p>
    <w:p>
      <w:r>
        <w:rPr>
          <w:b/>
        </w:rPr>
        <w:t xml:space="preserve">Tulos</w:t>
      </w:r>
    </w:p>
    <w:p>
      <w:r>
        <w:t xml:space="preserve">Jos haluatte sponsoroida tapahtumapaikkaa, teidän pitäisi mennä radalle .</w:t>
      </w:r>
    </w:p>
    <w:p>
      <w:r>
        <w:rPr>
          <w:b/>
        </w:rPr>
        <w:t xml:space="preserve">Esimerkki 4.138</w:t>
      </w:r>
    </w:p>
    <w:p>
      <w:r>
        <w:t xml:space="preserve">Taloa käytetään ruoan valmistukseen .</w:t>
      </w:r>
    </w:p>
    <w:p>
      <w:r>
        <w:rPr>
          <w:b/>
        </w:rPr>
        <w:t xml:space="preserve">Tulos</w:t>
      </w:r>
    </w:p>
    <w:p>
      <w:r>
        <w:t xml:space="preserve">Paistoa käytetään ruoan valmistukseen .</w:t>
      </w:r>
    </w:p>
    <w:p>
      <w:r>
        <w:rPr>
          <w:b/>
        </w:rPr>
        <w:t xml:space="preserve">Tulos</w:t>
      </w:r>
    </w:p>
    <w:p>
      <w:r>
        <w:t xml:space="preserve">Ruoan valmistukseen löytyy purkki .</w:t>
      </w:r>
    </w:p>
    <w:p>
      <w:r>
        <w:rPr>
          <w:b/>
        </w:rPr>
        <w:t xml:space="preserve">Tulos</w:t>
      </w:r>
    </w:p>
    <w:p>
      <w:r>
        <w:t xml:space="preserve">Keittiötä käytetään ruoan valmistukseen.</w:t>
      </w:r>
    </w:p>
    <w:p>
      <w:r>
        <w:rPr>
          <w:b/>
        </w:rPr>
        <w:t xml:space="preserve">Tulos</w:t>
      </w:r>
    </w:p>
    <w:p>
      <w:r>
        <w:t xml:space="preserve">Rullaa käytetään ruoan valmistukseen .</w:t>
      </w:r>
    </w:p>
    <w:p>
      <w:r>
        <w:rPr>
          <w:b/>
        </w:rPr>
        <w:t xml:space="preserve">Esimerkki 4.139</w:t>
      </w:r>
    </w:p>
    <w:p>
      <w:r>
        <w:t xml:space="preserve">Säiliötä käytetään hiilen kuljettamiseen kasviin.</w:t>
      </w:r>
    </w:p>
    <w:p>
      <w:r>
        <w:rPr>
          <w:b/>
        </w:rPr>
        <w:t xml:space="preserve">Tulos</w:t>
      </w:r>
    </w:p>
    <w:p>
      <w:r>
        <w:t xml:space="preserve">Järjestät säiliön postitse vettä kasveille .</w:t>
      </w:r>
    </w:p>
    <w:p>
      <w:r>
        <w:rPr>
          <w:b/>
        </w:rPr>
        <w:t xml:space="preserve">Tulos</w:t>
      </w:r>
    </w:p>
    <w:p>
      <w:r>
        <w:t xml:space="preserve">Säiliötä käytetään veden siivilöimiseen kasviin.</w:t>
      </w:r>
    </w:p>
    <w:p>
      <w:r>
        <w:rPr>
          <w:b/>
        </w:rPr>
        <w:t xml:space="preserve">Tulos</w:t>
      </w:r>
    </w:p>
    <w:p>
      <w:r>
        <w:t xml:space="preserve">Säiliötä käytetään metallin kuljettamiseen kokoukseen .</w:t>
      </w:r>
    </w:p>
    <w:p>
      <w:r>
        <w:rPr>
          <w:b/>
        </w:rPr>
        <w:t xml:space="preserve">Tulos</w:t>
      </w:r>
    </w:p>
    <w:p>
      <w:r>
        <w:t xml:space="preserve">Säiliön avulla kuljetat vettä kasviin.</w:t>
      </w:r>
    </w:p>
    <w:p>
      <w:r>
        <w:rPr>
          <w:b/>
        </w:rPr>
        <w:t xml:space="preserve">Esimerkki 4.140</w:t>
      </w:r>
    </w:p>
    <w:p>
      <w:r>
        <w:t xml:space="preserve">Punainen valo saisi sinut haluamaan poliisin autosi .</w:t>
      </w:r>
    </w:p>
    <w:p>
      <w:r>
        <w:rPr>
          <w:b/>
        </w:rPr>
        <w:t xml:space="preserve">Tulos</w:t>
      </w:r>
    </w:p>
    <w:p>
      <w:r>
        <w:t xml:space="preserve">Punainen valo saisi sinut huutamaan ärtymystäsi .</w:t>
      </w:r>
    </w:p>
    <w:p>
      <w:r>
        <w:rPr>
          <w:b/>
        </w:rPr>
        <w:t xml:space="preserve">Tulos</w:t>
      </w:r>
    </w:p>
    <w:p>
      <w:r>
        <w:t xml:space="preserve">Punainen valo saa sinut pysäyttämään autosi.</w:t>
      </w:r>
    </w:p>
    <w:p>
      <w:r>
        <w:rPr>
          <w:b/>
        </w:rPr>
        <w:t xml:space="preserve">Tulos</w:t>
      </w:r>
    </w:p>
    <w:p>
      <w:r>
        <w:t xml:space="preserve">Punainen valo saisi sinut haluamaan romuttaa autosi .</w:t>
      </w:r>
    </w:p>
    <w:p>
      <w:r>
        <w:rPr>
          <w:b/>
        </w:rPr>
        <w:t xml:space="preserve">Tulos</w:t>
      </w:r>
    </w:p>
    <w:p>
      <w:r>
        <w:t xml:space="preserve">Punainen valo saisi sinut kaipaamaan lastasi .</w:t>
      </w:r>
    </w:p>
    <w:p>
      <w:r>
        <w:rPr>
          <w:b/>
        </w:rPr>
        <w:t xml:space="preserve">Esimerkki 4.141</w:t>
      </w:r>
    </w:p>
    <w:p>
      <w:r>
        <w:t xml:space="preserve">Voit vaatia albumin keskeisten kuvien tallentamista varten.</w:t>
      </w:r>
    </w:p>
    <w:p>
      <w:r>
        <w:rPr>
          <w:b/>
        </w:rPr>
        <w:t xml:space="preserve">Tulos</w:t>
      </w:r>
    </w:p>
    <w:p>
      <w:r>
        <w:t xml:space="preserve">Voit julkaista albumin vanhojen kuvien tallentamista varten.</w:t>
      </w:r>
    </w:p>
    <w:p>
      <w:r>
        <w:rPr>
          <w:b/>
        </w:rPr>
        <w:t xml:space="preserve">Tulos</w:t>
      </w:r>
    </w:p>
    <w:p>
      <w:r>
        <w:t xml:space="preserve">Voit käyttää albumia vanhojen arvostelujen tallentamiseen .</w:t>
      </w:r>
    </w:p>
    <w:p>
      <w:r>
        <w:rPr>
          <w:b/>
        </w:rPr>
        <w:t xml:space="preserve">Tulos</w:t>
      </w:r>
    </w:p>
    <w:p>
      <w:r>
        <w:t xml:space="preserve">Voit tyylitellä albumin vanhojen kuvien tallentamista varten.</w:t>
      </w:r>
    </w:p>
    <w:p>
      <w:r>
        <w:rPr>
          <w:b/>
        </w:rPr>
        <w:t xml:space="preserve">Tulos</w:t>
      </w:r>
    </w:p>
    <w:p>
      <w:r>
        <w:t xml:space="preserve">Voit käyttää albumia vanhojen kuvien tallentamiseen.</w:t>
      </w:r>
    </w:p>
    <w:p>
      <w:r>
        <w:rPr>
          <w:b/>
        </w:rPr>
        <w:t xml:space="preserve">Esimerkki 4.142</w:t>
      </w:r>
    </w:p>
    <w:p>
      <w:r>
        <w:t xml:space="preserve">Voit kaivaa linjan tehdäksesi roiskeita .</w:t>
      </w:r>
    </w:p>
    <w:p>
      <w:r>
        <w:rPr>
          <w:b/>
        </w:rPr>
        <w:t xml:space="preserve">Tulos</w:t>
      </w:r>
    </w:p>
    <w:p>
      <w:r>
        <w:t xml:space="preserve">Voit käyttää uima-allasta räiskimiseen.</w:t>
      </w:r>
    </w:p>
    <w:p>
      <w:r>
        <w:rPr>
          <w:b/>
        </w:rPr>
        <w:t xml:space="preserve">Tulos</w:t>
      </w:r>
    </w:p>
    <w:p>
      <w:r>
        <w:t xml:space="preserve">Voit käyttää papua roiskeen pyörittämiseen .</w:t>
      </w:r>
    </w:p>
    <w:p>
      <w:r>
        <w:rPr>
          <w:b/>
        </w:rPr>
        <w:t xml:space="preserve">Tulos</w:t>
      </w:r>
    </w:p>
    <w:p>
      <w:r>
        <w:t xml:space="preserve">Voit käyttää merkkiä poistumiseen splashista .</w:t>
      </w:r>
    </w:p>
    <w:p>
      <w:r>
        <w:rPr>
          <w:b/>
        </w:rPr>
        <w:t xml:space="preserve">Tulos</w:t>
      </w:r>
    </w:p>
    <w:p>
      <w:r>
        <w:t xml:space="preserve">Voit käyttää kaltevuutta parantamaan roisketta .</w:t>
      </w:r>
    </w:p>
    <w:p>
      <w:r>
        <w:rPr>
          <w:b/>
        </w:rPr>
        <w:t xml:space="preserve">Esimerkki 4.143</w:t>
      </w:r>
    </w:p>
    <w:p>
      <w:r>
        <w:t xml:space="preserve">Tallennat todennäköisesti napsautuksen kokoonpanossa .</w:t>
      </w:r>
    </w:p>
    <w:p>
      <w:r>
        <w:rPr>
          <w:b/>
        </w:rPr>
        <w:t xml:space="preserve">Tulos</w:t>
      </w:r>
    </w:p>
    <w:p>
      <w:r>
        <w:t xml:space="preserve">Paljastat todennäköisesti solmun arg .</w:t>
      </w:r>
    </w:p>
    <w:p>
      <w:r>
        <w:rPr>
          <w:b/>
        </w:rPr>
        <w:t xml:space="preserve">Tulos</w:t>
      </w:r>
    </w:p>
    <w:p>
      <w:r>
        <w:t xml:space="preserve">Olet todennäköisesti provosoimassa virkamiestä antamaan lausunnon.</w:t>
      </w:r>
    </w:p>
    <w:p>
      <w:r>
        <w:rPr>
          <w:b/>
        </w:rPr>
        <w:t xml:space="preserve">Tulos</w:t>
      </w:r>
    </w:p>
    <w:p>
      <w:r>
        <w:t xml:space="preserve">Lämmitin löytyy todennäköisesti autosta.</w:t>
      </w:r>
    </w:p>
    <w:p>
      <w:r>
        <w:rPr>
          <w:b/>
        </w:rPr>
        <w:t xml:space="preserve">Tulos</w:t>
      </w:r>
    </w:p>
    <w:p>
      <w:r>
        <w:t xml:space="preserve">Olet väärässä, jos löydät kanan operaatiosta .</w:t>
      </w:r>
    </w:p>
    <w:p>
      <w:r>
        <w:rPr>
          <w:b/>
        </w:rPr>
        <w:t xml:space="preserve">Esimerkki 4.144</w:t>
      </w:r>
    </w:p>
    <w:p>
      <w:r>
        <w:t xml:space="preserve">Jos annat mennä prosessiin, sinun pitäisi kärsiä karma d .</w:t>
      </w:r>
    </w:p>
    <w:p>
      <w:r>
        <w:rPr>
          <w:b/>
        </w:rPr>
        <w:t xml:space="preserve">Tulos</w:t>
      </w:r>
    </w:p>
    <w:p>
      <w:r>
        <w:t xml:space="preserve">Jos haluat joutua koomaan, sinun pitäisi saada aivovaurio.</w:t>
      </w:r>
    </w:p>
    <w:p>
      <w:r>
        <w:rPr>
          <w:b/>
        </w:rPr>
        <w:t xml:space="preserve">Tulos</w:t>
      </w:r>
    </w:p>
    <w:p>
      <w:r>
        <w:t xml:space="preserve">Jos haluat raiskata pennun, sinun on kärsittävä tuomiosta .ï¿½ .</w:t>
      </w:r>
    </w:p>
    <w:p>
      <w:r>
        <w:rPr>
          <w:b/>
        </w:rPr>
        <w:t xml:space="preserve">Tulos</w:t>
      </w:r>
    </w:p>
    <w:p>
      <w:r>
        <w:t xml:space="preserve">Jos toimit äänenvoimakkuuden mukaan niin sinun pitäisi kärsiä aivovaurio .</w:t>
      </w:r>
    </w:p>
    <w:p>
      <w:r>
        <w:rPr>
          <w:b/>
        </w:rPr>
        <w:t xml:space="preserve">Tulos</w:t>
      </w:r>
    </w:p>
    <w:p>
      <w:r>
        <w:t xml:space="preserve">Jos ryhdytte työskentelemään käsikirjoitukseen, teidän pitäisi saada aivovaurio .</w:t>
      </w:r>
    </w:p>
    <w:p>
      <w:r>
        <w:rPr>
          <w:b/>
        </w:rPr>
        <w:t xml:space="preserve">Esimerkki 4.145</w:t>
      </w:r>
    </w:p>
    <w:p>
      <w:r>
        <w:t xml:space="preserve">Menetelmä ranking baseball on voittaminen .</w:t>
      </w:r>
    </w:p>
    <w:p>
      <w:r>
        <w:rPr>
          <w:b/>
        </w:rPr>
        <w:t xml:space="preserve">Tulos</w:t>
      </w:r>
    </w:p>
    <w:p>
      <w:r>
        <w:t xml:space="preserve">Baseballin pelaamisen vaikutus on voimakas .</w:t>
      </w:r>
    </w:p>
    <w:p>
      <w:r>
        <w:rPr>
          <w:b/>
        </w:rPr>
        <w:t xml:space="preserve">Tulos</w:t>
      </w:r>
    </w:p>
    <w:p>
      <w:r>
        <w:t xml:space="preserve">Pesäpallon pelaamisen vaikutus on voittaminen.</w:t>
      </w:r>
    </w:p>
    <w:p>
      <w:r>
        <w:rPr>
          <w:b/>
        </w:rPr>
        <w:t xml:space="preserve">Tulos</w:t>
      </w:r>
    </w:p>
    <w:p>
      <w:r>
        <w:t xml:space="preserve">Baseballin pelaamisen vaikutus tuntuu .</w:t>
      </w:r>
    </w:p>
    <w:p>
      <w:r>
        <w:rPr>
          <w:b/>
        </w:rPr>
        <w:t xml:space="preserve">Tulos</w:t>
      </w:r>
    </w:p>
    <w:p>
      <w:r>
        <w:t xml:space="preserve">Baseballin lukemisen synti on voittaminen .</w:t>
      </w:r>
    </w:p>
    <w:p>
      <w:r>
        <w:rPr>
          <w:b/>
        </w:rPr>
        <w:t xml:space="preserve">Esimerkki 4.146</w:t>
      </w:r>
    </w:p>
    <w:p>
      <w:r>
        <w:t xml:space="preserve">Jätesäkki on pussi, jota käytetään roskien viemiseen.</w:t>
      </w:r>
    </w:p>
    <w:p>
      <w:r>
        <w:rPr>
          <w:b/>
        </w:rPr>
        <w:t xml:space="preserve">Tulos</w:t>
      </w:r>
    </w:p>
    <w:p>
      <w:r>
        <w:t xml:space="preserve">Jätesäkki on pussi, joka on suunniteltu roskien viemistä varten.</w:t>
      </w:r>
    </w:p>
    <w:p>
      <w:r>
        <w:rPr>
          <w:b/>
        </w:rPr>
        <w:t xml:space="preserve">Tulos</w:t>
      </w:r>
    </w:p>
    <w:p>
      <w:r>
        <w:t xml:space="preserve">Jätesäkki on pussi, joka on tarkoitettu roskien viemiseen .</w:t>
      </w:r>
    </w:p>
    <w:p>
      <w:r>
        <w:rPr>
          <w:b/>
        </w:rPr>
        <w:t xml:space="preserve">Tulos</w:t>
      </w:r>
    </w:p>
    <w:p>
      <w:r>
        <w:t xml:space="preserve">Jätesäkki on pussi, jota käytetään roskista eroon pääsemiseen.</w:t>
      </w:r>
    </w:p>
    <w:p>
      <w:r>
        <w:rPr>
          <w:b/>
        </w:rPr>
        <w:t xml:space="preserve">Tulos</w:t>
      </w:r>
    </w:p>
    <w:p>
      <w:r>
        <w:t xml:space="preserve">Jätesäkki on pussi, joka on pystytetty roskien poistamista varten.</w:t>
      </w:r>
    </w:p>
    <w:p>
      <w:r>
        <w:rPr>
          <w:b/>
        </w:rPr>
        <w:t xml:space="preserve">Esimerkki 4.147</w:t>
      </w:r>
    </w:p>
    <w:p>
      <w:r>
        <w:t xml:space="preserve">Löydät todennäköisesti jalkapallokätkön kirjekuoresta .</w:t>
      </w:r>
    </w:p>
    <w:p>
      <w:r>
        <w:rPr>
          <w:b/>
        </w:rPr>
        <w:t xml:space="preserve">Tulos</w:t>
      </w:r>
    </w:p>
    <w:p>
      <w:r>
        <w:t xml:space="preserve">Olet pahoillasi löytää th paketti kirjekuoressa .</w:t>
      </w:r>
    </w:p>
    <w:p>
      <w:r>
        <w:rPr>
          <w:b/>
        </w:rPr>
        <w:t xml:space="preserve">Tulos</w:t>
      </w:r>
    </w:p>
    <w:p>
      <w:r>
        <w:t xml:space="preserve">Luottokortti löytyy todennäköisesti kirjekuoresta.</w:t>
      </w:r>
    </w:p>
    <w:p>
      <w:r>
        <w:rPr>
          <w:b/>
        </w:rPr>
        <w:t xml:space="preserve">Tulos</w:t>
      </w:r>
    </w:p>
    <w:p>
      <w:r>
        <w:t xml:space="preserve">Löydät todennäköisesti kuvaesineen kirjekuoresta .</w:t>
      </w:r>
    </w:p>
    <w:p>
      <w:r>
        <w:rPr>
          <w:b/>
        </w:rPr>
        <w:t xml:space="preserve">Tulos</w:t>
      </w:r>
    </w:p>
    <w:p>
      <w:r>
        <w:t xml:space="preserve">Olet lähellä löytää luottokortin ext .</w:t>
      </w:r>
    </w:p>
    <w:p>
      <w:r>
        <w:rPr>
          <w:b/>
        </w:rPr>
        <w:t xml:space="preserve">Esimerkki 4.148</w:t>
      </w:r>
    </w:p>
    <w:p>
      <w:r>
        <w:t xml:space="preserve">Löydät todennäköisesti varakoneen talosta .</w:t>
      </w:r>
    </w:p>
    <w:p>
      <w:r>
        <w:rPr>
          <w:b/>
        </w:rPr>
        <w:t xml:space="preserve">Tulos</w:t>
      </w:r>
    </w:p>
    <w:p>
      <w:r>
        <w:t xml:space="preserve">Olet todennäköisesti kävellä pallo talossa .</w:t>
      </w:r>
    </w:p>
    <w:p>
      <w:r>
        <w:rPr>
          <w:b/>
        </w:rPr>
        <w:t xml:space="preserve">Tulos</w:t>
      </w:r>
    </w:p>
    <w:p>
      <w:r>
        <w:t xml:space="preserve">Olet todennäköisesti kävellä puu talossa .</w:t>
      </w:r>
    </w:p>
    <w:p>
      <w:r>
        <w:rPr>
          <w:b/>
        </w:rPr>
        <w:t xml:space="preserve">Tulos</w:t>
      </w:r>
    </w:p>
    <w:p>
      <w:r>
        <w:t xml:space="preserve">Talossa on todennäköisesti lattia.</w:t>
      </w:r>
    </w:p>
    <w:p>
      <w:r>
        <w:rPr>
          <w:b/>
        </w:rPr>
        <w:t xml:space="preserve">Tulos</w:t>
      </w:r>
    </w:p>
    <w:p>
      <w:r>
        <w:t xml:space="preserve">Olet todennäköisesti mukana PC talossa .</w:t>
      </w:r>
    </w:p>
    <w:p>
      <w:r>
        <w:rPr>
          <w:b/>
        </w:rPr>
        <w:t xml:space="preserve">Esimerkki 4.149</w:t>
      </w:r>
    </w:p>
    <w:p>
      <w:r>
        <w:t xml:space="preserve">Voit saada hinnan valitsemaan ominaisuustyypin kuuntelua varten .</w:t>
      </w:r>
    </w:p>
    <w:p>
      <w:r>
        <w:rPr>
          <w:b/>
        </w:rPr>
        <w:t xml:space="preserve">Tulos</w:t>
      </w:r>
    </w:p>
    <w:p>
      <w:r>
        <w:t xml:space="preserve">Voit käyttää radiota valitaksesi musiikkityypin kuuntelua varten.</w:t>
      </w:r>
    </w:p>
    <w:p>
      <w:r>
        <w:rPr>
          <w:b/>
        </w:rPr>
        <w:t xml:space="preserve">Tulos</w:t>
      </w:r>
    </w:p>
    <w:p>
      <w:r>
        <w:t xml:space="preserve">Voit käyttää rullaa valitaksesi kuunneltavaa melupuolta .</w:t>
      </w:r>
    </w:p>
    <w:p>
      <w:r>
        <w:rPr>
          <w:b/>
        </w:rPr>
        <w:t xml:space="preserve">Tulos</w:t>
      </w:r>
    </w:p>
    <w:p>
      <w:r>
        <w:t xml:space="preserve">Voit käyttää Kaavio valita kotikanavan kuuntelua varten .</w:t>
      </w:r>
    </w:p>
    <w:p>
      <w:r>
        <w:rPr>
          <w:b/>
        </w:rPr>
        <w:t xml:space="preserve">Tulos</w:t>
      </w:r>
    </w:p>
    <w:p>
      <w:r>
        <w:t xml:space="preserve">Voit ohittaa salasanan valitsemalla solmun tyypin kuuntelua varten .</w:t>
      </w:r>
    </w:p>
    <w:p>
      <w:r>
        <w:rPr>
          <w:b/>
        </w:rPr>
        <w:t xml:space="preserve">Esimerkki 4.150</w:t>
      </w:r>
    </w:p>
    <w:p>
      <w:r>
        <w:t xml:space="preserve">Voit käyttää riviä selata elämässä ystävien kanssa .</w:t>
      </w:r>
    </w:p>
    <w:p>
      <w:r>
        <w:rPr>
          <w:b/>
        </w:rPr>
        <w:t xml:space="preserve">Tulos</w:t>
      </w:r>
    </w:p>
    <w:p>
      <w:r>
        <w:t xml:space="preserve">Voit käyttää palvelusta pysyäksesi yhteydessä ystäviin .</w:t>
      </w:r>
    </w:p>
    <w:p>
      <w:r>
        <w:rPr>
          <w:b/>
        </w:rPr>
        <w:t xml:space="preserve">Tulos</w:t>
      </w:r>
    </w:p>
    <w:p>
      <w:r>
        <w:t xml:space="preserve">Voit käyttää lompakkoa pitämään yhteyttä ystäviin .</w:t>
      </w:r>
    </w:p>
    <w:p>
      <w:r>
        <w:rPr>
          <w:b/>
        </w:rPr>
        <w:t xml:space="preserve">Tulos</w:t>
      </w:r>
    </w:p>
    <w:p>
      <w:r>
        <w:t xml:space="preserve">Linjan avulla voit pitää yhteyttä ystäviin.</w:t>
      </w:r>
    </w:p>
    <w:p>
      <w:r>
        <w:rPr>
          <w:b/>
        </w:rPr>
        <w:t xml:space="preserve">Tulos</w:t>
      </w:r>
    </w:p>
    <w:p>
      <w:r>
        <w:t xml:space="preserve">Voit käyttää linjaa vierittää viestintään ystävien kanssa .</w:t>
      </w:r>
    </w:p>
    <w:p>
      <w:r>
        <w:rPr>
          <w:b/>
        </w:rPr>
        <w:t xml:space="preserve">Esimerkki 4.151</w:t>
      </w:r>
    </w:p>
    <w:p>
      <w:r>
        <w:t xml:space="preserve">Voit vetää jääkaapin oven auki sormella.</w:t>
      </w:r>
    </w:p>
    <w:p>
      <w:r>
        <w:rPr>
          <w:b/>
        </w:rPr>
        <w:t xml:space="preserve">Tulos</w:t>
      </w:r>
    </w:p>
    <w:p>
      <w:r>
        <w:t xml:space="preserve">Voit nipistää sormella vetää jääkaapin lämpötilan auki .</w:t>
      </w:r>
    </w:p>
    <w:p>
      <w:r>
        <w:rPr>
          <w:b/>
        </w:rPr>
        <w:t xml:space="preserve">Tulos</w:t>
      </w:r>
    </w:p>
    <w:p>
      <w:r>
        <w:t xml:space="preserve">Voit luottaa siihen, että sormi vetää jääkaapin lattian auki .</w:t>
      </w:r>
    </w:p>
    <w:p>
      <w:r>
        <w:rPr>
          <w:b/>
        </w:rPr>
        <w:t xml:space="preserve">Tulos</w:t>
      </w:r>
    </w:p>
    <w:p>
      <w:r>
        <w:t xml:space="preserve">Voit vahvistaa sormea vetää jääkaapin oviaukon auki.</w:t>
      </w:r>
    </w:p>
    <w:p>
      <w:r>
        <w:rPr>
          <w:b/>
        </w:rPr>
        <w:t xml:space="preserve">Tulos</w:t>
      </w:r>
    </w:p>
    <w:p>
      <w:r>
        <w:t xml:space="preserve">Voit säätää sormella vetää jääkaapin palon auki .</w:t>
      </w:r>
    </w:p>
    <w:p>
      <w:r>
        <w:rPr>
          <w:b/>
        </w:rPr>
        <w:t xml:space="preserve">Esimerkki 4.152</w:t>
      </w:r>
    </w:p>
    <w:p>
      <w:r>
        <w:t xml:space="preserve">Jos haluat käydä pissalla, sinun on löydettävä kylpyhuone.</w:t>
      </w:r>
    </w:p>
    <w:p>
      <w:r>
        <w:rPr>
          <w:b/>
        </w:rPr>
        <w:t xml:space="preserve">Tulos</w:t>
      </w:r>
    </w:p>
    <w:p>
      <w:r>
        <w:t xml:space="preserve">Jos haluat väitöskirjan, sinun pitäisi löytää pari .</w:t>
      </w:r>
    </w:p>
    <w:p>
      <w:r>
        <w:rPr>
          <w:b/>
        </w:rPr>
        <w:t xml:space="preserve">Tulos</w:t>
      </w:r>
    </w:p>
    <w:p>
      <w:r>
        <w:t xml:space="preserve">Jos haluatte saada keinon, niin teidän pitäisi keksiä maailma .</w:t>
      </w:r>
    </w:p>
    <w:p>
      <w:r>
        <w:rPr>
          <w:b/>
        </w:rPr>
        <w:t xml:space="preserve">Tulos</w:t>
      </w:r>
    </w:p>
    <w:p>
      <w:r>
        <w:t xml:space="preserve">Jos haluatte käydä oikeudenkäynnin, teidän pitäisi löytää aikataulu .</w:t>
      </w:r>
    </w:p>
    <w:p>
      <w:r>
        <w:rPr>
          <w:b/>
        </w:rPr>
        <w:t xml:space="preserve">Tulos</w:t>
      </w:r>
    </w:p>
    <w:p>
      <w:r>
        <w:t xml:space="preserve">Jos haluatte saada vision, teidän pitäisi piirtää loitsu .</w:t>
      </w:r>
    </w:p>
    <w:p>
      <w:r>
        <w:rPr>
          <w:b/>
        </w:rPr>
        <w:t xml:space="preserve">Esimerkki 4.153</w:t>
      </w:r>
    </w:p>
    <w:p>
      <w:r>
        <w:t xml:space="preserve">Yhteisö voi vaihtaa pommit mukavuuteen .</w:t>
      </w:r>
    </w:p>
    <w:p>
      <w:r>
        <w:rPr>
          <w:b/>
        </w:rPr>
        <w:t xml:space="preserve">Tulos</w:t>
      </w:r>
    </w:p>
    <w:p>
      <w:r>
        <w:t xml:space="preserve">Yhteisö voi kokeilla ruokapalveluja .</w:t>
      </w:r>
    </w:p>
    <w:p>
      <w:r>
        <w:rPr>
          <w:b/>
        </w:rPr>
        <w:t xml:space="preserve">Tulos</w:t>
      </w:r>
    </w:p>
    <w:p>
      <w:r>
        <w:t xml:space="preserve">Yhteisö voi vaihtaa palveluja rahaa vastaan.</w:t>
      </w:r>
    </w:p>
    <w:p>
      <w:r>
        <w:rPr>
          <w:b/>
        </w:rPr>
        <w:t xml:space="preserve">Tulos</w:t>
      </w:r>
    </w:p>
    <w:p>
      <w:r>
        <w:t xml:space="preserve">Yhteisö voi edelleen myydä palveluja .</w:t>
      </w:r>
    </w:p>
    <w:p>
      <w:r>
        <w:rPr>
          <w:b/>
        </w:rPr>
        <w:t xml:space="preserve">Tulos</w:t>
      </w:r>
    </w:p>
    <w:p>
      <w:r>
        <w:t xml:space="preserve">Alusta voi vaihtaa palveluja suorituskykyyn .</w:t>
      </w:r>
    </w:p>
    <w:p>
      <w:r>
        <w:rPr>
          <w:b/>
        </w:rPr>
        <w:t xml:space="preserve">Esimerkki 4.154</w:t>
      </w:r>
    </w:p>
    <w:p>
      <w:r>
        <w:t xml:space="preserve">Eläinperheestä löytyy todennäköisesti kissa .</w:t>
      </w:r>
    </w:p>
    <w:p>
      <w:r>
        <w:rPr>
          <w:b/>
        </w:rPr>
        <w:t xml:space="preserve">Tulos</w:t>
      </w:r>
    </w:p>
    <w:p>
      <w:r>
        <w:t xml:space="preserve">Olet todennäköisesti kantaa negatiivista eläimen osalta .</w:t>
      </w:r>
    </w:p>
    <w:p>
      <w:r>
        <w:rPr>
          <w:b/>
        </w:rPr>
        <w:t xml:space="preserve">Tulos</w:t>
      </w:r>
    </w:p>
    <w:p>
      <w:r>
        <w:t xml:space="preserve">Todennäköisesti osoitat eläinsukupuolen ominaisuutta .</w:t>
      </w:r>
    </w:p>
    <w:p>
      <w:r>
        <w:rPr>
          <w:b/>
        </w:rPr>
        <w:t xml:space="preserve">Tulos</w:t>
      </w:r>
    </w:p>
    <w:p>
      <w:r>
        <w:t xml:space="preserve">Pysähdys eläinten pääkaupungissa on todennäköisesti ihana.</w:t>
      </w:r>
    </w:p>
    <w:p>
      <w:r>
        <w:rPr>
          <w:b/>
        </w:rPr>
        <w:t xml:space="preserve">Tulos</w:t>
      </w:r>
    </w:p>
    <w:p>
      <w:r>
        <w:t xml:space="preserve">Löydät todennäköisesti kissan eläinsuojasta.</w:t>
      </w:r>
    </w:p>
    <w:p>
      <w:r>
        <w:rPr>
          <w:b/>
        </w:rPr>
        <w:t xml:space="preserve">Esimerkki 4.155</w:t>
      </w:r>
    </w:p>
    <w:p>
      <w:r>
        <w:t xml:space="preserve">Sormea käytetään sisäelinten silmätilaan .</w:t>
      </w:r>
    </w:p>
    <w:p>
      <w:r>
        <w:rPr>
          <w:b/>
        </w:rPr>
        <w:t xml:space="preserve">Tulos</w:t>
      </w:r>
    </w:p>
    <w:p>
      <w:r>
        <w:t xml:space="preserve">Sormea käytetään suolistoelinten tilan tunnusteluun .</w:t>
      </w:r>
    </w:p>
    <w:p>
      <w:r>
        <w:rPr>
          <w:b/>
        </w:rPr>
        <w:t xml:space="preserve">Tulos</w:t>
      </w:r>
    </w:p>
    <w:p>
      <w:r>
        <w:t xml:space="preserve">Sormea käytetään sisäelinten tilan tunnusteluun.</w:t>
      </w:r>
    </w:p>
    <w:p>
      <w:r>
        <w:rPr>
          <w:b/>
        </w:rPr>
        <w:t xml:space="preserve">Tulos</w:t>
      </w:r>
    </w:p>
    <w:p>
      <w:r>
        <w:t xml:space="preserve">Järjestelmää käytetään sisäelinten tilan kartoittamiseen.</w:t>
      </w:r>
    </w:p>
    <w:p>
      <w:r>
        <w:rPr>
          <w:b/>
        </w:rPr>
        <w:t xml:space="preserve">Tulos</w:t>
      </w:r>
    </w:p>
    <w:p>
      <w:r>
        <w:t xml:space="preserve">Sormea käytetään sisäelinten tilan käsittelyyn .</w:t>
      </w:r>
    </w:p>
    <w:p>
      <w:r>
        <w:rPr>
          <w:b/>
        </w:rPr>
        <w:t xml:space="preserve">Esimerkki 4.156</w:t>
      </w:r>
    </w:p>
    <w:p>
      <w:r>
        <w:t xml:space="preserve">Olet todennäköisesti esittää kuvaaja haku .</w:t>
      </w:r>
    </w:p>
    <w:p>
      <w:r>
        <w:rPr>
          <w:b/>
        </w:rPr>
        <w:t xml:space="preserve">Tulos</w:t>
      </w:r>
    </w:p>
    <w:p>
      <w:r>
        <w:t xml:space="preserve">Löydät todennäköisesti vuoden pussissa .</w:t>
      </w:r>
    </w:p>
    <w:p>
      <w:r>
        <w:rPr>
          <w:b/>
        </w:rPr>
        <w:t xml:space="preserve">Tulos</w:t>
      </w:r>
    </w:p>
    <w:p>
      <w:r>
        <w:t xml:space="preserve">Kaupungista löytyy todennäköisesti pormestari.</w:t>
      </w:r>
    </w:p>
    <w:p>
      <w:r>
        <w:rPr>
          <w:b/>
        </w:rPr>
        <w:t xml:space="preserve">Tulos</w:t>
      </w:r>
    </w:p>
    <w:p>
      <w:r>
        <w:t xml:space="preserve">Olet todennäköisesti pudottaa pormestari tavalla .</w:t>
      </w:r>
    </w:p>
    <w:p>
      <w:r>
        <w:rPr>
          <w:b/>
        </w:rPr>
        <w:t xml:space="preserve">Tulos</w:t>
      </w:r>
    </w:p>
    <w:p>
      <w:r>
        <w:t xml:space="preserve">Taistelussa saat todennäköisesti pormestarin .</w:t>
      </w:r>
    </w:p>
    <w:p>
      <w:r>
        <w:rPr>
          <w:b/>
        </w:rPr>
        <w:t xml:space="preserve">Esimerkki 4.157</w:t>
      </w:r>
    </w:p>
    <w:p>
      <w:r>
        <w:t xml:space="preserve">Lapsi tarvitsee ystävyyttä ja huomiota .</w:t>
      </w:r>
    </w:p>
    <w:p>
      <w:r>
        <w:rPr>
          <w:b/>
        </w:rPr>
        <w:t xml:space="preserve">Tulos</w:t>
      </w:r>
    </w:p>
    <w:p>
      <w:r>
        <w:t xml:space="preserve">Lapsi tarvitsee ruokaa ja huomiota .</w:t>
      </w:r>
    </w:p>
    <w:p>
      <w:r>
        <w:rPr>
          <w:b/>
        </w:rPr>
        <w:t xml:space="preserve">Tulos</w:t>
      </w:r>
    </w:p>
    <w:p>
      <w:r>
        <w:t xml:space="preserve">Lapsi tarvitsee puhetta ja huomiota .</w:t>
      </w:r>
    </w:p>
    <w:p>
      <w:r>
        <w:rPr>
          <w:b/>
        </w:rPr>
        <w:t xml:space="preserve">Tulos</w:t>
      </w:r>
    </w:p>
    <w:p>
      <w:r>
        <w:t xml:space="preserve">Lapsi tarvitsee hoitoa ja huomiota.</w:t>
      </w:r>
    </w:p>
    <w:p>
      <w:r>
        <w:rPr>
          <w:b/>
        </w:rPr>
        <w:t xml:space="preserve">Tulos</w:t>
      </w:r>
    </w:p>
    <w:p>
      <w:r>
        <w:t xml:space="preserve">Lapsi tarvitsee lukemista ja huomiota .</w:t>
      </w:r>
    </w:p>
    <w:p>
      <w:r>
        <w:rPr>
          <w:b/>
        </w:rPr>
        <w:t xml:space="preserve">Esimerkki 4.158</w:t>
      </w:r>
    </w:p>
    <w:p>
      <w:r>
        <w:t xml:space="preserve">Jos haluat vastata kysymyksiin, sinun pitäisi kääntää käsikirjaan .</w:t>
      </w:r>
    </w:p>
    <w:p>
      <w:r>
        <w:rPr>
          <w:b/>
        </w:rPr>
        <w:t xml:space="preserve">Tulos</w:t>
      </w:r>
    </w:p>
    <w:p>
      <w:r>
        <w:t xml:space="preserve">Jos haluat liittää kysymyksiä niin sinun pitäisi kaatua kirjastoon .</w:t>
      </w:r>
    </w:p>
    <w:p>
      <w:r>
        <w:rPr>
          <w:b/>
        </w:rPr>
        <w:t xml:space="preserve">Tulos</w:t>
      </w:r>
    </w:p>
    <w:p>
      <w:r>
        <w:t xml:space="preserve">Jos haluat vastata kysymyksiin, sinun pitäisi mennä kirjastoon.</w:t>
      </w:r>
    </w:p>
    <w:p>
      <w:r>
        <w:rPr>
          <w:b/>
        </w:rPr>
        <w:t xml:space="preserve">Tulos</w:t>
      </w:r>
    </w:p>
    <w:p>
      <w:r>
        <w:t xml:space="preserve">Jos haluat automatisoida kysymyksiä, sinun pitäisi mennä suoraan kirjastoon .</w:t>
      </w:r>
    </w:p>
    <w:p>
      <w:r>
        <w:rPr>
          <w:b/>
        </w:rPr>
        <w:t xml:space="preserve">Tulos</w:t>
      </w:r>
    </w:p>
    <w:p>
      <w:r>
        <w:t xml:space="preserve">Jos haluat vastata kysymyksiin, sinun pitäisi hakata apua .</w:t>
      </w:r>
    </w:p>
    <w:p>
      <w:r>
        <w:rPr>
          <w:b/>
        </w:rPr>
        <w:t xml:space="preserve">Esimerkki 4.159</w:t>
      </w:r>
    </w:p>
    <w:p>
      <w:r>
        <w:t xml:space="preserve">Olet todennäköisesti palkinto kirjallisuutta raportissa .</w:t>
      </w:r>
    </w:p>
    <w:p>
      <w:r>
        <w:rPr>
          <w:b/>
        </w:rPr>
        <w:t xml:space="preserve">Tulos</w:t>
      </w:r>
    </w:p>
    <w:p>
      <w:r>
        <w:t xml:space="preserve">Kirjastosta löydät todennäköisesti kirjallisuutta.</w:t>
      </w:r>
    </w:p>
    <w:p>
      <w:r>
        <w:rPr>
          <w:b/>
        </w:rPr>
        <w:t xml:space="preserve">Tulos</w:t>
      </w:r>
    </w:p>
    <w:p>
      <w:r>
        <w:t xml:space="preserve">Työpajasta löytyy todennäköisesti kirjallisuutta .</w:t>
      </w:r>
    </w:p>
    <w:p>
      <w:r>
        <w:rPr>
          <w:b/>
        </w:rPr>
        <w:t xml:space="preserve">Tulos</w:t>
      </w:r>
    </w:p>
    <w:p>
      <w:r>
        <w:t xml:space="preserve">Perheestä löytyy todennäköisesti kirjallisuutta .</w:t>
      </w:r>
    </w:p>
    <w:p>
      <w:r>
        <w:rPr>
          <w:b/>
        </w:rPr>
        <w:t xml:space="preserve">Tulos</w:t>
      </w:r>
    </w:p>
    <w:p>
      <w:r>
        <w:t xml:space="preserve">Löydät todennäköisesti sisältöä kirjastosta .</w:t>
      </w:r>
    </w:p>
    <w:p>
      <w:r>
        <w:rPr>
          <w:b/>
        </w:rPr>
        <w:t xml:space="preserve">Esimerkki 4.160</w:t>
      </w:r>
    </w:p>
    <w:p>
      <w:r>
        <w:t xml:space="preserve">Puut lisäävät kaupunkien vesistöjen kauneutta .</w:t>
      </w:r>
    </w:p>
    <w:p>
      <w:r>
        <w:rPr>
          <w:b/>
        </w:rPr>
        <w:t xml:space="preserve">Tulos</w:t>
      </w:r>
    </w:p>
    <w:p>
      <w:r>
        <w:t xml:space="preserve">Puut lisäävät vanhojen alueiden kauneutta .</w:t>
      </w:r>
    </w:p>
    <w:p>
      <w:r>
        <w:rPr>
          <w:b/>
        </w:rPr>
        <w:t xml:space="preserve">Tulos</w:t>
      </w:r>
    </w:p>
    <w:p>
      <w:r>
        <w:t xml:space="preserve">Puut lisäävät kaupunkialueiden kauneutta.</w:t>
      </w:r>
    </w:p>
    <w:p>
      <w:r>
        <w:rPr>
          <w:b/>
        </w:rPr>
        <w:t xml:space="preserve">Tulos</w:t>
      </w:r>
    </w:p>
    <w:p>
      <w:r>
        <w:t xml:space="preserve">Puut lisäävät syrjäisten alueiden kauneutta .</w:t>
      </w:r>
    </w:p>
    <w:p>
      <w:r>
        <w:rPr>
          <w:b/>
        </w:rPr>
        <w:t xml:space="preserve">Tulos</w:t>
      </w:r>
    </w:p>
    <w:p>
      <w:r>
        <w:t xml:space="preserve">Puut lisäävät kaupunkikuvioiden kauneutta .</w:t>
      </w:r>
    </w:p>
    <w:p>
      <w:r>
        <w:rPr>
          <w:b/>
        </w:rPr>
        <w:t xml:space="preserve">Esimerkki 4.161</w:t>
      </w:r>
    </w:p>
    <w:p>
      <w:r>
        <w:t xml:space="preserve">Jos haluat siivota huoneesi, sinun pitäisi laittaa tavarasi pois.</w:t>
      </w:r>
    </w:p>
    <w:p>
      <w:r>
        <w:rPr>
          <w:b/>
        </w:rPr>
        <w:t xml:space="preserve">Tulos</w:t>
      </w:r>
    </w:p>
    <w:p>
      <w:r>
        <w:t xml:space="preserve">Jos haluat harkita kumppani niin sinun pitäisi laittaa pois omaisuutesi .</w:t>
      </w:r>
    </w:p>
    <w:p>
      <w:r>
        <w:rPr>
          <w:b/>
        </w:rPr>
        <w:t xml:space="preserve">Tulos</w:t>
      </w:r>
    </w:p>
    <w:p>
      <w:r>
        <w:t xml:space="preserve">Jos haluat siivota huoneesi, sinun pitäisi viedä tavarasi pois.</w:t>
      </w:r>
    </w:p>
    <w:p>
      <w:r>
        <w:rPr>
          <w:b/>
        </w:rPr>
        <w:t xml:space="preserve">Tulos</w:t>
      </w:r>
    </w:p>
    <w:p>
      <w:r>
        <w:t xml:space="preserve">Jos jatkat siivota huoneesi niin sinun pitäisi tuhlaa pois omaisuutesi .</w:t>
      </w:r>
    </w:p>
    <w:p>
      <w:r>
        <w:rPr>
          <w:b/>
        </w:rPr>
        <w:t xml:space="preserve">Tulos</w:t>
      </w:r>
    </w:p>
    <w:p>
      <w:r>
        <w:t xml:space="preserve">Jos haluat kehittää ammattia, sinun pitäisi laittaa pois omaisuutesi .</w:t>
      </w:r>
    </w:p>
    <w:p>
      <w:r>
        <w:rPr>
          <w:b/>
        </w:rPr>
        <w:t xml:space="preserve">Esimerkki 4.162</w:t>
      </w:r>
    </w:p>
    <w:p>
      <w:r>
        <w:t xml:space="preserve">Voit ajaa autollasi museoon.</w:t>
      </w:r>
    </w:p>
    <w:p>
      <w:r>
        <w:rPr>
          <w:b/>
        </w:rPr>
        <w:t xml:space="preserve">Tulos</w:t>
      </w:r>
    </w:p>
    <w:p>
      <w:r>
        <w:t xml:space="preserve">Voit viedä esimiehesi galleriaan .</w:t>
      </w:r>
    </w:p>
    <w:p>
      <w:r>
        <w:rPr>
          <w:b/>
        </w:rPr>
        <w:t xml:space="preserve">Tulos</w:t>
      </w:r>
    </w:p>
    <w:p>
      <w:r>
        <w:t xml:space="preserve">Voit viedä lääkärisi museoon .</w:t>
      </w:r>
    </w:p>
    <w:p>
      <w:r>
        <w:rPr>
          <w:b/>
        </w:rPr>
        <w:t xml:space="preserve">Tulos</w:t>
      </w:r>
    </w:p>
    <w:p>
      <w:r>
        <w:t xml:space="preserve">Voit yhdistää kadun museoon .</w:t>
      </w:r>
    </w:p>
    <w:p>
      <w:r>
        <w:rPr>
          <w:b/>
        </w:rPr>
        <w:t xml:space="preserve">Tulos</w:t>
      </w:r>
    </w:p>
    <w:p>
      <w:r>
        <w:t xml:space="preserve">Voit menettää sijoituksesi museoon .</w:t>
      </w:r>
    </w:p>
    <w:p>
      <w:r>
        <w:rPr>
          <w:b/>
        </w:rPr>
        <w:t xml:space="preserve">Esimerkki 4.163</w:t>
      </w:r>
    </w:p>
    <w:p>
      <w:r>
        <w:t xml:space="preserve">Jos sinulla ei olisi kykyä , se saisi sinut haluamaan maksaa shekillä.</w:t>
      </w:r>
    </w:p>
    <w:p>
      <w:r>
        <w:rPr>
          <w:b/>
        </w:rPr>
        <w:t xml:space="preserve">Tulos</w:t>
      </w:r>
    </w:p>
    <w:p>
      <w:r>
        <w:t xml:space="preserve">Jos sinulla ei olisi käteistä, haluaisit maksaa shekillä.</w:t>
      </w:r>
    </w:p>
    <w:p>
      <w:r>
        <w:rPr>
          <w:b/>
        </w:rPr>
        <w:t xml:space="preserve">Tulos</w:t>
      </w:r>
    </w:p>
    <w:p>
      <w:r>
        <w:t xml:space="preserve">Jos sinulla ei olisi pankkiautomaattia, se saisi sinut haluamaan maksaa shekillä.</w:t>
      </w:r>
    </w:p>
    <w:p>
      <w:r>
        <w:rPr>
          <w:b/>
        </w:rPr>
        <w:t xml:space="preserve">Tulos</w:t>
      </w:r>
    </w:p>
    <w:p>
      <w:r>
        <w:t xml:space="preserve">Jos sinulla ei olisi summaa , se saisi sinut haluamaan maksaa shekillä.</w:t>
      </w:r>
    </w:p>
    <w:p>
      <w:r>
        <w:rPr>
          <w:b/>
        </w:rPr>
        <w:t xml:space="preserve">Tulos</w:t>
      </w:r>
    </w:p>
    <w:p>
      <w:r>
        <w:t xml:space="preserve">Jos sinulla ei olisi tositetta , se saisi sinut haluamaan maksaa shekillä.</w:t>
      </w:r>
    </w:p>
    <w:p>
      <w:r>
        <w:rPr>
          <w:b/>
        </w:rPr>
        <w:t xml:space="preserve">Esimerkki 4.164</w:t>
      </w:r>
    </w:p>
    <w:p>
      <w:r>
        <w:t xml:space="preserve">Taistelisitte sotaa, koska teette dogmastanne oikean.</w:t>
      </w:r>
    </w:p>
    <w:p>
      <w:r>
        <w:rPr>
          <w:b/>
        </w:rPr>
        <w:t xml:space="preserve">Tulos</w:t>
      </w:r>
    </w:p>
    <w:p>
      <w:r>
        <w:t xml:space="preserve">Kannatatte sotaa, koska uskotte maanne olevan oikeassa .</w:t>
      </w:r>
    </w:p>
    <w:p>
      <w:r>
        <w:rPr>
          <w:b/>
        </w:rPr>
        <w:t xml:space="preserve">Tulos</w:t>
      </w:r>
    </w:p>
    <w:p>
      <w:r>
        <w:t xml:space="preserve">Teeskentelisitte sotaa, koska uskotte maanne olevan oikeassa .</w:t>
      </w:r>
    </w:p>
    <w:p>
      <w:r>
        <w:rPr>
          <w:b/>
        </w:rPr>
        <w:t xml:space="preserve">Tulos</w:t>
      </w:r>
    </w:p>
    <w:p>
      <w:r>
        <w:t xml:space="preserve">Taistelisit sodassa, koska uskot, että maasi on oikeassa.</w:t>
      </w:r>
    </w:p>
    <w:p>
      <w:r>
        <w:rPr>
          <w:b/>
        </w:rPr>
        <w:t xml:space="preserve">Tulos</w:t>
      </w:r>
    </w:p>
    <w:p>
      <w:r>
        <w:t xml:space="preserve">Taistelisitte sotaa, koska opitte, että perintönne on oikea.</w:t>
      </w:r>
    </w:p>
    <w:p>
      <w:r>
        <w:rPr>
          <w:b/>
        </w:rPr>
        <w:t xml:space="preserve">Esimerkki 4.165</w:t>
      </w:r>
    </w:p>
    <w:p>
      <w:r>
        <w:t xml:space="preserve">Voit käyttää aputuloja vieraiden valitsemiseen .</w:t>
      </w:r>
    </w:p>
    <w:p>
      <w:r>
        <w:rPr>
          <w:b/>
        </w:rPr>
        <w:t xml:space="preserve">Tulos</w:t>
      </w:r>
    </w:p>
    <w:p>
      <w:r>
        <w:t xml:space="preserve">Voit käyttää lautapeliä vieraiden viihdyttämiseen.</w:t>
      </w:r>
    </w:p>
    <w:p>
      <w:r>
        <w:rPr>
          <w:b/>
        </w:rPr>
        <w:t xml:space="preserve">Tulos</w:t>
      </w:r>
    </w:p>
    <w:p>
      <w:r>
        <w:t xml:space="preserve">Voit käyttää taikakävelyä vieraiden lahjomiseen .</w:t>
      </w:r>
    </w:p>
    <w:p>
      <w:r>
        <w:rPr>
          <w:b/>
        </w:rPr>
        <w:t xml:space="preserve">Tulos</w:t>
      </w:r>
    </w:p>
    <w:p>
      <w:r>
        <w:t xml:space="preserve">Voit käyttää m ixiä vieraiden kiittämiseen.</w:t>
      </w:r>
    </w:p>
    <w:p>
      <w:r>
        <w:rPr>
          <w:b/>
        </w:rPr>
        <w:t xml:space="preserve">Tulos</w:t>
      </w:r>
    </w:p>
    <w:p>
      <w:r>
        <w:t xml:space="preserve">Voit käyttää tietokannan nimiavaruutta houkutellaksesi vieraita .</w:t>
      </w:r>
    </w:p>
    <w:p>
      <w:r>
        <w:rPr>
          <w:b/>
        </w:rPr>
        <w:t xml:space="preserve">Esimerkki 4.166</w:t>
      </w:r>
    </w:p>
    <w:p>
      <w:r>
        <w:t xml:space="preserve">Voit viettää siirron hotellissa .</w:t>
      </w:r>
    </w:p>
    <w:p>
      <w:r>
        <w:rPr>
          <w:b/>
        </w:rPr>
        <w:t xml:space="preserve">Tulos</w:t>
      </w:r>
    </w:p>
    <w:p>
      <w:r>
        <w:t xml:space="preserve">Voit piiloutua yöksi hotelliin .</w:t>
      </w:r>
    </w:p>
    <w:p>
      <w:r>
        <w:rPr>
          <w:b/>
        </w:rPr>
        <w:t xml:space="preserve">Tulos</w:t>
      </w:r>
    </w:p>
    <w:p>
      <w:r>
        <w:t xml:space="preserve">Voit viettää yön hotellissa.</w:t>
      </w:r>
    </w:p>
    <w:p>
      <w:r>
        <w:rPr>
          <w:b/>
        </w:rPr>
        <w:t xml:space="preserve">Tulos</w:t>
      </w:r>
    </w:p>
    <w:p>
      <w:r>
        <w:t xml:space="preserve">Voit nähdä yön hotellissa .</w:t>
      </w:r>
    </w:p>
    <w:p>
      <w:r>
        <w:rPr>
          <w:b/>
        </w:rPr>
        <w:t xml:space="preserve">Tulos</w:t>
      </w:r>
    </w:p>
    <w:p>
      <w:r>
        <w:t xml:space="preserve">Voit viettää pisaran hotellissa .</w:t>
      </w:r>
    </w:p>
    <w:p>
      <w:r>
        <w:rPr>
          <w:b/>
        </w:rPr>
        <w:t xml:space="preserve">Esimerkki 4.167</w:t>
      </w:r>
    </w:p>
    <w:p>
      <w:r>
        <w:t xml:space="preserve">Menet elokuviin, koska haluat nähdä suosikkinäyttelijäsi.</w:t>
      </w:r>
    </w:p>
    <w:p>
      <w:r>
        <w:rPr>
          <w:b/>
        </w:rPr>
        <w:t xml:space="preserve">Tulos</w:t>
      </w:r>
    </w:p>
    <w:p>
      <w:r>
        <w:t xml:space="preserve">Menisit palatsiin, koska haluat nähdä suosikkinäyttelijäsi .</w:t>
      </w:r>
    </w:p>
    <w:p>
      <w:r>
        <w:rPr>
          <w:b/>
        </w:rPr>
        <w:t xml:space="preserve">Tulos</w:t>
      </w:r>
    </w:p>
    <w:p>
      <w:r>
        <w:t xml:space="preserve">Menisit elokuviin, koska haluat nähdä suosikkinäyttelijäsi .</w:t>
      </w:r>
    </w:p>
    <w:p>
      <w:r>
        <w:rPr>
          <w:b/>
        </w:rPr>
        <w:t xml:space="preserve">Tulos</w:t>
      </w:r>
    </w:p>
    <w:p>
      <w:r>
        <w:t xml:space="preserve">Menisit tähdelle, koska haluat nähdä suosikkinäyttelijäsi .</w:t>
      </w:r>
    </w:p>
    <w:p>
      <w:r>
        <w:rPr>
          <w:b/>
        </w:rPr>
        <w:t xml:space="preserve">Tulos</w:t>
      </w:r>
    </w:p>
    <w:p>
      <w:r>
        <w:t xml:space="preserve">Menisit leirille, koska haluat nähdä suosikkinäyttelijäsi .</w:t>
      </w:r>
    </w:p>
    <w:p>
      <w:r>
        <w:rPr>
          <w:b/>
        </w:rPr>
        <w:t xml:space="preserve">Esimerkki 4.168</w:t>
      </w:r>
    </w:p>
    <w:p>
      <w:r>
        <w:t xml:space="preserve">Jotkin lehdet keskittyvät uutisjuttuihin.</w:t>
      </w:r>
    </w:p>
    <w:p>
      <w:r>
        <w:rPr>
          <w:b/>
        </w:rPr>
        <w:t xml:space="preserve">Tulos</w:t>
      </w:r>
    </w:p>
    <w:p>
      <w:r>
        <w:t xml:space="preserve">Jotkin lehdet levittävät uutisia .</w:t>
      </w:r>
    </w:p>
    <w:p>
      <w:r>
        <w:rPr>
          <w:b/>
        </w:rPr>
        <w:t xml:space="preserve">Tulos</w:t>
      </w:r>
    </w:p>
    <w:p>
      <w:r>
        <w:t xml:space="preserve">Jotkin lehdet lyövät uutisjuttuja .</w:t>
      </w:r>
    </w:p>
    <w:p>
      <w:r>
        <w:rPr>
          <w:b/>
        </w:rPr>
        <w:t xml:space="preserve">Tulos</w:t>
      </w:r>
    </w:p>
    <w:p>
      <w:r>
        <w:t xml:space="preserve">Jotkin lehdet seisovat virhetarinoiden varassa .</w:t>
      </w:r>
    </w:p>
    <w:p>
      <w:r>
        <w:rPr>
          <w:b/>
        </w:rPr>
        <w:t xml:space="preserve">Tulos</w:t>
      </w:r>
    </w:p>
    <w:p>
      <w:r>
        <w:t xml:space="preserve">Jotkut lehdet puhuvat uutisasemilla .</w:t>
      </w:r>
    </w:p>
    <w:p>
      <w:r>
        <w:rPr>
          <w:b/>
        </w:rPr>
        <w:t xml:space="preserve">Esimerkki 4.169</w:t>
      </w:r>
    </w:p>
    <w:p>
      <w:r>
        <w:t xml:space="preserve">Verosta voi olla haittaa .</w:t>
      </w:r>
    </w:p>
    <w:p>
      <w:r>
        <w:rPr>
          <w:b/>
        </w:rPr>
        <w:t xml:space="preserve">Tulos</w:t>
      </w:r>
    </w:p>
    <w:p>
      <w:r>
        <w:t xml:space="preserve">Oletat todennäköisesti yhteyden lauseessa .</w:t>
      </w:r>
    </w:p>
    <w:p>
      <w:r>
        <w:rPr>
          <w:b/>
        </w:rPr>
        <w:t xml:space="preserve">Tulos</w:t>
      </w:r>
    </w:p>
    <w:p>
      <w:r>
        <w:t xml:space="preserve">Löydät todennäköisesti nimen kasasta .</w:t>
      </w:r>
    </w:p>
    <w:p>
      <w:r>
        <w:rPr>
          <w:b/>
        </w:rPr>
        <w:t xml:space="preserve">Tulos</w:t>
      </w:r>
    </w:p>
    <w:p>
      <w:r>
        <w:t xml:space="preserve">Todennäköisesti löydät nimen todistuksesta.</w:t>
      </w:r>
    </w:p>
    <w:p>
      <w:r>
        <w:rPr>
          <w:b/>
        </w:rPr>
        <w:t xml:space="preserve">Tulos</w:t>
      </w:r>
    </w:p>
    <w:p>
      <w:r>
        <w:t xml:space="preserve">Olet todennäköisesti postittaa kasan muuton aikana.</w:t>
      </w:r>
    </w:p>
    <w:p>
      <w:r>
        <w:rPr>
          <w:b/>
        </w:rPr>
        <w:t xml:space="preserve">Esimerkki 4.170</w:t>
      </w:r>
    </w:p>
    <w:p>
      <w:r>
        <w:t xml:space="preserve">Ne voivat opettaa orpoa reagoimaan tietyillä tavoilla .</w:t>
      </w:r>
    </w:p>
    <w:p>
      <w:r>
        <w:rPr>
          <w:b/>
        </w:rPr>
        <w:t xml:space="preserve">Tulos</w:t>
      </w:r>
    </w:p>
    <w:p>
      <w:r>
        <w:t xml:space="preserve">Ne voivat opettaa eläintä muodostamaan tietyt keuhkot .</w:t>
      </w:r>
    </w:p>
    <w:p>
      <w:r>
        <w:rPr>
          <w:b/>
        </w:rPr>
        <w:t xml:space="preserve">Tulos</w:t>
      </w:r>
    </w:p>
    <w:p>
      <w:r>
        <w:t xml:space="preserve">Ne voivat opettaa eläimen käyttämään tiettyjä hajuja .</w:t>
      </w:r>
    </w:p>
    <w:p>
      <w:r>
        <w:rPr>
          <w:b/>
        </w:rPr>
        <w:t xml:space="preserve">Tulos</w:t>
      </w:r>
    </w:p>
    <w:p>
      <w:r>
        <w:t xml:space="preserve">He voivat opettaa lyhenteen tiettyjen liiketoimien arvioimiseksi.</w:t>
      </w:r>
    </w:p>
    <w:p>
      <w:r>
        <w:rPr>
          <w:b/>
        </w:rPr>
        <w:t xml:space="preserve">Tulos</w:t>
      </w:r>
    </w:p>
    <w:p>
      <w:r>
        <w:t xml:space="preserve">Ne voivat opettaa eläimen reagoimaan tietyllä tavalla.</w:t>
      </w:r>
    </w:p>
    <w:p>
      <w:r>
        <w:rPr>
          <w:b/>
        </w:rPr>
        <w:t xml:space="preserve">Esimerkki 4.171</w:t>
      </w:r>
    </w:p>
    <w:p>
      <w:r>
        <w:t xml:space="preserve">Löydät todennäköisesti kynttilänjalustan taidepylväästä .</w:t>
      </w:r>
    </w:p>
    <w:p>
      <w:r>
        <w:rPr>
          <w:b/>
        </w:rPr>
        <w:t xml:space="preserve">Tulos</w:t>
      </w:r>
    </w:p>
    <w:p>
      <w:r>
        <w:t xml:space="preserve">Olet todennäköisesti arvostaa studio jalusta näyttely luokassa.</w:t>
      </w:r>
    </w:p>
    <w:p>
      <w:r>
        <w:rPr>
          <w:b/>
        </w:rPr>
        <w:t xml:space="preserve">Tulos</w:t>
      </w:r>
    </w:p>
    <w:p>
      <w:r>
        <w:t xml:space="preserve">Todennäköisesti löydät studiojalustan taidemesenaatista .</w:t>
      </w:r>
    </w:p>
    <w:p>
      <w:r>
        <w:rPr>
          <w:b/>
        </w:rPr>
        <w:t xml:space="preserve">Tulos</w:t>
      </w:r>
    </w:p>
    <w:p>
      <w:r>
        <w:t xml:space="preserve">Todennäköisesti löydät ateljeejalustan taideluokassa.</w:t>
      </w:r>
    </w:p>
    <w:p>
      <w:r>
        <w:rPr>
          <w:b/>
        </w:rPr>
        <w:t xml:space="preserve">Tulos</w:t>
      </w:r>
    </w:p>
    <w:p>
      <w:r>
        <w:t xml:space="preserve">Olet hankala löytää tikaporrasjalustaa H-luokassa .</w:t>
      </w:r>
    </w:p>
    <w:p>
      <w:r>
        <w:rPr>
          <w:b/>
        </w:rPr>
        <w:t xml:space="preserve">Esimerkki 4.172</w:t>
      </w:r>
    </w:p>
    <w:p>
      <w:r>
        <w:t xml:space="preserve">Sinulla voi olla kursori lehdessäsi paikassa .</w:t>
      </w:r>
    </w:p>
    <w:p>
      <w:r>
        <w:rPr>
          <w:b/>
        </w:rPr>
        <w:t xml:space="preserve">Tulos</w:t>
      </w:r>
    </w:p>
    <w:p>
      <w:r>
        <w:t xml:space="preserve">Voit pitää kelloa mekossasi keväällä .</w:t>
      </w:r>
    </w:p>
    <w:p>
      <w:r>
        <w:rPr>
          <w:b/>
        </w:rPr>
        <w:t xml:space="preserve">Tulos</w:t>
      </w:r>
    </w:p>
    <w:p>
      <w:r>
        <w:t xml:space="preserve">Sinulla voi olla puutarha sviitissäsi yhteisössä .</w:t>
      </w:r>
    </w:p>
    <w:p>
      <w:r>
        <w:rPr>
          <w:b/>
        </w:rPr>
        <w:t xml:space="preserve">Tulos</w:t>
      </w:r>
    </w:p>
    <w:p>
      <w:r>
        <w:t xml:space="preserve">Pihallasi voi olla puutarha keväällä.</w:t>
      </w:r>
    </w:p>
    <w:p>
      <w:r>
        <w:rPr>
          <w:b/>
        </w:rPr>
        <w:t xml:space="preserve">Tulos</w:t>
      </w:r>
    </w:p>
    <w:p>
      <w:r>
        <w:t xml:space="preserve">Voit pitää vieraan salongissasi tyyliin .</w:t>
      </w:r>
    </w:p>
    <w:p>
      <w:r>
        <w:rPr>
          <w:b/>
        </w:rPr>
        <w:t xml:space="preserve">Esimerkki 4.173</w:t>
      </w:r>
    </w:p>
    <w:p>
      <w:r>
        <w:t xml:space="preserve">Voit maksaa tavaroita käteisellä .</w:t>
      </w:r>
    </w:p>
    <w:p>
      <w:r>
        <w:rPr>
          <w:b/>
        </w:rPr>
        <w:t xml:space="preserve">Tulos</w:t>
      </w:r>
    </w:p>
    <w:p>
      <w:r>
        <w:t xml:space="preserve">Voit menettää käteistä rahaa tavaroiden maksamiseen .</w:t>
      </w:r>
    </w:p>
    <w:p>
      <w:r>
        <w:rPr>
          <w:b/>
        </w:rPr>
        <w:t xml:space="preserve">Tulos</w:t>
      </w:r>
    </w:p>
    <w:p>
      <w:r>
        <w:t xml:space="preserve">Voit netto käteistä hoitoon tavaroiden .</w:t>
      </w:r>
    </w:p>
    <w:p>
      <w:r>
        <w:rPr>
          <w:b/>
        </w:rPr>
        <w:t xml:space="preserve">Tulos</w:t>
      </w:r>
    </w:p>
    <w:p>
      <w:r>
        <w:t xml:space="preserve">Voit maksaa tavaroita käteisellä.</w:t>
      </w:r>
    </w:p>
    <w:p>
      <w:r>
        <w:rPr>
          <w:b/>
        </w:rPr>
        <w:t xml:space="preserve">Tulos</w:t>
      </w:r>
    </w:p>
    <w:p>
      <w:r>
        <w:t xml:space="preserve">Voit verrata käteistä puntaan tavaroista .</w:t>
      </w:r>
    </w:p>
    <w:p>
      <w:r>
        <w:rPr>
          <w:b/>
        </w:rPr>
        <w:t xml:space="preserve">Esimerkki 4.174</w:t>
      </w:r>
    </w:p>
    <w:p>
      <w:r>
        <w:t xml:space="preserve">Ihmiset antavat joskus kukkia lahjaksi.</w:t>
      </w:r>
    </w:p>
    <w:p>
      <w:r>
        <w:rPr>
          <w:b/>
        </w:rPr>
        <w:t xml:space="preserve">Tulos</w:t>
      </w:r>
    </w:p>
    <w:p>
      <w:r>
        <w:t xml:space="preserve">kaupat antavat joskus kukkia lahjaksi .</w:t>
      </w:r>
    </w:p>
    <w:p>
      <w:r>
        <w:rPr>
          <w:b/>
        </w:rPr>
        <w:t xml:space="preserve">Tulos</w:t>
      </w:r>
    </w:p>
    <w:p>
      <w:r>
        <w:t xml:space="preserve">Ihmiset maalaavat joskus kukkia napeiksi .</w:t>
      </w:r>
    </w:p>
    <w:p>
      <w:r>
        <w:rPr>
          <w:b/>
        </w:rPr>
        <w:t xml:space="preserve">Tulos</w:t>
      </w:r>
    </w:p>
    <w:p>
      <w:r>
        <w:t xml:space="preserve">kaverit antavat joskus kukkia lahjaksi .</w:t>
      </w:r>
    </w:p>
    <w:p>
      <w:r>
        <w:rPr>
          <w:b/>
        </w:rPr>
        <w:t xml:space="preserve">Tulos</w:t>
      </w:r>
    </w:p>
    <w:p>
      <w:r>
        <w:t xml:space="preserve">ikääntyneet antavat joskus kukkia lahjaksi .</w:t>
      </w:r>
    </w:p>
    <w:p>
      <w:r>
        <w:rPr>
          <w:b/>
        </w:rPr>
        <w:t xml:space="preserve">Esimerkki 4.175</w:t>
      </w:r>
    </w:p>
    <w:p>
      <w:r>
        <w:t xml:space="preserve">Useimmat korkeakouluopiskelijat osallistuvat opetukseen.</w:t>
      </w:r>
    </w:p>
    <w:p>
      <w:r>
        <w:rPr>
          <w:b/>
        </w:rPr>
        <w:t xml:space="preserve">Tulos</w:t>
      </w:r>
    </w:p>
    <w:p>
      <w:r>
        <w:t xml:space="preserve">Useimmat korkeakoulun virkailijat osallistuvat luokkiin .</w:t>
      </w:r>
    </w:p>
    <w:p>
      <w:r>
        <w:rPr>
          <w:b/>
        </w:rPr>
        <w:t xml:space="preserve">Tulos</w:t>
      </w:r>
    </w:p>
    <w:p>
      <w:r>
        <w:t xml:space="preserve">Useimmat korkeakouluopiskelijat ilman luokkia .</w:t>
      </w:r>
    </w:p>
    <w:p>
      <w:r>
        <w:rPr>
          <w:b/>
        </w:rPr>
        <w:t xml:space="preserve">Tulos</w:t>
      </w:r>
    </w:p>
    <w:p>
      <w:r>
        <w:t xml:space="preserve">Useimmat korkeakouluopiskelijat osallistuvat luokkiin .</w:t>
      </w:r>
    </w:p>
    <w:p>
      <w:r>
        <w:rPr>
          <w:b/>
        </w:rPr>
        <w:t xml:space="preserve">Tulos</w:t>
      </w:r>
    </w:p>
    <w:p>
      <w:r>
        <w:t xml:space="preserve">Useimmat korkeakouluehdokkaat osallistuvat luokkiin .</w:t>
      </w:r>
    </w:p>
    <w:p>
      <w:r>
        <w:rPr>
          <w:b/>
        </w:rPr>
        <w:t xml:space="preserve">Esimerkki 4.176</w:t>
      </w:r>
    </w:p>
    <w:p>
      <w:r>
        <w:t xml:space="preserve">Linja-autoasema on kaista, jossa voit meloa linja-auton .</w:t>
      </w:r>
    </w:p>
    <w:p>
      <w:r>
        <w:rPr>
          <w:b/>
        </w:rPr>
        <w:t xml:space="preserve">Tulos</w:t>
      </w:r>
    </w:p>
    <w:p>
      <w:r>
        <w:t xml:space="preserve">Shot reikä on siivu, jossa voit saada kiinni putoamisen .</w:t>
      </w:r>
    </w:p>
    <w:p>
      <w:r>
        <w:rPr>
          <w:b/>
        </w:rPr>
        <w:t xml:space="preserve">Tulos</w:t>
      </w:r>
    </w:p>
    <w:p>
      <w:r>
        <w:t xml:space="preserve">Linja-autoasema on purkki, josta pääsee bussiin .</w:t>
      </w:r>
    </w:p>
    <w:p>
      <w:r>
        <w:rPr>
          <w:b/>
        </w:rPr>
        <w:t xml:space="preserve">Tulos</w:t>
      </w:r>
    </w:p>
    <w:p>
      <w:r>
        <w:t xml:space="preserve">Linja-autoasema on paikka, jossa voit nousta bussiin.</w:t>
      </w:r>
    </w:p>
    <w:p>
      <w:r>
        <w:rPr>
          <w:b/>
        </w:rPr>
        <w:t xml:space="preserve">Tulos</w:t>
      </w:r>
    </w:p>
    <w:p>
      <w:r>
        <w:t xml:space="preserve">R-toiminta on olento, jossa voit saada muurahaisen kiinni.</w:t>
      </w:r>
    </w:p>
    <w:p>
      <w:r>
        <w:rPr>
          <w:b/>
        </w:rPr>
        <w:t xml:space="preserve">Esimerkki 4.177</w:t>
      </w:r>
    </w:p>
    <w:p>
      <w:r>
        <w:t xml:space="preserve">Lukisit alkuperäisen, koska haluat hyökätä uutisten kimppuun .</w:t>
      </w:r>
    </w:p>
    <w:p>
      <w:r>
        <w:rPr>
          <w:b/>
        </w:rPr>
        <w:t xml:space="preserve">Tulos</w:t>
      </w:r>
    </w:p>
    <w:p>
      <w:r>
        <w:t xml:space="preserve">Sinä kaivaa Web, koska haluat tietää uutisia .</w:t>
      </w:r>
    </w:p>
    <w:p>
      <w:r>
        <w:rPr>
          <w:b/>
        </w:rPr>
        <w:t xml:space="preserve">Tulos</w:t>
      </w:r>
    </w:p>
    <w:p>
      <w:r>
        <w:t xml:space="preserve">Lukisit sanomalehteä, koska haluat tietää uutiset.</w:t>
      </w:r>
    </w:p>
    <w:p>
      <w:r>
        <w:rPr>
          <w:b/>
        </w:rPr>
        <w:t xml:space="preserve">Tulos</w:t>
      </w:r>
    </w:p>
    <w:p>
      <w:r>
        <w:t xml:space="preserve">Lukisit sanomalehteä, koska haluat tietää syyn .</w:t>
      </w:r>
    </w:p>
    <w:p>
      <w:r>
        <w:rPr>
          <w:b/>
        </w:rPr>
        <w:t xml:space="preserve">Tulos</w:t>
      </w:r>
    </w:p>
    <w:p>
      <w:r>
        <w:t xml:space="preserve">Lukisit päivityksen, koska haluat käsitellä uutisia .</w:t>
      </w:r>
    </w:p>
    <w:p>
      <w:r>
        <w:rPr>
          <w:b/>
        </w:rPr>
        <w:t xml:space="preserve">Esimerkki 4.178</w:t>
      </w:r>
    </w:p>
    <w:p>
      <w:r>
        <w:t xml:space="preserve">Jos haluat harrastaa urheilua, ota yhteyttä suurimpaan urheilukeskukseen .</w:t>
      </w:r>
    </w:p>
    <w:p>
      <w:r>
        <w:rPr>
          <w:b/>
        </w:rPr>
        <w:t xml:space="preserve">Tulos</w:t>
      </w:r>
    </w:p>
    <w:p>
      <w:r>
        <w:t xml:space="preserve">Jos haluat mieluummin urheilla, ota yhteyttä paikalliseen urheilukeskukseen .</w:t>
      </w:r>
    </w:p>
    <w:p>
      <w:r>
        <w:rPr>
          <w:b/>
        </w:rPr>
        <w:t xml:space="preserve">Tulos</w:t>
      </w:r>
    </w:p>
    <w:p>
      <w:r>
        <w:t xml:space="preserve">Jos haluat harrastaa urheilua, ota yhteyttä paikalliseen urheilukeskukseen.</w:t>
      </w:r>
    </w:p>
    <w:p>
      <w:r>
        <w:rPr>
          <w:b/>
        </w:rPr>
        <w:t xml:space="preserve">Tulos</w:t>
      </w:r>
    </w:p>
    <w:p>
      <w:r>
        <w:t xml:space="preserve">Jos haluat harrastaa urheilua, ota yhteyttä kaupungin urheilukeskukseen .</w:t>
      </w:r>
    </w:p>
    <w:p>
      <w:r>
        <w:rPr>
          <w:b/>
        </w:rPr>
        <w:t xml:space="preserve">Tulos</w:t>
      </w:r>
    </w:p>
    <w:p>
      <w:r>
        <w:t xml:space="preserve">Jos haluat sitoutua urheiluun, sinun pitäisi käynnistää maailmanlaajuinen urheilukeskus .</w:t>
      </w:r>
    </w:p>
    <w:p>
      <w:r>
        <w:rPr>
          <w:b/>
        </w:rPr>
        <w:t xml:space="preserve">Esimerkki 4.179</w:t>
      </w:r>
    </w:p>
    <w:p>
      <w:r>
        <w:t xml:space="preserve">Olet todennäköisesti luoda aloituspöydän ympärille tilassa .</w:t>
      </w:r>
    </w:p>
    <w:p>
      <w:r>
        <w:rPr>
          <w:b/>
        </w:rPr>
        <w:t xml:space="preserve">Tulos</w:t>
      </w:r>
    </w:p>
    <w:p>
      <w:r>
        <w:t xml:space="preserve">Löydät todennäköisesti muropöydän ympäriinsä kasassa .</w:t>
      </w:r>
    </w:p>
    <w:p>
      <w:r>
        <w:rPr>
          <w:b/>
        </w:rPr>
        <w:t xml:space="preserve">Tulos</w:t>
      </w:r>
    </w:p>
    <w:p>
      <w:r>
        <w:t xml:space="preserve">Talosta löytyy todennäköisesti keittiönpöytä.</w:t>
      </w:r>
    </w:p>
    <w:p>
      <w:r>
        <w:rPr>
          <w:b/>
        </w:rPr>
        <w:t xml:space="preserve">Tulos</w:t>
      </w:r>
    </w:p>
    <w:p>
      <w:r>
        <w:t xml:space="preserve">Olet todennäköisesti ojaan klubipöydän ympärillä riidellessäsi .</w:t>
      </w:r>
    </w:p>
    <w:p>
      <w:r>
        <w:rPr>
          <w:b/>
        </w:rPr>
        <w:t xml:space="preserve">Tulos</w:t>
      </w:r>
    </w:p>
    <w:p>
      <w:r>
        <w:t xml:space="preserve">Löydät todennäköisesti lautapöydän jostain kaapista .</w:t>
      </w:r>
    </w:p>
    <w:p>
      <w:r>
        <w:rPr>
          <w:b/>
        </w:rPr>
        <w:t xml:space="preserve">Esimerkki 4.180</w:t>
      </w:r>
    </w:p>
    <w:p>
      <w:r>
        <w:t xml:space="preserve">Muistan tyttöystäväni syntymäpäivän.</w:t>
      </w:r>
    </w:p>
    <w:p>
      <w:r>
        <w:rPr>
          <w:b/>
        </w:rPr>
        <w:t xml:space="preserve">Tulos</w:t>
      </w:r>
    </w:p>
    <w:p>
      <w:r>
        <w:t xml:space="preserve">Näen objektini julkiset .</w:t>
      </w:r>
    </w:p>
    <w:p>
      <w:r>
        <w:rPr>
          <w:b/>
        </w:rPr>
        <w:t xml:space="preserve">Tulos</w:t>
      </w:r>
    </w:p>
    <w:p>
      <w:r>
        <w:t xml:space="preserve">Voin unohtaa tyttöystäväni syntymäpäivän .</w:t>
      </w:r>
    </w:p>
    <w:p>
      <w:r>
        <w:rPr>
          <w:b/>
        </w:rPr>
        <w:t xml:space="preserve">Tulos</w:t>
      </w:r>
    </w:p>
    <w:p>
      <w:r>
        <w:t xml:space="preserve">Kuulen tyttöystäväni syntymäpäivän .</w:t>
      </w:r>
    </w:p>
    <w:p>
      <w:r>
        <w:rPr>
          <w:b/>
        </w:rPr>
        <w:t xml:space="preserve">Tulos</w:t>
      </w:r>
    </w:p>
    <w:p>
      <w:r>
        <w:t xml:space="preserve">Voin järjestää tyttöystäväni syntymäpäivän .</w:t>
      </w:r>
    </w:p>
    <w:p>
      <w:r>
        <w:rPr>
          <w:b/>
        </w:rPr>
        <w:t xml:space="preserve">Esimerkki 4.181</w:t>
      </w:r>
    </w:p>
    <w:p>
      <w:r>
        <w:t xml:space="preserve">Olet innostunut ompelemaan raketin kellarissasi .</w:t>
      </w:r>
    </w:p>
    <w:p>
      <w:r>
        <w:rPr>
          <w:b/>
        </w:rPr>
        <w:t xml:space="preserve">Tulos</w:t>
      </w:r>
    </w:p>
    <w:p>
      <w:r>
        <w:t xml:space="preserve">Kello on todennäköisesti myöhässä .</w:t>
      </w:r>
    </w:p>
    <w:p>
      <w:r>
        <w:rPr>
          <w:b/>
        </w:rPr>
        <w:t xml:space="preserve">Tulos</w:t>
      </w:r>
    </w:p>
    <w:p>
      <w:r>
        <w:t xml:space="preserve">Löydät todennäköisesti hiiren kellaristasi.</w:t>
      </w:r>
    </w:p>
    <w:p>
      <w:r>
        <w:rPr>
          <w:b/>
        </w:rPr>
        <w:t xml:space="preserve">Tulos</w:t>
      </w:r>
    </w:p>
    <w:p>
      <w:r>
        <w:t xml:space="preserve">Todennäköisesti heitätte lipun kellariinne .</w:t>
      </w:r>
    </w:p>
    <w:p>
      <w:r>
        <w:rPr>
          <w:b/>
        </w:rPr>
        <w:t xml:space="preserve">Tulos</w:t>
      </w:r>
    </w:p>
    <w:p>
      <w:r>
        <w:t xml:space="preserve">Sinä todennäköisesti haluat aseen unissasi .</w:t>
      </w:r>
    </w:p>
    <w:p>
      <w:r>
        <w:rPr>
          <w:b/>
        </w:rPr>
        <w:t xml:space="preserve">Esimerkki 4.182</w:t>
      </w:r>
    </w:p>
    <w:p>
      <w:r>
        <w:t xml:space="preserve">Ilmoitat todennäköisesti lehmästä laitumella .</w:t>
      </w:r>
    </w:p>
    <w:p>
      <w:r>
        <w:rPr>
          <w:b/>
        </w:rPr>
        <w:t xml:space="preserve">Tulos</w:t>
      </w:r>
    </w:p>
    <w:p>
      <w:r>
        <w:t xml:space="preserve">On typerää ylittää lehmä avioliitossa .</w:t>
      </w:r>
    </w:p>
    <w:p>
      <w:r>
        <w:rPr>
          <w:b/>
        </w:rPr>
        <w:t xml:space="preserve">Tulos</w:t>
      </w:r>
    </w:p>
    <w:p>
      <w:r>
        <w:t xml:space="preserve">Ymmärrät todennäköisesti lehmän tapauksessa .</w:t>
      </w:r>
    </w:p>
    <w:p>
      <w:r>
        <w:rPr>
          <w:b/>
        </w:rPr>
        <w:t xml:space="preserve">Tulos</w:t>
      </w:r>
    </w:p>
    <w:p>
      <w:r>
        <w:t xml:space="preserve">Löydät todennäköisesti lehmän laitumelta.</w:t>
      </w:r>
    </w:p>
    <w:p>
      <w:r>
        <w:rPr>
          <w:b/>
        </w:rPr>
        <w:t xml:space="preserve">Tulos</w:t>
      </w:r>
    </w:p>
    <w:p>
      <w:r>
        <w:t xml:space="preserve">Lehmää voi todennäköisesti pahoinpidellä osastolla .</w:t>
      </w:r>
    </w:p>
    <w:p>
      <w:r>
        <w:rPr>
          <w:b/>
        </w:rPr>
        <w:t xml:space="preserve">Esimerkki 4.183</w:t>
      </w:r>
    </w:p>
    <w:p>
      <w:r>
        <w:t xml:space="preserve">Hämmästyt, kun löydät mehiläisen hunajatehtaasta .</w:t>
      </w:r>
    </w:p>
    <w:p>
      <w:r>
        <w:rPr>
          <w:b/>
        </w:rPr>
        <w:t xml:space="preserve">Tulos</w:t>
      </w:r>
    </w:p>
    <w:p>
      <w:r>
        <w:t xml:space="preserve">Sinä riittää häiritsemään mehiläistä konetehtaassa .</w:t>
      </w:r>
    </w:p>
    <w:p>
      <w:r>
        <w:rPr>
          <w:b/>
        </w:rPr>
        <w:t xml:space="preserve">Tulos</w:t>
      </w:r>
    </w:p>
    <w:p>
      <w:r>
        <w:t xml:space="preserve">Löydät todennäköisesti mehiläisen hunajatehtaalta.</w:t>
      </w:r>
    </w:p>
    <w:p>
      <w:r>
        <w:rPr>
          <w:b/>
        </w:rPr>
        <w:t xml:space="preserve">Tulos</w:t>
      </w:r>
    </w:p>
    <w:p>
      <w:r>
        <w:t xml:space="preserve">Olet innokas löytämään mehiläisen hunajatehtaasta .</w:t>
      </w:r>
    </w:p>
    <w:p>
      <w:r>
        <w:rPr>
          <w:b/>
        </w:rPr>
        <w:t xml:space="preserve">Tulos</w:t>
      </w:r>
    </w:p>
    <w:p>
      <w:r>
        <w:t xml:space="preserve">Törmäät todennäköisesti mehiläiseen hunajatehtaassa .</w:t>
      </w:r>
    </w:p>
    <w:p>
      <w:r>
        <w:rPr>
          <w:b/>
        </w:rPr>
        <w:t xml:space="preserve">Esimerkki 4.184</w:t>
      </w:r>
    </w:p>
    <w:p>
      <w:r>
        <w:t xml:space="preserve">Outo testityökaluja tekisi sinulle kipeä tietää, jos olet terve .</w:t>
      </w:r>
    </w:p>
    <w:p>
      <w:r>
        <w:rPr>
          <w:b/>
        </w:rPr>
        <w:t xml:space="preserve">Tulos</w:t>
      </w:r>
    </w:p>
    <w:p>
      <w:r>
        <w:t xml:space="preserve">Outo testi sivustoja tekisi voit mennä tietää, jos olet terve .</w:t>
      </w:r>
    </w:p>
    <w:p>
      <w:r>
        <w:rPr>
          <w:b/>
        </w:rPr>
        <w:t xml:space="preserve">Tulos</w:t>
      </w:r>
    </w:p>
    <w:p>
      <w:r>
        <w:t xml:space="preserve">Oudot testitulokset saavat sinut haluamaan tietää, oletko terve.</w:t>
      </w:r>
    </w:p>
    <w:p>
      <w:r>
        <w:rPr>
          <w:b/>
        </w:rPr>
        <w:t xml:space="preserve">Tulos</w:t>
      </w:r>
    </w:p>
    <w:p>
      <w:r>
        <w:t xml:space="preserve">Taloudelliset testitulokset saisivat sinut haluamaan päivittää, jos olet terve.</w:t>
      </w:r>
    </w:p>
    <w:p>
      <w:r>
        <w:rPr>
          <w:b/>
        </w:rPr>
        <w:t xml:space="preserve">Tulos</w:t>
      </w:r>
    </w:p>
    <w:p>
      <w:r>
        <w:t xml:space="preserve">Strange testityökalut tekisi ansaitset tietää, jos olet terve .</w:t>
      </w:r>
    </w:p>
    <w:p>
      <w:r>
        <w:rPr>
          <w:b/>
        </w:rPr>
        <w:t xml:space="preserve">Esimerkki 4.185</w:t>
      </w:r>
    </w:p>
    <w:p>
      <w:r>
        <w:t xml:space="preserve">Jos haluat ostaa oluen, sinun pitäisi pilkkoa paahtoleipää .</w:t>
      </w:r>
    </w:p>
    <w:p>
      <w:r>
        <w:rPr>
          <w:b/>
        </w:rPr>
        <w:t xml:space="preserve">Tulos</w:t>
      </w:r>
    </w:p>
    <w:p>
      <w:r>
        <w:t xml:space="preserve">Jos haluat ostaa oluen, sinun pitäisi sanoa vero .</w:t>
      </w:r>
    </w:p>
    <w:p>
      <w:r>
        <w:rPr>
          <w:b/>
        </w:rPr>
        <w:t xml:space="preserve">Tulos</w:t>
      </w:r>
    </w:p>
    <w:p>
      <w:r>
        <w:t xml:space="preserve">Jos haluat ostaa oluen, ota mukaan rahaa.</w:t>
      </w:r>
    </w:p>
    <w:p>
      <w:r>
        <w:rPr>
          <w:b/>
        </w:rPr>
        <w:t xml:space="preserve">Tulos</w:t>
      </w:r>
    </w:p>
    <w:p>
      <w:r>
        <w:t xml:space="preserve">Jos haluat vaeltaa lentokoneella, sinun pitäisi ottaa mukaan jokin kirja .</w:t>
      </w:r>
    </w:p>
    <w:p>
      <w:r>
        <w:rPr>
          <w:b/>
        </w:rPr>
        <w:t xml:space="preserve">Tulos</w:t>
      </w:r>
    </w:p>
    <w:p>
      <w:r>
        <w:t xml:space="preserve">Jos haluat ostaa oluen, sinun pitäisi tuhlata valkosipulia .</w:t>
      </w:r>
    </w:p>
    <w:p>
      <w:r>
        <w:rPr>
          <w:b/>
        </w:rPr>
        <w:t xml:space="preserve">Esimerkki 4.186</w:t>
      </w:r>
    </w:p>
    <w:p>
      <w:r>
        <w:t xml:space="preserve">Antaisit vihjeen, koska oletat jonkun arvaavan vastauksen .</w:t>
      </w:r>
    </w:p>
    <w:p>
      <w:r>
        <w:rPr>
          <w:b/>
        </w:rPr>
        <w:t xml:space="preserve">Tulos</w:t>
      </w:r>
    </w:p>
    <w:p>
      <w:r>
        <w:t xml:space="preserve">Voisit vaihtaa vihjeen, koska haluat jonkun arvaavan vastauksen .</w:t>
      </w:r>
    </w:p>
    <w:p>
      <w:r>
        <w:rPr>
          <w:b/>
        </w:rPr>
        <w:t xml:space="preserve">Tulos</w:t>
      </w:r>
    </w:p>
    <w:p>
      <w:r>
        <w:t xml:space="preserve">Epäilet vihjettä, koska haluat jonkun arvaavan vastauksen .</w:t>
      </w:r>
    </w:p>
    <w:p>
      <w:r>
        <w:rPr>
          <w:b/>
        </w:rPr>
        <w:t xml:space="preserve">Tulos</w:t>
      </w:r>
    </w:p>
    <w:p>
      <w:r>
        <w:t xml:space="preserve">Antaisit vihjeen, koska haluat jonkun arvaavan vastauksen.</w:t>
      </w:r>
    </w:p>
    <w:p>
      <w:r>
        <w:rPr>
          <w:b/>
        </w:rPr>
        <w:t xml:space="preserve">Tulos</w:t>
      </w:r>
    </w:p>
    <w:p>
      <w:r>
        <w:t xml:space="preserve">Voisitte vaihtaa vihjeen, koska tarvitsette jonkun arvaamaan rodun .</w:t>
      </w:r>
    </w:p>
    <w:p>
      <w:r>
        <w:rPr>
          <w:b/>
        </w:rPr>
        <w:t xml:space="preserve">Esimerkki 4.187</w:t>
      </w:r>
    </w:p>
    <w:p>
      <w:r>
        <w:t xml:space="preserve">Tornin rakentaminen lelupalikoista on lasten leikkiä.</w:t>
      </w:r>
    </w:p>
    <w:p>
      <w:r>
        <w:rPr>
          <w:b/>
        </w:rPr>
        <w:t xml:space="preserve">Tulos</w:t>
      </w:r>
    </w:p>
    <w:p>
      <w:r>
        <w:t xml:space="preserve">Vaikutus tornin rakentaminen rautatielohkoista on lasten leikkiä .</w:t>
      </w:r>
    </w:p>
    <w:p>
      <w:r>
        <w:rPr>
          <w:b/>
        </w:rPr>
        <w:t xml:space="preserve">Tulos</w:t>
      </w:r>
    </w:p>
    <w:p>
      <w:r>
        <w:t xml:space="preserve">Lelupalikoista tehdyn tornin asentaminen aiheuttaa lasten halveksuntaa .</w:t>
      </w:r>
    </w:p>
    <w:p>
      <w:r>
        <w:rPr>
          <w:b/>
        </w:rPr>
        <w:t xml:space="preserve">Tulos</w:t>
      </w:r>
    </w:p>
    <w:p>
      <w:r>
        <w:t xml:space="preserve">Vaikutus inspiroiva torni ulos lelu palikat on lasten j .</w:t>
      </w:r>
    </w:p>
    <w:p>
      <w:r>
        <w:rPr>
          <w:b/>
        </w:rPr>
        <w:t xml:space="preserve">Tulos</w:t>
      </w:r>
    </w:p>
    <w:p>
      <w:r>
        <w:t xml:space="preserve">Aiheena on tornin rakentaminen lelupalikoista on lastenlaulu .</w:t>
      </w:r>
    </w:p>
    <w:p>
      <w:r>
        <w:rPr>
          <w:b/>
        </w:rPr>
        <w:t xml:space="preserve">Esimerkki 4.188</w:t>
      </w:r>
    </w:p>
    <w:p>
      <w:r>
        <w:t xml:space="preserve">Kaivo löytyy todennäköisesti maaseudulta.</w:t>
      </w:r>
    </w:p>
    <w:p>
      <w:r>
        <w:rPr>
          <w:b/>
        </w:rPr>
        <w:t xml:space="preserve">Tulos</w:t>
      </w:r>
    </w:p>
    <w:p>
      <w:r>
        <w:t xml:space="preserve">Olet ainutlaatuinen löytää hyvin maaseudulla .</w:t>
      </w:r>
    </w:p>
    <w:p>
      <w:r>
        <w:rPr>
          <w:b/>
        </w:rPr>
        <w:t xml:space="preserve">Tulos</w:t>
      </w:r>
    </w:p>
    <w:p>
      <w:r>
        <w:t xml:space="preserve">Olet utelias löytämään kaivon maaseudulla .</w:t>
      </w:r>
    </w:p>
    <w:p>
      <w:r>
        <w:rPr>
          <w:b/>
        </w:rPr>
        <w:t xml:space="preserve">Tulos</w:t>
      </w:r>
    </w:p>
    <w:p>
      <w:r>
        <w:t xml:space="preserve">Olet vastuussa kaivon sisällyttämisestä maaseutualueella .</w:t>
      </w:r>
    </w:p>
    <w:p>
      <w:r>
        <w:rPr>
          <w:b/>
        </w:rPr>
        <w:t xml:space="preserve">Tulos</w:t>
      </w:r>
    </w:p>
    <w:p>
      <w:r>
        <w:t xml:space="preserve">Olet ainutlaatuinen löytää hyvin tällaisella alueella .</w:t>
      </w:r>
    </w:p>
    <w:p>
      <w:r>
        <w:rPr>
          <w:b/>
        </w:rPr>
        <w:t xml:space="preserve">Esimerkki 4.189</w:t>
      </w:r>
    </w:p>
    <w:p>
      <w:r>
        <w:t xml:space="preserve">Alkoholi on häiriötekijä, joka tekee sinut humalaan .</w:t>
      </w:r>
    </w:p>
    <w:p>
      <w:r>
        <w:rPr>
          <w:b/>
        </w:rPr>
        <w:t xml:space="preserve">Tulos</w:t>
      </w:r>
    </w:p>
    <w:p>
      <w:r>
        <w:t xml:space="preserve">Tänään on se osa golfia, joka tekee sinut humalaan .</w:t>
      </w:r>
    </w:p>
    <w:p>
      <w:r>
        <w:rPr>
          <w:b/>
        </w:rPr>
        <w:t xml:space="preserve">Tulos</w:t>
      </w:r>
    </w:p>
    <w:p>
      <w:r>
        <w:t xml:space="preserve">Alkoholi on oluen se osa, joka tekee sinut humalaan.</w:t>
      </w:r>
    </w:p>
    <w:p>
      <w:r>
        <w:rPr>
          <w:b/>
        </w:rPr>
        <w:t xml:space="preserve">Tulos</w:t>
      </w:r>
    </w:p>
    <w:p>
      <w:r>
        <w:t xml:space="preserve">Alkoholi on urheilun osa, joka tekee sinut humalaan .</w:t>
      </w:r>
    </w:p>
    <w:p>
      <w:r>
        <w:rPr>
          <w:b/>
        </w:rPr>
        <w:t xml:space="preserve">Tulos</w:t>
      </w:r>
    </w:p>
    <w:p>
      <w:r>
        <w:t xml:space="preserve">Alkoholi on se osa ainetta, joka pelottaa kännissä .</w:t>
      </w:r>
    </w:p>
    <w:p>
      <w:r>
        <w:rPr>
          <w:b/>
        </w:rPr>
        <w:t xml:space="preserve">Esimerkki 4.190</w:t>
      </w:r>
    </w:p>
    <w:p>
      <w:r>
        <w:t xml:space="preserve">Suurissa kaupungeissa kameran löytää todennäköisesti.</w:t>
      </w:r>
    </w:p>
    <w:p>
      <w:r>
        <w:rPr>
          <w:b/>
        </w:rPr>
        <w:t xml:space="preserve">Tulos</w:t>
      </w:r>
    </w:p>
    <w:p>
      <w:r>
        <w:t xml:space="preserve">Löydät todennäköisesti kiertoreitin suuressa kaupungissa .</w:t>
      </w:r>
    </w:p>
    <w:p>
      <w:r>
        <w:rPr>
          <w:b/>
        </w:rPr>
        <w:t xml:space="preserve">Tulos</w:t>
      </w:r>
    </w:p>
    <w:p>
      <w:r>
        <w:t xml:space="preserve">Löydät todennäköisesti korkeakoulun jostain suuresta kaupungista.</w:t>
      </w:r>
    </w:p>
    <w:p>
      <w:r>
        <w:rPr>
          <w:b/>
        </w:rPr>
        <w:t xml:space="preserve">Tulos</w:t>
      </w:r>
    </w:p>
    <w:p>
      <w:r>
        <w:t xml:space="preserve">Olet monimutkainen arkkitehti college noin suuressa kaupungissa.</w:t>
      </w:r>
    </w:p>
    <w:p>
      <w:r>
        <w:rPr>
          <w:b/>
        </w:rPr>
        <w:t xml:space="preserve">Tulos</w:t>
      </w:r>
    </w:p>
    <w:p>
      <w:r>
        <w:t xml:space="preserve">Olet varma löytää college helposti suuressa tapahtumassa .</w:t>
      </w:r>
    </w:p>
    <w:p>
      <w:r>
        <w:rPr>
          <w:b/>
        </w:rPr>
        <w:t xml:space="preserve">Esimerkki 4.191</w:t>
      </w:r>
    </w:p>
    <w:p>
      <w:r>
        <w:t xml:space="preserve">Opettaja opetti oppilaille uuden oppitunnin.</w:t>
      </w:r>
    </w:p>
    <w:p>
      <w:r>
        <w:rPr>
          <w:b/>
        </w:rPr>
        <w:t xml:space="preserve">Tulos</w:t>
      </w:r>
    </w:p>
    <w:p>
      <w:r>
        <w:t xml:space="preserve">Koordinaattori opetti opiskelijoille uuden teon.</w:t>
      </w:r>
    </w:p>
    <w:p>
      <w:r>
        <w:rPr>
          <w:b/>
        </w:rPr>
        <w:t xml:space="preserve">Tulos</w:t>
      </w:r>
    </w:p>
    <w:p>
      <w:r>
        <w:t xml:space="preserve">Seriffi antoi oppilaille talousoppitunnin .</w:t>
      </w:r>
    </w:p>
    <w:p>
      <w:r>
        <w:rPr>
          <w:b/>
        </w:rPr>
        <w:t xml:space="preserve">Tulos</w:t>
      </w:r>
    </w:p>
    <w:p>
      <w:r>
        <w:t xml:space="preserve">Oppikirja antoi poliiseille tappavan oppitunnin .</w:t>
      </w:r>
    </w:p>
    <w:p>
      <w:r>
        <w:rPr>
          <w:b/>
        </w:rPr>
        <w:t xml:space="preserve">Tulos</w:t>
      </w:r>
    </w:p>
    <w:p>
      <w:r>
        <w:t xml:space="preserve">Löytö opetti roboteille uuden oppitunnin .</w:t>
      </w:r>
    </w:p>
    <w:p>
      <w:r>
        <w:rPr>
          <w:b/>
        </w:rPr>
        <w:t xml:space="preserve">Esimerkki 4.192</w:t>
      </w:r>
    </w:p>
    <w:p>
      <w:r>
        <w:t xml:space="preserve">Voit puristaa kupin kahvia herätessäsi .</w:t>
      </w:r>
    </w:p>
    <w:p>
      <w:r>
        <w:rPr>
          <w:b/>
        </w:rPr>
        <w:t xml:space="preserve">Tulos</w:t>
      </w:r>
    </w:p>
    <w:p>
      <w:r>
        <w:t xml:space="preserve">Voit ampua kupin kahvia herätessäsi .</w:t>
      </w:r>
    </w:p>
    <w:p>
      <w:r>
        <w:rPr>
          <w:b/>
        </w:rPr>
        <w:t xml:space="preserve">Tulos</w:t>
      </w:r>
    </w:p>
    <w:p>
      <w:r>
        <w:t xml:space="preserve">Voit lämmittää kupin kahvia herätessäsi .</w:t>
      </w:r>
    </w:p>
    <w:p>
      <w:r>
        <w:rPr>
          <w:b/>
        </w:rPr>
        <w:t xml:space="preserve">Tulos</w:t>
      </w:r>
    </w:p>
    <w:p>
      <w:r>
        <w:t xml:space="preserve">Voit käyttää kupin kahvia herättämiseen.</w:t>
      </w:r>
    </w:p>
    <w:p>
      <w:r>
        <w:rPr>
          <w:b/>
        </w:rPr>
        <w:t xml:space="preserve">Tulos</w:t>
      </w:r>
    </w:p>
    <w:p>
      <w:r>
        <w:t xml:space="preserve">Voit pyytää kupin kahvia herättääksesi .</w:t>
      </w:r>
    </w:p>
    <w:p>
      <w:r>
        <w:rPr>
          <w:b/>
        </w:rPr>
        <w:t xml:space="preserve">Esimerkki 4.193</w:t>
      </w:r>
    </w:p>
    <w:p>
      <w:r>
        <w:t xml:space="preserve">Nauhoittaisit televisio-ohjelman, koska ansaitset katsoa sen myöhemmin .</w:t>
      </w:r>
    </w:p>
    <w:p>
      <w:r>
        <w:rPr>
          <w:b/>
        </w:rPr>
        <w:t xml:space="preserve">Tulos</w:t>
      </w:r>
    </w:p>
    <w:p>
      <w:r>
        <w:t xml:space="preserve">Nauhoittaisitte televisio-ohjelman, koska haluatte arvostella sitä jotenkin.</w:t>
      </w:r>
    </w:p>
    <w:p>
      <w:r>
        <w:rPr>
          <w:b/>
        </w:rPr>
        <w:t xml:space="preserve">Tulos</w:t>
      </w:r>
    </w:p>
    <w:p>
      <w:r>
        <w:t xml:space="preserve">Nauhoitat televisio-ohjelman, koska haluat katsoa sen myöhemmin.</w:t>
      </w:r>
    </w:p>
    <w:p>
      <w:r>
        <w:rPr>
          <w:b/>
        </w:rPr>
        <w:t xml:space="preserve">Tulos</w:t>
      </w:r>
    </w:p>
    <w:p>
      <w:r>
        <w:t xml:space="preserve">Nauhoitat televisio-ohjelman, koska puhuit katsovasi sen myöhemmin.</w:t>
      </w:r>
    </w:p>
    <w:p>
      <w:r>
        <w:rPr>
          <w:b/>
        </w:rPr>
        <w:t xml:space="preserve">Tulos</w:t>
      </w:r>
    </w:p>
    <w:p>
      <w:r>
        <w:t xml:space="preserve">Nauhoittaisit televisio-ohjelman, koska kieltäydyt katsomasta sitä myöhemmin .</w:t>
      </w:r>
    </w:p>
    <w:p>
      <w:r>
        <w:rPr>
          <w:b/>
        </w:rPr>
        <w:t xml:space="preserve">Esimerkki 4.194</w:t>
      </w:r>
    </w:p>
    <w:p>
      <w:r>
        <w:t xml:space="preserve">Elämän tekemisen vaikutus on sen korjaaminen myöhemmin .</w:t>
      </w:r>
    </w:p>
    <w:p>
      <w:r>
        <w:rPr>
          <w:b/>
        </w:rPr>
        <w:t xml:space="preserve">Tulos</w:t>
      </w:r>
    </w:p>
    <w:p>
      <w:r>
        <w:t xml:space="preserve">Voiton tekemisen vaikutus on sen analysointi myöhemmin .</w:t>
      </w:r>
    </w:p>
    <w:p>
      <w:r>
        <w:rPr>
          <w:b/>
        </w:rPr>
        <w:t xml:space="preserve">Tulos</w:t>
      </w:r>
    </w:p>
    <w:p>
      <w:r>
        <w:t xml:space="preserve">Kivun tuottamisen hyve on kutsua se myöhemmin .</w:t>
      </w:r>
    </w:p>
    <w:p>
      <w:r>
        <w:rPr>
          <w:b/>
        </w:rPr>
        <w:t xml:space="preserve">Tulos</w:t>
      </w:r>
    </w:p>
    <w:p>
      <w:r>
        <w:t xml:space="preserve">Leivän repimisen vaikutus on sen syöminen myöhemmin .</w:t>
      </w:r>
    </w:p>
    <w:p>
      <w:r>
        <w:rPr>
          <w:b/>
        </w:rPr>
        <w:t xml:space="preserve">Tulos</w:t>
      </w:r>
    </w:p>
    <w:p>
      <w:r>
        <w:t xml:space="preserve">Leivän tekeminen vaikuttaa siihen, että se syödään myöhemmin.</w:t>
      </w:r>
    </w:p>
    <w:p>
      <w:r>
        <w:rPr>
          <w:b/>
        </w:rPr>
        <w:t xml:space="preserve">Esimerkki 4.195</w:t>
      </w:r>
    </w:p>
    <w:p>
      <w:r>
        <w:t xml:space="preserve">Äiti voi seurata lapselleen tarinaa .</w:t>
      </w:r>
    </w:p>
    <w:p>
      <w:r>
        <w:rPr>
          <w:b/>
        </w:rPr>
        <w:t xml:space="preserve">Tulos</w:t>
      </w:r>
    </w:p>
    <w:p>
      <w:r>
        <w:t xml:space="preserve">Äiti voi aloittaa lapselleen tarinan .</w:t>
      </w:r>
    </w:p>
    <w:p>
      <w:r>
        <w:rPr>
          <w:b/>
        </w:rPr>
        <w:t xml:space="preserve">Tulos</w:t>
      </w:r>
    </w:p>
    <w:p>
      <w:r>
        <w:t xml:space="preserve">Äiti voi tarjota lapselleen tarinan .</w:t>
      </w:r>
    </w:p>
    <w:p>
      <w:r>
        <w:rPr>
          <w:b/>
        </w:rPr>
        <w:t xml:space="preserve">Tulos</w:t>
      </w:r>
    </w:p>
    <w:p>
      <w:r>
        <w:t xml:space="preserve">Äiti voi syöttää serkulleen tarinan .</w:t>
      </w:r>
    </w:p>
    <w:p>
      <w:r>
        <w:rPr>
          <w:b/>
        </w:rPr>
        <w:t xml:space="preserve">Tulos</w:t>
      </w:r>
    </w:p>
    <w:p>
      <w:r>
        <w:t xml:space="preserve">Äiti voi lukea lapselleen tarinan.</w:t>
      </w:r>
    </w:p>
    <w:p>
      <w:r>
        <w:rPr>
          <w:b/>
        </w:rPr>
        <w:t xml:space="preserve">Esimerkki 4.196</w:t>
      </w:r>
    </w:p>
    <w:p>
      <w:r>
        <w:t xml:space="preserve">Jos haluat löytää kadonneen lähetyksen, sinun pitäisi tarkistaa roskat .</w:t>
      </w:r>
    </w:p>
    <w:p>
      <w:r>
        <w:rPr>
          <w:b/>
        </w:rPr>
        <w:t xml:space="preserve">Tulos</w:t>
      </w:r>
    </w:p>
    <w:p>
      <w:r>
        <w:t xml:space="preserve">Jos haluat löytää kadonneen esineen, sinun kannattaa tarkistaa roskat.</w:t>
      </w:r>
    </w:p>
    <w:p>
      <w:r>
        <w:rPr>
          <w:b/>
        </w:rPr>
        <w:t xml:space="preserve">Tulos</w:t>
      </w:r>
    </w:p>
    <w:p>
      <w:r>
        <w:t xml:space="preserve">Jos haluat löytää kadonneen tiedoston, sinun on tarkistettava Poikkeus .</w:t>
      </w:r>
    </w:p>
    <w:p>
      <w:r>
        <w:rPr>
          <w:b/>
        </w:rPr>
        <w:t xml:space="preserve">Tulos</w:t>
      </w:r>
    </w:p>
    <w:p>
      <w:r>
        <w:t xml:space="preserve">Jos haluat löytää kadonneen levyn, sinun pitäisi tarkistaa roskat .</w:t>
      </w:r>
    </w:p>
    <w:p>
      <w:r>
        <w:rPr>
          <w:b/>
        </w:rPr>
        <w:t xml:space="preserve">Tulos</w:t>
      </w:r>
    </w:p>
    <w:p>
      <w:r>
        <w:t xml:space="preserve">Jos vannoo löytävänsä kadonneen talon, kannattaa tarkistaa roskat .</w:t>
      </w:r>
    </w:p>
    <w:p>
      <w:r>
        <w:rPr>
          <w:b/>
        </w:rPr>
        <w:t xml:space="preserve">Esimerkki 4.197</w:t>
      </w:r>
    </w:p>
    <w:p>
      <w:r>
        <w:t xml:space="preserve">Tulostaisit tulostimella, koska tarvitset paperikopion.</w:t>
      </w:r>
    </w:p>
    <w:p>
      <w:r>
        <w:rPr>
          <w:b/>
        </w:rPr>
        <w:t xml:space="preserve">Tulos</w:t>
      </w:r>
    </w:p>
    <w:p>
      <w:r>
        <w:t xml:space="preserve">Tulostaisit sormeen, koska tarvitset kovan selkämyksen.</w:t>
      </w:r>
    </w:p>
    <w:p>
      <w:r>
        <w:rPr>
          <w:b/>
        </w:rPr>
        <w:t xml:space="preserve">Tulos</w:t>
      </w:r>
    </w:p>
    <w:p>
      <w:r>
        <w:t xml:space="preserve">Tulostaisit langalle, koska tarvitset kovan kiinnityksen .</w:t>
      </w:r>
    </w:p>
    <w:p>
      <w:r>
        <w:rPr>
          <w:b/>
        </w:rPr>
        <w:t xml:space="preserve">Tulos</w:t>
      </w:r>
    </w:p>
    <w:p>
      <w:r>
        <w:t xml:space="preserve">Tulostaisit tulostimella, koska tarvitset kovaa napsautusta .</w:t>
      </w:r>
    </w:p>
    <w:p>
      <w:r>
        <w:rPr>
          <w:b/>
        </w:rPr>
        <w:t xml:space="preserve">Tulos</w:t>
      </w:r>
    </w:p>
    <w:p>
      <w:r>
        <w:t xml:space="preserve">Tulostaisit kirjaimen, koska tarvitset kovan T:n .</w:t>
      </w:r>
    </w:p>
    <w:p>
      <w:r>
        <w:rPr>
          <w:b/>
        </w:rPr>
        <w:t xml:space="preserve">Esimerkki 4.198</w:t>
      </w:r>
    </w:p>
    <w:p>
      <w:r>
        <w:t xml:space="preserve">Voit käyttää valvomoa tv-ohjelman tekemiseen.</w:t>
      </w:r>
    </w:p>
    <w:p>
      <w:r>
        <w:rPr>
          <w:b/>
        </w:rPr>
        <w:t xml:space="preserve">Tulos</w:t>
      </w:r>
    </w:p>
    <w:p>
      <w:r>
        <w:t xml:space="preserve">Voit käyttää näyttöhuonetta televisio-ohjelman esittämiseen.</w:t>
      </w:r>
    </w:p>
    <w:p>
      <w:r>
        <w:rPr>
          <w:b/>
        </w:rPr>
        <w:t xml:space="preserve">Tulos</w:t>
      </w:r>
    </w:p>
    <w:p>
      <w:r>
        <w:t xml:space="preserve">Voit käyttää ohjauskuutiota vaikuttamaan televisio-ohjelmaan .</w:t>
      </w:r>
    </w:p>
    <w:p>
      <w:r>
        <w:rPr>
          <w:b/>
        </w:rPr>
        <w:t xml:space="preserve">Tulos</w:t>
      </w:r>
    </w:p>
    <w:p>
      <w:r>
        <w:t xml:space="preserve">Voit käyttää valvomoa tv-tuonnin tuomiseen .</w:t>
      </w:r>
    </w:p>
    <w:p>
      <w:r>
        <w:rPr>
          <w:b/>
        </w:rPr>
        <w:t xml:space="preserve">Tulos</w:t>
      </w:r>
    </w:p>
    <w:p>
      <w:r>
        <w:t xml:space="preserve">Voit käyttää valvontahuonetta tv-ohjelman analysointiin.</w:t>
      </w:r>
    </w:p>
    <w:p>
      <w:r>
        <w:rPr>
          <w:b/>
        </w:rPr>
        <w:t xml:space="preserve">Esimerkki 4.199</w:t>
      </w:r>
    </w:p>
    <w:p>
      <w:r>
        <w:t xml:space="preserve">Hiljaisuus vyöryi pitkin oleskelutilaa .</w:t>
      </w:r>
    </w:p>
    <w:p>
      <w:r>
        <w:rPr>
          <w:b/>
        </w:rPr>
        <w:t xml:space="preserve">Tulos</w:t>
      </w:r>
    </w:p>
    <w:p>
      <w:r>
        <w:t xml:space="preserve">Ars vieri mäkeä alas .</w:t>
      </w:r>
    </w:p>
    <w:p>
      <w:r>
        <w:rPr>
          <w:b/>
        </w:rPr>
        <w:t xml:space="preserve">Tulos</w:t>
      </w:r>
    </w:p>
    <w:p>
      <w:r>
        <w:t xml:space="preserve">Aalto vyöryi mäkeä alas.</w:t>
      </w:r>
    </w:p>
    <w:p>
      <w:r>
        <w:rPr>
          <w:b/>
        </w:rPr>
        <w:t xml:space="preserve">Tulos</w:t>
      </w:r>
    </w:p>
    <w:p>
      <w:r>
        <w:t xml:space="preserve">Pallo vieri mäkeä alas.</w:t>
      </w:r>
    </w:p>
    <w:p>
      <w:r>
        <w:rPr>
          <w:b/>
        </w:rPr>
        <w:t xml:space="preserve">Tulos</w:t>
      </w:r>
    </w:p>
    <w:p>
      <w:r>
        <w:t xml:space="preserve">Hirviö vieri mäkeä alas.</w:t>
      </w:r>
    </w:p>
    <w:p>
      <w:r>
        <w:rPr>
          <w:b/>
        </w:rPr>
        <w:t xml:space="preserve">Esimerkki 4.200</w:t>
      </w:r>
    </w:p>
    <w:p>
      <w:r>
        <w:t xml:space="preserve">Olet todennäköisesti tökkimässä automaattiasetta seinään .</w:t>
      </w:r>
    </w:p>
    <w:p>
      <w:r>
        <w:rPr>
          <w:b/>
        </w:rPr>
        <w:t xml:space="preserve">Tulos</w:t>
      </w:r>
    </w:p>
    <w:p>
      <w:r>
        <w:t xml:space="preserve">Automaattirullan siirtäminen seinässä on kielletty .</w:t>
      </w:r>
    </w:p>
    <w:p>
      <w:r>
        <w:rPr>
          <w:b/>
        </w:rPr>
        <w:t xml:space="preserve">Tulos</w:t>
      </w:r>
    </w:p>
    <w:p>
      <w:r>
        <w:t xml:space="preserve">Löydät todennäköisesti seinässä olevan automaattisen portin.</w:t>
      </w:r>
    </w:p>
    <w:p>
      <w:r>
        <w:rPr>
          <w:b/>
        </w:rPr>
        <w:t xml:space="preserve">Tulos</w:t>
      </w:r>
    </w:p>
    <w:p>
      <w:r>
        <w:t xml:space="preserve">Automaattisen rynnäkkökiväärin purkaminen seinässä on turvallista.</w:t>
      </w:r>
    </w:p>
    <w:p>
      <w:r>
        <w:rPr>
          <w:b/>
        </w:rPr>
        <w:t xml:space="preserve">Tulos</w:t>
      </w:r>
    </w:p>
    <w:p>
      <w:r>
        <w:t xml:space="preserve">Olet todennäköisesti yrittää automaattinen portti esikaupunkialueella .</w:t>
      </w:r>
    </w:p>
    <w:p>
      <w:r>
        <w:rPr>
          <w:b/>
        </w:rPr>
        <w:t xml:space="preserve">Esimerkki 4.201</w:t>
      </w:r>
    </w:p>
    <w:p>
      <w:r>
        <w:t xml:space="preserve">Jos lopetat ansaita rahaa , tee töitä .</w:t>
      </w:r>
    </w:p>
    <w:p>
      <w:r>
        <w:rPr>
          <w:b/>
        </w:rPr>
        <w:t xml:space="preserve">Tulos</w:t>
      </w:r>
    </w:p>
    <w:p>
      <w:r>
        <w:t xml:space="preserve">Jos ehdotat ansaita jonkin verran vapautta , työtä .</w:t>
      </w:r>
    </w:p>
    <w:p>
      <w:r>
        <w:rPr>
          <w:b/>
        </w:rPr>
        <w:t xml:space="preserve">Tulos</w:t>
      </w:r>
    </w:p>
    <w:p>
      <w:r>
        <w:t xml:space="preserve">Jos haluat ansaita rahaa, tee työtä.</w:t>
      </w:r>
    </w:p>
    <w:p>
      <w:r>
        <w:rPr>
          <w:b/>
        </w:rPr>
        <w:t xml:space="preserve">Tulos</w:t>
      </w:r>
    </w:p>
    <w:p>
      <w:r>
        <w:t xml:space="preserve">Jos sinua sattuu ansaita rahaa , tee töitä .</w:t>
      </w:r>
    </w:p>
    <w:p>
      <w:r>
        <w:rPr>
          <w:b/>
        </w:rPr>
        <w:t xml:space="preserve">Tulos</w:t>
      </w:r>
    </w:p>
    <w:p>
      <w:r>
        <w:t xml:space="preserve">Jos poltat ansaitaksesi rahaa , tee töitä .</w:t>
      </w:r>
    </w:p>
    <w:p>
      <w:r>
        <w:rPr>
          <w:b/>
        </w:rPr>
        <w:t xml:space="preserve">Esimerkki 4.202</w:t>
      </w:r>
    </w:p>
    <w:p>
      <w:r>
        <w:t xml:space="preserve">Voit avata työpöydän lukituksen henkilökohtaisessa tietokoneessa .</w:t>
      </w:r>
    </w:p>
    <w:p>
      <w:r>
        <w:rPr>
          <w:b/>
        </w:rPr>
        <w:t xml:space="preserve">Tulos</w:t>
      </w:r>
    </w:p>
    <w:p>
      <w:r>
        <w:t xml:space="preserve">Voit vaihtaa työpöydän henkilökohtaisessa tietokoneessasi.</w:t>
      </w:r>
    </w:p>
    <w:p>
      <w:r>
        <w:rPr>
          <w:b/>
        </w:rPr>
        <w:t xml:space="preserve">Tulos</w:t>
      </w:r>
    </w:p>
    <w:p>
      <w:r>
        <w:t xml:space="preserve">Voit tutkia työpöytää henkilökohtaisen tietokoneen .</w:t>
      </w:r>
    </w:p>
    <w:p>
      <w:r>
        <w:rPr>
          <w:b/>
        </w:rPr>
        <w:t xml:space="preserve">Tulos</w:t>
      </w:r>
    </w:p>
    <w:p>
      <w:r>
        <w:t xml:space="preserve">Voit skannata työpöydän henkilökohtaisen tietokoneen .</w:t>
      </w:r>
    </w:p>
    <w:p>
      <w:r>
        <w:rPr>
          <w:b/>
        </w:rPr>
        <w:t xml:space="preserve">Tulos</w:t>
      </w:r>
    </w:p>
    <w:p>
      <w:r>
        <w:t xml:space="preserve">Voit nimetä työpöydän uudelleen henkilökohtaisessa tietokoneessa .</w:t>
      </w:r>
    </w:p>
    <w:p>
      <w:r>
        <w:rPr>
          <w:b/>
        </w:rPr>
        <w:t xml:space="preserve">Esimerkki 4.203</w:t>
      </w:r>
    </w:p>
    <w:p>
      <w:r>
        <w:t xml:space="preserve">Olet hermostunut, kun löydät hiiren voipalasta .</w:t>
      </w:r>
    </w:p>
    <w:p>
      <w:r>
        <w:rPr>
          <w:b/>
        </w:rPr>
        <w:t xml:space="preserve">Tulos</w:t>
      </w:r>
    </w:p>
    <w:p>
      <w:r>
        <w:t xml:space="preserve">Löydät todennäköisesti hiiren juustopalasta.</w:t>
      </w:r>
    </w:p>
    <w:p>
      <w:r>
        <w:rPr>
          <w:b/>
        </w:rPr>
        <w:t xml:space="preserve">Tulos</w:t>
      </w:r>
    </w:p>
    <w:p>
      <w:r>
        <w:t xml:space="preserve">Löydät todennäköisesti pyöreän ympäri juustomukin .</w:t>
      </w:r>
    </w:p>
    <w:p>
      <w:r>
        <w:rPr>
          <w:b/>
        </w:rPr>
        <w:t xml:space="preserve">Tulos</w:t>
      </w:r>
    </w:p>
    <w:p>
      <w:r>
        <w:t xml:space="preserve">Löydät todennäköisesti kärpäsen juustopyörteestä .</w:t>
      </w:r>
    </w:p>
    <w:p>
      <w:r>
        <w:rPr>
          <w:b/>
        </w:rPr>
        <w:t xml:space="preserve">Tulos</w:t>
      </w:r>
    </w:p>
    <w:p>
      <w:r>
        <w:t xml:space="preserve">On todennäköistä, että löydät sammakon juustolautasen sisältä.</w:t>
      </w:r>
    </w:p>
    <w:p>
      <w:r>
        <w:rPr>
          <w:b/>
        </w:rPr>
        <w:t xml:space="preserve">Esimerkki 4.204</w:t>
      </w:r>
    </w:p>
    <w:p>
      <w:r>
        <w:t xml:space="preserve">Jos haluat kasvattaa vihanneksia, sinun pitäisi vetää siemeniä .</w:t>
      </w:r>
    </w:p>
    <w:p>
      <w:r>
        <w:rPr>
          <w:b/>
        </w:rPr>
        <w:t xml:space="preserve">Tulos</w:t>
      </w:r>
    </w:p>
    <w:p>
      <w:r>
        <w:t xml:space="preserve">Jos haluat kasvattaa vihanneksia, sinun pitäisi kastella siemeniä.</w:t>
      </w:r>
    </w:p>
    <w:p>
      <w:r>
        <w:rPr>
          <w:b/>
        </w:rPr>
        <w:t xml:space="preserve">Tulos</w:t>
      </w:r>
    </w:p>
    <w:p>
      <w:r>
        <w:t xml:space="preserve">Jos haluat kasvattaa vihanneksia, sinun pitäisi laajentaa joitakin siemeniä .</w:t>
      </w:r>
    </w:p>
    <w:p>
      <w:r>
        <w:rPr>
          <w:b/>
        </w:rPr>
        <w:t xml:space="preserve">Tulos</w:t>
      </w:r>
    </w:p>
    <w:p>
      <w:r>
        <w:t xml:space="preserve">Jos haluat kasvattaa hevosia, sinun pitäisi kastella joitakin kylpyjä .</w:t>
      </w:r>
    </w:p>
    <w:p>
      <w:r>
        <w:rPr>
          <w:b/>
        </w:rPr>
        <w:t xml:space="preserve">Tulos</w:t>
      </w:r>
    </w:p>
    <w:p>
      <w:r>
        <w:t xml:space="preserve">Jos aiot kasvattaa lukumäärää, sinun pitäisi kastella siemeniä .</w:t>
      </w:r>
    </w:p>
    <w:p>
      <w:r>
        <w:rPr>
          <w:b/>
        </w:rPr>
        <w:t xml:space="preserve">Esimerkki 4.205</w:t>
      </w:r>
    </w:p>
    <w:p>
      <w:r>
        <w:t xml:space="preserve">Musta on kaunis tila kuvata kaukoputken läpi .</w:t>
      </w:r>
    </w:p>
    <w:p>
      <w:r>
        <w:rPr>
          <w:b/>
        </w:rPr>
        <w:t xml:space="preserve">Tulos</w:t>
      </w:r>
    </w:p>
    <w:p>
      <w:r>
        <w:t xml:space="preserve">Näkymä on kaunis tuote ajaa kaukoputken läpi .</w:t>
      </w:r>
    </w:p>
    <w:p>
      <w:r>
        <w:rPr>
          <w:b/>
        </w:rPr>
        <w:t xml:space="preserve">Tulos</w:t>
      </w:r>
    </w:p>
    <w:p>
      <w:r>
        <w:t xml:space="preserve">Kuu on kaunis käsite kaukoputkella katsottavaksi .</w:t>
      </w:r>
    </w:p>
    <w:p>
      <w:r>
        <w:rPr>
          <w:b/>
        </w:rPr>
        <w:t xml:space="preserve">Tulos</w:t>
      </w:r>
    </w:p>
    <w:p>
      <w:r>
        <w:t xml:space="preserve">Hummeri on kaunis kohde kaukoputken läpi katsottavaksi.</w:t>
      </w:r>
    </w:p>
    <w:p>
      <w:r>
        <w:rPr>
          <w:b/>
        </w:rPr>
        <w:t xml:space="preserve">Tulos</w:t>
      </w:r>
    </w:p>
    <w:p>
      <w:r>
        <w:t xml:space="preserve">Kuu on kaunis kohde kaukoputkella katseltavaksi.</w:t>
      </w:r>
    </w:p>
    <w:p>
      <w:r>
        <w:rPr>
          <w:b/>
        </w:rPr>
        <w:t xml:space="preserve">Esimerkki 4.206</w:t>
      </w:r>
    </w:p>
    <w:p>
      <w:r>
        <w:t xml:space="preserve">Video on näppärä paikka nähdä elokuva .</w:t>
      </w:r>
    </w:p>
    <w:p>
      <w:r>
        <w:rPr>
          <w:b/>
        </w:rPr>
        <w:t xml:space="preserve">Tulos</w:t>
      </w:r>
    </w:p>
    <w:p>
      <w:r>
        <w:t xml:space="preserve">Lex on loistava paikka nähdä elokuva .</w:t>
      </w:r>
    </w:p>
    <w:p>
      <w:r>
        <w:rPr>
          <w:b/>
        </w:rPr>
        <w:t xml:space="preserve">Tulos</w:t>
      </w:r>
    </w:p>
    <w:p>
      <w:r>
        <w:t xml:space="preserve">Teatteri on loistava paikka elokuvan katsomiseen.</w:t>
      </w:r>
    </w:p>
    <w:p>
      <w:r>
        <w:rPr>
          <w:b/>
        </w:rPr>
        <w:t xml:space="preserve">Tulos</w:t>
      </w:r>
    </w:p>
    <w:p>
      <w:r>
        <w:t xml:space="preserve">Pankki on klassinen paikka nähdä elokuva .</w:t>
      </w:r>
    </w:p>
    <w:p>
      <w:r>
        <w:rPr>
          <w:b/>
        </w:rPr>
        <w:t xml:space="preserve">Tulos</w:t>
      </w:r>
    </w:p>
    <w:p>
      <w:r>
        <w:t xml:space="preserve">Teatteri on hieno maa elokuvan katsomiseen .</w:t>
      </w:r>
    </w:p>
    <w:p>
      <w:r>
        <w:rPr>
          <w:b/>
        </w:rPr>
        <w:t xml:space="preserve">Esimerkki 4.207</w:t>
      </w:r>
    </w:p>
    <w:p>
      <w:r>
        <w:t xml:space="preserve">Testaat todennäköisesti asetusta ohjaimessa .</w:t>
      </w:r>
    </w:p>
    <w:p>
      <w:r>
        <w:rPr>
          <w:b/>
        </w:rPr>
        <w:t xml:space="preserve">Tulos</w:t>
      </w:r>
    </w:p>
    <w:p>
      <w:r>
        <w:t xml:space="preserve">Muodostat todennäköisesti nivelvaiheen supermarketissa .</w:t>
      </w:r>
    </w:p>
    <w:p>
      <w:r>
        <w:rPr>
          <w:b/>
        </w:rPr>
        <w:t xml:space="preserve">Tulos</w:t>
      </w:r>
    </w:p>
    <w:p>
      <w:r>
        <w:t xml:space="preserve">Voit todennäköisesti murtaa ennätyksen supermarketissa .</w:t>
      </w:r>
    </w:p>
    <w:p>
      <w:r>
        <w:rPr>
          <w:b/>
        </w:rPr>
        <w:t xml:space="preserve">Tulos</w:t>
      </w:r>
    </w:p>
    <w:p>
      <w:r>
        <w:t xml:space="preserve">Sinua inhottaa löytää nainen supermarketista .</w:t>
      </w:r>
    </w:p>
    <w:p>
      <w:r>
        <w:rPr>
          <w:b/>
        </w:rPr>
        <w:t xml:space="preserve">Tulos</w:t>
      </w:r>
    </w:p>
    <w:p>
      <w:r>
        <w:t xml:space="preserve">Löydät naisen todennäköisesti supermarketista.</w:t>
      </w:r>
    </w:p>
    <w:p>
      <w:r>
        <w:rPr>
          <w:b/>
        </w:rPr>
        <w:t xml:space="preserve">Esimerkki 4.208</w:t>
      </w:r>
    </w:p>
    <w:p>
      <w:r>
        <w:t xml:space="preserve">Allekirjoitat todennäköisesti elintarvikemerkin tehtävään .</w:t>
      </w:r>
    </w:p>
    <w:p>
      <w:r>
        <w:rPr>
          <w:b/>
        </w:rPr>
        <w:t xml:space="preserve">Tulos</w:t>
      </w:r>
    </w:p>
    <w:p>
      <w:r>
        <w:t xml:space="preserve">Olet todennäköisesti tarkkailla ruoan kulutus elämässä .</w:t>
      </w:r>
    </w:p>
    <w:p>
      <w:r>
        <w:rPr>
          <w:b/>
        </w:rPr>
        <w:t xml:space="preserve">Tulos</w:t>
      </w:r>
    </w:p>
    <w:p>
      <w:r>
        <w:t xml:space="preserve">Olet nuori avaamaan ruokakaupan kaupungissa .</w:t>
      </w:r>
    </w:p>
    <w:p>
      <w:r>
        <w:rPr>
          <w:b/>
        </w:rPr>
        <w:t xml:space="preserve">Tulos</w:t>
      </w:r>
    </w:p>
    <w:p>
      <w:r>
        <w:t xml:space="preserve">Kaupungissa on todennäköisesti ruokakauppa.</w:t>
      </w:r>
    </w:p>
    <w:p>
      <w:r>
        <w:rPr>
          <w:b/>
        </w:rPr>
        <w:t xml:space="preserve">Tulos</w:t>
      </w:r>
    </w:p>
    <w:p>
      <w:r>
        <w:t xml:space="preserve">Ette ole halukkaita sääntelemään ruokakauppaa kaupungissa .</w:t>
      </w:r>
    </w:p>
    <w:p>
      <w:r>
        <w:rPr>
          <w:b/>
        </w:rPr>
        <w:t xml:space="preserve">Esimerkki 4.209</w:t>
      </w:r>
    </w:p>
    <w:p>
      <w:r>
        <w:t xml:space="preserve">Koti on paikka, johon ripustat hattusi.</w:t>
      </w:r>
    </w:p>
    <w:p>
      <w:r>
        <w:rPr>
          <w:b/>
        </w:rPr>
        <w:t xml:space="preserve">Tulos</w:t>
      </w:r>
    </w:p>
    <w:p>
      <w:r>
        <w:t xml:space="preserve">keskus on paikka, jossa myytte ohjelmistonne .</w:t>
      </w:r>
    </w:p>
    <w:p>
      <w:r>
        <w:rPr>
          <w:b/>
        </w:rPr>
        <w:t xml:space="preserve">Tulos</w:t>
      </w:r>
    </w:p>
    <w:p>
      <w:r>
        <w:t xml:space="preserve">Koti on paikka, jossa roikkuu kyrpäsi .</w:t>
      </w:r>
    </w:p>
    <w:p>
      <w:r>
        <w:rPr>
          <w:b/>
        </w:rPr>
        <w:t xml:space="preserve">Tulos</w:t>
      </w:r>
    </w:p>
    <w:p>
      <w:r>
        <w:t xml:space="preserve">Koti on se, missä roikutte .</w:t>
      </w:r>
    </w:p>
    <w:p>
      <w:r>
        <w:rPr>
          <w:b/>
        </w:rPr>
        <w:t xml:space="preserve">Tulos</w:t>
      </w:r>
    </w:p>
    <w:p>
      <w:r>
        <w:t xml:space="preserve">Koti on siellä, missä on hattu .</w:t>
      </w:r>
    </w:p>
    <w:p>
      <w:r>
        <w:rPr>
          <w:b/>
        </w:rPr>
        <w:t xml:space="preserve">Esimerkki 4.210</w:t>
      </w:r>
    </w:p>
    <w:p>
      <w:r>
        <w:t xml:space="preserve">Jos lopetat työskennellä ulkonäkösi niin sinun pitäisi olla plastiikkakirurgia .</w:t>
      </w:r>
    </w:p>
    <w:p>
      <w:r>
        <w:rPr>
          <w:b/>
        </w:rPr>
        <w:t xml:space="preserve">Tulos</w:t>
      </w:r>
    </w:p>
    <w:p>
      <w:r>
        <w:t xml:space="preserve">Jos haluat muuttaa kirjaasi, sinun pitäisi olla mukava lukea .</w:t>
      </w:r>
    </w:p>
    <w:p>
      <w:r>
        <w:rPr>
          <w:b/>
        </w:rPr>
        <w:t xml:space="preserve">Tulos</w:t>
      </w:r>
    </w:p>
    <w:p>
      <w:r>
        <w:t xml:space="preserve">Jos haluat muuttaa ulkonäköäsi, sinun pitäisi mennä plastiikkakirurgiaan.</w:t>
      </w:r>
    </w:p>
    <w:p>
      <w:r>
        <w:rPr>
          <w:b/>
        </w:rPr>
        <w:t xml:space="preserve">Tulos</w:t>
      </w:r>
    </w:p>
    <w:p>
      <w:r>
        <w:t xml:space="preserve">Jos vannot lääkärin ulkonäkösi niin sinun pitäisi olla plastiikkakirurgia .</w:t>
      </w:r>
    </w:p>
    <w:p>
      <w:r>
        <w:rPr>
          <w:b/>
        </w:rPr>
        <w:t xml:space="preserve">Tulos</w:t>
      </w:r>
    </w:p>
    <w:p>
      <w:r>
        <w:t xml:space="preserve">Jos haluat suojella ulkonäköäsi, sinun pitäisi tehdä plastiikkakirurgia .</w:t>
      </w:r>
    </w:p>
    <w:p>
      <w:r>
        <w:rPr>
          <w:b/>
        </w:rPr>
        <w:t xml:space="preserve">Esimerkki 4.211</w:t>
      </w:r>
    </w:p>
    <w:p>
      <w:r>
        <w:t xml:space="preserve">Kouluttaja opettaa lapsille .</w:t>
      </w:r>
    </w:p>
    <w:p>
      <w:r>
        <w:rPr>
          <w:b/>
        </w:rPr>
        <w:t xml:space="preserve">Tulos</w:t>
      </w:r>
    </w:p>
    <w:p>
      <w:r>
        <w:t xml:space="preserve">Vapaaehtoinen opettaa lapsia .</w:t>
      </w:r>
    </w:p>
    <w:p>
      <w:r>
        <w:rPr>
          <w:b/>
        </w:rPr>
        <w:t xml:space="preserve">Tulos</w:t>
      </w:r>
    </w:p>
    <w:p>
      <w:r>
        <w:t xml:space="preserve">Opettaja opettaa lapsia.</w:t>
      </w:r>
    </w:p>
    <w:p>
      <w:r>
        <w:rPr>
          <w:b/>
        </w:rPr>
        <w:t xml:space="preserve">Tulos</w:t>
      </w:r>
    </w:p>
    <w:p>
      <w:r>
        <w:t xml:space="preserve">Peli opettaa lapsille .</w:t>
      </w:r>
    </w:p>
    <w:p>
      <w:r>
        <w:rPr>
          <w:b/>
        </w:rPr>
        <w:t xml:space="preserve">Tulos</w:t>
      </w:r>
    </w:p>
    <w:p>
      <w:r>
        <w:t xml:space="preserve">Harrastus opettaa lapsille .</w:t>
      </w:r>
    </w:p>
    <w:p>
      <w:r>
        <w:rPr>
          <w:b/>
        </w:rPr>
        <w:t xml:space="preserve">Esimerkki 4.212</w:t>
      </w:r>
    </w:p>
    <w:p>
      <w:r>
        <w:t xml:space="preserve">Jos jätät kylvyn pois, sinun pitäisi juoksuttaa vettä .</w:t>
      </w:r>
    </w:p>
    <w:p>
      <w:r>
        <w:rPr>
          <w:b/>
        </w:rPr>
        <w:t xml:space="preserve">Tulos</w:t>
      </w:r>
    </w:p>
    <w:p>
      <w:r>
        <w:t xml:space="preserve">Jos haluat kylpeä, sinun on juoksutettava vesi.</w:t>
      </w:r>
    </w:p>
    <w:p>
      <w:r>
        <w:rPr>
          <w:b/>
        </w:rPr>
        <w:t xml:space="preserve">Tulos</w:t>
      </w:r>
    </w:p>
    <w:p>
      <w:r>
        <w:t xml:space="preserve">Jos epäilet rokotetta, sinun pitäisi ajaa todisteet .</w:t>
      </w:r>
    </w:p>
    <w:p>
      <w:r>
        <w:rPr>
          <w:b/>
        </w:rPr>
        <w:t xml:space="preserve">Tulos</w:t>
      </w:r>
    </w:p>
    <w:p>
      <w:r>
        <w:t xml:space="preserve">Jos sinulla on mahdollisuus käydä kylvyssä, sinun pitäisi juoksuttaa vettä .</w:t>
      </w:r>
    </w:p>
    <w:p>
      <w:r>
        <w:rPr>
          <w:b/>
        </w:rPr>
        <w:t xml:space="preserve">Tulos</w:t>
      </w:r>
    </w:p>
    <w:p>
      <w:r>
        <w:t xml:space="preserve">Jos pääset kylpemään, sinun pitäisi ajaa b .</w:t>
      </w:r>
    </w:p>
    <w:p>
      <w:r>
        <w:rPr>
          <w:b/>
        </w:rPr>
        <w:t xml:space="preserve">Esimerkki 4.213</w:t>
      </w:r>
    </w:p>
    <w:p>
      <w:r>
        <w:t xml:space="preserve">Voit käyttää käsiasetta lapsen väkivaltaistamiseen .</w:t>
      </w:r>
    </w:p>
    <w:p>
      <w:r>
        <w:rPr>
          <w:b/>
        </w:rPr>
        <w:t xml:space="preserve">Tulos</w:t>
      </w:r>
    </w:p>
    <w:p>
      <w:r>
        <w:t xml:space="preserve">Voit käyttää vekottimia lapsen panemiseen .</w:t>
      </w:r>
    </w:p>
    <w:p>
      <w:r>
        <w:rPr>
          <w:b/>
        </w:rPr>
        <w:t xml:space="preserve">Tulos</w:t>
      </w:r>
    </w:p>
    <w:p>
      <w:r>
        <w:t xml:space="preserve">Voit vaatia koulua esittämään lapsen .</w:t>
      </w:r>
    </w:p>
    <w:p>
      <w:r>
        <w:rPr>
          <w:b/>
        </w:rPr>
        <w:t xml:space="preserve">Tulos</w:t>
      </w:r>
    </w:p>
    <w:p>
      <w:r>
        <w:t xml:space="preserve">Voit käyttää koulua lapsen kouluttamiseen.</w:t>
      </w:r>
    </w:p>
    <w:p>
      <w:r>
        <w:rPr>
          <w:b/>
        </w:rPr>
        <w:t xml:space="preserve">Tulos</w:t>
      </w:r>
    </w:p>
    <w:p>
      <w:r>
        <w:t xml:space="preserve">Voit käyttää koulua omistaa osuuden .</w:t>
      </w:r>
    </w:p>
    <w:p>
      <w:r>
        <w:rPr>
          <w:b/>
        </w:rPr>
        <w:t xml:space="preserve">Esimerkki 4.214</w:t>
      </w:r>
    </w:p>
    <w:p>
      <w:r>
        <w:t xml:space="preserve">Tervehdimme ystäviä ja seuralaisia .</w:t>
      </w:r>
    </w:p>
    <w:p>
      <w:r>
        <w:rPr>
          <w:b/>
        </w:rPr>
        <w:t xml:space="preserve">Tulos</w:t>
      </w:r>
    </w:p>
    <w:p>
      <w:r>
        <w:t xml:space="preserve">Arvostamme ystäviä ja kumppaneita .</w:t>
      </w:r>
    </w:p>
    <w:p>
      <w:r>
        <w:rPr>
          <w:b/>
        </w:rPr>
        <w:t xml:space="preserve">Tulos</w:t>
      </w:r>
    </w:p>
    <w:p>
      <w:r>
        <w:t xml:space="preserve">Pidämme ystävistä ja palkinnoista .</w:t>
      </w:r>
    </w:p>
    <w:p>
      <w:r>
        <w:rPr>
          <w:b/>
        </w:rPr>
        <w:t xml:space="preserve">Tulos</w:t>
      </w:r>
    </w:p>
    <w:p>
      <w:r>
        <w:t xml:space="preserve">Pidämme ystävistä ja kumppaneista.</w:t>
      </w:r>
    </w:p>
    <w:p>
      <w:r>
        <w:rPr>
          <w:b/>
        </w:rPr>
        <w:t xml:space="preserve">Tulos</w:t>
      </w:r>
    </w:p>
    <w:p>
      <w:r>
        <w:t xml:space="preserve">Keräämme ystäviä ja kumppaneita .</w:t>
      </w:r>
    </w:p>
    <w:p>
      <w:r>
        <w:rPr>
          <w:b/>
        </w:rPr>
        <w:t xml:space="preserve">Esimerkki 4.215</w:t>
      </w:r>
    </w:p>
    <w:p>
      <w:r>
        <w:t xml:space="preserve">Voit ottaa huomioon savukeaskin ulkopuolella olevan varoituksen .</w:t>
      </w:r>
    </w:p>
    <w:p>
      <w:r>
        <w:rPr>
          <w:b/>
        </w:rPr>
        <w:t xml:space="preserve">Tulos</w:t>
      </w:r>
    </w:p>
    <w:p>
      <w:r>
        <w:t xml:space="preserve">Voit luottaa savukeaskin ulkopuolella olevaan varoitukseen .</w:t>
      </w:r>
    </w:p>
    <w:p>
      <w:r>
        <w:rPr>
          <w:b/>
        </w:rPr>
        <w:t xml:space="preserve">Tulos</w:t>
      </w:r>
    </w:p>
    <w:p>
      <w:r>
        <w:t xml:space="preserve">Voit luottaa savukeaskin ulkopuolella olevaan varoitukseen.</w:t>
      </w:r>
    </w:p>
    <w:p>
      <w:r>
        <w:rPr>
          <w:b/>
        </w:rPr>
        <w:t xml:space="preserve">Tulos</w:t>
      </w:r>
    </w:p>
    <w:p>
      <w:r>
        <w:t xml:space="preserve">Voit seurata varoitusta omenapakkauksen ulkopinnalla.</w:t>
      </w:r>
    </w:p>
    <w:p>
      <w:r>
        <w:rPr>
          <w:b/>
        </w:rPr>
        <w:t xml:space="preserve">Tulos</w:t>
      </w:r>
    </w:p>
    <w:p>
      <w:r>
        <w:t xml:space="preserve">Voit lukea varoituksen savukeaskin ulkopuolelta.</w:t>
      </w:r>
    </w:p>
    <w:p>
      <w:r>
        <w:rPr>
          <w:b/>
        </w:rPr>
        <w:t xml:space="preserve">Esimerkki 4.216</w:t>
      </w:r>
    </w:p>
    <w:p>
      <w:r>
        <w:t xml:space="preserve">Kävelyn vaikutus on kehon leviäminen .</w:t>
      </w:r>
    </w:p>
    <w:p>
      <w:r>
        <w:rPr>
          <w:b/>
        </w:rPr>
        <w:t xml:space="preserve">Tulos</w:t>
      </w:r>
    </w:p>
    <w:p>
      <w:r>
        <w:t xml:space="preserve">Kävelyn vaikutus on DNA:n liikuttaminen .</w:t>
      </w:r>
    </w:p>
    <w:p>
      <w:r>
        <w:rPr>
          <w:b/>
        </w:rPr>
        <w:t xml:space="preserve">Tulos</w:t>
      </w:r>
    </w:p>
    <w:p>
      <w:r>
        <w:t xml:space="preserve">Kävelyn kuva liikkuu kehystäsi .</w:t>
      </w:r>
    </w:p>
    <w:p>
      <w:r>
        <w:rPr>
          <w:b/>
        </w:rPr>
        <w:t xml:space="preserve">Tulos</w:t>
      </w:r>
    </w:p>
    <w:p>
      <w:r>
        <w:t xml:space="preserve">Kävelyn vaikutus on nostaa kehon .</w:t>
      </w:r>
    </w:p>
    <w:p>
      <w:r>
        <w:rPr>
          <w:b/>
        </w:rPr>
        <w:t xml:space="preserve">Tulos</w:t>
      </w:r>
    </w:p>
    <w:p>
      <w:r>
        <w:t xml:space="preserve">Kävelyn vaikutus on kehon liikuttaminen.</w:t>
      </w:r>
    </w:p>
    <w:p>
      <w:r>
        <w:rPr>
          <w:b/>
        </w:rPr>
        <w:t xml:space="preserve">Esimerkki 4.217</w:t>
      </w:r>
    </w:p>
    <w:p>
      <w:r>
        <w:t xml:space="preserve">Jos uskot leipoa kakun niin sinun pitäisi käyttää sanomalehteä .</w:t>
      </w:r>
    </w:p>
    <w:p>
      <w:r>
        <w:rPr>
          <w:b/>
        </w:rPr>
        <w:t xml:space="preserve">Tulos</w:t>
      </w:r>
    </w:p>
    <w:p>
      <w:r>
        <w:t xml:space="preserve">Jos haluat leipoa kakun, sinun on käytettävä veistä.</w:t>
      </w:r>
    </w:p>
    <w:p>
      <w:r>
        <w:rPr>
          <w:b/>
        </w:rPr>
        <w:t xml:space="preserve">Tulos</w:t>
      </w:r>
    </w:p>
    <w:p>
      <w:r>
        <w:t xml:space="preserve">Jos haluat poistaa kakun, sinun pitäisi käyttää tehosekoitinta .</w:t>
      </w:r>
    </w:p>
    <w:p>
      <w:r>
        <w:rPr>
          <w:b/>
        </w:rPr>
        <w:t xml:space="preserve">Tulos</w:t>
      </w:r>
    </w:p>
    <w:p>
      <w:r>
        <w:t xml:space="preserve">Jos haluat jäädyttää kakun, sinun pitäisi pop maku .</w:t>
      </w:r>
    </w:p>
    <w:p>
      <w:r>
        <w:rPr>
          <w:b/>
        </w:rPr>
        <w:t xml:space="preserve">Tulos</w:t>
      </w:r>
    </w:p>
    <w:p>
      <w:r>
        <w:t xml:space="preserve">Jos haluat varastaa kakun, sinun pitäisi kunnioittaa varoitusta .</w:t>
      </w:r>
    </w:p>
    <w:p>
      <w:r>
        <w:rPr>
          <w:b/>
        </w:rPr>
        <w:t xml:space="preserve">Esimerkki 4.218</w:t>
      </w:r>
    </w:p>
    <w:p>
      <w:r>
        <w:t xml:space="preserve">Ohjelmoit tietokoneen, koska haluat sen suorittavan tärkeän tehtävän.</w:t>
      </w:r>
    </w:p>
    <w:p>
      <w:r>
        <w:rPr>
          <w:b/>
        </w:rPr>
        <w:t xml:space="preserve">Tulos</w:t>
      </w:r>
    </w:p>
    <w:p>
      <w:r>
        <w:t xml:space="preserve">Ottaisit käyttöön tietokoneen, koska haluat sen suorittavan tietyn tehtävän .</w:t>
      </w:r>
    </w:p>
    <w:p>
      <w:r>
        <w:rPr>
          <w:b/>
        </w:rPr>
        <w:t xml:space="preserve">Tulos</w:t>
      </w:r>
    </w:p>
    <w:p>
      <w:r>
        <w:t xml:space="preserve">Ohjelmoit tietokoneen, koska haluat sen suorittavan tietyn tehtävän.</w:t>
      </w:r>
    </w:p>
    <w:p>
      <w:r>
        <w:rPr>
          <w:b/>
        </w:rPr>
        <w:t xml:space="preserve">Tulos</w:t>
      </w:r>
    </w:p>
    <w:p>
      <w:r>
        <w:t xml:space="preserve">Kyyhkyä ohjelmoidaan, koska sen halutaan suorittavan tietyn tehtävän.</w:t>
      </w:r>
    </w:p>
    <w:p>
      <w:r>
        <w:rPr>
          <w:b/>
        </w:rPr>
        <w:t xml:space="preserve">Tulos</w:t>
      </w:r>
    </w:p>
    <w:p>
      <w:r>
        <w:t xml:space="preserve">Ohjelmoit tietokoneen, koska haluat sen suorittavan tyhmän tehtävän.</w:t>
      </w:r>
    </w:p>
    <w:p>
      <w:r>
        <w:rPr>
          <w:b/>
        </w:rPr>
        <w:t xml:space="preserve">Esimerkki 4.219</w:t>
      </w:r>
    </w:p>
    <w:p>
      <w:r>
        <w:t xml:space="preserve">Lapset opetetaan usein soittamaan musiikkia pianon näppäimistön avulla.</w:t>
      </w:r>
    </w:p>
    <w:p>
      <w:r>
        <w:rPr>
          <w:b/>
        </w:rPr>
        <w:t xml:space="preserve">Tulos</w:t>
      </w:r>
    </w:p>
    <w:p>
      <w:r>
        <w:t xml:space="preserve">Lapsia opetetaan käytännössä naputtelemaan musiikkia pianon näppäimistön avulla.</w:t>
      </w:r>
    </w:p>
    <w:p>
      <w:r>
        <w:rPr>
          <w:b/>
        </w:rPr>
        <w:t xml:space="preserve">Tulos</w:t>
      </w:r>
    </w:p>
    <w:p>
      <w:r>
        <w:t xml:space="preserve">Lapset opetetaan usein soittamaan musiikkia piano-ohjelman avulla.</w:t>
      </w:r>
    </w:p>
    <w:p>
      <w:r>
        <w:rPr>
          <w:b/>
        </w:rPr>
        <w:t xml:space="preserve">Tulos</w:t>
      </w:r>
    </w:p>
    <w:p>
      <w:r>
        <w:t xml:space="preserve">Lapset opetetaan turvallisesti suorittamaan musiikkia pianon näppäimistön avulla.</w:t>
      </w:r>
    </w:p>
    <w:p>
      <w:r>
        <w:rPr>
          <w:b/>
        </w:rPr>
        <w:t xml:space="preserve">Tulos</w:t>
      </w:r>
    </w:p>
    <w:p>
      <w:r>
        <w:t xml:space="preserve">Lapset opetetaan usein soittamaan musiikkia pianokuvion avulla.</w:t>
      </w:r>
    </w:p>
    <w:p>
      <w:r>
        <w:rPr>
          <w:b/>
        </w:rPr>
        <w:t xml:space="preserve">Esimerkki 4.220</w:t>
      </w:r>
    </w:p>
    <w:p>
      <w:r>
        <w:t xml:space="preserve">Voit käyttää pelikirjaa kampanjan järjestämiseen.</w:t>
      </w:r>
    </w:p>
    <w:p>
      <w:r>
        <w:rPr>
          <w:b/>
        </w:rPr>
        <w:t xml:space="preserve">Tulos</w:t>
      </w:r>
    </w:p>
    <w:p>
      <w:r>
        <w:t xml:space="preserve">Voit käyttää jäsentä kampanjan pyytämiseen .</w:t>
      </w:r>
    </w:p>
    <w:p>
      <w:r>
        <w:rPr>
          <w:b/>
        </w:rPr>
        <w:t xml:space="preserve">Tulos</w:t>
      </w:r>
    </w:p>
    <w:p>
      <w:r>
        <w:t xml:space="preserve">Voit käyttää taistelua kampanjan voittamiseen.</w:t>
      </w:r>
    </w:p>
    <w:p>
      <w:r>
        <w:rPr>
          <w:b/>
        </w:rPr>
        <w:t xml:space="preserve">Tulos</w:t>
      </w:r>
    </w:p>
    <w:p>
      <w:r>
        <w:t xml:space="preserve">Voit käyttää taistelua kampanjan havainnollistamiseen.</w:t>
      </w:r>
    </w:p>
    <w:p>
      <w:r>
        <w:rPr>
          <w:b/>
        </w:rPr>
        <w:t xml:space="preserve">Tulos</w:t>
      </w:r>
    </w:p>
    <w:p>
      <w:r>
        <w:t xml:space="preserve">Tietokilpailun avulla voi sabotoida kampanjaa .</w:t>
      </w:r>
    </w:p>
    <w:p>
      <w:r>
        <w:rPr>
          <w:b/>
        </w:rPr>
        <w:t xml:space="preserve">Esimerkki 4.221</w:t>
      </w:r>
    </w:p>
    <w:p>
      <w:r>
        <w:t xml:space="preserve">Jos kukaan ei olisi paikalla puun kaatuessa, ääni kuuluisi silti.</w:t>
      </w:r>
    </w:p>
    <w:p>
      <w:r>
        <w:rPr>
          <w:b/>
        </w:rPr>
        <w:t xml:space="preserve">Tulos</w:t>
      </w:r>
    </w:p>
    <w:p>
      <w:r>
        <w:t xml:space="preserve">Jos kukaan ei olisi ollut huolissaan puun kokoamisesta , ääni kuuluisi silti.</w:t>
      </w:r>
    </w:p>
    <w:p>
      <w:r>
        <w:rPr>
          <w:b/>
        </w:rPr>
        <w:t xml:space="preserve">Tulos</w:t>
      </w:r>
    </w:p>
    <w:p>
      <w:r>
        <w:t xml:space="preserve">Jos kukaan ei olisi vihainen, kun lasi putosi, ääni kuuluisi silti.</w:t>
      </w:r>
    </w:p>
    <w:p>
      <w:r>
        <w:rPr>
          <w:b/>
        </w:rPr>
        <w:t xml:space="preserve">Tulos</w:t>
      </w:r>
    </w:p>
    <w:p>
      <w:r>
        <w:t xml:space="preserve">Jos kukaan ei olisi paikalla, kun puu pyöri, kilpailu olisi silti järjestetty.</w:t>
      </w:r>
    </w:p>
    <w:p>
      <w:r>
        <w:rPr>
          <w:b/>
        </w:rPr>
        <w:t xml:space="preserve">Tulos</w:t>
      </w:r>
    </w:p>
    <w:p>
      <w:r>
        <w:t xml:space="preserve">Jos kukaan ei olisi paikalla, kun puu tarttui , olisi silti aukko.</w:t>
      </w:r>
    </w:p>
    <w:p>
      <w:r>
        <w:rPr>
          <w:b/>
        </w:rPr>
        <w:t xml:space="preserve">Esimerkki 4.222</w:t>
      </w:r>
    </w:p>
    <w:p>
      <w:r>
        <w:t xml:space="preserve">Turisti voi taistella toista pelaajaa vastaan moottoritiellä .</w:t>
      </w:r>
    </w:p>
    <w:p>
      <w:r>
        <w:rPr>
          <w:b/>
        </w:rPr>
        <w:t xml:space="preserve">Tulos</w:t>
      </w:r>
    </w:p>
    <w:p>
      <w:r>
        <w:t xml:space="preserve">Kuorma-auto voi ohittaa toisen kuorma-auton moottoritiellä.</w:t>
      </w:r>
    </w:p>
    <w:p>
      <w:r>
        <w:rPr>
          <w:b/>
        </w:rPr>
        <w:t xml:space="preserve">Tulos</w:t>
      </w:r>
    </w:p>
    <w:p>
      <w:r>
        <w:t xml:space="preserve">Kuorma-auto voi ohittaa toisen merkin moottoritiellä .</w:t>
      </w:r>
    </w:p>
    <w:p>
      <w:r>
        <w:rPr>
          <w:b/>
        </w:rPr>
        <w:t xml:space="preserve">Tulos</w:t>
      </w:r>
    </w:p>
    <w:p>
      <w:r>
        <w:t xml:space="preserve">Apina voi opettaa toista tietä moottoritiellä .</w:t>
      </w:r>
    </w:p>
    <w:p>
      <w:r>
        <w:rPr>
          <w:b/>
        </w:rPr>
        <w:t xml:space="preserve">Tulos</w:t>
      </w:r>
    </w:p>
    <w:p>
      <w:r>
        <w:t xml:space="preserve">Kuorma-auto voi ohittaa toisen pihan moottoritiellä .</w:t>
      </w:r>
    </w:p>
    <w:p>
      <w:r>
        <w:rPr>
          <w:b/>
        </w:rPr>
        <w:t xml:space="preserve">Esimerkki 4.223</w:t>
      </w:r>
    </w:p>
    <w:p>
      <w:r>
        <w:t xml:space="preserve">Puhut todennäköisesti organisaation luonnoksesta .</w:t>
      </w:r>
    </w:p>
    <w:p>
      <w:r>
        <w:rPr>
          <w:b/>
        </w:rPr>
        <w:t xml:space="preserve">Tulos</w:t>
      </w:r>
    </w:p>
    <w:p>
      <w:r>
        <w:t xml:space="preserve">Löydät todennäköisesti julkaisun sanomalehdestä .</w:t>
      </w:r>
    </w:p>
    <w:p>
      <w:r>
        <w:rPr>
          <w:b/>
        </w:rPr>
        <w:t xml:space="preserve">Tulos</w:t>
      </w:r>
    </w:p>
    <w:p>
      <w:r>
        <w:t xml:space="preserve">Löydät todennäköisesti arvoituksen sanomalehdestä.</w:t>
      </w:r>
    </w:p>
    <w:p>
      <w:r>
        <w:rPr>
          <w:b/>
        </w:rPr>
        <w:t xml:space="preserve">Tulos</w:t>
      </w:r>
    </w:p>
    <w:p>
      <w:r>
        <w:t xml:space="preserve">Löydät todennäköisesti palapelin sivupalkista .</w:t>
      </w:r>
    </w:p>
    <w:p>
      <w:r>
        <w:rPr>
          <w:b/>
        </w:rPr>
        <w:t xml:space="preserve">Tulos</w:t>
      </w:r>
    </w:p>
    <w:p>
      <w:r>
        <w:t xml:space="preserve">Olet todennäköisesti antaa palapeli sanomalehti .</w:t>
      </w:r>
    </w:p>
    <w:p>
      <w:r>
        <w:rPr>
          <w:b/>
        </w:rPr>
        <w:t xml:space="preserve">Esimerkki 4.224</w:t>
      </w:r>
    </w:p>
    <w:p>
      <w:r>
        <w:t xml:space="preserve">Ikkunan jälkeen voit kengittää väkijoukon pois.</w:t>
      </w:r>
    </w:p>
    <w:p>
      <w:r>
        <w:rPr>
          <w:b/>
        </w:rPr>
        <w:t xml:space="preserve">Tulos</w:t>
      </w:r>
    </w:p>
    <w:p>
      <w:r>
        <w:t xml:space="preserve">Parvekkeen jälkeen voit kengittää väkijoukon pois.</w:t>
      </w:r>
    </w:p>
    <w:p>
      <w:r>
        <w:rPr>
          <w:b/>
        </w:rPr>
        <w:t xml:space="preserve">Tulos</w:t>
      </w:r>
    </w:p>
    <w:p>
      <w:r>
        <w:t xml:space="preserve">Seremonian jälkeen voit kengittää väkijoukon pois.</w:t>
      </w:r>
    </w:p>
    <w:p>
      <w:r>
        <w:rPr>
          <w:b/>
        </w:rPr>
        <w:t xml:space="preserve">Tulos</w:t>
      </w:r>
    </w:p>
    <w:p>
      <w:r>
        <w:t xml:space="preserve">Hymnin jälkeen voit kengittää yleisön pois.</w:t>
      </w:r>
    </w:p>
    <w:p>
      <w:r>
        <w:rPr>
          <w:b/>
        </w:rPr>
        <w:t xml:space="preserve">Tulos</w:t>
      </w:r>
    </w:p>
    <w:p>
      <w:r>
        <w:t xml:space="preserve">Haastattelun jälkeen voit kengittää väkijoukon pois.</w:t>
      </w:r>
    </w:p>
    <w:p>
      <w:r>
        <w:rPr>
          <w:b/>
        </w:rPr>
        <w:t xml:space="preserve">Esimerkki 4.225</w:t>
      </w:r>
    </w:p>
    <w:p>
      <w:r>
        <w:t xml:space="preserve">Paperi valmistetaan yleensä puuhiilestä .</w:t>
      </w:r>
    </w:p>
    <w:p>
      <w:r>
        <w:rPr>
          <w:b/>
        </w:rPr>
        <w:t xml:space="preserve">Tulos</w:t>
      </w:r>
    </w:p>
    <w:p>
      <w:r>
        <w:t xml:space="preserve">Paperi valmistetaan yleensä vaniljasellusta .</w:t>
      </w:r>
    </w:p>
    <w:p>
      <w:r>
        <w:rPr>
          <w:b/>
        </w:rPr>
        <w:t xml:space="preserve">Tulos</w:t>
      </w:r>
    </w:p>
    <w:p>
      <w:r>
        <w:t xml:space="preserve">Paperi valmistetaan yleensä kananlihasta .</w:t>
      </w:r>
    </w:p>
    <w:p>
      <w:r>
        <w:rPr>
          <w:b/>
        </w:rPr>
        <w:t xml:space="preserve">Tulos</w:t>
      </w:r>
    </w:p>
    <w:p>
      <w:r>
        <w:t xml:space="preserve">Paperi on yleensä valmistettu puulohkosta .</w:t>
      </w:r>
    </w:p>
    <w:p>
      <w:r>
        <w:rPr>
          <w:b/>
        </w:rPr>
        <w:t xml:space="preserve">Tulos</w:t>
      </w:r>
    </w:p>
    <w:p>
      <w:r>
        <w:t xml:space="preserve">Paperi valmistetaan yleensä puumassasta.</w:t>
      </w:r>
    </w:p>
    <w:p>
      <w:r>
        <w:rPr>
          <w:b/>
        </w:rPr>
        <w:t xml:space="preserve">Esimerkki 4.226</w:t>
      </w:r>
    </w:p>
    <w:p>
      <w:r>
        <w:t xml:space="preserve">Jos väität laskevasi summan, sinun pitäisi saada tulokseksi ^ .</w:t>
      </w:r>
    </w:p>
    <w:p>
      <w:r>
        <w:rPr>
          <w:b/>
        </w:rPr>
        <w:t xml:space="preserve">Tulos</w:t>
      </w:r>
    </w:p>
    <w:p>
      <w:r>
        <w:t xml:space="preserve">Jos haluat laskea poolin, sinun pitäisi saada str .</w:t>
      </w:r>
    </w:p>
    <w:p>
      <w:r>
        <w:rPr>
          <w:b/>
        </w:rPr>
        <w:t xml:space="preserve">Tulos</w:t>
      </w:r>
    </w:p>
    <w:p>
      <w:r>
        <w:t xml:space="preserve">Jos haluat laskea erotuksen, sinun pitäisi saada kertolasku .</w:t>
      </w:r>
    </w:p>
    <w:p>
      <w:r>
        <w:rPr>
          <w:b/>
        </w:rPr>
        <w:t xml:space="preserve">Tulos</w:t>
      </w:r>
    </w:p>
    <w:p>
      <w:r>
        <w:t xml:space="preserve">Jos haluat laskea summan, hanki laskin.</w:t>
      </w:r>
    </w:p>
    <w:p>
      <w:r>
        <w:rPr>
          <w:b/>
        </w:rPr>
        <w:t xml:space="preserve">Tulos</w:t>
      </w:r>
    </w:p>
    <w:p>
      <w:r>
        <w:t xml:space="preserve">Jos elät laskea summan niin sinun pitäisi seurata merkki .</w:t>
      </w:r>
    </w:p>
    <w:p>
      <w:r>
        <w:rPr>
          <w:b/>
        </w:rPr>
        <w:t xml:space="preserve">Esimerkki 4.227</w:t>
      </w:r>
    </w:p>
    <w:p>
      <w:r>
        <w:t xml:space="preserve">Pään kalastaminen on viihdettä .</w:t>
      </w:r>
    </w:p>
    <w:p>
      <w:r>
        <w:rPr>
          <w:b/>
        </w:rPr>
        <w:t xml:space="preserve">Tulos</w:t>
      </w:r>
    </w:p>
    <w:p>
      <w:r>
        <w:t xml:space="preserve">Videon katselu on viihdettä.</w:t>
      </w:r>
    </w:p>
    <w:p>
      <w:r>
        <w:rPr>
          <w:b/>
        </w:rPr>
        <w:t xml:space="preserve">Tulos</w:t>
      </w:r>
    </w:p>
    <w:p>
      <w:r>
        <w:t xml:space="preserve">Videon katselun koko on Medium .</w:t>
      </w:r>
    </w:p>
    <w:p>
      <w:r>
        <w:rPr>
          <w:b/>
        </w:rPr>
        <w:t xml:space="preserve">Tulos</w:t>
      </w:r>
    </w:p>
    <w:p>
      <w:r>
        <w:t xml:space="preserve">Tikan iskemisen vaikutus on viihdettä .</w:t>
      </w:r>
    </w:p>
    <w:p>
      <w:r>
        <w:rPr>
          <w:b/>
        </w:rPr>
        <w:t xml:space="preserve">Tulos</w:t>
      </w:r>
    </w:p>
    <w:p>
      <w:r>
        <w:t xml:space="preserve">Vastuu kokoelman laatimisesta on viihdettä .</w:t>
      </w:r>
    </w:p>
    <w:p>
      <w:r>
        <w:rPr>
          <w:b/>
        </w:rPr>
        <w:t xml:space="preserve">Esimerkki 4.228</w:t>
      </w:r>
    </w:p>
    <w:p>
      <w:r>
        <w:t xml:space="preserve">Sohvapöytä voi olla polttimen edessä .</w:t>
      </w:r>
    </w:p>
    <w:p>
      <w:r>
        <w:rPr>
          <w:b/>
        </w:rPr>
        <w:t xml:space="preserve">Tulos</w:t>
      </w:r>
    </w:p>
    <w:p>
      <w:r>
        <w:t xml:space="preserve">Sohvapöytä voi olla juoman edessä .</w:t>
      </w:r>
    </w:p>
    <w:p>
      <w:r>
        <w:rPr>
          <w:b/>
        </w:rPr>
        <w:t xml:space="preserve">Tulos</w:t>
      </w:r>
    </w:p>
    <w:p>
      <w:r>
        <w:t xml:space="preserve">Sohvapöytä voi olla huoneen edessä .</w:t>
      </w:r>
    </w:p>
    <w:p>
      <w:r>
        <w:rPr>
          <w:b/>
        </w:rPr>
        <w:t xml:space="preserve">Tulos</w:t>
      </w:r>
    </w:p>
    <w:p>
      <w:r>
        <w:t xml:space="preserve">Sohvapöytä voi olla pistorasian edessä .</w:t>
      </w:r>
    </w:p>
    <w:p>
      <w:r>
        <w:rPr>
          <w:b/>
        </w:rPr>
        <w:t xml:space="preserve">Tulos</w:t>
      </w:r>
    </w:p>
    <w:p>
      <w:r>
        <w:t xml:space="preserve">Sohvapöytä voi olla sohvan edessä.</w:t>
      </w:r>
    </w:p>
    <w:p>
      <w:r>
        <w:rPr>
          <w:b/>
        </w:rPr>
        <w:t xml:space="preserve">Esimerkki 4.229</w:t>
      </w:r>
    </w:p>
    <w:p>
      <w:r>
        <w:t xml:space="preserve">Videon lavastamisen vaikutus on videon käynnistäminen .</w:t>
      </w:r>
    </w:p>
    <w:p>
      <w:r>
        <w:rPr>
          <w:b/>
        </w:rPr>
        <w:t xml:space="preserve">Tulos</w:t>
      </w:r>
    </w:p>
    <w:p>
      <w:r>
        <w:t xml:space="preserve">Videon katsomisen vaikutus on käsittelyn aloittaminen .</w:t>
      </w:r>
    </w:p>
    <w:p>
      <w:r>
        <w:rPr>
          <w:b/>
        </w:rPr>
        <w:t xml:space="preserve">Tulos</w:t>
      </w:r>
    </w:p>
    <w:p>
      <w:r>
        <w:t xml:space="preserve">Videon kehittämisen vaikutus on videon aloittaminen .</w:t>
      </w:r>
    </w:p>
    <w:p>
      <w:r>
        <w:rPr>
          <w:b/>
        </w:rPr>
        <w:t xml:space="preserve">Tulos</w:t>
      </w:r>
    </w:p>
    <w:p>
      <w:r>
        <w:t xml:space="preserve">Videon kopioinnin seurauksena video käynnistyy .</w:t>
      </w:r>
    </w:p>
    <w:p>
      <w:r>
        <w:rPr>
          <w:b/>
        </w:rPr>
        <w:t xml:space="preserve">Tulos</w:t>
      </w:r>
    </w:p>
    <w:p>
      <w:r>
        <w:t xml:space="preserve">Videon katsomisen vaikutus on videon käynnistäminen.</w:t>
      </w:r>
    </w:p>
    <w:p>
      <w:r>
        <w:rPr>
          <w:b/>
        </w:rPr>
        <w:t xml:space="preserve">Esimerkki 4.230</w:t>
      </w:r>
    </w:p>
    <w:p>
      <w:r>
        <w:t xml:space="preserve">Jos haluat mennä nukkumaan, sammuta valo.</w:t>
      </w:r>
    </w:p>
    <w:p>
      <w:r>
        <w:rPr>
          <w:b/>
        </w:rPr>
        <w:t xml:space="preserve">Tulos</w:t>
      </w:r>
    </w:p>
    <w:p>
      <w:r>
        <w:t xml:space="preserve">Jos haluat mennä nukkumaan, sinun pitäisi sammuttaa valo .</w:t>
      </w:r>
    </w:p>
    <w:p>
      <w:r>
        <w:rPr>
          <w:b/>
        </w:rPr>
        <w:t xml:space="preserve">Tulos</w:t>
      </w:r>
    </w:p>
    <w:p>
      <w:r>
        <w:t xml:space="preserve">Jos luet nukkumaanmenoa varten, sinun pitäisi sammuttaa valo .</w:t>
      </w:r>
    </w:p>
    <w:p>
      <w:r>
        <w:rPr>
          <w:b/>
        </w:rPr>
        <w:t xml:space="preserve">Tulos</w:t>
      </w:r>
    </w:p>
    <w:p>
      <w:r>
        <w:t xml:space="preserve">Jos tarjoat mennä nukkumaan niin sinun pitäisi syödä ulos häviäjä .</w:t>
      </w:r>
    </w:p>
    <w:p>
      <w:r>
        <w:rPr>
          <w:b/>
        </w:rPr>
        <w:t xml:space="preserve">Tulos</w:t>
      </w:r>
    </w:p>
    <w:p>
      <w:r>
        <w:t xml:space="preserve">Jos sytytät valon nukkumaanmenoa varten, sinun pitäisi sammuttaa valo .</w:t>
      </w:r>
    </w:p>
    <w:p>
      <w:r>
        <w:rPr>
          <w:b/>
        </w:rPr>
        <w:t xml:space="preserve">Esimerkki 4.231</w:t>
      </w:r>
    </w:p>
    <w:p>
      <w:r>
        <w:t xml:space="preserve">Jos valmistaudut kiipeämään vuorelle, sinun pitäisi ilmoittaa vuorikiipeilystä .</w:t>
      </w:r>
    </w:p>
    <w:p>
      <w:r>
        <w:rPr>
          <w:b/>
        </w:rPr>
        <w:t xml:space="preserve">Tulos</w:t>
      </w:r>
    </w:p>
    <w:p>
      <w:r>
        <w:t xml:space="preserve">Jos haluat kiivetä kakkuun, sinun pitäisi mennä vuorikiipeilemään .</w:t>
      </w:r>
    </w:p>
    <w:p>
      <w:r>
        <w:rPr>
          <w:b/>
        </w:rPr>
        <w:t xml:space="preserve">Tulos</w:t>
      </w:r>
    </w:p>
    <w:p>
      <w:r>
        <w:t xml:space="preserve">Jos haluat kiivetä telttaan, sinun pitäisi mennä vuorikiipeilemään .</w:t>
      </w:r>
    </w:p>
    <w:p>
      <w:r>
        <w:rPr>
          <w:b/>
        </w:rPr>
        <w:t xml:space="preserve">Tulos</w:t>
      </w:r>
    </w:p>
    <w:p>
      <w:r>
        <w:t xml:space="preserve">Jos haluat kiivetä vuorelle, sinun pitäisi ehdottaa vuorikiipeilyä .</w:t>
      </w:r>
    </w:p>
    <w:p>
      <w:r>
        <w:rPr>
          <w:b/>
        </w:rPr>
        <w:t xml:space="preserve">Tulos</w:t>
      </w:r>
    </w:p>
    <w:p>
      <w:r>
        <w:t xml:space="preserve">Jos haluat kiivetä vuorelle, sinun pitäisi mennä vuorikiipeilemään.</w:t>
      </w:r>
    </w:p>
    <w:p>
      <w:r>
        <w:rPr>
          <w:b/>
        </w:rPr>
        <w:t xml:space="preserve">Esimerkki 4.232</w:t>
      </w:r>
    </w:p>
    <w:p>
      <w:r>
        <w:t xml:space="preserve">Seisoisit kujalla, koska kaipaat rahaa pankista .</w:t>
      </w:r>
    </w:p>
    <w:p>
      <w:r>
        <w:rPr>
          <w:b/>
        </w:rPr>
        <w:t xml:space="preserve">Tulos</w:t>
      </w:r>
    </w:p>
    <w:p>
      <w:r>
        <w:t xml:space="preserve">Seisoisitte jonossa, koska haluatte rahaa rautateiltä .</w:t>
      </w:r>
    </w:p>
    <w:p>
      <w:r>
        <w:rPr>
          <w:b/>
        </w:rPr>
        <w:t xml:space="preserve">Tulos</w:t>
      </w:r>
    </w:p>
    <w:p>
      <w:r>
        <w:t xml:space="preserve">Sinä seisoisit myötätuntoisena, koska annat rahaa pankista .</w:t>
      </w:r>
    </w:p>
    <w:p>
      <w:r>
        <w:rPr>
          <w:b/>
        </w:rPr>
        <w:t xml:space="preserve">Tulos</w:t>
      </w:r>
    </w:p>
    <w:p>
      <w:r>
        <w:t xml:space="preserve">Seisoisit jonossa, koska haluat rahaa pankista.</w:t>
      </w:r>
    </w:p>
    <w:p>
      <w:r>
        <w:rPr>
          <w:b/>
        </w:rPr>
        <w:t xml:space="preserve">Tulos</w:t>
      </w:r>
    </w:p>
    <w:p>
      <w:r>
        <w:t xml:space="preserve">Seisoisitte konsertissa, koska haluatte rahaa pankista .</w:t>
      </w:r>
    </w:p>
    <w:p>
      <w:r>
        <w:rPr>
          <w:b/>
        </w:rPr>
        <w:t xml:space="preserve">Esimerkki 4.233</w:t>
      </w:r>
    </w:p>
    <w:p>
      <w:r>
        <w:t xml:space="preserve">Voit käyttää sekoitinta ymmärtämään p .</w:t>
      </w:r>
    </w:p>
    <w:p>
      <w:r>
        <w:rPr>
          <w:b/>
        </w:rPr>
        <w:t xml:space="preserve">Tulos</w:t>
      </w:r>
    </w:p>
    <w:p>
      <w:r>
        <w:t xml:space="preserve">Voit käyttää tiedettä elämän ymmärtämiseen.</w:t>
      </w:r>
    </w:p>
    <w:p>
      <w:r>
        <w:rPr>
          <w:b/>
        </w:rPr>
        <w:t xml:space="preserve">Tulos</w:t>
      </w:r>
    </w:p>
    <w:p>
      <w:r>
        <w:t xml:space="preserve">Voit keskeyttää tieteen ymmärtämään elämää .</w:t>
      </w:r>
    </w:p>
    <w:p>
      <w:r>
        <w:rPr>
          <w:b/>
        </w:rPr>
        <w:t xml:space="preserve">Tulos</w:t>
      </w:r>
    </w:p>
    <w:p>
      <w:r>
        <w:t xml:space="preserve">Voit käyttää TeXiä html:n ymmärtämiseen.</w:t>
      </w:r>
    </w:p>
    <w:p>
      <w:r>
        <w:rPr>
          <w:b/>
        </w:rPr>
        <w:t xml:space="preserve">Tulos</w:t>
      </w:r>
    </w:p>
    <w:p>
      <w:r>
        <w:t xml:space="preserve">Voit käyttää tiedettä elämän palauttamiseen.</w:t>
      </w:r>
    </w:p>
    <w:p>
      <w:r>
        <w:rPr>
          <w:b/>
        </w:rPr>
        <w:t xml:space="preserve">Esimerkki 4.234</w:t>
      </w:r>
    </w:p>
    <w:p>
      <w:r>
        <w:t xml:space="preserve">Painopaine saisi sinut haluamaan tupakoida .</w:t>
      </w:r>
    </w:p>
    <w:p>
      <w:r>
        <w:rPr>
          <w:b/>
        </w:rPr>
        <w:t xml:space="preserve">Tulos</w:t>
      </w:r>
    </w:p>
    <w:p>
      <w:r>
        <w:t xml:space="preserve">Joukkueen paine saisi sinut haluamaan protestoida .</w:t>
      </w:r>
    </w:p>
    <w:p>
      <w:r>
        <w:rPr>
          <w:b/>
        </w:rPr>
        <w:t xml:space="preserve">Tulos</w:t>
      </w:r>
    </w:p>
    <w:p>
      <w:r>
        <w:t xml:space="preserve">Vertaispaine saisi sinut kieltäytymään tupakoinnista .</w:t>
      </w:r>
    </w:p>
    <w:p>
      <w:r>
        <w:rPr>
          <w:b/>
        </w:rPr>
        <w:t xml:space="preserve">Tulos</w:t>
      </w:r>
    </w:p>
    <w:p>
      <w:r>
        <w:t xml:space="preserve">Virtapaine saisi sinut haluamaan tuntea .</w:t>
      </w:r>
    </w:p>
    <w:p>
      <w:r>
        <w:rPr>
          <w:b/>
        </w:rPr>
        <w:t xml:space="preserve">Tulos</w:t>
      </w:r>
    </w:p>
    <w:p>
      <w:r>
        <w:t xml:space="preserve">Vertaispaine saisi sinut haluamaan tupakoida.</w:t>
      </w:r>
    </w:p>
    <w:p>
      <w:r>
        <w:rPr>
          <w:b/>
        </w:rPr>
        <w:t xml:space="preserve">Esimerkki 4.235</w:t>
      </w:r>
    </w:p>
    <w:p>
      <w:r>
        <w:t xml:space="preserve">avainten on hengitettävä ilmaa .</w:t>
      </w:r>
    </w:p>
    <w:p>
      <w:r>
        <w:rPr>
          <w:b/>
        </w:rPr>
        <w:t xml:space="preserve">Tulos</w:t>
      </w:r>
    </w:p>
    <w:p>
      <w:r>
        <w:t xml:space="preserve">Ihmisten on hengitettävä ilmaa.</w:t>
      </w:r>
    </w:p>
    <w:p>
      <w:r>
        <w:rPr>
          <w:b/>
        </w:rPr>
        <w:t xml:space="preserve">Tulos</w:t>
      </w:r>
    </w:p>
    <w:p>
      <w:r>
        <w:t xml:space="preserve">Ihmisten on hengitettävä kaasua .</w:t>
      </w:r>
    </w:p>
    <w:p>
      <w:r>
        <w:rPr>
          <w:b/>
        </w:rPr>
        <w:t xml:space="preserve">Tulos</w:t>
      </w:r>
    </w:p>
    <w:p>
      <w:r>
        <w:t xml:space="preserve">Tuulettimien on hengitettävä ilmaa .</w:t>
      </w:r>
    </w:p>
    <w:p>
      <w:r>
        <w:rPr>
          <w:b/>
        </w:rPr>
        <w:t xml:space="preserve">Tulos</w:t>
      </w:r>
    </w:p>
    <w:p>
      <w:r>
        <w:t xml:space="preserve">valtioiden on hengitettävä ilmaa .</w:t>
      </w:r>
    </w:p>
    <w:p>
      <w:r>
        <w:rPr>
          <w:b/>
        </w:rPr>
        <w:t xml:space="preserve">Esimerkki 4.236</w:t>
      </w:r>
    </w:p>
    <w:p>
      <w:r>
        <w:t xml:space="preserve">Television käyttäminen on pisteiden katsomista varten.</w:t>
      </w:r>
    </w:p>
    <w:p>
      <w:r>
        <w:rPr>
          <w:b/>
        </w:rPr>
        <w:t xml:space="preserve">Tulos</w:t>
      </w:r>
    </w:p>
    <w:p>
      <w:r>
        <w:t xml:space="preserve">Television käyttö on kissan katsomista varten.</w:t>
      </w:r>
    </w:p>
    <w:p>
      <w:r>
        <w:rPr>
          <w:b/>
        </w:rPr>
        <w:t xml:space="preserve">Tulos</w:t>
      </w:r>
    </w:p>
    <w:p>
      <w:r>
        <w:t xml:space="preserve">Lehden käyttäminen on uutisten katsomista varten .</w:t>
      </w:r>
    </w:p>
    <w:p>
      <w:r>
        <w:rPr>
          <w:b/>
        </w:rPr>
        <w:t xml:space="preserve">Tulos</w:t>
      </w:r>
    </w:p>
    <w:p>
      <w:r>
        <w:t xml:space="preserve">Television käyttö on ruoan katsomista varten .</w:t>
      </w:r>
    </w:p>
    <w:p>
      <w:r>
        <w:rPr>
          <w:b/>
        </w:rPr>
        <w:t xml:space="preserve">Tulos</w:t>
      </w:r>
    </w:p>
    <w:p>
      <w:r>
        <w:t xml:space="preserve">Television käyttö on uutisten katsomista varten.</w:t>
      </w:r>
    </w:p>
    <w:p>
      <w:r>
        <w:rPr>
          <w:b/>
        </w:rPr>
        <w:t xml:space="preserve">Esimerkki 4.237</w:t>
      </w:r>
    </w:p>
    <w:p>
      <w:r>
        <w:t xml:space="preserve">Voit lainata ohjelman alkuun .</w:t>
      </w:r>
    </w:p>
    <w:p>
      <w:r>
        <w:rPr>
          <w:b/>
        </w:rPr>
        <w:t xml:space="preserve">Tulos</w:t>
      </w:r>
    </w:p>
    <w:p>
      <w:r>
        <w:t xml:space="preserve">Voit esiintyä ympyrän päältä .</w:t>
      </w:r>
    </w:p>
    <w:p>
      <w:r>
        <w:rPr>
          <w:b/>
        </w:rPr>
        <w:t xml:space="preserve">Tulos</w:t>
      </w:r>
    </w:p>
    <w:p>
      <w:r>
        <w:t xml:space="preserve">Voit huutaa vuorenhuipulta.</w:t>
      </w:r>
    </w:p>
    <w:p>
      <w:r>
        <w:rPr>
          <w:b/>
        </w:rPr>
        <w:t xml:space="preserve">Tulos</w:t>
      </w:r>
    </w:p>
    <w:p>
      <w:r>
        <w:t xml:space="preserve">Voit huutaa huoneen huipulta .</w:t>
      </w:r>
    </w:p>
    <w:p>
      <w:r>
        <w:rPr>
          <w:b/>
        </w:rPr>
        <w:t xml:space="preserve">Tulos</w:t>
      </w:r>
    </w:p>
    <w:p>
      <w:r>
        <w:t xml:space="preserve">Voit syödä ämpärin päältä .</w:t>
      </w:r>
    </w:p>
    <w:p>
      <w:r>
        <w:rPr>
          <w:b/>
        </w:rPr>
        <w:t xml:space="preserve">Esimerkki 4.238</w:t>
      </w:r>
    </w:p>
    <w:p>
      <w:r>
        <w:t xml:space="preserve">Voit varata teeman, jossa voit asua poissa kotoa .</w:t>
      </w:r>
    </w:p>
    <w:p>
      <w:r>
        <w:rPr>
          <w:b/>
        </w:rPr>
        <w:t xml:space="preserve">Tulos</w:t>
      </w:r>
    </w:p>
    <w:p>
      <w:r>
        <w:t xml:space="preserve">Voit parantaa sietokykyä nukkua, kun olet poissa kotoa .</w:t>
      </w:r>
    </w:p>
    <w:p>
      <w:r>
        <w:rPr>
          <w:b/>
        </w:rPr>
        <w:t xml:space="preserve">Tulos</w:t>
      </w:r>
    </w:p>
    <w:p>
      <w:r>
        <w:t xml:space="preserve">Voit käyttää porttia nukkumiseen, kun olet poissa kotoa .</w:t>
      </w:r>
    </w:p>
    <w:p>
      <w:r>
        <w:rPr>
          <w:b/>
        </w:rPr>
        <w:t xml:space="preserve">Tulos</w:t>
      </w:r>
    </w:p>
    <w:p>
      <w:r>
        <w:t xml:space="preserve">Voit käyttää hotellia nukkumiseen, kun olet poissa kotoa.</w:t>
      </w:r>
    </w:p>
    <w:p>
      <w:r>
        <w:rPr>
          <w:b/>
        </w:rPr>
        <w:t xml:space="preserve">Tulos</w:t>
      </w:r>
    </w:p>
    <w:p>
      <w:r>
        <w:t xml:space="preserve">Voit näyttää sotilaan nukkumaan, kun hän on poissa kotoa .</w:t>
      </w:r>
    </w:p>
    <w:p>
      <w:r>
        <w:rPr>
          <w:b/>
        </w:rPr>
        <w:t xml:space="preserve">Esimerkki 4.239</w:t>
      </w:r>
    </w:p>
    <w:p>
      <w:r>
        <w:t xml:space="preserve">Jos haluat kaatua, sinun ei pidä sitoa kengännauhoja.</w:t>
      </w:r>
    </w:p>
    <w:p>
      <w:r>
        <w:rPr>
          <w:b/>
        </w:rPr>
        <w:t xml:space="preserve">Tulos</w:t>
      </w:r>
    </w:p>
    <w:p>
      <w:r>
        <w:t xml:space="preserve">Jos haluat kaatua niin sinun pitäisi jättää sitomatta kengän housut .</w:t>
      </w:r>
    </w:p>
    <w:p>
      <w:r>
        <w:rPr>
          <w:b/>
        </w:rPr>
        <w:t xml:space="preserve">Tulos</w:t>
      </w:r>
    </w:p>
    <w:p>
      <w:r>
        <w:t xml:space="preserve">Jos haluat pudota niin sinun pitäisi epäonnistua naulata kengännauhat .</w:t>
      </w:r>
    </w:p>
    <w:p>
      <w:r>
        <w:rPr>
          <w:b/>
        </w:rPr>
        <w:t xml:space="preserve">Tulos</w:t>
      </w:r>
    </w:p>
    <w:p>
      <w:r>
        <w:t xml:space="preserve">Jos haluat pudota niin sinun pitäisi jättää napauttamatta kengännauhoja .</w:t>
      </w:r>
    </w:p>
    <w:p>
      <w:r>
        <w:rPr>
          <w:b/>
        </w:rPr>
        <w:t xml:space="preserve">Tulos</w:t>
      </w:r>
    </w:p>
    <w:p>
      <w:r>
        <w:t xml:space="preserve">Jos haluat tietää, sinun pitäisi purra sitoa kengännauhat .</w:t>
      </w:r>
    </w:p>
    <w:p>
      <w:r>
        <w:rPr>
          <w:b/>
        </w:rPr>
        <w:t xml:space="preserve">Esimerkki 4.240</w:t>
      </w:r>
    </w:p>
    <w:p>
      <w:r>
        <w:t xml:space="preserve">Kappale on symboli, joka edustaa musiikillista aikakautta .</w:t>
      </w:r>
    </w:p>
    <w:p>
      <w:r>
        <w:rPr>
          <w:b/>
        </w:rPr>
        <w:t xml:space="preserve">Tulos</w:t>
      </w:r>
    </w:p>
    <w:p>
      <w:r>
        <w:t xml:space="preserve">Nuotti on symboli, joka edustaa musiikillista säveltä.</w:t>
      </w:r>
    </w:p>
    <w:p>
      <w:r>
        <w:rPr>
          <w:b/>
        </w:rPr>
        <w:t xml:space="preserve">Tulos</w:t>
      </w:r>
    </w:p>
    <w:p>
      <w:r>
        <w:t xml:space="preserve">Ch on kukka, joka edustaa musiikin lähdettä .</w:t>
      </w:r>
    </w:p>
    <w:p>
      <w:r>
        <w:rPr>
          <w:b/>
        </w:rPr>
        <w:t xml:space="preserve">Tulos</w:t>
      </w:r>
    </w:p>
    <w:p>
      <w:r>
        <w:t xml:space="preserve">Nuotti on sanaleikki, joka edustaa musiikillista mittaria .</w:t>
      </w:r>
    </w:p>
    <w:p>
      <w:r>
        <w:rPr>
          <w:b/>
        </w:rPr>
        <w:t xml:space="preserve">Tulos</w:t>
      </w:r>
    </w:p>
    <w:p>
      <w:r>
        <w:t xml:space="preserve">Kivi on symboli, joka edustaa musiikin sävyä .</w:t>
      </w:r>
    </w:p>
    <w:p>
      <w:r>
        <w:rPr>
          <w:b/>
        </w:rPr>
        <w:t xml:space="preserve">Esimerkki 4.241</w:t>
      </w:r>
    </w:p>
    <w:p>
      <w:r>
        <w:t xml:space="preserve">Puun voi laittaa nurmikolle.</w:t>
      </w:r>
    </w:p>
    <w:p>
      <w:r>
        <w:rPr>
          <w:b/>
        </w:rPr>
        <w:t xml:space="preserve">Tulos</w:t>
      </w:r>
    </w:p>
    <w:p>
      <w:r>
        <w:t xml:space="preserve">Tekisit puun nurmikolla .</w:t>
      </w:r>
    </w:p>
    <w:p>
      <w:r>
        <w:rPr>
          <w:b/>
        </w:rPr>
        <w:t xml:space="preserve">Tulos</w:t>
      </w:r>
    </w:p>
    <w:p>
      <w:r>
        <w:t xml:space="preserve">Hyökkäisit puun kimppuun nurmikolla .</w:t>
      </w:r>
    </w:p>
    <w:p>
      <w:r>
        <w:rPr>
          <w:b/>
        </w:rPr>
        <w:t xml:space="preserve">Tulos</w:t>
      </w:r>
    </w:p>
    <w:p>
      <w:r>
        <w:t xml:space="preserve">Kahvista löytyisi kani .</w:t>
      </w:r>
    </w:p>
    <w:p>
      <w:r>
        <w:rPr>
          <w:b/>
        </w:rPr>
        <w:t xml:space="preserve">Tulos</w:t>
      </w:r>
    </w:p>
    <w:p>
      <w:r>
        <w:t xml:space="preserve">Löytäisit puun nurmikolta.</w:t>
      </w:r>
    </w:p>
    <w:p>
      <w:r>
        <w:rPr>
          <w:b/>
        </w:rPr>
        <w:t xml:space="preserve">Esimerkki 4.242</w:t>
      </w:r>
    </w:p>
    <w:p>
      <w:r>
        <w:t xml:space="preserve">Jos haluat löytää totuuden, sinun on etsittävä optisia todisteita .</w:t>
      </w:r>
    </w:p>
    <w:p>
      <w:r>
        <w:rPr>
          <w:b/>
        </w:rPr>
        <w:t xml:space="preserve">Tulos</w:t>
      </w:r>
    </w:p>
    <w:p>
      <w:r>
        <w:t xml:space="preserve">Jos haluat löytää totuuden, sinun on etsittävä elintärkeitä todisteita .</w:t>
      </w:r>
    </w:p>
    <w:p>
      <w:r>
        <w:rPr>
          <w:b/>
        </w:rPr>
        <w:t xml:space="preserve">Tulos</w:t>
      </w:r>
    </w:p>
    <w:p>
      <w:r>
        <w:t xml:space="preserve">Jos haluatte saada totuuden selville, teidän on etsittävä konkreettisia todisteita.</w:t>
      </w:r>
    </w:p>
    <w:p>
      <w:r>
        <w:rPr>
          <w:b/>
        </w:rPr>
        <w:t xml:space="preserve">Tulos</w:t>
      </w:r>
    </w:p>
    <w:p>
      <w:r>
        <w:t xml:space="preserve">Jos haluat löytää totuuden, sinun pitäisi etsiä vankkoja todisteita .</w:t>
      </w:r>
    </w:p>
    <w:p>
      <w:r>
        <w:rPr>
          <w:b/>
        </w:rPr>
        <w:t xml:space="preserve">Tulos</w:t>
      </w:r>
    </w:p>
    <w:p>
      <w:r>
        <w:t xml:space="preserve">Jos haluat löytää totuuden, sinun on etsittävä vankkoja todisteita.</w:t>
      </w:r>
    </w:p>
    <w:p>
      <w:r>
        <w:rPr>
          <w:b/>
        </w:rPr>
        <w:t xml:space="preserve">Esimerkki 4.243</w:t>
      </w:r>
    </w:p>
    <w:p>
      <w:r>
        <w:t xml:space="preserve">Menisit vapaaehtoisesti rock-konserttiin, koska pidät rock-musiikista .</w:t>
      </w:r>
    </w:p>
    <w:p>
      <w:r>
        <w:rPr>
          <w:b/>
        </w:rPr>
        <w:t xml:space="preserve">Tulos</w:t>
      </w:r>
    </w:p>
    <w:p>
      <w:r>
        <w:t xml:space="preserve">Menisit Kissin konserttiin, koska pidät c uu .</w:t>
      </w:r>
    </w:p>
    <w:p>
      <w:r>
        <w:rPr>
          <w:b/>
        </w:rPr>
        <w:t xml:space="preserve">Tulos</w:t>
      </w:r>
    </w:p>
    <w:p>
      <w:r>
        <w:t xml:space="preserve">Menisit salsakonserttiin, koska pidät rockmusiikista .</w:t>
      </w:r>
    </w:p>
    <w:p>
      <w:r>
        <w:rPr>
          <w:b/>
        </w:rPr>
        <w:t xml:space="preserve">Tulos</w:t>
      </w:r>
    </w:p>
    <w:p>
      <w:r>
        <w:t xml:space="preserve">Tunnistaisit kalliomuodostelman, koska nautit tulihyppelystä .</w:t>
      </w:r>
    </w:p>
    <w:p>
      <w:r>
        <w:rPr>
          <w:b/>
        </w:rPr>
        <w:t xml:space="preserve">Tulos</w:t>
      </w:r>
    </w:p>
    <w:p>
      <w:r>
        <w:t xml:space="preserve">Menisit rock-konserttiin, koska pidät rock-musiikista.</w:t>
      </w:r>
    </w:p>
    <w:p>
      <w:r>
        <w:rPr>
          <w:b/>
        </w:rPr>
        <w:t xml:space="preserve">Esimerkki 4.244</w:t>
      </w:r>
    </w:p>
    <w:p>
      <w:r>
        <w:t xml:space="preserve">Sinä miellyttäisit rakastajasi, koska varastat heidän siemennesteensä .</w:t>
      </w:r>
    </w:p>
    <w:p>
      <w:r>
        <w:rPr>
          <w:b/>
        </w:rPr>
        <w:t xml:space="preserve">Tulos</w:t>
      </w:r>
    </w:p>
    <w:p>
      <w:r>
        <w:t xml:space="preserve">Haluatte miellyttää senaattorianne, koska haluatte heidän hyväksyntänsä .</w:t>
      </w:r>
    </w:p>
    <w:p>
      <w:r>
        <w:rPr>
          <w:b/>
        </w:rPr>
        <w:t xml:space="preserve">Tulos</w:t>
      </w:r>
    </w:p>
    <w:p>
      <w:r>
        <w:t xml:space="preserve">Haluat miellyttää vanhempiasi, koska kuvittelet heidän hyväksyntänsä.</w:t>
      </w:r>
    </w:p>
    <w:p>
      <w:r>
        <w:rPr>
          <w:b/>
        </w:rPr>
        <w:t xml:space="preserve">Tulos</w:t>
      </w:r>
    </w:p>
    <w:p>
      <w:r>
        <w:t xml:space="preserve">Vastaisit vanhemmillesi, koska haluat heidän hyväksyntänsä.</w:t>
      </w:r>
    </w:p>
    <w:p>
      <w:r>
        <w:rPr>
          <w:b/>
        </w:rPr>
        <w:t xml:space="preserve">Tulos</w:t>
      </w:r>
    </w:p>
    <w:p>
      <w:r>
        <w:t xml:space="preserve">Haluat miellyttää vanhempiasi, koska haluat heidän hyväksyntänsä.</w:t>
      </w:r>
    </w:p>
    <w:p>
      <w:r>
        <w:rPr>
          <w:b/>
        </w:rPr>
        <w:t xml:space="preserve">Esimerkki 4.245</w:t>
      </w:r>
    </w:p>
    <w:p>
      <w:r>
        <w:t xml:space="preserve">Paperisivun löydät todennäköisesti sarjakuvasta.</w:t>
      </w:r>
    </w:p>
    <w:p>
      <w:r>
        <w:rPr>
          <w:b/>
        </w:rPr>
        <w:t xml:space="preserve">Tulos</w:t>
      </w:r>
    </w:p>
    <w:p>
      <w:r>
        <w:t xml:space="preserve">Todennäköisesti kuvaat sarjakuvan paperisivun .</w:t>
      </w:r>
    </w:p>
    <w:p>
      <w:r>
        <w:rPr>
          <w:b/>
        </w:rPr>
        <w:t xml:space="preserve">Tulos</w:t>
      </w:r>
    </w:p>
    <w:p>
      <w:r>
        <w:t xml:space="preserve">Sarjakuvasta löytyy todennäköisesti banaanisivu .</w:t>
      </w:r>
    </w:p>
    <w:p>
      <w:r>
        <w:rPr>
          <w:b/>
        </w:rPr>
        <w:t xml:space="preserve">Tulos</w:t>
      </w:r>
    </w:p>
    <w:p>
      <w:r>
        <w:t xml:space="preserve">Olet todennäköisesti näyttää paperisivun sarjakuvassa .</w:t>
      </w:r>
    </w:p>
    <w:p>
      <w:r>
        <w:rPr>
          <w:b/>
        </w:rPr>
        <w:t xml:space="preserve">Tulos</w:t>
      </w:r>
    </w:p>
    <w:p>
      <w:r>
        <w:t xml:space="preserve">Olet todennäköisesti rakentaa paperin sivun sarjakuva .</w:t>
      </w:r>
    </w:p>
    <w:p>
      <w:r>
        <w:rPr>
          <w:b/>
        </w:rPr>
        <w:t xml:space="preserve">Esimerkki 4.246</w:t>
      </w:r>
    </w:p>
    <w:p>
      <w:r>
        <w:t xml:space="preserve">Löydät todennäköisesti lahjan lahjatavarakaupasta.</w:t>
      </w:r>
    </w:p>
    <w:p>
      <w:r>
        <w:rPr>
          <w:b/>
        </w:rPr>
        <w:t xml:space="preserve">Tulos</w:t>
      </w:r>
    </w:p>
    <w:p>
      <w:r>
        <w:t xml:space="preserve">Löydät todennäköisesti kameran lahjatavarakaupasta .</w:t>
      </w:r>
    </w:p>
    <w:p>
      <w:r>
        <w:rPr>
          <w:b/>
        </w:rPr>
        <w:t xml:space="preserve">Tulos</w:t>
      </w:r>
    </w:p>
    <w:p>
      <w:r>
        <w:t xml:space="preserve">Löydät todennäköisesti lahjan noin pähkinäkaupasta .</w:t>
      </w:r>
    </w:p>
    <w:p>
      <w:r>
        <w:rPr>
          <w:b/>
        </w:rPr>
        <w:t xml:space="preserve">Tulos</w:t>
      </w:r>
    </w:p>
    <w:p>
      <w:r>
        <w:t xml:space="preserve">Olet avuton heiluttamaan banneria ympäriinsä lahjatavarakaupassa .</w:t>
      </w:r>
    </w:p>
    <w:p>
      <w:r>
        <w:rPr>
          <w:b/>
        </w:rPr>
        <w:t xml:space="preserve">Tulos</w:t>
      </w:r>
    </w:p>
    <w:p>
      <w:r>
        <w:t xml:space="preserve">Löydät todennäköisesti lahjan ympäriltä neulekaupasta .</w:t>
      </w:r>
    </w:p>
    <w:p>
      <w:r>
        <w:rPr>
          <w:b/>
        </w:rPr>
        <w:t xml:space="preserve">Esimerkki 4.247</w:t>
      </w:r>
    </w:p>
    <w:p>
      <w:r>
        <w:t xml:space="preserve">Jos katsot lisätä laskuja niin sinulla pitäisi olla rahaa .</w:t>
      </w:r>
    </w:p>
    <w:p>
      <w:r>
        <w:rPr>
          <w:b/>
        </w:rPr>
        <w:t xml:space="preserve">Tulos</w:t>
      </w:r>
    </w:p>
    <w:p>
      <w:r>
        <w:t xml:space="preserve">Jos haluat tarkastaa laskut, sinulla pitäisi olla lupa .</w:t>
      </w:r>
    </w:p>
    <w:p>
      <w:r>
        <w:rPr>
          <w:b/>
        </w:rPr>
        <w:t xml:space="preserve">Tulos</w:t>
      </w:r>
    </w:p>
    <w:p>
      <w:r>
        <w:t xml:space="preserve">Jos haluatte seurata laskuja, teidän pitäisi saada jonkinlaista koulutusta.</w:t>
      </w:r>
    </w:p>
    <w:p>
      <w:r>
        <w:rPr>
          <w:b/>
        </w:rPr>
        <w:t xml:space="preserve">Tulos</w:t>
      </w:r>
    </w:p>
    <w:p>
      <w:r>
        <w:t xml:space="preserve">Jos haluat maksaa laskut, sinulla pitäisi olla rahaa.</w:t>
      </w:r>
    </w:p>
    <w:p>
      <w:r>
        <w:rPr>
          <w:b/>
        </w:rPr>
        <w:t xml:space="preserve">Tulos</w:t>
      </w:r>
    </w:p>
    <w:p>
      <w:r>
        <w:t xml:space="preserve">Jos haluatte pysäyttää laskut, teillä pitäisi olla jonkinlainen kyky .</w:t>
      </w:r>
    </w:p>
    <w:p>
      <w:r>
        <w:rPr>
          <w:b/>
        </w:rPr>
        <w:t xml:space="preserve">Esimerkki 4.248</w:t>
      </w:r>
    </w:p>
    <w:p>
      <w:r>
        <w:t xml:space="preserve">Ottaisit uima-altaan, koska haluat uudistaa hiuksiasi .</w:t>
      </w:r>
    </w:p>
    <w:p>
      <w:r>
        <w:rPr>
          <w:b/>
        </w:rPr>
        <w:t xml:space="preserve">Tulos</w:t>
      </w:r>
    </w:p>
    <w:p>
      <w:r>
        <w:t xml:space="preserve">Käy suihkussa, koska haluat pestä hiuksesi.</w:t>
      </w:r>
    </w:p>
    <w:p>
      <w:r>
        <w:rPr>
          <w:b/>
        </w:rPr>
        <w:t xml:space="preserve">Tulos</w:t>
      </w:r>
    </w:p>
    <w:p>
      <w:r>
        <w:t xml:space="preserve">Käy suihkussa, koska haluat pestä asuntosi .</w:t>
      </w:r>
    </w:p>
    <w:p>
      <w:r>
        <w:rPr>
          <w:b/>
        </w:rPr>
        <w:t xml:space="preserve">Tulos</w:t>
      </w:r>
    </w:p>
    <w:p>
      <w:r>
        <w:t xml:space="preserve">Sienestäisit suihkussa, koska haluat pestä villapaitasi .</w:t>
      </w:r>
    </w:p>
    <w:p>
      <w:r>
        <w:rPr>
          <w:b/>
        </w:rPr>
        <w:t xml:space="preserve">Tulos</w:t>
      </w:r>
    </w:p>
    <w:p>
      <w:r>
        <w:t xml:space="preserve">Menisit suihkuun, koska haluat pestä villapaitasi .</w:t>
      </w:r>
    </w:p>
    <w:p>
      <w:r>
        <w:rPr>
          <w:b/>
        </w:rPr>
        <w:t xml:space="preserve">Esimerkki 4.249</w:t>
      </w:r>
    </w:p>
    <w:p>
      <w:r>
        <w:t xml:space="preserve">Isot koirat ovat lapsille parempia kumppaneita kuin pienet koirat.</w:t>
      </w:r>
    </w:p>
    <w:p>
      <w:r>
        <w:rPr>
          <w:b/>
        </w:rPr>
        <w:t xml:space="preserve">Tulos</w:t>
      </w:r>
    </w:p>
    <w:p>
      <w:r>
        <w:t xml:space="preserve">Isot koirat ovat parempia kumppaneja lapsille kuin pienet takit .</w:t>
      </w:r>
    </w:p>
    <w:p>
      <w:r>
        <w:rPr>
          <w:b/>
        </w:rPr>
        <w:t xml:space="preserve">Tulos</w:t>
      </w:r>
    </w:p>
    <w:p>
      <w:r>
        <w:t xml:space="preserve">Isot koirat tuottavat lapsille parempaa seuraa kuin yksinkertaiset koirat .</w:t>
      </w:r>
    </w:p>
    <w:p>
      <w:r>
        <w:rPr>
          <w:b/>
        </w:rPr>
        <w:t xml:space="preserve">Tulos</w:t>
      </w:r>
    </w:p>
    <w:p>
      <w:r>
        <w:t xml:space="preserve">Isot koirat ovat parempia puheluita lapsille kuin pienet koirat .</w:t>
      </w:r>
    </w:p>
    <w:p>
      <w:r>
        <w:rPr>
          <w:b/>
        </w:rPr>
        <w:t xml:space="preserve">Tulos</w:t>
      </w:r>
    </w:p>
    <w:p>
      <w:r>
        <w:t xml:space="preserve">Isot koirat ovat parempia matkakumppaneita lapsille kuin pienet koirat .</w:t>
      </w:r>
    </w:p>
    <w:p>
      <w:r>
        <w:rPr>
          <w:b/>
        </w:rPr>
        <w:t xml:space="preserve">Esimerkki 4.250</w:t>
      </w:r>
    </w:p>
    <w:p>
      <w:r>
        <w:t xml:space="preserve">Jos kieltäydyt hyväksymästä jäsenyyttä, sinun on kerrottava siitä puolisollesi .</w:t>
      </w:r>
    </w:p>
    <w:p>
      <w:r>
        <w:rPr>
          <w:b/>
        </w:rPr>
        <w:t xml:space="preserve">Tulos</w:t>
      </w:r>
    </w:p>
    <w:p>
      <w:r>
        <w:t xml:space="preserve">Jos haluat saada halauksen, niin sinun pitäisi kertoa puolisollesi .</w:t>
      </w:r>
    </w:p>
    <w:p>
      <w:r>
        <w:rPr>
          <w:b/>
        </w:rPr>
        <w:t xml:space="preserve">Tulos</w:t>
      </w:r>
    </w:p>
    <w:p>
      <w:r>
        <w:t xml:space="preserve">Jos haluat saada miehen niin sinun pitäisi kertoa puolisollesi .</w:t>
      </w:r>
    </w:p>
    <w:p>
      <w:r>
        <w:rPr>
          <w:b/>
        </w:rPr>
        <w:t xml:space="preserve">Tulos</w:t>
      </w:r>
    </w:p>
    <w:p>
      <w:r>
        <w:t xml:space="preserve">Jos haluat erota, sinun on kerrottava siitä puolisollesi.</w:t>
      </w:r>
    </w:p>
    <w:p>
      <w:r>
        <w:rPr>
          <w:b/>
        </w:rPr>
        <w:t xml:space="preserve">Tulos</w:t>
      </w:r>
    </w:p>
    <w:p>
      <w:r>
        <w:t xml:space="preserve">Jos sinulla on varaa hankkia asunto, sinun pitäisi kertoa puolisollesi .</w:t>
      </w:r>
    </w:p>
    <w:p>
      <w:r>
        <w:rPr>
          <w:b/>
        </w:rPr>
        <w:t xml:space="preserve">Esimerkki 4.251</w:t>
      </w:r>
    </w:p>
    <w:p>
      <w:r>
        <w:t xml:space="preserve">Myrskyn keskipiste, jota kutsutaan silmäksi, on tyyni.</w:t>
      </w:r>
    </w:p>
    <w:p>
      <w:r>
        <w:rPr>
          <w:b/>
        </w:rPr>
        <w:t xml:space="preserve">Tulos</w:t>
      </w:r>
    </w:p>
    <w:p>
      <w:r>
        <w:t xml:space="preserve">Suoliston keskipiste, jota kutsutaan silmäksi, on rauhallinen.</w:t>
      </w:r>
    </w:p>
    <w:p>
      <w:r>
        <w:rPr>
          <w:b/>
        </w:rPr>
        <w:t xml:space="preserve">Tulos</w:t>
      </w:r>
    </w:p>
    <w:p>
      <w:r>
        <w:t xml:space="preserve">Talon keskipiste, jota kutsutaan silmäksi, on rauhallinen.</w:t>
      </w:r>
    </w:p>
    <w:p>
      <w:r>
        <w:rPr>
          <w:b/>
        </w:rPr>
        <w:t xml:space="preserve">Tulos</w:t>
      </w:r>
    </w:p>
    <w:p>
      <w:r>
        <w:t xml:space="preserve">Laatikon keskipiste, jota kutsutaan silmäksi , on rauhallinen.</w:t>
      </w:r>
    </w:p>
    <w:p>
      <w:r>
        <w:rPr>
          <w:b/>
        </w:rPr>
        <w:t xml:space="preserve">Tulos</w:t>
      </w:r>
    </w:p>
    <w:p>
      <w:r>
        <w:t xml:space="preserve">Ajatuksen keskipiste, jota kutsutaan silmäksi, on rauhallinen.</w:t>
      </w:r>
    </w:p>
    <w:p>
      <w:r>
        <w:rPr>
          <w:b/>
        </w:rPr>
        <w:t xml:space="preserve">Esimerkki 4.252</w:t>
      </w:r>
    </w:p>
    <w:p>
      <w:r>
        <w:t xml:space="preserve">Tuotteen tuomari omistaa koiran .</w:t>
      </w:r>
    </w:p>
    <w:p>
      <w:r>
        <w:rPr>
          <w:b/>
        </w:rPr>
        <w:t xml:space="preserve">Tulos</w:t>
      </w:r>
    </w:p>
    <w:p>
      <w:r>
        <w:t xml:space="preserve">Tuotteen tuotos omistaa tuotteen .</w:t>
      </w:r>
    </w:p>
    <w:p>
      <w:r>
        <w:rPr>
          <w:b/>
        </w:rPr>
        <w:t xml:space="preserve">Tulos</w:t>
      </w:r>
    </w:p>
    <w:p>
      <w:r>
        <w:t xml:space="preserve">Tuotteen lähtökohta omistaa tuotteen .</w:t>
      </w:r>
    </w:p>
    <w:p>
      <w:r>
        <w:rPr>
          <w:b/>
        </w:rPr>
        <w:t xml:space="preserve">Tulos</w:t>
      </w:r>
    </w:p>
    <w:p>
      <w:r>
        <w:t xml:space="preserve">Tuotteen omistaja omistaa tuotteen.</w:t>
      </w:r>
    </w:p>
    <w:p>
      <w:r>
        <w:rPr>
          <w:b/>
        </w:rPr>
        <w:t xml:space="preserve">Tulos</w:t>
      </w:r>
    </w:p>
    <w:p>
      <w:r>
        <w:t xml:space="preserve">Tuotteen omistaja omistaa päämiehen .</w:t>
      </w:r>
    </w:p>
    <w:p>
      <w:r>
        <w:rPr>
          <w:b/>
        </w:rPr>
        <w:t xml:space="preserve">Esimerkki 4.253</w:t>
      </w:r>
    </w:p>
    <w:p>
      <w:r>
        <w:t xml:space="preserve">Sinua nolottaa kiusata shakkikuningatarta shakin oppikirjassa .</w:t>
      </w:r>
    </w:p>
    <w:p>
      <w:r>
        <w:rPr>
          <w:b/>
        </w:rPr>
        <w:t xml:space="preserve">Tulos</w:t>
      </w:r>
    </w:p>
    <w:p>
      <w:r>
        <w:t xml:space="preserve">Todennäköisesti löydät juniorikuningattaren shakkiraudasta .</w:t>
      </w:r>
    </w:p>
    <w:p>
      <w:r>
        <w:rPr>
          <w:b/>
        </w:rPr>
        <w:t xml:space="preserve">Tulos</w:t>
      </w:r>
    </w:p>
    <w:p>
      <w:r>
        <w:t xml:space="preserve">Sinulla on epäonnea, kun saat shakkipelissä kuningattaren .</w:t>
      </w:r>
    </w:p>
    <w:p>
      <w:r>
        <w:rPr>
          <w:b/>
        </w:rPr>
        <w:t xml:space="preserve">Tulos</w:t>
      </w:r>
    </w:p>
    <w:p>
      <w:r>
        <w:t xml:space="preserve">Löydät todennäköisesti shakkipelissä shakkikuningattaren.</w:t>
      </w:r>
    </w:p>
    <w:p>
      <w:r>
        <w:rPr>
          <w:b/>
        </w:rPr>
        <w:t xml:space="preserve">Tulos</w:t>
      </w:r>
    </w:p>
    <w:p>
      <w:r>
        <w:t xml:space="preserve">Shakkisotkuista löytyy todennäköisesti väijyvä kuningatar .</w:t>
      </w:r>
    </w:p>
    <w:p>
      <w:r>
        <w:rPr>
          <w:b/>
        </w:rPr>
        <w:t xml:space="preserve">Esimerkki 4.254</w:t>
      </w:r>
    </w:p>
    <w:p>
      <w:r>
        <w:t xml:space="preserve">Monet kumppanit käyttävät huumeita päästäkseen erinomaisiin mielentiloihin .</w:t>
      </w:r>
    </w:p>
    <w:p>
      <w:r>
        <w:rPr>
          <w:b/>
        </w:rPr>
        <w:t xml:space="preserve">Tulos</w:t>
      </w:r>
    </w:p>
    <w:p>
      <w:r>
        <w:t xml:space="preserve">Monissa uskonnoissa käytetään huumeita erityisiin mielentiloihin pääsemiseksi.</w:t>
      </w:r>
    </w:p>
    <w:p>
      <w:r>
        <w:rPr>
          <w:b/>
        </w:rPr>
        <w:t xml:space="preserve">Tulos</w:t>
      </w:r>
    </w:p>
    <w:p>
      <w:r>
        <w:t xml:space="preserve">Monet uskonnot käyttävät huumeita päästäkseen erityisiin maallisiin tiloihin.</w:t>
      </w:r>
    </w:p>
    <w:p>
      <w:r>
        <w:rPr>
          <w:b/>
        </w:rPr>
        <w:t xml:space="preserve">Tulos</w:t>
      </w:r>
    </w:p>
    <w:p>
      <w:r>
        <w:t xml:space="preserve">Monet diilerit käyttävät huumeita päästäkseen erityisiin mielentiloihin .</w:t>
      </w:r>
    </w:p>
    <w:p>
      <w:r>
        <w:rPr>
          <w:b/>
        </w:rPr>
        <w:t xml:space="preserve">Tulos</w:t>
      </w:r>
    </w:p>
    <w:p>
      <w:r>
        <w:t xml:space="preserve">Monet poliisit käyttävät huumeita joutuakseen epävarmaan mielentilaan .</w:t>
      </w:r>
    </w:p>
    <w:p>
      <w:r>
        <w:rPr>
          <w:b/>
        </w:rPr>
        <w:t xml:space="preserve">Esimerkki 4.255</w:t>
      </w:r>
    </w:p>
    <w:p>
      <w:r>
        <w:t xml:space="preserve">Voit käyttää slugia osoittamaan, kuka kirjoitti kommentin.</w:t>
      </w:r>
    </w:p>
    <w:p>
      <w:r>
        <w:rPr>
          <w:b/>
        </w:rPr>
        <w:t xml:space="preserve">Tulos</w:t>
      </w:r>
    </w:p>
    <w:p>
      <w:r>
        <w:t xml:space="preserve">Voit käyttää kissaa osoittamaan, kuka kirjoitti testamentin .</w:t>
      </w:r>
    </w:p>
    <w:p>
      <w:r>
        <w:rPr>
          <w:b/>
        </w:rPr>
        <w:t xml:space="preserve">Tulos</w:t>
      </w:r>
    </w:p>
    <w:p>
      <w:r>
        <w:t xml:space="preserve">Voit lisätä rivin osoittamaan, kuka kirjoitti kappaleen .</w:t>
      </w:r>
    </w:p>
    <w:p>
      <w:r>
        <w:rPr>
          <w:b/>
        </w:rPr>
        <w:t xml:space="preserve">Tulos</w:t>
      </w:r>
    </w:p>
    <w:p>
      <w:r>
        <w:t xml:space="preserve">Voit laittaa viivan päällekkäin osoittamaan, kuka on kirjoittanut kappaleen .</w:t>
      </w:r>
    </w:p>
    <w:p>
      <w:r>
        <w:rPr>
          <w:b/>
        </w:rPr>
        <w:t xml:space="preserve">Tulos</w:t>
      </w:r>
    </w:p>
    <w:p>
      <w:r>
        <w:t xml:space="preserve">Voit käyttää viivaa osoittamaan, kuka on kirjoittanut kappaleen.</w:t>
      </w:r>
    </w:p>
    <w:p>
      <w:r>
        <w:rPr>
          <w:b/>
        </w:rPr>
        <w:t xml:space="preserve">Esimerkki 4.256</w:t>
      </w:r>
    </w:p>
    <w:p>
      <w:r>
        <w:t xml:space="preserve">Jos haluat mennä katsomaan elokuvaa niin sinun pitäisi polttaa päivä .</w:t>
      </w:r>
    </w:p>
    <w:p>
      <w:r>
        <w:rPr>
          <w:b/>
        </w:rPr>
        <w:t xml:space="preserve">Tulos</w:t>
      </w:r>
    </w:p>
    <w:p>
      <w:r>
        <w:t xml:space="preserve">Jos jatkat menettää kuljettajan niin sinun pitäisi soittaa ystävälle .</w:t>
      </w:r>
    </w:p>
    <w:p>
      <w:r>
        <w:rPr>
          <w:b/>
        </w:rPr>
        <w:t xml:space="preserve">Tulos</w:t>
      </w:r>
    </w:p>
    <w:p>
      <w:r>
        <w:t xml:space="preserve">Jos haluat mennä tapaamaan julkkista, sinun pitäisi soittaa ystävällesi .</w:t>
      </w:r>
    </w:p>
    <w:p>
      <w:r>
        <w:rPr>
          <w:b/>
        </w:rPr>
        <w:t xml:space="preserve">Tulos</w:t>
      </w:r>
    </w:p>
    <w:p>
      <w:r>
        <w:t xml:space="preserve">Jos haluat mennä katsomaan elokuvaa, soita ystävälle.</w:t>
      </w:r>
    </w:p>
    <w:p>
      <w:r>
        <w:rPr>
          <w:b/>
        </w:rPr>
        <w:t xml:space="preserve">Tulos</w:t>
      </w:r>
    </w:p>
    <w:p>
      <w:r>
        <w:t xml:space="preserve">Jos viitsit mennä lepakko osastolle niin soita ystävälle .</w:t>
      </w:r>
    </w:p>
    <w:p>
      <w:r>
        <w:rPr>
          <w:b/>
        </w:rPr>
        <w:t xml:space="preserve">Esimerkki 4.257</w:t>
      </w:r>
    </w:p>
    <w:p>
      <w:r>
        <w:t xml:space="preserve">Allekirjoittaisit pyörän, koska pyörä on laillinen kuljetusväline.</w:t>
      </w:r>
    </w:p>
    <w:p>
      <w:r>
        <w:rPr>
          <w:b/>
        </w:rPr>
        <w:t xml:space="preserve">Tulos</w:t>
      </w:r>
    </w:p>
    <w:p>
      <w:r>
        <w:t xml:space="preserve">Ajaisit pyörällä, koska pyörä on hyvä kulkuväline.</w:t>
      </w:r>
    </w:p>
    <w:p>
      <w:r>
        <w:rPr>
          <w:b/>
        </w:rPr>
        <w:t xml:space="preserve">Tulos</w:t>
      </w:r>
    </w:p>
    <w:p>
      <w:r>
        <w:t xml:space="preserve">Te tuomitsette pyörän, koska pyörä on epäluotettava kulkuneuvo .</w:t>
      </w:r>
    </w:p>
    <w:p>
      <w:r>
        <w:rPr>
          <w:b/>
        </w:rPr>
        <w:t xml:space="preserve">Tulos</w:t>
      </w:r>
    </w:p>
    <w:p>
      <w:r>
        <w:t xml:space="preserve">Ajaisit pyörällä, koska pyörä on paikallisliikenne .</w:t>
      </w:r>
    </w:p>
    <w:p>
      <w:r>
        <w:rPr>
          <w:b/>
        </w:rPr>
        <w:t xml:space="preserve">Tulos</w:t>
      </w:r>
    </w:p>
    <w:p>
      <w:r>
        <w:t xml:space="preserve">Hyppäisit pyörän yli, koska pyörä on normaali kulkuväline.</w:t>
      </w:r>
    </w:p>
    <w:p>
      <w:r>
        <w:rPr>
          <w:b/>
        </w:rPr>
        <w:t xml:space="preserve">Esimerkki 4.258</w:t>
      </w:r>
    </w:p>
    <w:p>
      <w:r>
        <w:t xml:space="preserve">Työskentelet toimistorakennuksessa.</w:t>
      </w:r>
    </w:p>
    <w:p>
      <w:r>
        <w:rPr>
          <w:b/>
        </w:rPr>
        <w:t xml:space="preserve">Tulos</w:t>
      </w:r>
    </w:p>
    <w:p>
      <w:r>
        <w:t xml:space="preserve">Työskentelet toimistoklubilla .</w:t>
      </w:r>
    </w:p>
    <w:p>
      <w:r>
        <w:rPr>
          <w:b/>
        </w:rPr>
        <w:t xml:space="preserve">Tulos</w:t>
      </w:r>
    </w:p>
    <w:p>
      <w:r>
        <w:t xml:space="preserve">Työskentelet toimistobaarissa .</w:t>
      </w:r>
    </w:p>
    <w:p>
      <w:r>
        <w:rPr>
          <w:b/>
        </w:rPr>
        <w:t xml:space="preserve">Tulos</w:t>
      </w:r>
    </w:p>
    <w:p>
      <w:r>
        <w:t xml:space="preserve">Sinä huudat toimistotasolla .</w:t>
      </w:r>
    </w:p>
    <w:p>
      <w:r>
        <w:rPr>
          <w:b/>
        </w:rPr>
        <w:t xml:space="preserve">Tulos</w:t>
      </w:r>
    </w:p>
    <w:p>
      <w:r>
        <w:t xml:space="preserve">Työskentelet toimistohallituksessa .</w:t>
      </w:r>
    </w:p>
    <w:p>
      <w:r>
        <w:rPr>
          <w:b/>
        </w:rPr>
        <w:t xml:space="preserve">Esimerkki 4.259</w:t>
      </w:r>
    </w:p>
    <w:p>
      <w:r>
        <w:t xml:space="preserve">Tilaa käytetään moottoreiden käyttämiseen .</w:t>
      </w:r>
    </w:p>
    <w:p>
      <w:r>
        <w:rPr>
          <w:b/>
        </w:rPr>
        <w:t xml:space="preserve">Tulos</w:t>
      </w:r>
    </w:p>
    <w:p>
      <w:r>
        <w:t xml:space="preserve">Kaasua käytetään moottorien käyttämiseen.</w:t>
      </w:r>
    </w:p>
    <w:p>
      <w:r>
        <w:rPr>
          <w:b/>
        </w:rPr>
        <w:t xml:space="preserve">Tulos</w:t>
      </w:r>
    </w:p>
    <w:p>
      <w:r>
        <w:t xml:space="preserve">aikaa käytetään moottorien käyttämiseen .</w:t>
      </w:r>
    </w:p>
    <w:p>
      <w:r>
        <w:rPr>
          <w:b/>
        </w:rPr>
        <w:t xml:space="preserve">Tulos</w:t>
      </w:r>
    </w:p>
    <w:p>
      <w:r>
        <w:t xml:space="preserve">Muistia käytetään moottoreiden käyttämiseen .</w:t>
      </w:r>
    </w:p>
    <w:p>
      <w:r>
        <w:rPr>
          <w:b/>
        </w:rPr>
        <w:t xml:space="preserve">Tulos</w:t>
      </w:r>
    </w:p>
    <w:p>
      <w:r>
        <w:t xml:space="preserve">generia käytetään moottoreiden pyörittämiseen .</w:t>
      </w:r>
    </w:p>
    <w:p>
      <w:r>
        <w:rPr>
          <w:b/>
        </w:rPr>
        <w:t xml:space="preserve">Esimerkki 4.260</w:t>
      </w:r>
    </w:p>
    <w:p>
      <w:r>
        <w:t xml:space="preserve">Kissan hautaaminen estää sitä näkymästä ikuisesti .</w:t>
      </w:r>
    </w:p>
    <w:p>
      <w:r>
        <w:rPr>
          <w:b/>
        </w:rPr>
        <w:t xml:space="preserve">Tulos</w:t>
      </w:r>
    </w:p>
    <w:p>
      <w:r>
        <w:t xml:space="preserve">Kissan hautaamisen vaikutuksesta se jää ikuisiksi ajoiksi pois näkyvistä.</w:t>
      </w:r>
    </w:p>
    <w:p>
      <w:r>
        <w:rPr>
          <w:b/>
        </w:rPr>
        <w:t xml:space="preserve">Tulos</w:t>
      </w:r>
    </w:p>
    <w:p>
      <w:r>
        <w:t xml:space="preserve">Kissan hautaamisella on se vaikutus, että se katoaa lopullisesti näkyvistä.</w:t>
      </w:r>
    </w:p>
    <w:p>
      <w:r>
        <w:rPr>
          <w:b/>
        </w:rPr>
        <w:t xml:space="preserve">Tulos</w:t>
      </w:r>
    </w:p>
    <w:p>
      <w:r>
        <w:t xml:space="preserve">Kissan hautaamisen merkitys on sen karkottaminen näkyvistä todella .</w:t>
      </w:r>
    </w:p>
    <w:p>
      <w:r>
        <w:rPr>
          <w:b/>
        </w:rPr>
        <w:t xml:space="preserve">Tulos</w:t>
      </w:r>
    </w:p>
    <w:p>
      <w:r>
        <w:t xml:space="preserve">Kissan hautaaminen piilottaa sen ikuisesti näkyvistä.</w:t>
      </w:r>
    </w:p>
    <w:p>
      <w:r>
        <w:rPr>
          <w:b/>
        </w:rPr>
        <w:t xml:space="preserve">Esimerkki 4.261</w:t>
      </w:r>
    </w:p>
    <w:p>
      <w:r>
        <w:t xml:space="preserve">Kirjettä ei voi arvioida kannesta kanteen .</w:t>
      </w:r>
    </w:p>
    <w:p>
      <w:r>
        <w:rPr>
          <w:b/>
        </w:rPr>
        <w:t xml:space="preserve">Tulos</w:t>
      </w:r>
    </w:p>
    <w:p>
      <w:r>
        <w:t xml:space="preserve">Et voi arvioida pakettia sen kannen perusteella .</w:t>
      </w:r>
    </w:p>
    <w:p>
      <w:r>
        <w:rPr>
          <w:b/>
        </w:rPr>
        <w:t xml:space="preserve">Tulos</w:t>
      </w:r>
    </w:p>
    <w:p>
      <w:r>
        <w:t xml:space="preserve">Kirjaa ei voi arvioida kannen perusteella.</w:t>
      </w:r>
    </w:p>
    <w:p>
      <w:r>
        <w:rPr>
          <w:b/>
        </w:rPr>
        <w:t xml:space="preserve">Tulos</w:t>
      </w:r>
    </w:p>
    <w:p>
      <w:r>
        <w:t xml:space="preserve">Et voi taata yritystä sen kannen perusteella.</w:t>
      </w:r>
    </w:p>
    <w:p>
      <w:r>
        <w:rPr>
          <w:b/>
        </w:rPr>
        <w:t xml:space="preserve">Tulos</w:t>
      </w:r>
    </w:p>
    <w:p>
      <w:r>
        <w:t xml:space="preserve">Testamenttia ei voi arvioida sen kannen perusteella .</w:t>
      </w:r>
    </w:p>
    <w:p>
      <w:r>
        <w:rPr>
          <w:b/>
        </w:rPr>
        <w:t xml:space="preserve">Esimerkki 4.262</w:t>
      </w:r>
    </w:p>
    <w:p>
      <w:r>
        <w:t xml:space="preserve">Neulasta löytyy todennäköisesti veripisara.</w:t>
      </w:r>
    </w:p>
    <w:p>
      <w:r>
        <w:rPr>
          <w:b/>
        </w:rPr>
        <w:t xml:space="preserve">Tulos</w:t>
      </w:r>
    </w:p>
    <w:p>
      <w:r>
        <w:t xml:space="preserve">Olet hämmästynyt, kun neulaan tungetaan pisara bakteeria .</w:t>
      </w:r>
    </w:p>
    <w:p>
      <w:r>
        <w:rPr>
          <w:b/>
        </w:rPr>
        <w:t xml:space="preserve">Tulos</w:t>
      </w:r>
    </w:p>
    <w:p>
      <w:r>
        <w:t xml:space="preserve">Aloitat todennäköisesti verenpuutteen neulassa .</w:t>
      </w:r>
    </w:p>
    <w:p>
      <w:r>
        <w:rPr>
          <w:b/>
        </w:rPr>
        <w:t xml:space="preserve">Tulos</w:t>
      </w:r>
    </w:p>
    <w:p>
      <w:r>
        <w:t xml:space="preserve">Neulassa on todennäköistä, että nielet verisaostuman .</w:t>
      </w:r>
    </w:p>
    <w:p>
      <w:r>
        <w:rPr>
          <w:b/>
        </w:rPr>
        <w:t xml:space="preserve">Tulos</w:t>
      </w:r>
    </w:p>
    <w:p>
      <w:r>
        <w:t xml:space="preserve">Olet kiinnostunut löytämään verta kokoelmasta .</w:t>
      </w:r>
    </w:p>
    <w:p>
      <w:r>
        <w:rPr>
          <w:b/>
        </w:rPr>
        <w:t xml:space="preserve">Esimerkki 4.263</w:t>
      </w:r>
    </w:p>
    <w:p>
      <w:r>
        <w:t xml:space="preserve">Jotkut lapset kasvavat vain maailman mustilla alueilla .</w:t>
      </w:r>
    </w:p>
    <w:p>
      <w:r>
        <w:rPr>
          <w:b/>
        </w:rPr>
        <w:t xml:space="preserve">Tulos</w:t>
      </w:r>
    </w:p>
    <w:p>
      <w:r>
        <w:t xml:space="preserve">Jotkin kukat kasvavat vain tietyillä maailman asemilla .</w:t>
      </w:r>
    </w:p>
    <w:p>
      <w:r>
        <w:rPr>
          <w:b/>
        </w:rPr>
        <w:t xml:space="preserve">Tulos</w:t>
      </w:r>
    </w:p>
    <w:p>
      <w:r>
        <w:t xml:space="preserve">Jotkut kukat kasvavat vain tietyillä alueilla maailmassa.</w:t>
      </w:r>
    </w:p>
    <w:p>
      <w:r>
        <w:rPr>
          <w:b/>
        </w:rPr>
        <w:t xml:space="preserve">Tulos</w:t>
      </w:r>
    </w:p>
    <w:p>
      <w:r>
        <w:t xml:space="preserve">Jotkut kukat kasvavat vain tietyissä maailman soluissa .</w:t>
      </w:r>
    </w:p>
    <w:p>
      <w:r>
        <w:rPr>
          <w:b/>
        </w:rPr>
        <w:t xml:space="preserve">Tulos</w:t>
      </w:r>
    </w:p>
    <w:p>
      <w:r>
        <w:t xml:space="preserve">Jotkut kukat kasvavat vain tietyissä puutarhoissa maailmassa .</w:t>
      </w:r>
    </w:p>
    <w:p>
      <w:r>
        <w:rPr>
          <w:b/>
        </w:rPr>
        <w:t xml:space="preserve">Esimerkki 4.264</w:t>
      </w:r>
    </w:p>
    <w:p>
      <w:r>
        <w:t xml:space="preserve">e käytetään joskus ruoan käärimiseen .</w:t>
      </w:r>
    </w:p>
    <w:p>
      <w:r>
        <w:rPr>
          <w:b/>
        </w:rPr>
        <w:t xml:space="preserve">Tulos</w:t>
      </w:r>
    </w:p>
    <w:p>
      <w:r>
        <w:t xml:space="preserve">Paperia käytetään joskus elintarvikkeiden kääreenä.</w:t>
      </w:r>
    </w:p>
    <w:p>
      <w:r>
        <w:rPr>
          <w:b/>
        </w:rPr>
        <w:t xml:space="preserve">Tulos</w:t>
      </w:r>
    </w:p>
    <w:p>
      <w:r>
        <w:t xml:space="preserve">Paperia käytetään karkeasti elintarvikkeiden valmistukseen .</w:t>
      </w:r>
    </w:p>
    <w:p>
      <w:r>
        <w:rPr>
          <w:b/>
        </w:rPr>
        <w:t xml:space="preserve">Tulos</w:t>
      </w:r>
    </w:p>
    <w:p>
      <w:r>
        <w:t xml:space="preserve">Paperia käytetään hellävaraisesti elintarvikkeiden käärimiseen .</w:t>
      </w:r>
    </w:p>
    <w:p>
      <w:r>
        <w:rPr>
          <w:b/>
        </w:rPr>
        <w:t xml:space="preserve">Tulos</w:t>
      </w:r>
    </w:p>
    <w:p>
      <w:r>
        <w:t xml:space="preserve">Paperia käytetään viime aikoina elintarvikkeiden käärimiseen .</w:t>
      </w:r>
    </w:p>
    <w:p>
      <w:r>
        <w:rPr>
          <w:b/>
        </w:rPr>
        <w:t xml:space="preserve">Esimerkki 4.265</w:t>
      </w:r>
    </w:p>
    <w:p>
      <w:r>
        <w:t xml:space="preserve">Olet hämmentynyt löytääksesi sisäänkäynnin rakennukseen .</w:t>
      </w:r>
    </w:p>
    <w:p>
      <w:r>
        <w:rPr>
          <w:b/>
        </w:rPr>
        <w:t xml:space="preserve">Tulos</w:t>
      </w:r>
    </w:p>
    <w:p>
      <w:r>
        <w:t xml:space="preserve">Löydät todennäköisesti sisäänkäynnin rakennuksesta.</w:t>
      </w:r>
    </w:p>
    <w:p>
      <w:r>
        <w:rPr>
          <w:b/>
        </w:rPr>
        <w:t xml:space="preserve">Tulos</w:t>
      </w:r>
    </w:p>
    <w:p>
      <w:r>
        <w:t xml:space="preserve">Löydät todennäköisesti sisäänkäynnin sängyssä .</w:t>
      </w:r>
    </w:p>
    <w:p>
      <w:r>
        <w:rPr>
          <w:b/>
        </w:rPr>
        <w:t xml:space="preserve">Tulos</w:t>
      </w:r>
    </w:p>
    <w:p>
      <w:r>
        <w:t xml:space="preserve">Löydät todennäköisesti sisäänkäynnin kivestä .</w:t>
      </w:r>
    </w:p>
    <w:p>
      <w:r>
        <w:rPr>
          <w:b/>
        </w:rPr>
        <w:t xml:space="preserve">Tulos</w:t>
      </w:r>
    </w:p>
    <w:p>
      <w:r>
        <w:t xml:space="preserve">Olet pahoillasi, että löydät kaiun virheestä .</w:t>
      </w:r>
    </w:p>
    <w:p>
      <w:r>
        <w:rPr>
          <w:b/>
        </w:rPr>
        <w:t xml:space="preserve">Esimerkki 4.266</w:t>
      </w:r>
    </w:p>
    <w:p>
      <w:r>
        <w:t xml:space="preserve">Vaikutus tykkää väkijoukon ajelusta on mennä jonnekin .</w:t>
      </w:r>
    </w:p>
    <w:p>
      <w:r>
        <w:rPr>
          <w:b/>
        </w:rPr>
        <w:t xml:space="preserve">Tulos</w:t>
      </w:r>
    </w:p>
    <w:p>
      <w:r>
        <w:t xml:space="preserve">Sukkulan ottaminen maratonille vaikuttaa siihen, että mennään jonnekin .</w:t>
      </w:r>
    </w:p>
    <w:p>
      <w:r>
        <w:rPr>
          <w:b/>
        </w:rPr>
        <w:t xml:space="preserve">Tulos</w:t>
      </w:r>
    </w:p>
    <w:p>
      <w:r>
        <w:t xml:space="preserve">Kamelin viemiseksi istumaan on tarkoitus mennä jonnekin .</w:t>
      </w:r>
    </w:p>
    <w:p>
      <w:r>
        <w:rPr>
          <w:b/>
        </w:rPr>
        <w:t xml:space="preserve">Tulos</w:t>
      </w:r>
    </w:p>
    <w:p>
      <w:r>
        <w:t xml:space="preserve">Kun autolla ajellaan, se on kuin menisi jonnekin.</w:t>
      </w:r>
    </w:p>
    <w:p>
      <w:r>
        <w:rPr>
          <w:b/>
        </w:rPr>
        <w:t xml:space="preserve">Tulos</w:t>
      </w:r>
    </w:p>
    <w:p>
      <w:r>
        <w:t xml:space="preserve">Merkkinä siitä, että nuorta viedään kermalle, on mennä jonnekin .</w:t>
      </w:r>
    </w:p>
    <w:p>
      <w:r>
        <w:rPr>
          <w:b/>
        </w:rPr>
        <w:t xml:space="preserve">Esimerkki 4.267</w:t>
      </w:r>
    </w:p>
    <w:p>
      <w:r>
        <w:t xml:space="preserve">Löydät todennäköisesti ampuma-asetta ympäri taloa .</w:t>
      </w:r>
    </w:p>
    <w:p>
      <w:r>
        <w:rPr>
          <w:b/>
        </w:rPr>
        <w:t xml:space="preserve">Tulos</w:t>
      </w:r>
    </w:p>
    <w:p>
      <w:r>
        <w:t xml:space="preserve">Löydät todennäköisesti köyden ympäri taloa .</w:t>
      </w:r>
    </w:p>
    <w:p>
      <w:r>
        <w:rPr>
          <w:b/>
        </w:rPr>
        <w:t xml:space="preserve">Tulos</w:t>
      </w:r>
    </w:p>
    <w:p>
      <w:r>
        <w:t xml:space="preserve">Seuraavaksi löydät kissan talosta .</w:t>
      </w:r>
    </w:p>
    <w:p>
      <w:r>
        <w:rPr>
          <w:b/>
        </w:rPr>
        <w:t xml:space="preserve">Tulos</w:t>
      </w:r>
    </w:p>
    <w:p>
      <w:r>
        <w:t xml:space="preserve">Talossa on todennäköisesti kissa.</w:t>
      </w:r>
    </w:p>
    <w:p>
      <w:r>
        <w:rPr>
          <w:b/>
        </w:rPr>
        <w:t xml:space="preserve">Tulos</w:t>
      </w:r>
    </w:p>
    <w:p>
      <w:r>
        <w:t xml:space="preserve">Olet todennäköisesti löytää ajoneuvon ympäri talossa .</w:t>
      </w:r>
    </w:p>
    <w:p>
      <w:r>
        <w:rPr>
          <w:b/>
        </w:rPr>
        <w:t xml:space="preserve">Esimerkki 4.268</w:t>
      </w:r>
    </w:p>
    <w:p>
      <w:r>
        <w:t xml:space="preserve">Jos haluat venytellä, sinun pitäisi laittaa herätyskello päälle .</w:t>
      </w:r>
    </w:p>
    <w:p>
      <w:r>
        <w:rPr>
          <w:b/>
        </w:rPr>
        <w:t xml:space="preserve">Tulos</w:t>
      </w:r>
    </w:p>
    <w:p>
      <w:r>
        <w:t xml:space="preserve">Jos haluat hukkua, sinun pitäisi laittaa herätyskello päälle .</w:t>
      </w:r>
    </w:p>
    <w:p>
      <w:r>
        <w:rPr>
          <w:b/>
        </w:rPr>
        <w:t xml:space="preserve">Tulos</w:t>
      </w:r>
    </w:p>
    <w:p>
      <w:r>
        <w:t xml:space="preserve">Jos haluatte evakuoida, teidän on kytkettävä V oda päälle.</w:t>
      </w:r>
    </w:p>
    <w:p>
      <w:r>
        <w:rPr>
          <w:b/>
        </w:rPr>
        <w:t xml:space="preserve">Tulos</w:t>
      </w:r>
    </w:p>
    <w:p>
      <w:r>
        <w:t xml:space="preserve">Jos haluat säästää, sinun pitäisi laittaa herätyskello päälle .</w:t>
      </w:r>
    </w:p>
    <w:p>
      <w:r>
        <w:rPr>
          <w:b/>
        </w:rPr>
        <w:t xml:space="preserve">Tulos</w:t>
      </w:r>
    </w:p>
    <w:p>
      <w:r>
        <w:t xml:space="preserve">Jos haluat herätä, sinun pitäisi laittaa herätyskello päälle.</w:t>
      </w:r>
    </w:p>
    <w:p>
      <w:r>
        <w:rPr>
          <w:b/>
        </w:rPr>
        <w:t xml:space="preserve">Esimerkki 4.269</w:t>
      </w:r>
    </w:p>
    <w:p>
      <w:r>
        <w:t xml:space="preserve">Lelumiekka löytyy todennäköisesti lapsen huoneesta.</w:t>
      </w:r>
    </w:p>
    <w:p>
      <w:r>
        <w:rPr>
          <w:b/>
        </w:rPr>
        <w:t xml:space="preserve">Tulos</w:t>
      </w:r>
    </w:p>
    <w:p>
      <w:r>
        <w:t xml:space="preserve">Löydät todennäköisesti lelupojan lastenhuoneesta.</w:t>
      </w:r>
    </w:p>
    <w:p>
      <w:r>
        <w:rPr>
          <w:b/>
        </w:rPr>
        <w:t xml:space="preserve">Tulos</w:t>
      </w:r>
    </w:p>
    <w:p>
      <w:r>
        <w:t xml:space="preserve">Löydät todennäköisesti katuauto kohde 's tyyli .</w:t>
      </w:r>
    </w:p>
    <w:p>
      <w:r>
        <w:rPr>
          <w:b/>
        </w:rPr>
        <w:t xml:space="preserve">Tulos</w:t>
      </w:r>
    </w:p>
    <w:p>
      <w:r>
        <w:t xml:space="preserve">Lastenhuoneesta löytyy todennäköisesti leluauto.</w:t>
      </w:r>
    </w:p>
    <w:p>
      <w:r>
        <w:rPr>
          <w:b/>
        </w:rPr>
        <w:t xml:space="preserve">Tulos</w:t>
      </w:r>
    </w:p>
    <w:p>
      <w:r>
        <w:t xml:space="preserve">Olet todennäköisesti elää leluauto lapsen huoneessa .</w:t>
      </w:r>
    </w:p>
    <w:p>
      <w:r>
        <w:rPr>
          <w:b/>
        </w:rPr>
        <w:t xml:space="preserve">Esimerkki 4.270</w:t>
      </w:r>
    </w:p>
    <w:p>
      <w:r>
        <w:t xml:space="preserve">Ostaisit eksoottisia hedelmiä ja vihanneksia, koska haluat syödä terveellisesti .</w:t>
      </w:r>
    </w:p>
    <w:p>
      <w:r>
        <w:rPr>
          <w:b/>
        </w:rPr>
        <w:t xml:space="preserve">Tulos</w:t>
      </w:r>
    </w:p>
    <w:p>
      <w:r>
        <w:t xml:space="preserve">Ostaisit ilmaiseksi hedelmiä ja vihanneksia, koska haluat syödä terveellisesti .</w:t>
      </w:r>
    </w:p>
    <w:p>
      <w:r>
        <w:rPr>
          <w:b/>
        </w:rPr>
        <w:t xml:space="preserve">Tulos</w:t>
      </w:r>
    </w:p>
    <w:p>
      <w:r>
        <w:t xml:space="preserve">Ostaisit mustia hedelmiä ja vihanneksia, koska haluat syödä terveellisesti .</w:t>
      </w:r>
    </w:p>
    <w:p>
      <w:r>
        <w:rPr>
          <w:b/>
        </w:rPr>
        <w:t xml:space="preserve">Tulos</w:t>
      </w:r>
    </w:p>
    <w:p>
      <w:r>
        <w:t xml:space="preserve">Ostaisit tuoreita hedelmiä ja vihanneksia, koska haluat syödä terveellisesti.</w:t>
      </w:r>
    </w:p>
    <w:p>
      <w:r>
        <w:rPr>
          <w:b/>
        </w:rPr>
        <w:t xml:space="preserve">Tulos</w:t>
      </w:r>
    </w:p>
    <w:p>
      <w:r>
        <w:t xml:space="preserve">Ostaisit tavallisia hedelmiä ja vihanneksia, koska haluat syödä terveellisesti .</w:t>
      </w:r>
    </w:p>
    <w:p>
      <w:r>
        <w:rPr>
          <w:b/>
        </w:rPr>
        <w:t xml:space="preserve">Esimerkki 4.271</w:t>
      </w:r>
    </w:p>
    <w:p>
      <w:r>
        <w:t xml:space="preserve">Jotkut kalat uivat parvissa, toiset taas yksinäisinä.</w:t>
      </w:r>
    </w:p>
    <w:p>
      <w:r>
        <w:rPr>
          <w:b/>
        </w:rPr>
        <w:t xml:space="preserve">Tulos</w:t>
      </w:r>
    </w:p>
    <w:p>
      <w:r>
        <w:t xml:space="preserve">Jotkut mutantit uivat ryhmissä, kun taas toiset ovat yksinäisiä .</w:t>
      </w:r>
    </w:p>
    <w:p>
      <w:r>
        <w:rPr>
          <w:b/>
        </w:rPr>
        <w:t xml:space="preserve">Tulos</w:t>
      </w:r>
    </w:p>
    <w:p>
      <w:r>
        <w:t xml:space="preserve">Jotkut kalat uivat hylkeissä, kun taas toiset ovat yksinäisiä .</w:t>
      </w:r>
    </w:p>
    <w:p>
      <w:r>
        <w:rPr>
          <w:b/>
        </w:rPr>
        <w:t xml:space="preserve">Tulos</w:t>
      </w:r>
    </w:p>
    <w:p>
      <w:r>
        <w:t xml:space="preserve">Jotkut kalat viihtyvät parvissa, kun taas toiset ovat yksinäisiä .</w:t>
      </w:r>
    </w:p>
    <w:p>
      <w:r>
        <w:rPr>
          <w:b/>
        </w:rPr>
        <w:t xml:space="preserve">Tulos</w:t>
      </w:r>
    </w:p>
    <w:p>
      <w:r>
        <w:t xml:space="preserve">Jotkut kalat kerääntyvät parviksi, kun taas toiset ovat yksinäisiä .</w:t>
      </w:r>
    </w:p>
    <w:p>
      <w:r>
        <w:rPr>
          <w:b/>
        </w:rPr>
        <w:t xml:space="preserve">Esimerkki 4.272</w:t>
      </w:r>
    </w:p>
    <w:p>
      <w:r>
        <w:t xml:space="preserve">Varhaisen naisen talosta löytyy todennäköisesti kissa .</w:t>
      </w:r>
    </w:p>
    <w:p>
      <w:r>
        <w:rPr>
          <w:b/>
        </w:rPr>
        <w:t xml:space="preserve">Tulos</w:t>
      </w:r>
    </w:p>
    <w:p>
      <w:r>
        <w:t xml:space="preserve">Löydät todennäköisesti koiran vanhasta nukenluusta.</w:t>
      </w:r>
    </w:p>
    <w:p>
      <w:r>
        <w:rPr>
          <w:b/>
        </w:rPr>
        <w:t xml:space="preserve">Tulos</w:t>
      </w:r>
    </w:p>
    <w:p>
      <w:r>
        <w:t xml:space="preserve">Olet todennäköisesti löytää löytö vanhan etanan 's habit .</w:t>
      </w:r>
    </w:p>
    <w:p>
      <w:r>
        <w:rPr>
          <w:b/>
        </w:rPr>
        <w:t xml:space="preserve">Tulos</w:t>
      </w:r>
    </w:p>
    <w:p>
      <w:r>
        <w:t xml:space="preserve">Löydät todennäköisesti esitteen vanhasta kaverin työpajasta.</w:t>
      </w:r>
    </w:p>
    <w:p>
      <w:r>
        <w:rPr>
          <w:b/>
        </w:rPr>
        <w:t xml:space="preserve">Tulos</w:t>
      </w:r>
    </w:p>
    <w:p>
      <w:r>
        <w:t xml:space="preserve">Löydät todennäköisesti kissan vanhan rouvan talosta.</w:t>
      </w:r>
    </w:p>
    <w:p>
      <w:r>
        <w:rPr>
          <w:b/>
        </w:rPr>
        <w:t xml:space="preserve">Esimerkki 4.273</w:t>
      </w:r>
    </w:p>
    <w:p>
      <w:r>
        <w:t xml:space="preserve">Jos haluat lähettää musiikkia, sinun pitäisi soittaa kitaraa .</w:t>
      </w:r>
    </w:p>
    <w:p>
      <w:r>
        <w:rPr>
          <w:b/>
        </w:rPr>
        <w:t xml:space="preserve">Tulos</w:t>
      </w:r>
    </w:p>
    <w:p>
      <w:r>
        <w:t xml:space="preserve">Jos kaipaat kuulla musiikkia, sinun pitäisi avata kitarasi.</w:t>
      </w:r>
    </w:p>
    <w:p>
      <w:r>
        <w:rPr>
          <w:b/>
        </w:rPr>
        <w:t xml:space="preserve">Tulos</w:t>
      </w:r>
    </w:p>
    <w:p>
      <w:r>
        <w:t xml:space="preserve">Jos haluatte kuulla musiikkia, teidän pitäisi soittaa alkuperäistä .</w:t>
      </w:r>
    </w:p>
    <w:p>
      <w:r>
        <w:rPr>
          <w:b/>
        </w:rPr>
        <w:t xml:space="preserve">Tulos</w:t>
      </w:r>
    </w:p>
    <w:p>
      <w:r>
        <w:t xml:space="preserve">Jos autat musiikin maahantuonnissa, sinun pitäisi vuokrata kitarasi .</w:t>
      </w:r>
    </w:p>
    <w:p>
      <w:r>
        <w:rPr>
          <w:b/>
        </w:rPr>
        <w:t xml:space="preserve">Tulos</w:t>
      </w:r>
    </w:p>
    <w:p>
      <w:r>
        <w:t xml:space="preserve">Jos haluat kuulla musiikkia, soita kitaraa.</w:t>
      </w:r>
    </w:p>
    <w:p>
      <w:r>
        <w:rPr>
          <w:b/>
        </w:rPr>
        <w:t xml:space="preserve">Esimerkki 4.274</w:t>
      </w:r>
    </w:p>
    <w:p>
      <w:r>
        <w:t xml:space="preserve">Olet onnekas järjestämään roskat roskakoriin .</w:t>
      </w:r>
    </w:p>
    <w:p>
      <w:r>
        <w:rPr>
          <w:b/>
        </w:rPr>
        <w:t xml:space="preserve">Tulos</w:t>
      </w:r>
    </w:p>
    <w:p>
      <w:r>
        <w:t xml:space="preserve">Olet huolimaton sitoessasi roskat roskakoriin .</w:t>
      </w:r>
    </w:p>
    <w:p>
      <w:r>
        <w:rPr>
          <w:b/>
        </w:rPr>
        <w:t xml:space="preserve">Tulos</w:t>
      </w:r>
    </w:p>
    <w:p>
      <w:r>
        <w:t xml:space="preserve">Roskakori on todennäköisesti täynnä roskia.</w:t>
      </w:r>
    </w:p>
    <w:p>
      <w:r>
        <w:rPr>
          <w:b/>
        </w:rPr>
        <w:t xml:space="preserve">Tulos</w:t>
      </w:r>
    </w:p>
    <w:p>
      <w:r>
        <w:t xml:space="preserve">Löydät todennäköisesti kultaa roskiksesta .</w:t>
      </w:r>
    </w:p>
    <w:p>
      <w:r>
        <w:rPr>
          <w:b/>
        </w:rPr>
        <w:t xml:space="preserve">Tulos</w:t>
      </w:r>
    </w:p>
    <w:p>
      <w:r>
        <w:t xml:space="preserve">Olet ok löytää roskat roskakorista .</w:t>
      </w:r>
    </w:p>
    <w:p>
      <w:r>
        <w:rPr>
          <w:b/>
        </w:rPr>
        <w:t xml:space="preserve">Esimerkki 4.275</w:t>
      </w:r>
    </w:p>
    <w:p>
      <w:r>
        <w:t xml:space="preserve">Et ole missään kakkaa asetta kylpyhuoneessa .</w:t>
      </w:r>
    </w:p>
    <w:p>
      <w:r>
        <w:rPr>
          <w:b/>
        </w:rPr>
        <w:t xml:space="preserve">Tulos</w:t>
      </w:r>
    </w:p>
    <w:p>
      <w:r>
        <w:t xml:space="preserve">Kylpyhuoneessa on todennäköisesti kylpyamme.</w:t>
      </w:r>
    </w:p>
    <w:p>
      <w:r>
        <w:rPr>
          <w:b/>
        </w:rPr>
        <w:t xml:space="preserve">Tulos</w:t>
      </w:r>
    </w:p>
    <w:p>
      <w:r>
        <w:t xml:space="preserve">Kylpyamme löytyy todennäköisesti eteisestä .</w:t>
      </w:r>
    </w:p>
    <w:p>
      <w:r>
        <w:rPr>
          <w:b/>
        </w:rPr>
        <w:t xml:space="preserve">Tulos</w:t>
      </w:r>
    </w:p>
    <w:p>
      <w:r>
        <w:t xml:space="preserve">Olet mukava laajentaa kylpyyn sateinen .</w:t>
      </w:r>
    </w:p>
    <w:p>
      <w:r>
        <w:rPr>
          <w:b/>
        </w:rPr>
        <w:t xml:space="preserve">Tulos</w:t>
      </w:r>
    </w:p>
    <w:p>
      <w:r>
        <w:t xml:space="preserve">Olet todennäköisesti tekstiviesti kokouksen peli .</w:t>
      </w:r>
    </w:p>
    <w:p>
      <w:r>
        <w:rPr>
          <w:b/>
        </w:rPr>
        <w:t xml:space="preserve">Esimerkki 4.276</w:t>
      </w:r>
    </w:p>
    <w:p>
      <w:r>
        <w:t xml:space="preserve">Olet todennäköisesti julkaista paperisivun keskustelukirjassa .</w:t>
      </w:r>
    </w:p>
    <w:p>
      <w:r>
        <w:rPr>
          <w:b/>
        </w:rPr>
        <w:t xml:space="preserve">Tulos</w:t>
      </w:r>
    </w:p>
    <w:p>
      <w:r>
        <w:t xml:space="preserve">Löydät todennäköisesti paperisivun työkirjasta .</w:t>
      </w:r>
    </w:p>
    <w:p>
      <w:r>
        <w:rPr>
          <w:b/>
        </w:rPr>
        <w:t xml:space="preserve">Tulos</w:t>
      </w:r>
    </w:p>
    <w:p>
      <w:r>
        <w:t xml:space="preserve">Nuotinkirjasta löytyy todennäköisesti paperisivu.</w:t>
      </w:r>
    </w:p>
    <w:p>
      <w:r>
        <w:rPr>
          <w:b/>
        </w:rPr>
        <w:t xml:space="preserve">Tulos</w:t>
      </w:r>
    </w:p>
    <w:p>
      <w:r>
        <w:t xml:space="preserve">Tulet todennäköisesti ampumaan paperisivun testikirjaan .</w:t>
      </w:r>
    </w:p>
    <w:p>
      <w:r>
        <w:rPr>
          <w:b/>
        </w:rPr>
        <w:t xml:space="preserve">Tulos</w:t>
      </w:r>
    </w:p>
    <w:p>
      <w:r>
        <w:t xml:space="preserve">Varaat todennäköisesti paperisivun sopimuskirjaan .</w:t>
      </w:r>
    </w:p>
    <w:p>
      <w:r>
        <w:rPr>
          <w:b/>
        </w:rPr>
        <w:t xml:space="preserve">Esimerkki 4.277</w:t>
      </w:r>
    </w:p>
    <w:p>
      <w:r>
        <w:t xml:space="preserve">Kirjailija voi aloittaa kirjan kirjoittamisen ja saada sen osittain valmiiksi.</w:t>
      </w:r>
    </w:p>
    <w:p>
      <w:r>
        <w:rPr>
          <w:b/>
        </w:rPr>
        <w:t xml:space="preserve">Tulos</w:t>
      </w:r>
    </w:p>
    <w:p>
      <w:r>
        <w:t xml:space="preserve">Kirjailija voi alkaa täyttää pussia eikä koskaan korjata sitä.</w:t>
      </w:r>
    </w:p>
    <w:p>
      <w:r>
        <w:rPr>
          <w:b/>
        </w:rPr>
        <w:t xml:space="preserve">Tulos</w:t>
      </w:r>
    </w:p>
    <w:p>
      <w:r>
        <w:t xml:space="preserve">Kirjoittaja voi alkaa kokeilla löytöä eikä koskaan maksa sitä takaisin.</w:t>
      </w:r>
    </w:p>
    <w:p>
      <w:r>
        <w:rPr>
          <w:b/>
        </w:rPr>
        <w:t xml:space="preserve">Tulos</w:t>
      </w:r>
    </w:p>
    <w:p>
      <w:r>
        <w:t xml:space="preserve">Kirjailija voi aloittaa kirjan kirjoittamisen eikä saa sitä koskaan valmiiksi.</w:t>
      </w:r>
    </w:p>
    <w:p>
      <w:r>
        <w:rPr>
          <w:b/>
        </w:rPr>
        <w:t xml:space="preserve">Tulos</w:t>
      </w:r>
    </w:p>
    <w:p>
      <w:r>
        <w:t xml:space="preserve">Kirjailija voi unelmoida kirjan kirjoittamisesta eikä koskaan saa sitä valmiiksi.</w:t>
      </w:r>
    </w:p>
    <w:p>
      <w:r>
        <w:rPr>
          <w:b/>
        </w:rPr>
        <w:t xml:space="preserve">Esimerkki 4.278</w:t>
      </w:r>
    </w:p>
    <w:p>
      <w:r>
        <w:t xml:space="preserve">Soittaisit sotaa, koska sinusta tuntuu, että musiikin tekeminen .</w:t>
      </w:r>
    </w:p>
    <w:p>
      <w:r>
        <w:rPr>
          <w:b/>
        </w:rPr>
        <w:t xml:space="preserve">Tulos</w:t>
      </w:r>
    </w:p>
    <w:p>
      <w:r>
        <w:t xml:space="preserve">Olisit DJ, koska nautit musiikin tekemisestä .</w:t>
      </w:r>
    </w:p>
    <w:p>
      <w:r>
        <w:rPr>
          <w:b/>
        </w:rPr>
        <w:t xml:space="preserve">Tulos</w:t>
      </w:r>
    </w:p>
    <w:p>
      <w:r>
        <w:t xml:space="preserve">Te tekisitte kepposen, koska te STOP teette musiikkia .</w:t>
      </w:r>
    </w:p>
    <w:p>
      <w:r>
        <w:rPr>
          <w:b/>
        </w:rPr>
        <w:t xml:space="preserve">Tulos</w:t>
      </w:r>
    </w:p>
    <w:p>
      <w:r>
        <w:t xml:space="preserve">Soittaisit kitaraa, koska nautit musiikin tekemisestä.</w:t>
      </w:r>
    </w:p>
    <w:p>
      <w:r>
        <w:rPr>
          <w:b/>
        </w:rPr>
        <w:t xml:space="preserve">Tulos</w:t>
      </w:r>
    </w:p>
    <w:p>
      <w:r>
        <w:t xml:space="preserve">Soittaisit paljon, koska nautit musiikin tekemisestä.</w:t>
      </w:r>
    </w:p>
    <w:p>
      <w:r>
        <w:rPr>
          <w:b/>
        </w:rPr>
        <w:t xml:space="preserve">Esimerkki 4.279</w:t>
      </w:r>
    </w:p>
    <w:p>
      <w:r>
        <w:t xml:space="preserve">Lampusta löytyy todennäköisesti hehkulamppu.</w:t>
      </w:r>
    </w:p>
    <w:p>
      <w:r>
        <w:rPr>
          <w:b/>
        </w:rPr>
        <w:t xml:space="preserve">Tulos</w:t>
      </w:r>
    </w:p>
    <w:p>
      <w:r>
        <w:t xml:space="preserve">Ostat todennäköisesti lampun lampun .</w:t>
      </w:r>
    </w:p>
    <w:p>
      <w:r>
        <w:rPr>
          <w:b/>
        </w:rPr>
        <w:t xml:space="preserve">Tulos</w:t>
      </w:r>
    </w:p>
    <w:p>
      <w:r>
        <w:t xml:space="preserve">Kallistat todennäköisesti lampun hehkulamppua .</w:t>
      </w:r>
    </w:p>
    <w:p>
      <w:r>
        <w:rPr>
          <w:b/>
        </w:rPr>
        <w:t xml:space="preserve">Tulos</w:t>
      </w:r>
    </w:p>
    <w:p>
      <w:r>
        <w:t xml:space="preserve">Yrität todennäköisesti pelin estämistä rikkomisessa .</w:t>
      </w:r>
    </w:p>
    <w:p>
      <w:r>
        <w:rPr>
          <w:b/>
        </w:rPr>
        <w:t xml:space="preserve">Tulos</w:t>
      </w:r>
    </w:p>
    <w:p>
      <w:r>
        <w:t xml:space="preserve">Syöt todennäköisesti lampun hehkulampun .</w:t>
      </w:r>
    </w:p>
    <w:p>
      <w:r>
        <w:rPr>
          <w:b/>
        </w:rPr>
        <w:t xml:space="preserve">Esimerkki 4.280</w:t>
      </w:r>
    </w:p>
    <w:p>
      <w:r>
        <w:t xml:space="preserve">Koululaiset voivat valita sanomalehden .</w:t>
      </w:r>
    </w:p>
    <w:p>
      <w:r>
        <w:rPr>
          <w:b/>
        </w:rPr>
        <w:t xml:space="preserve">Tulos</w:t>
      </w:r>
    </w:p>
    <w:p>
      <w:r>
        <w:t xml:space="preserve">Koululaiset voivat näyttää sanomalehden .</w:t>
      </w:r>
    </w:p>
    <w:p>
      <w:r>
        <w:rPr>
          <w:b/>
        </w:rPr>
        <w:t xml:space="preserve">Tulos</w:t>
      </w:r>
    </w:p>
    <w:p>
      <w:r>
        <w:t xml:space="preserve">Demokraatit voivat lukea sanomalehteä .</w:t>
      </w:r>
    </w:p>
    <w:p>
      <w:r>
        <w:rPr>
          <w:b/>
        </w:rPr>
        <w:t xml:space="preserve">Tulos</w:t>
      </w:r>
    </w:p>
    <w:p>
      <w:r>
        <w:t xml:space="preserve">Koululaiset voivat leimata sanomalehden .</w:t>
      </w:r>
    </w:p>
    <w:p>
      <w:r>
        <w:rPr>
          <w:b/>
        </w:rPr>
        <w:t xml:space="preserve">Tulos</w:t>
      </w:r>
    </w:p>
    <w:p>
      <w:r>
        <w:t xml:space="preserve">Koululaiset voivat lukea sanomalehteä.</w:t>
      </w:r>
    </w:p>
    <w:p>
      <w:r>
        <w:rPr>
          <w:b/>
        </w:rPr>
        <w:t xml:space="preserve">Esimerkki 4.281</w:t>
      </w:r>
    </w:p>
    <w:p>
      <w:r>
        <w:t xml:space="preserve">Jonkun toisen kirjautumispalkin hankkiminen olisi ironista.</w:t>
      </w:r>
    </w:p>
    <w:p>
      <w:r>
        <w:rPr>
          <w:b/>
        </w:rPr>
        <w:t xml:space="preserve">Tulos</w:t>
      </w:r>
    </w:p>
    <w:p>
      <w:r>
        <w:t xml:space="preserve">Jonkun toisen luottokortin hankkiminen olisi väärin.</w:t>
      </w:r>
    </w:p>
    <w:p>
      <w:r>
        <w:rPr>
          <w:b/>
        </w:rPr>
        <w:t xml:space="preserve">Tulos</w:t>
      </w:r>
    </w:p>
    <w:p>
      <w:r>
        <w:t xml:space="preserve">Toisen henkilön tunnuksen hankkiminen olisi vaikeaa.</w:t>
      </w:r>
    </w:p>
    <w:p>
      <w:r>
        <w:rPr>
          <w:b/>
        </w:rPr>
        <w:t xml:space="preserve">Tulos</w:t>
      </w:r>
    </w:p>
    <w:p>
      <w:r>
        <w:t xml:space="preserve">Jonkun muun intro-menetelmän omaksuminen olisi tylsää.</w:t>
      </w:r>
    </w:p>
    <w:p>
      <w:r>
        <w:rPr>
          <w:b/>
        </w:rPr>
        <w:t xml:space="preserve">Tulos</w:t>
      </w:r>
    </w:p>
    <w:p>
      <w:r>
        <w:t xml:space="preserve">Toiseni seksikäsikirjan hankkiminen olisi humoristista .</w:t>
      </w:r>
    </w:p>
    <w:p>
      <w:r>
        <w:rPr>
          <w:b/>
        </w:rPr>
        <w:t xml:space="preserve">Esimerkki 4.282</w:t>
      </w:r>
    </w:p>
    <w:p>
      <w:r>
        <w:t xml:space="preserve">Olet oikeutettu löytämään lainan osana tarvetta .</w:t>
      </w:r>
    </w:p>
    <w:p>
      <w:r>
        <w:rPr>
          <w:b/>
        </w:rPr>
        <w:t xml:space="preserve">Tulos</w:t>
      </w:r>
    </w:p>
    <w:p>
      <w:r>
        <w:t xml:space="preserve">Ovi on todennäköisesti osa seinää.</w:t>
      </w:r>
    </w:p>
    <w:p>
      <w:r>
        <w:rPr>
          <w:b/>
        </w:rPr>
        <w:t xml:space="preserve">Tulos</w:t>
      </w:r>
    </w:p>
    <w:p>
      <w:r>
        <w:t xml:space="preserve">Löydät todennäköisesti oven osana skannausta .</w:t>
      </w:r>
    </w:p>
    <w:p>
      <w:r>
        <w:rPr>
          <w:b/>
        </w:rPr>
        <w:t xml:space="preserve">Tulos</w:t>
      </w:r>
    </w:p>
    <w:p>
      <w:r>
        <w:t xml:space="preserve">Olet innokas löytämään oven osana seinää .</w:t>
      </w:r>
    </w:p>
    <w:p>
      <w:r>
        <w:rPr>
          <w:b/>
        </w:rPr>
        <w:t xml:space="preserve">Tulos</w:t>
      </w:r>
    </w:p>
    <w:p>
      <w:r>
        <w:t xml:space="preserve">Nimität todennäköisesti oven osana ratkaisua .</w:t>
      </w:r>
    </w:p>
    <w:p>
      <w:r>
        <w:rPr>
          <w:b/>
        </w:rPr>
        <w:t xml:space="preserve">Esimerkki 4.283</w:t>
      </w:r>
    </w:p>
    <w:p>
      <w:r>
        <w:t xml:space="preserve">Lentokone löytyy lentokentältä.</w:t>
      </w:r>
    </w:p>
    <w:p>
      <w:r>
        <w:rPr>
          <w:b/>
        </w:rPr>
        <w:t xml:space="preserve">Tulos</w:t>
      </w:r>
    </w:p>
    <w:p>
      <w:r>
        <w:t xml:space="preserve">Voit asentaa tarkastajan tarkastajan .</w:t>
      </w:r>
    </w:p>
    <w:p>
      <w:r>
        <w:rPr>
          <w:b/>
        </w:rPr>
        <w:t xml:space="preserve">Tulos</w:t>
      </w:r>
    </w:p>
    <w:p>
      <w:r>
        <w:t xml:space="preserve">Voit löytää tädin lentokentältä .</w:t>
      </w:r>
    </w:p>
    <w:p>
      <w:r>
        <w:rPr>
          <w:b/>
        </w:rPr>
        <w:t xml:space="preserve">Tulos</w:t>
      </w:r>
    </w:p>
    <w:p>
      <w:r>
        <w:t xml:space="preserve">Voit löytää omistajan lentokentältä .</w:t>
      </w:r>
    </w:p>
    <w:p>
      <w:r>
        <w:rPr>
          <w:b/>
        </w:rPr>
        <w:t xml:space="preserve">Tulos</w:t>
      </w:r>
    </w:p>
    <w:p>
      <w:r>
        <w:t xml:space="preserve">Lentokentältä löytyy tonttu .</w:t>
      </w:r>
    </w:p>
    <w:p>
      <w:r>
        <w:rPr>
          <w:b/>
        </w:rPr>
        <w:t xml:space="preserve">Esimerkki 4.284</w:t>
      </w:r>
    </w:p>
    <w:p>
      <w:r>
        <w:t xml:space="preserve">Ajatus saisi sinut haluamaan tuottaa kuvan tai tallentaa paperille .</w:t>
      </w:r>
    </w:p>
    <w:p>
      <w:r>
        <w:rPr>
          <w:b/>
        </w:rPr>
        <w:t xml:space="preserve">Tulos</w:t>
      </w:r>
    </w:p>
    <w:p>
      <w:r>
        <w:t xml:space="preserve">Ajatus saisi sinut haluamaan tuottaa kuvan tai tekstin p .</w:t>
      </w:r>
    </w:p>
    <w:p>
      <w:r>
        <w:rPr>
          <w:b/>
        </w:rPr>
        <w:t xml:space="preserve">Tulos</w:t>
      </w:r>
    </w:p>
    <w:p>
      <w:r>
        <w:t xml:space="preserve">Ajatus saisi sinut haluamaan tuottaa kuvan tai tekstin taulukkoon .</w:t>
      </w:r>
    </w:p>
    <w:p>
      <w:r>
        <w:rPr>
          <w:b/>
        </w:rPr>
        <w:t xml:space="preserve">Tulos</w:t>
      </w:r>
    </w:p>
    <w:p>
      <w:r>
        <w:t xml:space="preserve">Ajatus saisi sinut haluamaan tuottaa kuvaa tai tietoa fr .</w:t>
      </w:r>
    </w:p>
    <w:p>
      <w:r>
        <w:rPr>
          <w:b/>
        </w:rPr>
        <w:t xml:space="preserve">Tulos</w:t>
      </w:r>
    </w:p>
    <w:p>
      <w:r>
        <w:t xml:space="preserve">Idea saa sinut haluamaan tuottaa kuvan tai tekstin paperille.</w:t>
      </w:r>
    </w:p>
    <w:p>
      <w:r>
        <w:rPr>
          <w:b/>
        </w:rPr>
        <w:t xml:space="preserve">Esimerkki 4.285</w:t>
      </w:r>
    </w:p>
    <w:p>
      <w:r>
        <w:t xml:space="preserve">Olet erehtynyt löytämään hain erillisestä altaasta .</w:t>
      </w:r>
    </w:p>
    <w:p>
      <w:r>
        <w:rPr>
          <w:b/>
        </w:rPr>
        <w:t xml:space="preserve">Tulos</w:t>
      </w:r>
    </w:p>
    <w:p>
      <w:r>
        <w:t xml:space="preserve">Olet kauhuissasi, kun löydät hain erillisestä säiliöstä .</w:t>
      </w:r>
    </w:p>
    <w:p>
      <w:r>
        <w:rPr>
          <w:b/>
        </w:rPr>
        <w:t xml:space="preserve">Tulos</w:t>
      </w:r>
    </w:p>
    <w:p>
      <w:r>
        <w:t xml:space="preserve">Hai on todennäköisesti erillisessä altaassa.</w:t>
      </w:r>
    </w:p>
    <w:p>
      <w:r>
        <w:rPr>
          <w:b/>
        </w:rPr>
        <w:t xml:space="preserve">Tulos</w:t>
      </w:r>
    </w:p>
    <w:p>
      <w:r>
        <w:t xml:space="preserve">On selvää, että hai on erillisessä altaassa .</w:t>
      </w:r>
    </w:p>
    <w:p>
      <w:r>
        <w:rPr>
          <w:b/>
        </w:rPr>
        <w:t xml:space="preserve">Tulos</w:t>
      </w:r>
    </w:p>
    <w:p>
      <w:r>
        <w:t xml:space="preserve">Hankit todennäköisesti koneen erillisessä säiliössä .</w:t>
      </w:r>
    </w:p>
    <w:p>
      <w:r>
        <w:rPr>
          <w:b/>
        </w:rPr>
        <w:t xml:space="preserve">Esimerkki 4.286</w:t>
      </w:r>
    </w:p>
    <w:p>
      <w:r>
        <w:t xml:space="preserve">Jos haluat delegoida tavarantoimittajillesi, sinulla pitäisi olla asiakas .</w:t>
      </w:r>
    </w:p>
    <w:p>
      <w:r>
        <w:rPr>
          <w:b/>
        </w:rPr>
        <w:t xml:space="preserve">Tulos</w:t>
      </w:r>
    </w:p>
    <w:p>
      <w:r>
        <w:t xml:space="preserve">Jos haluat lukea lapsillesi, sinulla pitäisi olla kirja.</w:t>
      </w:r>
    </w:p>
    <w:p>
      <w:r>
        <w:rPr>
          <w:b/>
        </w:rPr>
        <w:t xml:space="preserve">Tulos</w:t>
      </w:r>
    </w:p>
    <w:p>
      <w:r>
        <w:t xml:space="preserve">Jos väitätte olevanne eri mieltä herrojenne kanssa, teillä pitäisi olla kirja .</w:t>
      </w:r>
    </w:p>
    <w:p>
      <w:r>
        <w:rPr>
          <w:b/>
        </w:rPr>
        <w:t xml:space="preserve">Tulos</w:t>
      </w:r>
    </w:p>
    <w:p>
      <w:r>
        <w:t xml:space="preserve">Jos haluat opastaa puutarhasi, sinun pitäisi olla kirja .</w:t>
      </w:r>
    </w:p>
    <w:p>
      <w:r>
        <w:rPr>
          <w:b/>
        </w:rPr>
        <w:t xml:space="preserve">Tulos</w:t>
      </w:r>
    </w:p>
    <w:p>
      <w:r>
        <w:t xml:space="preserve">Jos haluat treenata fantasioidesi mukaan, sinun pitäisi saada kirja .</w:t>
      </w:r>
    </w:p>
    <w:p>
      <w:r>
        <w:rPr>
          <w:b/>
        </w:rPr>
        <w:t xml:space="preserve">Esimerkki 4.287</w:t>
      </w:r>
    </w:p>
    <w:p>
      <w:r>
        <w:t xml:space="preserve">Ystävän ehdotus saisi sinut lähtemään mieluummin laivalle .</w:t>
      </w:r>
    </w:p>
    <w:p>
      <w:r>
        <w:rPr>
          <w:b/>
        </w:rPr>
        <w:t xml:space="preserve">Tulos</w:t>
      </w:r>
    </w:p>
    <w:p>
      <w:r>
        <w:t xml:space="preserve">Ystävän menestys saisi sinut lähtemään hiihtämään .</w:t>
      </w:r>
    </w:p>
    <w:p>
      <w:r>
        <w:rPr>
          <w:b/>
        </w:rPr>
        <w:t xml:space="preserve">Tulos</w:t>
      </w:r>
    </w:p>
    <w:p>
      <w:r>
        <w:t xml:space="preserve">Ystävän menestys saisi sinut haluamaan mennä juhliin .</w:t>
      </w:r>
    </w:p>
    <w:p>
      <w:r>
        <w:rPr>
          <w:b/>
        </w:rPr>
        <w:t xml:space="preserve">Tulos</w:t>
      </w:r>
    </w:p>
    <w:p>
      <w:r>
        <w:t xml:space="preserve">Ystävän menestys saisi sinut haluamaan mennä hammaslääkäriin .</w:t>
      </w:r>
    </w:p>
    <w:p>
      <w:r>
        <w:rPr>
          <w:b/>
        </w:rPr>
        <w:t xml:space="preserve">Tulos</w:t>
      </w:r>
    </w:p>
    <w:p>
      <w:r>
        <w:t xml:space="preserve">Ystävän menestys saisi sinut lähtemään juhliin.</w:t>
      </w:r>
    </w:p>
    <w:p>
      <w:r>
        <w:rPr>
          <w:b/>
        </w:rPr>
        <w:t xml:space="preserve">Esimerkki 4.288</w:t>
      </w:r>
    </w:p>
    <w:p>
      <w:r>
        <w:t xml:space="preserve">Löydät todennäköisesti yrityksen asevoimista.</w:t>
      </w:r>
    </w:p>
    <w:p>
      <w:r>
        <w:rPr>
          <w:b/>
        </w:rPr>
        <w:t xml:space="preserve">Tulos</w:t>
      </w:r>
    </w:p>
    <w:p>
      <w:r>
        <w:t xml:space="preserve">Ase löytyy todennäköisesti asevoimista .</w:t>
      </w:r>
    </w:p>
    <w:p>
      <w:r>
        <w:rPr>
          <w:b/>
        </w:rPr>
        <w:t xml:space="preserve">Tulos</w:t>
      </w:r>
    </w:p>
    <w:p>
      <w:r>
        <w:t xml:space="preserve">Löydät todennäköisesti intohimosi asevoimista .</w:t>
      </w:r>
    </w:p>
    <w:p>
      <w:r>
        <w:rPr>
          <w:b/>
        </w:rPr>
        <w:t xml:space="preserve">Tulos</w:t>
      </w:r>
    </w:p>
    <w:p>
      <w:r>
        <w:t xml:space="preserve">Löydät todennäköisesti yrityksen aseistettujen yritysten joukosta .</w:t>
      </w:r>
    </w:p>
    <w:p>
      <w:r>
        <w:rPr>
          <w:b/>
        </w:rPr>
        <w:t xml:space="preserve">Tulos</w:t>
      </w:r>
    </w:p>
    <w:p>
      <w:r>
        <w:t xml:space="preserve">Teillä on todennäköisesti yhteinen ministeriö aseellisissa taisteluissa .</w:t>
      </w:r>
    </w:p>
    <w:p>
      <w:r>
        <w:rPr>
          <w:b/>
        </w:rPr>
        <w:t xml:space="preserve">Esimerkki 4.289</w:t>
      </w:r>
    </w:p>
    <w:p>
      <w:r>
        <w:t xml:space="preserve">Kellarista löytyy todennäköisesti hiililasti .</w:t>
      </w:r>
    </w:p>
    <w:p>
      <w:r>
        <w:rPr>
          <w:b/>
        </w:rPr>
        <w:t xml:space="preserve">Tulos</w:t>
      </w:r>
    </w:p>
    <w:p>
      <w:r>
        <w:t xml:space="preserve">Kulutat todennäköisesti palan gluteenia muodossa .</w:t>
      </w:r>
    </w:p>
    <w:p>
      <w:r>
        <w:rPr>
          <w:b/>
        </w:rPr>
        <w:t xml:space="preserve">Tulos</w:t>
      </w:r>
    </w:p>
    <w:p>
      <w:r>
        <w:t xml:space="preserve">Kellarista löytyy todennäköisesti hieman valkaisuainetta .</w:t>
      </w:r>
    </w:p>
    <w:p>
      <w:r>
        <w:rPr>
          <w:b/>
        </w:rPr>
        <w:t xml:space="preserve">Tulos</w:t>
      </w:r>
    </w:p>
    <w:p>
      <w:r>
        <w:t xml:space="preserve">Kellarista löytyy todennäköisesti hiilen palanen.</w:t>
      </w:r>
    </w:p>
    <w:p>
      <w:r>
        <w:rPr>
          <w:b/>
        </w:rPr>
        <w:t xml:space="preserve">Tulos</w:t>
      </w:r>
    </w:p>
    <w:p>
      <w:r>
        <w:t xml:space="preserve">Olet todennäköisesti kylvää vallankumouksen tietoa kellarissa .</w:t>
      </w:r>
    </w:p>
    <w:p>
      <w:r>
        <w:rPr>
          <w:b/>
        </w:rPr>
        <w:t xml:space="preserve">Esimerkki 4.290</w:t>
      </w:r>
    </w:p>
    <w:p>
      <w:r>
        <w:t xml:space="preserve">Siellä sinulla on paperit, kuten vero tai ajokortti .</w:t>
      </w:r>
    </w:p>
    <w:p>
      <w:r>
        <w:rPr>
          <w:b/>
        </w:rPr>
        <w:t xml:space="preserve">Tulos</w:t>
      </w:r>
    </w:p>
    <w:p>
      <w:r>
        <w:t xml:space="preserve">Siellä sinulla on paperisi lik yksi tai ajokortti .</w:t>
      </w:r>
    </w:p>
    <w:p>
      <w:r>
        <w:rPr>
          <w:b/>
        </w:rPr>
        <w:t xml:space="preserve">Tulos</w:t>
      </w:r>
    </w:p>
    <w:p>
      <w:r>
        <w:t xml:space="preserve">Siellä sinulla on paperisi, kuten ajokorttisi tai ajokorttisi .</w:t>
      </w:r>
    </w:p>
    <w:p>
      <w:r>
        <w:rPr>
          <w:b/>
        </w:rPr>
        <w:t xml:space="preserve">Tulos</w:t>
      </w:r>
    </w:p>
    <w:p>
      <w:r>
        <w:t xml:space="preserve">Siellä sinulla on paperit kuten ign tai ajokortti .</w:t>
      </w:r>
    </w:p>
    <w:p>
      <w:r>
        <w:rPr>
          <w:b/>
        </w:rPr>
        <w:t xml:space="preserve">Tulos</w:t>
      </w:r>
    </w:p>
    <w:p>
      <w:r>
        <w:t xml:space="preserve">Siellä sinulla on paperisi, kuten passi tai ajokortti.</w:t>
      </w:r>
    </w:p>
    <w:p>
      <w:r>
        <w:rPr>
          <w:b/>
        </w:rPr>
        <w:t xml:space="preserve">Esimerkki 4.291</w:t>
      </w:r>
    </w:p>
    <w:p>
      <w:r>
        <w:t xml:space="preserve">Löydät todennäköisesti kylpyhuoneen tuolin hammaslääkärin vastaanotolla.</w:t>
      </w:r>
    </w:p>
    <w:p>
      <w:r>
        <w:rPr>
          <w:b/>
        </w:rPr>
        <w:t xml:space="preserve">Tulos</w:t>
      </w:r>
    </w:p>
    <w:p>
      <w:r>
        <w:t xml:space="preserve">Olet todennäköisesti ajaa hammaslääkäri polkupyörällä hammaslääkäri kaupungissa .</w:t>
      </w:r>
    </w:p>
    <w:p>
      <w:r>
        <w:rPr>
          <w:b/>
        </w:rPr>
        <w:t xml:space="preserve">Tulos</w:t>
      </w:r>
    </w:p>
    <w:p>
      <w:r>
        <w:t xml:space="preserve">Löydät todennäköisesti lepotuolin hammaslääkärin vastaanotolta.</w:t>
      </w:r>
    </w:p>
    <w:p>
      <w:r>
        <w:rPr>
          <w:b/>
        </w:rPr>
        <w:t xml:space="preserve">Tulos</w:t>
      </w:r>
    </w:p>
    <w:p>
      <w:r>
        <w:t xml:space="preserve">Löydät todennäköisesti turvatuolin hammaslääkärin vastaanotolta.</w:t>
      </w:r>
    </w:p>
    <w:p>
      <w:r>
        <w:rPr>
          <w:b/>
        </w:rPr>
        <w:t xml:space="preserve">Tulos</w:t>
      </w:r>
    </w:p>
    <w:p>
      <w:r>
        <w:t xml:space="preserve">Löydät hammaslääkärin tuolin todennäköisesti hammaslääkärin vastaanotolta.</w:t>
      </w:r>
    </w:p>
    <w:p>
      <w:r>
        <w:rPr>
          <w:b/>
        </w:rPr>
        <w:t xml:space="preserve">Esimerkki 4.292</w:t>
      </w:r>
    </w:p>
    <w:p>
      <w:r>
        <w:t xml:space="preserve">Jos haluat viettää karkkia niin sinun pitäisi mennä koruliikkeeseen .</w:t>
      </w:r>
    </w:p>
    <w:p>
      <w:r>
        <w:rPr>
          <w:b/>
        </w:rPr>
        <w:t xml:space="preserve">Tulos</w:t>
      </w:r>
    </w:p>
    <w:p>
      <w:r>
        <w:t xml:space="preserve">Jos haluat käteistä rahaa niin sinun pitäisi päästä koruliikkeeseen .</w:t>
      </w:r>
    </w:p>
    <w:p>
      <w:r>
        <w:rPr>
          <w:b/>
        </w:rPr>
        <w:t xml:space="preserve">Tulos</w:t>
      </w:r>
    </w:p>
    <w:p>
      <w:r>
        <w:t xml:space="preserve">Jos haluat kuluttaa rahaa, sinun pitäisi mennä koruliikkeeseen.</w:t>
      </w:r>
    </w:p>
    <w:p>
      <w:r>
        <w:rPr>
          <w:b/>
        </w:rPr>
        <w:t xml:space="preserve">Tulos</w:t>
      </w:r>
    </w:p>
    <w:p>
      <w:r>
        <w:t xml:space="preserve">Jos haluat ajaa rahaa niin sinun pitäisi tie koruliikkeeseen .</w:t>
      </w:r>
    </w:p>
    <w:p>
      <w:r>
        <w:rPr>
          <w:b/>
        </w:rPr>
        <w:t xml:space="preserve">Tulos</w:t>
      </w:r>
    </w:p>
    <w:p>
      <w:r>
        <w:t xml:space="preserve">Jos haluat nukkua rahaa niin sinun pitäisi mennä koruliikkeeseen .</w:t>
      </w:r>
    </w:p>
    <w:p>
      <w:r>
        <w:rPr>
          <w:b/>
        </w:rPr>
        <w:t xml:space="preserve">Esimerkki 4.293</w:t>
      </w:r>
    </w:p>
    <w:p>
      <w:r>
        <w:t xml:space="preserve">Jos haluat saada liikuntaa, sinun on harjoitettava kehoasi.</w:t>
      </w:r>
    </w:p>
    <w:p>
      <w:r>
        <w:rPr>
          <w:b/>
        </w:rPr>
        <w:t xml:space="preserve">Tulos</w:t>
      </w:r>
    </w:p>
    <w:p>
      <w:r>
        <w:t xml:space="preserve">Jos haluat syödä jonkin verran liikuntaa, sinun pitäisi käyttää kehoasi .</w:t>
      </w:r>
    </w:p>
    <w:p>
      <w:r>
        <w:rPr>
          <w:b/>
        </w:rPr>
        <w:t xml:space="preserve">Tulos</w:t>
      </w:r>
    </w:p>
    <w:p>
      <w:r>
        <w:t xml:space="preserve">Jos haluat opiskella joitakin fysioterapeutti niin sinun pitäisi mainita kehon .</w:t>
      </w:r>
    </w:p>
    <w:p>
      <w:r>
        <w:rPr>
          <w:b/>
        </w:rPr>
        <w:t xml:space="preserve">Tulos</w:t>
      </w:r>
    </w:p>
    <w:p>
      <w:r>
        <w:t xml:space="preserve">Jos haluat irtoa fyysistä velkaa, sinun pitäisi viitata kehoosi .</w:t>
      </w:r>
    </w:p>
    <w:p>
      <w:r>
        <w:rPr>
          <w:b/>
        </w:rPr>
        <w:t xml:space="preserve">Tulos</w:t>
      </w:r>
    </w:p>
    <w:p>
      <w:r>
        <w:t xml:space="preserve">Jos haluatte fyysistä ilmentymää, teidän pitäisi puhdistaa kehonne.</w:t>
      </w:r>
    </w:p>
    <w:p>
      <w:r>
        <w:rPr>
          <w:b/>
        </w:rPr>
        <w:t xml:space="preserve">Esimerkki 4.294</w:t>
      </w:r>
    </w:p>
    <w:p>
      <w:r>
        <w:t xml:space="preserve">Golfbägistä löytyy todennäköisesti rauta.</w:t>
      </w:r>
    </w:p>
    <w:p>
      <w:r>
        <w:rPr>
          <w:b/>
        </w:rPr>
        <w:t xml:space="preserve">Tulos</w:t>
      </w:r>
    </w:p>
    <w:p>
      <w:r>
        <w:t xml:space="preserve">Todennäköisesti löydät ainesosan golftähdestä .</w:t>
      </w:r>
    </w:p>
    <w:p>
      <w:r>
        <w:rPr>
          <w:b/>
        </w:rPr>
        <w:t xml:space="preserve">Tulos</w:t>
      </w:r>
    </w:p>
    <w:p>
      <w:r>
        <w:t xml:space="preserve">Golfmailasta löytyy todennäköisesti öljyä .</w:t>
      </w:r>
    </w:p>
    <w:p>
      <w:r>
        <w:rPr>
          <w:b/>
        </w:rPr>
        <w:t xml:space="preserve">Tulos</w:t>
      </w:r>
    </w:p>
    <w:p>
      <w:r>
        <w:t xml:space="preserve">Silitysrauta löytyy todennäköisesti sivulaukusta .</w:t>
      </w:r>
    </w:p>
    <w:p>
      <w:r>
        <w:rPr>
          <w:b/>
        </w:rPr>
        <w:t xml:space="preserve">Tulos</w:t>
      </w:r>
    </w:p>
    <w:p>
      <w:r>
        <w:t xml:space="preserve">Silitysrauta löytyy todennäköisesti mattopussista .</w:t>
      </w:r>
    </w:p>
    <w:p>
      <w:r>
        <w:rPr>
          <w:b/>
        </w:rPr>
        <w:t xml:space="preserve">Esimerkki 4.295</w:t>
      </w:r>
    </w:p>
    <w:p>
      <w:r>
        <w:t xml:space="preserve">Jotkut lapset kasvavat nopeammin kuin toiset.</w:t>
      </w:r>
    </w:p>
    <w:p>
      <w:r>
        <w:rPr>
          <w:b/>
        </w:rPr>
        <w:t xml:space="preserve">Tulos</w:t>
      </w:r>
    </w:p>
    <w:p>
      <w:r>
        <w:t xml:space="preserve">Jotkut potilaat kasvavat nopeammin kuin toiset .</w:t>
      </w:r>
    </w:p>
    <w:p>
      <w:r>
        <w:rPr>
          <w:b/>
        </w:rPr>
        <w:t xml:space="preserve">Tulos</w:t>
      </w:r>
    </w:p>
    <w:p>
      <w:r>
        <w:t xml:space="preserve">Jotkut neuronit kasvavat nopeammin kuin toiset .</w:t>
      </w:r>
    </w:p>
    <w:p>
      <w:r>
        <w:rPr>
          <w:b/>
        </w:rPr>
        <w:t xml:space="preserve">Tulos</w:t>
      </w:r>
    </w:p>
    <w:p>
      <w:r>
        <w:t xml:space="preserve">Jotkut lihakset kasvavat nopeammin kuin toiset .</w:t>
      </w:r>
    </w:p>
    <w:p>
      <w:r>
        <w:rPr>
          <w:b/>
        </w:rPr>
        <w:t xml:space="preserve">Tulos</w:t>
      </w:r>
    </w:p>
    <w:p>
      <w:r>
        <w:t xml:space="preserve">Jotkut elämät kasvavat nopeammin kuin toiset .</w:t>
      </w:r>
    </w:p>
    <w:p>
      <w:r>
        <w:rPr>
          <w:b/>
        </w:rPr>
        <w:t xml:space="preserve">Esimerkki 4.296</w:t>
      </w:r>
    </w:p>
    <w:p>
      <w:r>
        <w:t xml:space="preserve">Lang käytetään raportteja varten .</w:t>
      </w:r>
    </w:p>
    <w:p>
      <w:r>
        <w:rPr>
          <w:b/>
        </w:rPr>
        <w:t xml:space="preserve">Tulos</w:t>
      </w:r>
    </w:p>
    <w:p>
      <w:r>
        <w:t xml:space="preserve">Raportteja varten käytetään sanaa .</w:t>
      </w:r>
    </w:p>
    <w:p>
      <w:r>
        <w:rPr>
          <w:b/>
        </w:rPr>
        <w:t xml:space="preserve">Tulos</w:t>
      </w:r>
    </w:p>
    <w:p>
      <w:r>
        <w:t xml:space="preserve">Raportteja varten käytetään kirjaa.</w:t>
      </w:r>
    </w:p>
    <w:p>
      <w:r>
        <w:rPr>
          <w:b/>
        </w:rPr>
        <w:t xml:space="preserve">Tulos</w:t>
      </w:r>
    </w:p>
    <w:p>
      <w:r>
        <w:t xml:space="preserve">Raportteja varten käytetään A Ei mitään .</w:t>
      </w:r>
    </w:p>
    <w:p>
      <w:r>
        <w:rPr>
          <w:b/>
        </w:rPr>
        <w:t xml:space="preserve">Tulos</w:t>
      </w:r>
    </w:p>
    <w:p>
      <w:r>
        <w:t xml:space="preserve">Kirja on rekisteröity raportteja varten .</w:t>
      </w:r>
    </w:p>
    <w:p>
      <w:r>
        <w:rPr>
          <w:b/>
        </w:rPr>
        <w:t xml:space="preserve">Esimerkki 4.297</w:t>
      </w:r>
    </w:p>
    <w:p>
      <w:r>
        <w:t xml:space="preserve">Jalkakäytäväkerhoa käytetään seurusteluun .</w:t>
      </w:r>
    </w:p>
    <w:p>
      <w:r>
        <w:rPr>
          <w:b/>
        </w:rPr>
        <w:t xml:space="preserve">Tulos</w:t>
      </w:r>
    </w:p>
    <w:p>
      <w:r>
        <w:t xml:space="preserve">Salsakerho sijaitsee seurustelua varten .</w:t>
      </w:r>
    </w:p>
    <w:p>
      <w:r>
        <w:rPr>
          <w:b/>
        </w:rPr>
        <w:t xml:space="preserve">Tulos</w:t>
      </w:r>
    </w:p>
    <w:p>
      <w:r>
        <w:t xml:space="preserve">Tanssiklubia käytetään seurusteluun.</w:t>
      </w:r>
    </w:p>
    <w:p>
      <w:r>
        <w:rPr>
          <w:b/>
        </w:rPr>
        <w:t xml:space="preserve">Tulos</w:t>
      </w:r>
    </w:p>
    <w:p>
      <w:r>
        <w:t xml:space="preserve">Lehdistökerhoa käytetään seurusteluun .</w:t>
      </w:r>
    </w:p>
    <w:p>
      <w:r>
        <w:rPr>
          <w:b/>
        </w:rPr>
        <w:t xml:space="preserve">Tulos</w:t>
      </w:r>
    </w:p>
    <w:p>
      <w:r>
        <w:t xml:space="preserve">Ystävyyskerhoa käytetään seurusteluun .</w:t>
      </w:r>
    </w:p>
    <w:p>
      <w:r>
        <w:rPr>
          <w:b/>
        </w:rPr>
        <w:t xml:space="preserve">Esimerkki 4.298</w:t>
      </w:r>
    </w:p>
    <w:p>
      <w:r>
        <w:t xml:space="preserve">Voit keksiä kohta housut puuduttaa jalat .</w:t>
      </w:r>
    </w:p>
    <w:p>
      <w:r>
        <w:rPr>
          <w:b/>
        </w:rPr>
        <w:t xml:space="preserve">Tulos</w:t>
      </w:r>
    </w:p>
    <w:p>
      <w:r>
        <w:t xml:space="preserve">Voit lahjoittaa joukkueelle housut jalkojen vahvistamiseksi .</w:t>
      </w:r>
    </w:p>
    <w:p>
      <w:r>
        <w:rPr>
          <w:b/>
        </w:rPr>
        <w:t xml:space="preserve">Tulos</w:t>
      </w:r>
    </w:p>
    <w:p>
      <w:r>
        <w:t xml:space="preserve">Voit käyttää housuja jalkojen peittämiseen.</w:t>
      </w:r>
    </w:p>
    <w:p>
      <w:r>
        <w:rPr>
          <w:b/>
        </w:rPr>
        <w:t xml:space="preserve">Tulos</w:t>
      </w:r>
    </w:p>
    <w:p>
      <w:r>
        <w:t xml:space="preserve">Voit koota polven housut peittävät jalat .</w:t>
      </w:r>
    </w:p>
    <w:p>
      <w:r>
        <w:rPr>
          <w:b/>
        </w:rPr>
        <w:t xml:space="preserve">Tulos</w:t>
      </w:r>
    </w:p>
    <w:p>
      <w:r>
        <w:t xml:space="preserve">Voit virkata kolmoset housut eteen jalkoihin .</w:t>
      </w:r>
    </w:p>
    <w:p>
      <w:r>
        <w:rPr>
          <w:b/>
        </w:rPr>
        <w:t xml:space="preserve">Esimerkki 4.299</w:t>
      </w:r>
    </w:p>
    <w:p>
      <w:r>
        <w:t xml:space="preserve">Voimme valita ja viestiä laulajille televisiossa .</w:t>
      </w:r>
    </w:p>
    <w:p>
      <w:r>
        <w:rPr>
          <w:b/>
        </w:rPr>
        <w:t xml:space="preserve">Tulos</w:t>
      </w:r>
    </w:p>
    <w:p>
      <w:r>
        <w:t xml:space="preserve">Voimme nähdä ja kuunnella laulajia televisiossa.</w:t>
      </w:r>
    </w:p>
    <w:p>
      <w:r>
        <w:rPr>
          <w:b/>
        </w:rPr>
        <w:t xml:space="preserve">Tulos</w:t>
      </w:r>
    </w:p>
    <w:p>
      <w:r>
        <w:t xml:space="preserve">Voimme esittää ja kuunnella politiikkaa PM .</w:t>
      </w:r>
    </w:p>
    <w:p>
      <w:r>
        <w:rPr>
          <w:b/>
        </w:rPr>
        <w:t xml:space="preserve">Tulos</w:t>
      </w:r>
    </w:p>
    <w:p>
      <w:r>
        <w:t xml:space="preserve">Voimme tavoittaa laulajia televisiossa ja alistua heille.</w:t>
      </w:r>
    </w:p>
    <w:p>
      <w:r>
        <w:rPr>
          <w:b/>
        </w:rPr>
        <w:t xml:space="preserve">Tulos</w:t>
      </w:r>
    </w:p>
    <w:p>
      <w:r>
        <w:t xml:space="preserve">Voimme sanoa ja vastata laulajille televisiossa .</w:t>
      </w:r>
    </w:p>
    <w:p>
      <w:r>
        <w:rPr>
          <w:b/>
        </w:rPr>
        <w:t xml:space="preserve">Esimerkki 4.300</w:t>
      </w:r>
    </w:p>
    <w:p>
      <w:r>
        <w:t xml:space="preserve">Olet asetettu löytää sh uv kylpyhuoneessa .</w:t>
      </w:r>
    </w:p>
    <w:p>
      <w:r>
        <w:rPr>
          <w:b/>
        </w:rPr>
        <w:t xml:space="preserve">Tulos</w:t>
      </w:r>
    </w:p>
    <w:p>
      <w:r>
        <w:t xml:space="preserve">Olet todennäköisesti kärsii wc-ahdistuksesta ryppäässä .</w:t>
      </w:r>
    </w:p>
    <w:p>
      <w:r>
        <w:rPr>
          <w:b/>
        </w:rPr>
        <w:t xml:space="preserve">Tulos</w:t>
      </w:r>
    </w:p>
    <w:p>
      <w:r>
        <w:t xml:space="preserve">Kylpyhuoneesta löytyy todennäköisesti vessapaperia.</w:t>
      </w:r>
    </w:p>
    <w:p>
      <w:r>
        <w:rPr>
          <w:b/>
        </w:rPr>
        <w:t xml:space="preserve">Tulos</w:t>
      </w:r>
    </w:p>
    <w:p>
      <w:r>
        <w:t xml:space="preserve">Olet taipuvainen heittämään vessapaperia kylpyhuoneessa .</w:t>
      </w:r>
    </w:p>
    <w:p>
      <w:r>
        <w:rPr>
          <w:b/>
        </w:rPr>
        <w:t xml:space="preserve">Tulos</w:t>
      </w:r>
    </w:p>
    <w:p>
      <w:r>
        <w:t xml:space="preserve">Olet todennäköisesti tallettaa vessan virtsan hyttysen .</w:t>
      </w:r>
    </w:p>
    <w:p>
      <w:r>
        <w:rPr>
          <w:b/>
        </w:rPr>
        <w:t xml:space="preserve">Esimerkki 4.301</w:t>
      </w:r>
    </w:p>
    <w:p>
      <w:r>
        <w:t xml:space="preserve">Voit ladata tietokoneen uudelleen tietojen tallentamista varten.</w:t>
      </w:r>
    </w:p>
    <w:p>
      <w:r>
        <w:rPr>
          <w:b/>
        </w:rPr>
        <w:t xml:space="preserve">Tulos</w:t>
      </w:r>
    </w:p>
    <w:p>
      <w:r>
        <w:t xml:space="preserve">Voit käyttää tietokonetta asiakirjan hankkimiseen .</w:t>
      </w:r>
    </w:p>
    <w:p>
      <w:r>
        <w:rPr>
          <w:b/>
        </w:rPr>
        <w:t xml:space="preserve">Tulos</w:t>
      </w:r>
    </w:p>
    <w:p>
      <w:r>
        <w:t xml:space="preserve">Voit käyttää tietokonetta tietojen lisäämiseen .</w:t>
      </w:r>
    </w:p>
    <w:p>
      <w:r>
        <w:rPr>
          <w:b/>
        </w:rPr>
        <w:t xml:space="preserve">Tulos</w:t>
      </w:r>
    </w:p>
    <w:p>
      <w:r>
        <w:t xml:space="preserve">Voit käyttää tietokonetta päivityksen hankkimiseen .</w:t>
      </w:r>
    </w:p>
    <w:p>
      <w:r>
        <w:rPr>
          <w:b/>
        </w:rPr>
        <w:t xml:space="preserve">Tulos</w:t>
      </w:r>
    </w:p>
    <w:p>
      <w:r>
        <w:t xml:space="preserve">Voit käyttää tietokonetta tietojen hankkimiseen.</w:t>
      </w:r>
    </w:p>
    <w:p>
      <w:r>
        <w:rPr>
          <w:b/>
        </w:rPr>
        <w:t xml:space="preserve">Esimerkki 4.302</w:t>
      </w:r>
    </w:p>
    <w:p>
      <w:r>
        <w:t xml:space="preserve">Väärennöksen käytön seurauksena kehoja manipuloidaan .</w:t>
      </w:r>
    </w:p>
    <w:p>
      <w:r>
        <w:rPr>
          <w:b/>
        </w:rPr>
        <w:t xml:space="preserve">Tulos</w:t>
      </w:r>
    </w:p>
    <w:p>
      <w:r>
        <w:t xml:space="preserve">Yhteisön rakentamisen kärki on numeroita manipuloidaan .</w:t>
      </w:r>
    </w:p>
    <w:p>
      <w:r>
        <w:rPr>
          <w:b/>
        </w:rPr>
        <w:t xml:space="preserve">Tulos</w:t>
      </w:r>
    </w:p>
    <w:p>
      <w:r>
        <w:t xml:space="preserve">Gradientin aistimisen vaikutus on hallusinaatioita manipuloidaan .</w:t>
      </w:r>
    </w:p>
    <w:p>
      <w:r>
        <w:rPr>
          <w:b/>
        </w:rPr>
        <w:t xml:space="preserve">Tulos</w:t>
      </w:r>
    </w:p>
    <w:p>
      <w:r>
        <w:t xml:space="preserve">Laskimen käytön seurauksena numeroita manipuloidaan.</w:t>
      </w:r>
    </w:p>
    <w:p>
      <w:r>
        <w:rPr>
          <w:b/>
        </w:rPr>
        <w:t xml:space="preserve">Tulos</w:t>
      </w:r>
    </w:p>
    <w:p>
      <w:r>
        <w:t xml:space="preserve">Muuntimen käytön seurauksena toimijoita manipuloidaan .</w:t>
      </w:r>
    </w:p>
    <w:p>
      <w:r>
        <w:rPr>
          <w:b/>
        </w:rPr>
        <w:t xml:space="preserve">Esimerkki 4.303</w:t>
      </w:r>
    </w:p>
    <w:p>
      <w:r>
        <w:t xml:space="preserve">Jos haluat hyppiä ylöspäin numeroita, sinun pitäisi olla matematiikan opettaja .</w:t>
      </w:r>
    </w:p>
    <w:p>
      <w:r>
        <w:rPr>
          <w:b/>
        </w:rPr>
        <w:t xml:space="preserve">Tulos</w:t>
      </w:r>
    </w:p>
    <w:p>
      <w:r>
        <w:t xml:space="preserve">Jos haluat laskea lukuja yhteen, sinun pitäisi olla matematiikan opettaja.</w:t>
      </w:r>
    </w:p>
    <w:p>
      <w:r>
        <w:rPr>
          <w:b/>
        </w:rPr>
        <w:t xml:space="preserve">Tulos</w:t>
      </w:r>
    </w:p>
    <w:p>
      <w:r>
        <w:t xml:space="preserve">Jos selviytyy tuntien laskemisesta, pitäisi olla matematiikan opettaja .</w:t>
      </w:r>
    </w:p>
    <w:p>
      <w:r>
        <w:rPr>
          <w:b/>
        </w:rPr>
        <w:t xml:space="preserve">Tulos</w:t>
      </w:r>
    </w:p>
    <w:p>
      <w:r>
        <w:t xml:space="preserve">Jos haluat heitellä numeroita, sinun pitäisi olla matematiikan tietokone .</w:t>
      </w:r>
    </w:p>
    <w:p>
      <w:r>
        <w:rPr>
          <w:b/>
        </w:rPr>
        <w:t xml:space="preserve">Tulos</w:t>
      </w:r>
    </w:p>
    <w:p>
      <w:r>
        <w:t xml:space="preserve">Jos haluat tuplata numeroita, sinun pitäisi olla matematiikan opettaja .</w:t>
      </w:r>
    </w:p>
    <w:p>
      <w:r>
        <w:rPr>
          <w:b/>
        </w:rPr>
        <w:t xml:space="preserve">Esimerkki 4.304</w:t>
      </w:r>
    </w:p>
    <w:p>
      <w:r>
        <w:t xml:space="preserve">Tuotantosihteeri opastaa johtajia .</w:t>
      </w:r>
    </w:p>
    <w:p>
      <w:r>
        <w:rPr>
          <w:b/>
        </w:rPr>
        <w:t xml:space="preserve">Tulos</w:t>
      </w:r>
    </w:p>
    <w:p>
      <w:r>
        <w:t xml:space="preserve">Yhtiösihteeri opastaa johtajia.</w:t>
      </w:r>
    </w:p>
    <w:p>
      <w:r>
        <w:rPr>
          <w:b/>
        </w:rPr>
        <w:t xml:space="preserve">Tulos</w:t>
      </w:r>
    </w:p>
    <w:p>
      <w:r>
        <w:t xml:space="preserve">Yhtiösihteeri muuttaa ohjeita johtajille .</w:t>
      </w:r>
    </w:p>
    <w:p>
      <w:r>
        <w:rPr>
          <w:b/>
        </w:rPr>
        <w:t xml:space="preserve">Tulos</w:t>
      </w:r>
    </w:p>
    <w:p>
      <w:r>
        <w:t xml:space="preserve">Tulossihteeri opastaa johtajia .</w:t>
      </w:r>
    </w:p>
    <w:p>
      <w:r>
        <w:rPr>
          <w:b/>
        </w:rPr>
        <w:t xml:space="preserve">Tulos</w:t>
      </w:r>
    </w:p>
    <w:p>
      <w:r>
        <w:t xml:space="preserve">Varasihteeri opastaa johtajia .</w:t>
      </w:r>
    </w:p>
    <w:p>
      <w:r>
        <w:rPr>
          <w:b/>
        </w:rPr>
        <w:t xml:space="preserve">Esimerkki 4.305</w:t>
      </w:r>
    </w:p>
    <w:p>
      <w:r>
        <w:t xml:space="preserve">Lukisit sanomalehteä, koska haluat ostaa auton.</w:t>
      </w:r>
    </w:p>
    <w:p>
      <w:r>
        <w:rPr>
          <w:b/>
        </w:rPr>
        <w:t xml:space="preserve">Tulos</w:t>
      </w:r>
    </w:p>
    <w:p>
      <w:r>
        <w:t xml:space="preserve">Sinä halveksisit sanomalehteä, koska tapat satuttaa autoa .</w:t>
      </w:r>
    </w:p>
    <w:p>
      <w:r>
        <w:rPr>
          <w:b/>
        </w:rPr>
        <w:t xml:space="preserve">Tulos</w:t>
      </w:r>
    </w:p>
    <w:p>
      <w:r>
        <w:t xml:space="preserve">Lukisit roskaa, koska et ostaisi veroa .</w:t>
      </w:r>
    </w:p>
    <w:p>
      <w:r>
        <w:rPr>
          <w:b/>
        </w:rPr>
        <w:t xml:space="preserve">Tulos</w:t>
      </w:r>
    </w:p>
    <w:p>
      <w:r>
        <w:t xml:space="preserve">Lukisit opetussuunnitelman, koska haluat ostaa auton .</w:t>
      </w:r>
    </w:p>
    <w:p>
      <w:r>
        <w:rPr>
          <w:b/>
        </w:rPr>
        <w:t xml:space="preserve">Tulos</w:t>
      </w:r>
    </w:p>
    <w:p>
      <w:r>
        <w:t xml:space="preserve">Lukisitte sanomalehteä, koska haluatte kaivaa mittarin.</w:t>
      </w:r>
    </w:p>
    <w:p>
      <w:r>
        <w:rPr>
          <w:b/>
        </w:rPr>
        <w:t xml:space="preserve">Esimerkki 4.306</w:t>
      </w:r>
    </w:p>
    <w:p>
      <w:r>
        <w:t xml:space="preserve">Voit käyttää hevosta lemmikkieläimen tarpeeseen.</w:t>
      </w:r>
    </w:p>
    <w:p>
      <w:r>
        <w:rPr>
          <w:b/>
        </w:rPr>
        <w:t xml:space="preserve">Tulos</w:t>
      </w:r>
    </w:p>
    <w:p>
      <w:r>
        <w:t xml:space="preserve">Voit luottaa siihen, että hevonen täyttää lemmikkieläinten tarpeen .</w:t>
      </w:r>
    </w:p>
    <w:p>
      <w:r>
        <w:rPr>
          <w:b/>
        </w:rPr>
        <w:t xml:space="preserve">Tulos</w:t>
      </w:r>
    </w:p>
    <w:p>
      <w:r>
        <w:t xml:space="preserve">Voit käyttää hevosta lemmikkieläinten matkojen täyttämiseen.</w:t>
      </w:r>
    </w:p>
    <w:p>
      <w:r>
        <w:rPr>
          <w:b/>
        </w:rPr>
        <w:t xml:space="preserve">Tulos</w:t>
      </w:r>
    </w:p>
    <w:p>
      <w:r>
        <w:t xml:space="preserve">Voit tavata hevosen täyttämään lemmikkieläimen tarpeen .</w:t>
      </w:r>
    </w:p>
    <w:p>
      <w:r>
        <w:rPr>
          <w:b/>
        </w:rPr>
        <w:t xml:space="preserve">Tulos</w:t>
      </w:r>
    </w:p>
    <w:p>
      <w:r>
        <w:t xml:space="preserve">Voit tallentaa hevosen täyttämään mukavuuden tarpeen .</w:t>
      </w:r>
    </w:p>
    <w:p>
      <w:r>
        <w:rPr>
          <w:b/>
        </w:rPr>
        <w:t xml:space="preserve">Esimerkki 4.307</w:t>
      </w:r>
    </w:p>
    <w:p>
      <w:r>
        <w:t xml:space="preserve">Ainekset annetaan tällä hetkellä merkitä hyökkäys .</w:t>
      </w:r>
    </w:p>
    <w:p>
      <w:r>
        <w:rPr>
          <w:b/>
        </w:rPr>
        <w:t xml:space="preserve">Tulos</w:t>
      </w:r>
    </w:p>
    <w:p>
      <w:r>
        <w:t xml:space="preserve">Lahjat annetaan usein tilaisuuden kunniaksi.</w:t>
      </w:r>
    </w:p>
    <w:p>
      <w:r>
        <w:rPr>
          <w:b/>
        </w:rPr>
        <w:t xml:space="preserve">Tulos</w:t>
      </w:r>
    </w:p>
    <w:p>
      <w:r>
        <w:t xml:space="preserve">kortteja annetaan usein tilaisuuden kunniaksi .</w:t>
      </w:r>
    </w:p>
    <w:p>
      <w:r>
        <w:rPr>
          <w:b/>
        </w:rPr>
        <w:t xml:space="preserve">Tulos</w:t>
      </w:r>
    </w:p>
    <w:p>
      <w:r>
        <w:t xml:space="preserve">Merkkejä arkistoidaan usein tapahtuman merkitsemistä varten.</w:t>
      </w:r>
    </w:p>
    <w:p>
      <w:r>
        <w:rPr>
          <w:b/>
        </w:rPr>
        <w:t xml:space="preserve">Tulos</w:t>
      </w:r>
    </w:p>
    <w:p>
      <w:r>
        <w:t xml:space="preserve">Lahjat on historiallisesti annettu tilaisuuden merkiksi .</w:t>
      </w:r>
    </w:p>
    <w:p>
      <w:r>
        <w:rPr>
          <w:b/>
        </w:rPr>
        <w:t xml:space="preserve">Esimerkki 4.308</w:t>
      </w:r>
    </w:p>
    <w:p>
      <w:r>
        <w:t xml:space="preserve">Voit käyttää reittiä kulkemiseen.</w:t>
      </w:r>
    </w:p>
    <w:p>
      <w:r>
        <w:rPr>
          <w:b/>
        </w:rPr>
        <w:t xml:space="preserve">Tulos</w:t>
      </w:r>
    </w:p>
    <w:p>
      <w:r>
        <w:t xml:space="preserve">Voit käyttää kolmijalkaa mennä paikoilleen .</w:t>
      </w:r>
    </w:p>
    <w:p>
      <w:r>
        <w:rPr>
          <w:b/>
        </w:rPr>
        <w:t xml:space="preserve">Tulos</w:t>
      </w:r>
    </w:p>
    <w:p>
      <w:r>
        <w:t xml:space="preserve">Voit käyttää reittiä kerätäksesi paikkoja .</w:t>
      </w:r>
    </w:p>
    <w:p>
      <w:r>
        <w:rPr>
          <w:b/>
        </w:rPr>
        <w:t xml:space="preserve">Tulos</w:t>
      </w:r>
    </w:p>
    <w:p>
      <w:r>
        <w:t xml:space="preserve">Lippua voi käyttää paikasta toiseen .</w:t>
      </w:r>
    </w:p>
    <w:p>
      <w:r>
        <w:rPr>
          <w:b/>
        </w:rPr>
        <w:t xml:space="preserve">Tulos</w:t>
      </w:r>
    </w:p>
    <w:p>
      <w:r>
        <w:t xml:space="preserve">Voit käyttää noutoautoa paikasta toiseen .</w:t>
      </w:r>
    </w:p>
    <w:p>
      <w:r>
        <w:rPr>
          <w:b/>
        </w:rPr>
        <w:t xml:space="preserve">Esimerkki 4.309</w:t>
      </w:r>
    </w:p>
    <w:p>
      <w:r>
        <w:t xml:space="preserve">Olet ylpeä siitä, että löydät hain merestä .</w:t>
      </w:r>
    </w:p>
    <w:p>
      <w:r>
        <w:rPr>
          <w:b/>
        </w:rPr>
        <w:t xml:space="preserve">Tulos</w:t>
      </w:r>
    </w:p>
    <w:p>
      <w:r>
        <w:t xml:space="preserve">Olet suuri löytää hai meressä .</w:t>
      </w:r>
    </w:p>
    <w:p>
      <w:r>
        <w:rPr>
          <w:b/>
        </w:rPr>
        <w:t xml:space="preserve">Tulos</w:t>
      </w:r>
    </w:p>
    <w:p>
      <w:r>
        <w:t xml:space="preserve">Saat todennäköisesti nopeutta merellä .</w:t>
      </w:r>
    </w:p>
    <w:p>
      <w:r>
        <w:rPr>
          <w:b/>
        </w:rPr>
        <w:t xml:space="preserve">Tulos</w:t>
      </w:r>
    </w:p>
    <w:p>
      <w:r>
        <w:t xml:space="preserve">Merestä löytyy todennäköisesti hai.</w:t>
      </w:r>
    </w:p>
    <w:p>
      <w:r>
        <w:rPr>
          <w:b/>
        </w:rPr>
        <w:t xml:space="preserve">Tulos</w:t>
      </w:r>
    </w:p>
    <w:p>
      <w:r>
        <w:t xml:space="preserve">Olet valmis löytämään hain merestä .</w:t>
      </w:r>
    </w:p>
    <w:p>
      <w:r>
        <w:rPr>
          <w:b/>
        </w:rPr>
        <w:t xml:space="preserve">Esimerkki 4.310</w:t>
      </w:r>
    </w:p>
    <w:p>
      <w:r>
        <w:t xml:space="preserve">Voit käyttää metroasemaa junaan nousemiseen.</w:t>
      </w:r>
    </w:p>
    <w:p>
      <w:r>
        <w:rPr>
          <w:b/>
        </w:rPr>
        <w:t xml:space="preserve">Tulos</w:t>
      </w:r>
    </w:p>
    <w:p>
      <w:r>
        <w:t xml:space="preserve">Voit käyttää metron uloskäyntiä junan pitämiseen.</w:t>
      </w:r>
    </w:p>
    <w:p>
      <w:r>
        <w:rPr>
          <w:b/>
        </w:rPr>
        <w:t xml:space="preserve">Tulos</w:t>
      </w:r>
    </w:p>
    <w:p>
      <w:r>
        <w:t xml:space="preserve">Voit käyttää kuorma-autoasemaa junaan nousemiseen.</w:t>
      </w:r>
    </w:p>
    <w:p>
      <w:r>
        <w:rPr>
          <w:b/>
        </w:rPr>
        <w:t xml:space="preserve">Tulos</w:t>
      </w:r>
    </w:p>
    <w:p>
      <w:r>
        <w:t xml:space="preserve">Voit käyttää metroasemaa laituriin nousemiseen.</w:t>
      </w:r>
    </w:p>
    <w:p>
      <w:r>
        <w:rPr>
          <w:b/>
        </w:rPr>
        <w:t xml:space="preserve">Tulos</w:t>
      </w:r>
    </w:p>
    <w:p>
      <w:r>
        <w:t xml:space="preserve">Voit käyttää wlan-asemaa junaan pääsemiseksi .</w:t>
      </w:r>
    </w:p>
    <w:p>
      <w:r>
        <w:rPr>
          <w:b/>
        </w:rPr>
        <w:t xml:space="preserve">Esimerkki 4.311</w:t>
      </w:r>
    </w:p>
    <w:p>
      <w:r>
        <w:t xml:space="preserve">Jos haluat laskea numeroita yhteen, sinun pitäisi pysyä matematiikassa.</w:t>
      </w:r>
    </w:p>
    <w:p>
      <w:r>
        <w:rPr>
          <w:b/>
        </w:rPr>
        <w:t xml:space="preserve">Tulos</w:t>
      </w:r>
    </w:p>
    <w:p>
      <w:r>
        <w:t xml:space="preserve">Jos haluat laskea numeroita yhteen, sinun pitäisi käyttää matematiikkaa .</w:t>
      </w:r>
    </w:p>
    <w:p>
      <w:r>
        <w:rPr>
          <w:b/>
        </w:rPr>
        <w:t xml:space="preserve">Tulos</w:t>
      </w:r>
    </w:p>
    <w:p>
      <w:r>
        <w:t xml:space="preserve">Jos haluat laskea numeroita yhteen, sinun pitäisi laskea matematiikkaa .</w:t>
      </w:r>
    </w:p>
    <w:p>
      <w:r>
        <w:rPr>
          <w:b/>
        </w:rPr>
        <w:t xml:space="preserve">Tulos</w:t>
      </w:r>
    </w:p>
    <w:p>
      <w:r>
        <w:t xml:space="preserve">Jos haluat laskea lukuja yhteen, sinun pitäisi opiskella matematiikkaa.</w:t>
      </w:r>
    </w:p>
    <w:p>
      <w:r>
        <w:rPr>
          <w:b/>
        </w:rPr>
        <w:t xml:space="preserve">Tulos</w:t>
      </w:r>
    </w:p>
    <w:p>
      <w:r>
        <w:t xml:space="preserve">Jos pelaat avataksesi numeroita, sinun pitäisi oppia matematiikkaa.</w:t>
      </w:r>
    </w:p>
    <w:p>
      <w:r>
        <w:rPr>
          <w:b/>
        </w:rPr>
        <w:t xml:space="preserve">Esimerkki 4.312</w:t>
      </w:r>
    </w:p>
    <w:p>
      <w:r>
        <w:t xml:space="preserve">Ihmisten ja koneiden on tehtävä yhteistyötä sodan ja köyhyyden lopettamiseksi.</w:t>
      </w:r>
    </w:p>
    <w:p>
      <w:r>
        <w:rPr>
          <w:b/>
        </w:rPr>
        <w:t xml:space="preserve">Tulos</w:t>
      </w:r>
    </w:p>
    <w:p>
      <w:r>
        <w:t xml:space="preserve">Ihmisten ja poikien on työskenneltävä pysyvästi sodan ja köyhyyden lopettamiseksi .</w:t>
      </w:r>
    </w:p>
    <w:p>
      <w:r>
        <w:rPr>
          <w:b/>
        </w:rPr>
        <w:t xml:space="preserve">Tulos</w:t>
      </w:r>
    </w:p>
    <w:p>
      <w:r>
        <w:t xml:space="preserve">Ihmisten ja koneiden on yhdistynyt yhteen sodan ja köyhyyden lopettamiseksi .</w:t>
      </w:r>
    </w:p>
    <w:p>
      <w:r>
        <w:rPr>
          <w:b/>
        </w:rPr>
        <w:t xml:space="preserve">Tulos</w:t>
      </w:r>
    </w:p>
    <w:p>
      <w:r>
        <w:t xml:space="preserve">Ihmisten ja koneiden on pysyttävä yhdessä sodan ja köyhyyden lopettamiseksi.</w:t>
      </w:r>
    </w:p>
    <w:p>
      <w:r>
        <w:rPr>
          <w:b/>
        </w:rPr>
        <w:t xml:space="preserve">Tulos</w:t>
      </w:r>
    </w:p>
    <w:p>
      <w:r>
        <w:t xml:space="preserve">Ihmisten ja koneiden on edettävä yhdessä sodan ja köyhyyden lopettamiseksi .</w:t>
      </w:r>
    </w:p>
    <w:p>
      <w:r>
        <w:rPr>
          <w:b/>
        </w:rPr>
        <w:t xml:space="preserve">Esimerkki 4.313</w:t>
      </w:r>
    </w:p>
    <w:p>
      <w:r>
        <w:t xml:space="preserve">Keskustelisit ystävien kanssa, koska saatat välttää emotionaalista tukea .</w:t>
      </w:r>
    </w:p>
    <w:p>
      <w:r>
        <w:rPr>
          <w:b/>
        </w:rPr>
        <w:t xml:space="preserve">Tulos</w:t>
      </w:r>
    </w:p>
    <w:p>
      <w:r>
        <w:t xml:space="preserve">Keskustelisit kollegoiden kanssa, koska saatat kohdata emotionaalisen tarpeen .</w:t>
      </w:r>
    </w:p>
    <w:p>
      <w:r>
        <w:rPr>
          <w:b/>
        </w:rPr>
        <w:t xml:space="preserve">Tulos</w:t>
      </w:r>
    </w:p>
    <w:p>
      <w:r>
        <w:t xml:space="preserve">Keskustelisit ystävien kanssa, koska saatat vedota emotionaaliseen tukeen .</w:t>
      </w:r>
    </w:p>
    <w:p>
      <w:r>
        <w:rPr>
          <w:b/>
        </w:rPr>
        <w:t xml:space="preserve">Tulos</w:t>
      </w:r>
    </w:p>
    <w:p>
      <w:r>
        <w:t xml:space="preserve">Juttelisit ystävien kanssa, koska saatat tarvita henkistä tukea.</w:t>
      </w:r>
    </w:p>
    <w:p>
      <w:r>
        <w:rPr>
          <w:b/>
        </w:rPr>
        <w:t xml:space="preserve">Tulos</w:t>
      </w:r>
    </w:p>
    <w:p>
      <w:r>
        <w:t xml:space="preserve">Keskustelisit ystävien kanssa, koska tarvitset tunnekokemusta .</w:t>
      </w:r>
    </w:p>
    <w:p>
      <w:r>
        <w:rPr>
          <w:b/>
        </w:rPr>
        <w:t xml:space="preserve">Esimerkki 4.314</w:t>
      </w:r>
    </w:p>
    <w:p>
      <w:r>
        <w:t xml:space="preserve">Keittiöstä löytyy todennäköisesti elektroniikkalaite.</w:t>
      </w:r>
    </w:p>
    <w:p>
      <w:r>
        <w:rPr>
          <w:b/>
        </w:rPr>
        <w:t xml:space="preserve">Tulos</w:t>
      </w:r>
    </w:p>
    <w:p>
      <w:r>
        <w:t xml:space="preserve">Keittiöstä löytyy todennäköisesti epätäydellinen laite .</w:t>
      </w:r>
    </w:p>
    <w:p>
      <w:r>
        <w:rPr>
          <w:b/>
        </w:rPr>
        <w:t xml:space="preserve">Tulos</w:t>
      </w:r>
    </w:p>
    <w:p>
      <w:r>
        <w:t xml:space="preserve">On todennäköistä, että elektroniikkalaite on törmäyksessä.</w:t>
      </w:r>
    </w:p>
    <w:p>
      <w:r>
        <w:rPr>
          <w:b/>
        </w:rPr>
        <w:t xml:space="preserve">Tulos</w:t>
      </w:r>
    </w:p>
    <w:p>
      <w:r>
        <w:t xml:space="preserve">Sinun on valmistettava elektroninen laite samankaltaisessa .</w:t>
      </w:r>
    </w:p>
    <w:p>
      <w:r>
        <w:rPr>
          <w:b/>
        </w:rPr>
        <w:t xml:space="preserve">Tulos</w:t>
      </w:r>
    </w:p>
    <w:p>
      <w:r>
        <w:t xml:space="preserve">Käytät todennäköisesti pikakäyttökonetta uudelleen uudelleenkäynnistyksessä .</w:t>
      </w:r>
    </w:p>
    <w:p>
      <w:r>
        <w:rPr>
          <w:b/>
        </w:rPr>
        <w:t xml:space="preserve">Esimerkki 4.315</w:t>
      </w:r>
    </w:p>
    <w:p>
      <w:r>
        <w:t xml:space="preserve">Sytyttäisit tulen, koska kaipaat seikkailua .</w:t>
      </w:r>
    </w:p>
    <w:p>
      <w:r>
        <w:rPr>
          <w:b/>
        </w:rPr>
        <w:t xml:space="preserve">Tulos</w:t>
      </w:r>
    </w:p>
    <w:p>
      <w:r>
        <w:t xml:space="preserve">Sytyttäisit tulen, koska haluat lämpöä.</w:t>
      </w:r>
    </w:p>
    <w:p>
      <w:r>
        <w:rPr>
          <w:b/>
        </w:rPr>
        <w:t xml:space="preserve">Tulos</w:t>
      </w:r>
    </w:p>
    <w:p>
      <w:r>
        <w:t xml:space="preserve">Valitsisit tulen, koska kaipaat sen hallussapitoa .</w:t>
      </w:r>
    </w:p>
    <w:p>
      <w:r>
        <w:rPr>
          <w:b/>
        </w:rPr>
        <w:t xml:space="preserve">Tulos</w:t>
      </w:r>
    </w:p>
    <w:p>
      <w:r>
        <w:t xml:space="preserve">Sytyttäisit tulen, koska haluat, että sinulla on ï¿½ .</w:t>
      </w:r>
    </w:p>
    <w:p>
      <w:r>
        <w:rPr>
          <w:b/>
        </w:rPr>
        <w:t xml:space="preserve">Tulos</w:t>
      </w:r>
    </w:p>
    <w:p>
      <w:r>
        <w:t xml:space="preserve">Sytyttäisit nuotion, koska haluat yksityisyyttä .</w:t>
      </w:r>
    </w:p>
    <w:p>
      <w:r>
        <w:rPr>
          <w:b/>
        </w:rPr>
        <w:t xml:space="preserve">Esimerkki 4.316</w:t>
      </w:r>
    </w:p>
    <w:p>
      <w:r>
        <w:t xml:space="preserve">Jos haluat siivota talon, sinulla pitäisi olla kemikaaleja.</w:t>
      </w:r>
    </w:p>
    <w:p>
      <w:r>
        <w:rPr>
          <w:b/>
        </w:rPr>
        <w:t xml:space="preserve">Tulos</w:t>
      </w:r>
    </w:p>
    <w:p>
      <w:r>
        <w:t xml:space="preserve">Jos mittaat putken puhdistamista varten, sinulla pitäisi olla kemikaaleja .</w:t>
      </w:r>
    </w:p>
    <w:p>
      <w:r>
        <w:rPr>
          <w:b/>
        </w:rPr>
        <w:t xml:space="preserve">Tulos</w:t>
      </w:r>
    </w:p>
    <w:p>
      <w:r>
        <w:t xml:space="preserve">Jos aiot puhdistaa kasvihuoneen, sinulla pitäisi olla kemikaaleja .</w:t>
      </w:r>
    </w:p>
    <w:p>
      <w:r>
        <w:rPr>
          <w:b/>
        </w:rPr>
        <w:t xml:space="preserve">Tulos</w:t>
      </w:r>
    </w:p>
    <w:p>
      <w:r>
        <w:t xml:space="preserve">Jos haluat puhdistaa astian, sinulla pitäisi olla kemikaaleja .</w:t>
      </w:r>
    </w:p>
    <w:p>
      <w:r>
        <w:rPr>
          <w:b/>
        </w:rPr>
        <w:t xml:space="preserve">Tulos</w:t>
      </w:r>
    </w:p>
    <w:p>
      <w:r>
        <w:t xml:space="preserve">Jos haluat puhdistaa talon, sinulla pitäisi olla kemikaaleja .</w:t>
      </w:r>
    </w:p>
    <w:p>
      <w:r>
        <w:rPr>
          <w:b/>
        </w:rPr>
        <w:t xml:space="preserve">Esimerkki 4.317</w:t>
      </w:r>
    </w:p>
    <w:p>
      <w:r>
        <w:t xml:space="preserve">Lukitsisit sähköovesi, koska asut vaarallisella alueella .</w:t>
      </w:r>
    </w:p>
    <w:p>
      <w:r>
        <w:rPr>
          <w:b/>
        </w:rPr>
        <w:t xml:space="preserve">Tulos</w:t>
      </w:r>
    </w:p>
    <w:p>
      <w:r>
        <w:t xml:space="preserve">Lukitsisit etunurkkaasi, koska asut vaarallisella alueella .</w:t>
      </w:r>
    </w:p>
    <w:p>
      <w:r>
        <w:rPr>
          <w:b/>
        </w:rPr>
        <w:t xml:space="preserve">Tulos</w:t>
      </w:r>
    </w:p>
    <w:p>
      <w:r>
        <w:t xml:space="preserve">Lukitsisit etuovesi, koska asut vaarallisella alueella.</w:t>
      </w:r>
    </w:p>
    <w:p>
      <w:r>
        <w:rPr>
          <w:b/>
        </w:rPr>
        <w:t xml:space="preserve">Tulos</w:t>
      </w:r>
    </w:p>
    <w:p>
      <w:r>
        <w:t xml:space="preserve">Lukitsisit parvekkeesi, koska asut vaarallisella alueella .</w:t>
      </w:r>
    </w:p>
    <w:p>
      <w:r>
        <w:rPr>
          <w:b/>
        </w:rPr>
        <w:t xml:space="preserve">Tulos</w:t>
      </w:r>
    </w:p>
    <w:p>
      <w:r>
        <w:t xml:space="preserve">Lukitsisit etuturvasi, koska asut katolisella alueella .</w:t>
      </w:r>
    </w:p>
    <w:p>
      <w:r>
        <w:rPr>
          <w:b/>
        </w:rPr>
        <w:t xml:space="preserve">Esimerkki 4.318</w:t>
      </w:r>
    </w:p>
    <w:p>
      <w:r>
        <w:t xml:space="preserve">Jos haluat läpäistä kurssin, sinun pitäisi kiinnittää huomiota luokassa.</w:t>
      </w:r>
    </w:p>
    <w:p>
      <w:r>
        <w:rPr>
          <w:b/>
        </w:rPr>
        <w:t xml:space="preserve">Tulos</w:t>
      </w:r>
    </w:p>
    <w:p>
      <w:r>
        <w:t xml:space="preserve">Jos haluat läpäistä kurssin, sinun on kiinnitettävä tunnilla huomiota.</w:t>
      </w:r>
    </w:p>
    <w:p>
      <w:r>
        <w:rPr>
          <w:b/>
        </w:rPr>
        <w:t xml:space="preserve">Tulos</w:t>
      </w:r>
    </w:p>
    <w:p>
      <w:r>
        <w:t xml:space="preserve">Jos vihaat läpäistäksesi kurssin, sinun pitäisi kiinnittää huomiota P .</w:t>
      </w:r>
    </w:p>
    <w:p>
      <w:r>
        <w:rPr>
          <w:b/>
        </w:rPr>
        <w:t xml:space="preserve">Tulos</w:t>
      </w:r>
    </w:p>
    <w:p>
      <w:r>
        <w:t xml:space="preserve">Jos haluat läpäistä kurssin, sinun pitäisi kiinnittää huomiota luokassa.</w:t>
      </w:r>
    </w:p>
    <w:p>
      <w:r>
        <w:rPr>
          <w:b/>
        </w:rPr>
        <w:t xml:space="preserve">Tulos</w:t>
      </w:r>
    </w:p>
    <w:p>
      <w:r>
        <w:t xml:space="preserve">Jos haluat arvioida kurssin, sinun pitäisi kutsua huomiota lopuksi .</w:t>
      </w:r>
    </w:p>
    <w:p>
      <w:r>
        <w:rPr>
          <w:b/>
        </w:rPr>
        <w:t xml:space="preserve">Esimerkki 4.319</w:t>
      </w:r>
    </w:p>
    <w:p>
      <w:r>
        <w:t xml:space="preserve">Autolla ajamisen vaikutus on ympäristön saastuminen.</w:t>
      </w:r>
    </w:p>
    <w:p>
      <w:r>
        <w:rPr>
          <w:b/>
        </w:rPr>
        <w:t xml:space="preserve">Tulos</w:t>
      </w:r>
    </w:p>
    <w:p>
      <w:r>
        <w:t xml:space="preserve">Tilan raivaaminen ajoa varten saastuttaa puustoa .</w:t>
      </w:r>
    </w:p>
    <w:p>
      <w:r>
        <w:rPr>
          <w:b/>
        </w:rPr>
        <w:t xml:space="preserve">Tulos</w:t>
      </w:r>
    </w:p>
    <w:p>
      <w:r>
        <w:t xml:space="preserve">Vaikutus kertomalla maasturin ajo on saastuttava auto .</w:t>
      </w:r>
    </w:p>
    <w:p>
      <w:r>
        <w:rPr>
          <w:b/>
        </w:rPr>
        <w:t xml:space="preserve">Tulos</w:t>
      </w:r>
    </w:p>
    <w:p>
      <w:r>
        <w:t xml:space="preserve">Autolla ajamisen vaikutus on ympäristön saastuminen .</w:t>
      </w:r>
    </w:p>
    <w:p>
      <w:r>
        <w:rPr>
          <w:b/>
        </w:rPr>
        <w:t xml:space="preserve">Tulos</w:t>
      </w:r>
    </w:p>
    <w:p>
      <w:r>
        <w:t xml:space="preserve">Auton ottaminen juhliin saastuttaa ympäristöä .</w:t>
      </w:r>
    </w:p>
    <w:p>
      <w:r>
        <w:rPr>
          <w:b/>
        </w:rPr>
        <w:t xml:space="preserve">Esimerkki 4.320</w:t>
      </w:r>
    </w:p>
    <w:p>
      <w:r>
        <w:t xml:space="preserve">Menisit kouluun, koska omistajasi pakottavat sinut siihen.</w:t>
      </w:r>
    </w:p>
    <w:p>
      <w:r>
        <w:rPr>
          <w:b/>
        </w:rPr>
        <w:t xml:space="preserve">Tulos</w:t>
      </w:r>
    </w:p>
    <w:p>
      <w:r>
        <w:t xml:space="preserve">Menisit kouluun, koska vanhempasi pakottavat sinut siihen.</w:t>
      </w:r>
    </w:p>
    <w:p>
      <w:r>
        <w:rPr>
          <w:b/>
        </w:rPr>
        <w:t xml:space="preserve">Tulos</w:t>
      </w:r>
    </w:p>
    <w:p>
      <w:r>
        <w:t xml:space="preserve">Tulisit kouluun, koska vaatimuksesi pakottavat sinut .</w:t>
      </w:r>
    </w:p>
    <w:p>
      <w:r>
        <w:rPr>
          <w:b/>
        </w:rPr>
        <w:t xml:space="preserve">Tulos</w:t>
      </w:r>
    </w:p>
    <w:p>
      <w:r>
        <w:t xml:space="preserve">Riisuudutte koulussa, koska poliisit pakottavat teidät siihen.</w:t>
      </w:r>
    </w:p>
    <w:p>
      <w:r>
        <w:rPr>
          <w:b/>
        </w:rPr>
        <w:t xml:space="preserve">Tulos</w:t>
      </w:r>
    </w:p>
    <w:p>
      <w:r>
        <w:t xml:space="preserve">Menisit kouluun, koska tunteesi pakottavat sinut .</w:t>
      </w:r>
    </w:p>
    <w:p>
      <w:r>
        <w:rPr>
          <w:b/>
        </w:rPr>
        <w:t xml:space="preserve">Esimerkki 4.321</w:t>
      </w:r>
    </w:p>
    <w:p>
      <w:r>
        <w:t xml:space="preserve">Meidän on parasta koota ydinaseet ennen kuin öljy loppuu .</w:t>
      </w:r>
    </w:p>
    <w:p>
      <w:r>
        <w:rPr>
          <w:b/>
        </w:rPr>
        <w:t xml:space="preserve">Tulos</w:t>
      </w:r>
    </w:p>
    <w:p>
      <w:r>
        <w:t xml:space="preserve">Meidän on parasta poistaa ydinaseet ennen kuin hallinto loppuu .</w:t>
      </w:r>
    </w:p>
    <w:p>
      <w:r>
        <w:rPr>
          <w:b/>
        </w:rPr>
        <w:t xml:space="preserve">Tulos</w:t>
      </w:r>
    </w:p>
    <w:p>
      <w:r>
        <w:t xml:space="preserve">Meidän on parasta poistaa ydinaseet ennen kuin ruoka loppuu .</w:t>
      </w:r>
    </w:p>
    <w:p>
      <w:r>
        <w:rPr>
          <w:b/>
        </w:rPr>
        <w:t xml:space="preserve">Tulos</w:t>
      </w:r>
    </w:p>
    <w:p>
      <w:r>
        <w:t xml:space="preserve">Meidän on parasta poistaa ydinaseet ennen kuin öljy loppuu.</w:t>
      </w:r>
    </w:p>
    <w:p>
      <w:r>
        <w:rPr>
          <w:b/>
        </w:rPr>
        <w:t xml:space="preserve">Tulos</w:t>
      </w:r>
    </w:p>
    <w:p>
      <w:r>
        <w:t xml:space="preserve">Meidän on parasta palauttaa ydinmoottorit ennen kuin öljy loppuu .</w:t>
      </w:r>
    </w:p>
    <w:p>
      <w:r>
        <w:rPr>
          <w:b/>
        </w:rPr>
        <w:t xml:space="preserve">Esimerkki 4.322</w:t>
      </w:r>
    </w:p>
    <w:p>
      <w:r>
        <w:t xml:space="preserve">Löydät todennäköisesti sillan veden yli.</w:t>
      </w:r>
    </w:p>
    <w:p>
      <w:r>
        <w:rPr>
          <w:b/>
        </w:rPr>
        <w:t xml:space="preserve">Tulos</w:t>
      </w:r>
    </w:p>
    <w:p>
      <w:r>
        <w:t xml:space="preserve">Olet todennäköisesti arvioida katsella yli veden .</w:t>
      </w:r>
    </w:p>
    <w:p>
      <w:r>
        <w:rPr>
          <w:b/>
        </w:rPr>
        <w:t xml:space="preserve">Tulos</w:t>
      </w:r>
    </w:p>
    <w:p>
      <w:r>
        <w:t xml:space="preserve">Olet todennäköisesti tyhjentää tulva yli veden .</w:t>
      </w:r>
    </w:p>
    <w:p>
      <w:r>
        <w:rPr>
          <w:b/>
        </w:rPr>
        <w:t xml:space="preserve">Tulos</w:t>
      </w:r>
    </w:p>
    <w:p>
      <w:r>
        <w:t xml:space="preserve">Olet todennäköisesti supistuu kuorman yli veden .</w:t>
      </w:r>
    </w:p>
    <w:p>
      <w:r>
        <w:rPr>
          <w:b/>
        </w:rPr>
        <w:t xml:space="preserve">Tulos</w:t>
      </w:r>
    </w:p>
    <w:p>
      <w:r>
        <w:t xml:space="preserve">Johdat todennäköisesti karhun yli turvallisuuden .</w:t>
      </w:r>
    </w:p>
    <w:p>
      <w:r>
        <w:rPr>
          <w:b/>
        </w:rPr>
        <w:t xml:space="preserve">Esimerkki 4.323</w:t>
      </w:r>
    </w:p>
    <w:p>
      <w:r>
        <w:t xml:space="preserve">Sieltä voi ostaa ruokaa ruoanlaittoa varten.</w:t>
      </w:r>
    </w:p>
    <w:p>
      <w:r>
        <w:rPr>
          <w:b/>
        </w:rPr>
        <w:t xml:space="preserve">Tulos</w:t>
      </w:r>
    </w:p>
    <w:p>
      <w:r>
        <w:t xml:space="preserve">Se on tekniikka, jolla ruoka poistetaan kypsennettäväksi.</w:t>
      </w:r>
    </w:p>
    <w:p>
      <w:r>
        <w:rPr>
          <w:b/>
        </w:rPr>
        <w:t xml:space="preserve">Tulos</w:t>
      </w:r>
    </w:p>
    <w:p>
      <w:r>
        <w:t xml:space="preserve">Se on askel maistella ruokaa kokata .</w:t>
      </w:r>
    </w:p>
    <w:p>
      <w:r>
        <w:rPr>
          <w:b/>
        </w:rPr>
        <w:t xml:space="preserve">Tulos</w:t>
      </w:r>
    </w:p>
    <w:p>
      <w:r>
        <w:t xml:space="preserve">Se on paikka, josta voi ostaa ruokaa, jotta se paranee .</w:t>
      </w:r>
    </w:p>
    <w:p>
      <w:r>
        <w:rPr>
          <w:b/>
        </w:rPr>
        <w:t xml:space="preserve">Tulos</w:t>
      </w:r>
    </w:p>
    <w:p>
      <w:r>
        <w:t xml:space="preserve">On juhla pyytää ruokaa hengittämään .</w:t>
      </w:r>
    </w:p>
    <w:p>
      <w:r>
        <w:rPr>
          <w:b/>
        </w:rPr>
        <w:t xml:space="preserve">Esimerkki 4.324</w:t>
      </w:r>
    </w:p>
    <w:p>
      <w:r>
        <w:t xml:space="preserve">Jos huumeet laillistetaan, rikollisuus lisääntyy.</w:t>
      </w:r>
    </w:p>
    <w:p>
      <w:r>
        <w:rPr>
          <w:b/>
        </w:rPr>
        <w:t xml:space="preserve">Tulos</w:t>
      </w:r>
    </w:p>
    <w:p>
      <w:r>
        <w:t xml:space="preserve">Jos huumeet laillistetaan , rikollisuus lisääntyy uudelleen.</w:t>
      </w:r>
    </w:p>
    <w:p>
      <w:r>
        <w:rPr>
          <w:b/>
        </w:rPr>
        <w:t xml:space="preserve">Tulos</w:t>
      </w:r>
    </w:p>
    <w:p>
      <w:r>
        <w:t xml:space="preserve">Jos huumeet laillistetaan, rikollisuus vähenee.</w:t>
      </w:r>
    </w:p>
    <w:p>
      <w:r>
        <w:rPr>
          <w:b/>
        </w:rPr>
        <w:t xml:space="preserve">Tulos</w:t>
      </w:r>
    </w:p>
    <w:p>
      <w:r>
        <w:t xml:space="preserve">Jos huumeet laillistetaan , niin marginaaliprosentit ylittävät .</w:t>
      </w:r>
    </w:p>
    <w:p>
      <w:r>
        <w:rPr>
          <w:b/>
        </w:rPr>
        <w:t xml:space="preserve">Tulos</w:t>
      </w:r>
    </w:p>
    <w:p>
      <w:r>
        <w:t xml:space="preserve">Jos huumeet laillistetaan , niin rikollisuuden määrä heilahtaa.</w:t>
      </w:r>
    </w:p>
    <w:p>
      <w:r>
        <w:rPr>
          <w:b/>
        </w:rPr>
        <w:t xml:space="preserve">Esimerkki 4.325</w:t>
      </w:r>
    </w:p>
    <w:p>
      <w:r>
        <w:t xml:space="preserve">Satama on hitto mennä kuuntelemaan elävää musiikkia .</w:t>
      </w:r>
    </w:p>
    <w:p>
      <w:r>
        <w:rPr>
          <w:b/>
        </w:rPr>
        <w:t xml:space="preserve">Tulos</w:t>
      </w:r>
    </w:p>
    <w:p>
      <w:r>
        <w:t xml:space="preserve">Yökerho on paikka, jossa voi kuunnella elävää musiikkia.</w:t>
      </w:r>
    </w:p>
    <w:p>
      <w:r>
        <w:rPr>
          <w:b/>
        </w:rPr>
        <w:t xml:space="preserve">Tulos</w:t>
      </w:r>
    </w:p>
    <w:p>
      <w:r>
        <w:t xml:space="preserve">Yökerho on paikka, jossa voi puhua ja kuulla eläviä mielipiteitä .</w:t>
      </w:r>
    </w:p>
    <w:p>
      <w:r>
        <w:rPr>
          <w:b/>
        </w:rPr>
        <w:t xml:space="preserve">Tulos</w:t>
      </w:r>
    </w:p>
    <w:p>
      <w:r>
        <w:t xml:space="preserve">Kuuntele on paikka, jossa pyritään kuulemaan elävää tekstiä .</w:t>
      </w:r>
    </w:p>
    <w:p>
      <w:r>
        <w:rPr>
          <w:b/>
        </w:rPr>
        <w:t xml:space="preserve">Tulos</w:t>
      </w:r>
    </w:p>
    <w:p>
      <w:r>
        <w:t xml:space="preserve">Luola on paikka, jonne mennään kuuntelemaan elävää musiikkia .</w:t>
      </w:r>
    </w:p>
    <w:p>
      <w:r>
        <w:rPr>
          <w:b/>
        </w:rPr>
        <w:t xml:space="preserve">Esimerkki 4.326</w:t>
      </w:r>
    </w:p>
    <w:p>
      <w:r>
        <w:t xml:space="preserve">Käärmeen löytää todennäköisesti sisätiloissa puutarhasta .</w:t>
      </w:r>
    </w:p>
    <w:p>
      <w:r>
        <w:rPr>
          <w:b/>
        </w:rPr>
        <w:t xml:space="preserve">Tulos</w:t>
      </w:r>
    </w:p>
    <w:p>
      <w:r>
        <w:t xml:space="preserve">Puutarhassa voi todennäköisesti vilahtaa käärme .</w:t>
      </w:r>
    </w:p>
    <w:p>
      <w:r>
        <w:rPr>
          <w:b/>
        </w:rPr>
        <w:t xml:space="preserve">Tulos</w:t>
      </w:r>
    </w:p>
    <w:p>
      <w:r>
        <w:t xml:space="preserve">Puutarhasta löytyy todennäköisesti käärmeitä.</w:t>
      </w:r>
    </w:p>
    <w:p>
      <w:r>
        <w:rPr>
          <w:b/>
        </w:rPr>
        <w:t xml:space="preserve">Tulos</w:t>
      </w:r>
    </w:p>
    <w:p>
      <w:r>
        <w:t xml:space="preserve">Olet todennäköisesti heittää käärme äskettäin puutarhassa .</w:t>
      </w:r>
    </w:p>
    <w:p>
      <w:r>
        <w:rPr>
          <w:b/>
        </w:rPr>
        <w:t xml:space="preserve">Tulos</w:t>
      </w:r>
    </w:p>
    <w:p>
      <w:r>
        <w:t xml:space="preserve">Puutarhassa on todennäköisesti käärmeen hölmöilyä .</w:t>
      </w:r>
    </w:p>
    <w:p>
      <w:r>
        <w:rPr>
          <w:b/>
        </w:rPr>
        <w:t xml:space="preserve">Esimerkki 4.327</w:t>
      </w:r>
    </w:p>
    <w:p>
      <w:r>
        <w:t xml:space="preserve">Soittaisit pianoa, koska sillä on kaunis ääni.</w:t>
      </w:r>
    </w:p>
    <w:p>
      <w:r>
        <w:rPr>
          <w:b/>
        </w:rPr>
        <w:t xml:space="preserve">Tulos</w:t>
      </w:r>
    </w:p>
    <w:p>
      <w:r>
        <w:t xml:space="preserve">Avaisit pianon, koska sillä on kaunis historia .</w:t>
      </w:r>
    </w:p>
    <w:p>
      <w:r>
        <w:rPr>
          <w:b/>
        </w:rPr>
        <w:t xml:space="preserve">Tulos</w:t>
      </w:r>
    </w:p>
    <w:p>
      <w:r>
        <w:t xml:space="preserve">Voisit vaihtaa pianon, koska siinä on surround-ääni .</w:t>
      </w:r>
    </w:p>
    <w:p>
      <w:r>
        <w:rPr>
          <w:b/>
        </w:rPr>
        <w:t xml:space="preserve">Tulos</w:t>
      </w:r>
    </w:p>
    <w:p>
      <w:r>
        <w:t xml:space="preserve">Jättäisit pianon, koska sillä on kaunis arvo .</w:t>
      </w:r>
    </w:p>
    <w:p>
      <w:r>
        <w:rPr>
          <w:b/>
        </w:rPr>
        <w:t xml:space="preserve">Tulos</w:t>
      </w:r>
    </w:p>
    <w:p>
      <w:r>
        <w:t xml:space="preserve">Täyttäisit pianon, koska se on kaunis asia .</w:t>
      </w:r>
    </w:p>
    <w:p>
      <w:r>
        <w:rPr>
          <w:b/>
        </w:rPr>
        <w:t xml:space="preserve">Esimerkki 4.328</w:t>
      </w:r>
    </w:p>
    <w:p>
      <w:r>
        <w:t xml:space="preserve">Uutisten lukemisen vaikutus on valehtelu maailmasta .</w:t>
      </w:r>
    </w:p>
    <w:p>
      <w:r>
        <w:rPr>
          <w:b/>
        </w:rPr>
        <w:t xml:space="preserve">Tulos</w:t>
      </w:r>
    </w:p>
    <w:p>
      <w:r>
        <w:t xml:space="preserve">Vainajan haastattelemisen vaikutus on oppiminen maailmasta .</w:t>
      </w:r>
    </w:p>
    <w:p>
      <w:r>
        <w:rPr>
          <w:b/>
        </w:rPr>
        <w:t xml:space="preserve">Tulos</w:t>
      </w:r>
    </w:p>
    <w:p>
      <w:r>
        <w:t xml:space="preserve">Lohikäärmeen jäljittämisen vaikutuksesta oppii maailmasta .</w:t>
      </w:r>
    </w:p>
    <w:p>
      <w:r>
        <w:rPr>
          <w:b/>
        </w:rPr>
        <w:t xml:space="preserve">Tulos</w:t>
      </w:r>
    </w:p>
    <w:p>
      <w:r>
        <w:t xml:space="preserve">Uutisten lukeminen vaikuttaa siihen, että oppii tuntemaan maailmaa.</w:t>
      </w:r>
    </w:p>
    <w:p>
      <w:r>
        <w:rPr>
          <w:b/>
        </w:rPr>
        <w:t xml:space="preserve">Tulos</w:t>
      </w:r>
    </w:p>
    <w:p>
      <w:r>
        <w:t xml:space="preserve">Uutisten lukemisen vaikutus kertoo maailmasta .</w:t>
      </w:r>
    </w:p>
    <w:p>
      <w:r>
        <w:rPr>
          <w:b/>
        </w:rPr>
        <w:t xml:space="preserve">Esimerkki 4.329</w:t>
      </w:r>
    </w:p>
    <w:p>
      <w:r>
        <w:t xml:space="preserve">Voit käyttää sormea pyyhkäisemään paperia saksilla leikkaamista varten.</w:t>
      </w:r>
    </w:p>
    <w:p>
      <w:r>
        <w:rPr>
          <w:b/>
        </w:rPr>
        <w:t xml:space="preserve">Tulos</w:t>
      </w:r>
    </w:p>
    <w:p>
      <w:r>
        <w:t xml:space="preserve">Voit peittää hihnan, joka ohjaa paperin leikkaamista saksilla .</w:t>
      </w:r>
    </w:p>
    <w:p>
      <w:r>
        <w:rPr>
          <w:b/>
        </w:rPr>
        <w:t xml:space="preserve">Tulos</w:t>
      </w:r>
    </w:p>
    <w:p>
      <w:r>
        <w:t xml:space="preserve">Voit käyttää sormea paperin kastamiseen saksilla leikkaamista varten.</w:t>
      </w:r>
    </w:p>
    <w:p>
      <w:r>
        <w:rPr>
          <w:b/>
        </w:rPr>
        <w:t xml:space="preserve">Tulos</w:t>
      </w:r>
    </w:p>
    <w:p>
      <w:r>
        <w:t xml:space="preserve">Voit käyttää kynttä ohjaamaan rautaa saksien repimistä varten.</w:t>
      </w:r>
    </w:p>
    <w:p>
      <w:r>
        <w:rPr>
          <w:b/>
        </w:rPr>
        <w:t xml:space="preserve">Tulos</w:t>
      </w:r>
    </w:p>
    <w:p>
      <w:r>
        <w:t xml:space="preserve">Voit käyttää sormea ohjaamaan paperia saksilla leikkaamista varten.</w:t>
      </w:r>
    </w:p>
    <w:p>
      <w:r>
        <w:rPr>
          <w:b/>
        </w:rPr>
        <w:t xml:space="preserve">Esimerkki 4.330</w:t>
      </w:r>
    </w:p>
    <w:p>
      <w:r>
        <w:t xml:space="preserve">Kielen oppiminen vaatii johdonmukaista ponnistelua.</w:t>
      </w:r>
    </w:p>
    <w:p>
      <w:r>
        <w:rPr>
          <w:b/>
        </w:rPr>
        <w:t xml:space="preserve">Tulos</w:t>
      </w:r>
    </w:p>
    <w:p>
      <w:r>
        <w:t xml:space="preserve">vertailun pakottaminen edellyttää johdonmukaista tietoa .</w:t>
      </w:r>
    </w:p>
    <w:p>
      <w:r>
        <w:rPr>
          <w:b/>
        </w:rPr>
        <w:t xml:space="preserve">Tulos</w:t>
      </w:r>
    </w:p>
    <w:p>
      <w:r>
        <w:t xml:space="preserve">pituuden kirjoittaminen vaatii johdonmukaista logiikkaa .</w:t>
      </w:r>
    </w:p>
    <w:p>
      <w:r>
        <w:rPr>
          <w:b/>
        </w:rPr>
        <w:t xml:space="preserve">Tulos</w:t>
      </w:r>
    </w:p>
    <w:p>
      <w:r>
        <w:t xml:space="preserve">Demon oppiminen vaatii johdonmukaista ponnistelua .</w:t>
      </w:r>
    </w:p>
    <w:p>
      <w:r>
        <w:rPr>
          <w:b/>
        </w:rPr>
        <w:t xml:space="preserve">Tulos</w:t>
      </w:r>
    </w:p>
    <w:p>
      <w:r>
        <w:t xml:space="preserve">ennätyksen rikkominen vaatii johdonmukaista sitoutumista .</w:t>
      </w:r>
    </w:p>
    <w:p>
      <w:r>
        <w:rPr>
          <w:b/>
        </w:rPr>
        <w:t xml:space="preserve">Esimerkki 4.331</w:t>
      </w:r>
    </w:p>
    <w:p>
      <w:r>
        <w:t xml:space="preserve">Kaupungissa on todennäköisesti torni.</w:t>
      </w:r>
    </w:p>
    <w:p>
      <w:r>
        <w:rPr>
          <w:b/>
        </w:rPr>
        <w:t xml:space="preserve">Tulos</w:t>
      </w:r>
    </w:p>
    <w:p>
      <w:r>
        <w:t xml:space="preserve">Valitset todennäköisesti vaihtoehdon samankaltaisessa .</w:t>
      </w:r>
    </w:p>
    <w:p>
      <w:r>
        <w:rPr>
          <w:b/>
        </w:rPr>
        <w:t xml:space="preserve">Tulos</w:t>
      </w:r>
    </w:p>
    <w:p>
      <w:r>
        <w:t xml:space="preserve">Löydät todennäköisesti työntekijän kaupungista .</w:t>
      </w:r>
    </w:p>
    <w:p>
      <w:r>
        <w:rPr>
          <w:b/>
        </w:rPr>
        <w:t xml:space="preserve">Tulos</w:t>
      </w:r>
    </w:p>
    <w:p>
      <w:r>
        <w:t xml:space="preserve">Kaupungista löytyy todennäköisesti tappaja .</w:t>
      </w:r>
    </w:p>
    <w:p>
      <w:r>
        <w:rPr>
          <w:b/>
        </w:rPr>
        <w:t xml:space="preserve">Tulos</w:t>
      </w:r>
    </w:p>
    <w:p>
      <w:r>
        <w:t xml:space="preserve">Olet todennäköisesti investoida irtotavarana kaupunkiin .</w:t>
      </w:r>
    </w:p>
    <w:p>
      <w:r>
        <w:rPr>
          <w:b/>
        </w:rPr>
        <w:t xml:space="preserve">Esimerkki 4.332</w:t>
      </w:r>
    </w:p>
    <w:p>
      <w:r>
        <w:t xml:space="preserve">Jos haluat testata autoa, sinun on mentävä jälleenmyyjälle.</w:t>
      </w:r>
    </w:p>
    <w:p>
      <w:r>
        <w:rPr>
          <w:b/>
        </w:rPr>
        <w:t xml:space="preserve">Tulos</w:t>
      </w:r>
    </w:p>
    <w:p>
      <w:r>
        <w:t xml:space="preserve">Jos viitsii kattoa sateenvarjon niin kannattaa mennä jälleenmyyjälle .</w:t>
      </w:r>
    </w:p>
    <w:p>
      <w:r>
        <w:rPr>
          <w:b/>
        </w:rPr>
        <w:t xml:space="preserve">Tulos</w:t>
      </w:r>
    </w:p>
    <w:p>
      <w:r>
        <w:t xml:space="preserve">Jos ehdotat koodin allekirjoittamista, sinun pitäisi mennä jälleenmyyjälle .</w:t>
      </w:r>
    </w:p>
    <w:p>
      <w:r>
        <w:rPr>
          <w:b/>
        </w:rPr>
        <w:t xml:space="preserve">Tulos</w:t>
      </w:r>
    </w:p>
    <w:p>
      <w:r>
        <w:t xml:space="preserve">Jos pysähdyt etsimään linjaa niin sinun pitäisi mennä jälleenmyyjälle .</w:t>
      </w:r>
    </w:p>
    <w:p>
      <w:r>
        <w:rPr>
          <w:b/>
        </w:rPr>
        <w:t xml:space="preserve">Tulos</w:t>
      </w:r>
    </w:p>
    <w:p>
      <w:r>
        <w:t xml:space="preserve">Jos sinulla ei ole periä auton niin sinun pitäisi olettaa, että jälleenmyyjä .</w:t>
      </w:r>
    </w:p>
    <w:p>
      <w:r>
        <w:rPr>
          <w:b/>
        </w:rPr>
        <w:t xml:space="preserve">Esimerkki 4.333</w:t>
      </w:r>
    </w:p>
    <w:p>
      <w:r>
        <w:t xml:space="preserve">Voit sanoa kortit jumalille .</w:t>
      </w:r>
    </w:p>
    <w:p>
      <w:r>
        <w:rPr>
          <w:b/>
        </w:rPr>
        <w:t xml:space="preserve">Tulos</w:t>
      </w:r>
    </w:p>
    <w:p>
      <w:r>
        <w:t xml:space="preserve">Voit jakaa kortteja tukijoille .</w:t>
      </w:r>
    </w:p>
    <w:p>
      <w:r>
        <w:rPr>
          <w:b/>
        </w:rPr>
        <w:t xml:space="preserve">Tulos</w:t>
      </w:r>
    </w:p>
    <w:p>
      <w:r>
        <w:t xml:space="preserve">Voit jakaa kortteja pelaajille.</w:t>
      </w:r>
    </w:p>
    <w:p>
      <w:r>
        <w:rPr>
          <w:b/>
        </w:rPr>
        <w:t xml:space="preserve">Tulos</w:t>
      </w:r>
    </w:p>
    <w:p>
      <w:r>
        <w:t xml:space="preserve">Voit jakaa kortteja sotureille.</w:t>
      </w:r>
    </w:p>
    <w:p>
      <w:r>
        <w:rPr>
          <w:b/>
        </w:rPr>
        <w:t xml:space="preserve">Tulos</w:t>
      </w:r>
    </w:p>
    <w:p>
      <w:r>
        <w:t xml:space="preserve">Voit loistaa kortteja pelaajille.</w:t>
      </w:r>
    </w:p>
    <w:p>
      <w:r>
        <w:rPr>
          <w:b/>
        </w:rPr>
        <w:t xml:space="preserve">Esimerkki 4.334</w:t>
      </w:r>
    </w:p>
    <w:p>
      <w:r>
        <w:t xml:space="preserve">Monet lihat voivat maistua kanalta.</w:t>
      </w:r>
    </w:p>
    <w:p>
      <w:r>
        <w:rPr>
          <w:b/>
        </w:rPr>
        <w:t xml:space="preserve">Tulos</w:t>
      </w:r>
    </w:p>
    <w:p>
      <w:r>
        <w:t xml:space="preserve">Monet lihat voivat maistua kananlihalle .</w:t>
      </w:r>
    </w:p>
    <w:p>
      <w:r>
        <w:rPr>
          <w:b/>
        </w:rPr>
        <w:t xml:space="preserve">Tulos</w:t>
      </w:r>
    </w:p>
    <w:p>
      <w:r>
        <w:t xml:space="preserve">Monet lihat voivat maistua lannalta .</w:t>
      </w:r>
    </w:p>
    <w:p>
      <w:r>
        <w:rPr>
          <w:b/>
        </w:rPr>
        <w:t xml:space="preserve">Tulos</w:t>
      </w:r>
    </w:p>
    <w:p>
      <w:r>
        <w:t xml:space="preserve">Monet munat voivat maistua kanalta .</w:t>
      </w:r>
    </w:p>
    <w:p>
      <w:r>
        <w:rPr>
          <w:b/>
        </w:rPr>
        <w:t xml:space="preserve">Tulos</w:t>
      </w:r>
    </w:p>
    <w:p>
      <w:r>
        <w:t xml:space="preserve">Monet arijuana voi maistua kanalta .</w:t>
      </w:r>
    </w:p>
    <w:p>
      <w:r>
        <w:rPr>
          <w:b/>
        </w:rPr>
        <w:t xml:space="preserve">Esimerkki 4.335</w:t>
      </w:r>
    </w:p>
    <w:p>
      <w:r>
        <w:t xml:space="preserve">Keitetyn ruoan väri on tärkeää kauniin hymyn saamiseksi .</w:t>
      </w:r>
    </w:p>
    <w:p>
      <w:r>
        <w:rPr>
          <w:b/>
        </w:rPr>
        <w:t xml:space="preserve">Tulos</w:t>
      </w:r>
    </w:p>
    <w:p>
      <w:r>
        <w:t xml:space="preserve">Kypsennetyn ruoan väri on tärkeä kauniin tunteen saamiseksi.</w:t>
      </w:r>
    </w:p>
    <w:p>
      <w:r>
        <w:rPr>
          <w:b/>
        </w:rPr>
        <w:t xml:space="preserve">Tulos</w:t>
      </w:r>
    </w:p>
    <w:p>
      <w:r>
        <w:t xml:space="preserve">Keitetyn ruoan pannu on upea, koska sillä on kaunis kattila .</w:t>
      </w:r>
    </w:p>
    <w:p>
      <w:r>
        <w:rPr>
          <w:b/>
        </w:rPr>
        <w:t xml:space="preserve">Tulos</w:t>
      </w:r>
    </w:p>
    <w:p>
      <w:r>
        <w:t xml:space="preserve">Keitetyn muhennoksen väri on tärkeä kauniin esityksen kannalta .</w:t>
      </w:r>
    </w:p>
    <w:p>
      <w:r>
        <w:rPr>
          <w:b/>
        </w:rPr>
        <w:t xml:space="preserve">Tulos</w:t>
      </w:r>
    </w:p>
    <w:p>
      <w:r>
        <w:t xml:space="preserve">Kypsennetyn ruoan väri on tärkeä kauniin esityksen kannalta.</w:t>
      </w:r>
    </w:p>
    <w:p>
      <w:r>
        <w:rPr>
          <w:b/>
        </w:rPr>
        <w:t xml:space="preserve">Esimerkki 4.336</w:t>
      </w:r>
    </w:p>
    <w:p>
      <w:r>
        <w:t xml:space="preserve">Jos haluat juosta hevosella, sinun pitäisi pitää silmistäsi .</w:t>
      </w:r>
    </w:p>
    <w:p>
      <w:r>
        <w:rPr>
          <w:b/>
        </w:rPr>
        <w:t xml:space="preserve">Tulos</w:t>
      </w:r>
    </w:p>
    <w:p>
      <w:r>
        <w:t xml:space="preserve">Jos haluat käyttää kannettavaa tietokonetta, sinun on avattava päätelaitteesi .</w:t>
      </w:r>
    </w:p>
    <w:p>
      <w:r>
        <w:rPr>
          <w:b/>
        </w:rPr>
        <w:t xml:space="preserve">Tulos</w:t>
      </w:r>
    </w:p>
    <w:p>
      <w:r>
        <w:t xml:space="preserve">Jos teeskentelet juoksevasi maratonin, sinun on avattava treenikenkäsi .</w:t>
      </w:r>
    </w:p>
    <w:p>
      <w:r>
        <w:rPr>
          <w:b/>
        </w:rPr>
        <w:t xml:space="preserve">Tulos</w:t>
      </w:r>
    </w:p>
    <w:p>
      <w:r>
        <w:t xml:space="preserve">Jos haluat juosta maratonin, sinun pitäisi avata silmäsi.</w:t>
      </w:r>
    </w:p>
    <w:p>
      <w:r>
        <w:rPr>
          <w:b/>
        </w:rPr>
        <w:t xml:space="preserve">Tulos</w:t>
      </w:r>
    </w:p>
    <w:p>
      <w:r>
        <w:t xml:space="preserve">Jos haluat juosta solkenaan niin sinun pitäisi ajatella silmäsi .</w:t>
      </w:r>
    </w:p>
    <w:p>
      <w:r>
        <w:rPr>
          <w:b/>
        </w:rPr>
        <w:t xml:space="preserve">Esimerkki 4.337</w:t>
      </w:r>
    </w:p>
    <w:p>
      <w:r>
        <w:t xml:space="preserve">Menisit hautajaisiin, koska haluat saada raitista ilmaa .</w:t>
      </w:r>
    </w:p>
    <w:p>
      <w:r>
        <w:rPr>
          <w:b/>
        </w:rPr>
        <w:t xml:space="preserve">Tulos</w:t>
      </w:r>
    </w:p>
    <w:p>
      <w:r>
        <w:t xml:space="preserve">Lähdet kävelylle, koska haluat saada raitista ilmaa.</w:t>
      </w:r>
    </w:p>
    <w:p>
      <w:r>
        <w:rPr>
          <w:b/>
        </w:rPr>
        <w:t xml:space="preserve">Tulos</w:t>
      </w:r>
    </w:p>
    <w:p>
      <w:r>
        <w:t xml:space="preserve">Ilmoittaisit kävelylle, koska pysähdyt potkimaan raitista ilmaa .</w:t>
      </w:r>
    </w:p>
    <w:p>
      <w:r>
        <w:rPr>
          <w:b/>
        </w:rPr>
        <w:t xml:space="preserve">Tulos</w:t>
      </w:r>
    </w:p>
    <w:p>
      <w:r>
        <w:t xml:space="preserve">Menisit j, koska haluat saada raitista ilmaa .</w:t>
      </w:r>
    </w:p>
    <w:p>
      <w:r>
        <w:rPr>
          <w:b/>
        </w:rPr>
        <w:t xml:space="preserve">Tulos</w:t>
      </w:r>
    </w:p>
    <w:p>
      <w:r>
        <w:t xml:space="preserve">Menisit herkuttelemaan, koska haluat saada raitista ilmaa .</w:t>
      </w:r>
    </w:p>
    <w:p>
      <w:r>
        <w:rPr>
          <w:b/>
        </w:rPr>
        <w:t xml:space="preserve">Esimerkki 4.338</w:t>
      </w:r>
    </w:p>
    <w:p>
      <w:r>
        <w:t xml:space="preserve">Jos haluat käydä koulua, sinun on ilmoittauduttava tunneille.</w:t>
      </w:r>
    </w:p>
    <w:p>
      <w:r>
        <w:rPr>
          <w:b/>
        </w:rPr>
        <w:t xml:space="preserve">Tulos</w:t>
      </w:r>
    </w:p>
    <w:p>
      <w:r>
        <w:t xml:space="preserve">Jos haluat ymmärtää koulua, sinun pitäisi ilmoittautua luokkiin .</w:t>
      </w:r>
    </w:p>
    <w:p>
      <w:r>
        <w:rPr>
          <w:b/>
        </w:rPr>
        <w:t xml:space="preserve">Tulos</w:t>
      </w:r>
    </w:p>
    <w:p>
      <w:r>
        <w:t xml:space="preserve">Jos haluat uimakouluun, sinun pitäisi ilmoittautua tunneille .</w:t>
      </w:r>
    </w:p>
    <w:p>
      <w:r>
        <w:rPr>
          <w:b/>
        </w:rPr>
        <w:t xml:space="preserve">Tulos</w:t>
      </w:r>
    </w:p>
    <w:p>
      <w:r>
        <w:t xml:space="preserve">Jos haluat talvikouluun, sinun pitäisi ilmoittautua luokkiin .</w:t>
      </w:r>
    </w:p>
    <w:p>
      <w:r>
        <w:rPr>
          <w:b/>
        </w:rPr>
        <w:t xml:space="preserve">Tulos</w:t>
      </w:r>
    </w:p>
    <w:p>
      <w:r>
        <w:t xml:space="preserve">Jos haluat istua koulussa, sinun pitäisi ilmoittautua luokkiin .</w:t>
      </w:r>
    </w:p>
    <w:p>
      <w:r>
        <w:rPr>
          <w:b/>
        </w:rPr>
        <w:t xml:space="preserve">Esimerkki 4.339</w:t>
      </w:r>
    </w:p>
    <w:p>
      <w:r>
        <w:t xml:space="preserve">Työhaastattelu saisi sinut ostamaan paidan.</w:t>
      </w:r>
    </w:p>
    <w:p>
      <w:r>
        <w:rPr>
          <w:b/>
        </w:rPr>
        <w:t xml:space="preserve">Tulos</w:t>
      </w:r>
    </w:p>
    <w:p>
      <w:r>
        <w:t xml:space="preserve">Ongelma t saisi sinut haluamaan selittää pari .</w:t>
      </w:r>
    </w:p>
    <w:p>
      <w:r>
        <w:rPr>
          <w:b/>
        </w:rPr>
        <w:t xml:space="preserve">Tulos</w:t>
      </w:r>
    </w:p>
    <w:p>
      <w:r>
        <w:t xml:space="preserve">Työhaastattelussa muistaisi näytti ostavan pihvin .</w:t>
      </w:r>
    </w:p>
    <w:p>
      <w:r>
        <w:rPr>
          <w:b/>
        </w:rPr>
        <w:t xml:space="preserve">Tulos</w:t>
      </w:r>
    </w:p>
    <w:p>
      <w:r>
        <w:t xml:space="preserve">Työhaastattelu toimittaisi sinulle halutessasi ostaa vauvan .</w:t>
      </w:r>
    </w:p>
    <w:p>
      <w:r>
        <w:rPr>
          <w:b/>
        </w:rPr>
        <w:t xml:space="preserve">Tulos</w:t>
      </w:r>
    </w:p>
    <w:p>
      <w:r>
        <w:t xml:space="preserve">Lääkäri saarnaisi sinulle kieltäytyä ostamasta paitaa .</w:t>
      </w:r>
    </w:p>
    <w:p>
      <w:r>
        <w:rPr>
          <w:b/>
        </w:rPr>
        <w:t xml:space="preserve">Esimerkki 4.340</w:t>
      </w:r>
    </w:p>
    <w:p>
      <w:r>
        <w:t xml:space="preserve">Mesenaatin tasapaino on muuttumassa .</w:t>
      </w:r>
    </w:p>
    <w:p>
      <w:r>
        <w:rPr>
          <w:b/>
        </w:rPr>
        <w:t xml:space="preserve">Tulos</w:t>
      </w:r>
    </w:p>
    <w:p>
      <w:r>
        <w:t xml:space="preserve">Työvoiman tasapaino on muuttumassa .</w:t>
      </w:r>
    </w:p>
    <w:p>
      <w:r>
        <w:rPr>
          <w:b/>
        </w:rPr>
        <w:t xml:space="preserve">Tulos</w:t>
      </w:r>
    </w:p>
    <w:p>
      <w:r>
        <w:t xml:space="preserve">Vallan vauhti kasvaa .</w:t>
      </w:r>
    </w:p>
    <w:p>
      <w:r>
        <w:rPr>
          <w:b/>
        </w:rPr>
        <w:t xml:space="preserve">Tulos</w:t>
      </w:r>
    </w:p>
    <w:p>
      <w:r>
        <w:t xml:space="preserve">Vaakakuppi on muuttumassa .</w:t>
      </w:r>
    </w:p>
    <w:p>
      <w:r>
        <w:rPr>
          <w:b/>
        </w:rPr>
        <w:t xml:space="preserve">Tulos</w:t>
      </w:r>
    </w:p>
    <w:p>
      <w:r>
        <w:t xml:space="preserve">Voimasuhteet ovat muuttumassa.</w:t>
      </w:r>
    </w:p>
    <w:p>
      <w:r>
        <w:rPr>
          <w:b/>
        </w:rPr>
        <w:t xml:space="preserve">Esimerkki 4.341</w:t>
      </w:r>
    </w:p>
    <w:p>
      <w:r>
        <w:t xml:space="preserve">jännitys voi muuttua hyvin laajaksi, kun liike-energiaa käytetään .</w:t>
      </w:r>
    </w:p>
    <w:p>
      <w:r>
        <w:rPr>
          <w:b/>
        </w:rPr>
        <w:t xml:space="preserve">Tulos</w:t>
      </w:r>
    </w:p>
    <w:p>
      <w:r>
        <w:t xml:space="preserve">lämpö voi kaasu hyvin kuuma, kun jatkuva pesu on sovellettu .</w:t>
      </w:r>
    </w:p>
    <w:p>
      <w:r>
        <w:rPr>
          <w:b/>
        </w:rPr>
        <w:t xml:space="preserve">Tulos</w:t>
      </w:r>
    </w:p>
    <w:p>
      <w:r>
        <w:t xml:space="preserve">Vesi voi kuumentua hyvin kuumaksi, kun siihen kohdistetaan liike-energiaa.</w:t>
      </w:r>
    </w:p>
    <w:p>
      <w:r>
        <w:rPr>
          <w:b/>
        </w:rPr>
        <w:t xml:space="preserve">Tulos</w:t>
      </w:r>
    </w:p>
    <w:p>
      <w:r>
        <w:t xml:space="preserve">Kipu voi muuttua hyvin häilyväksi, kun liikkuvuus on ääretöntä.</w:t>
      </w:r>
    </w:p>
    <w:p>
      <w:r>
        <w:rPr>
          <w:b/>
        </w:rPr>
        <w:t xml:space="preserve">Tulos</w:t>
      </w:r>
    </w:p>
    <w:p>
      <w:r>
        <w:t xml:space="preserve">Aisti voi tulla hyvin pieneksi, kun sitä painotetaan hyvin .</w:t>
      </w:r>
    </w:p>
    <w:p>
      <w:r>
        <w:rPr>
          <w:b/>
        </w:rPr>
        <w:t xml:space="preserve">Esimerkki 4.342</w:t>
      </w:r>
    </w:p>
    <w:p>
      <w:r>
        <w:t xml:space="preserve">Lämmitin löytyy todennäköisesti ladosta .</w:t>
      </w:r>
    </w:p>
    <w:p>
      <w:r>
        <w:rPr>
          <w:b/>
        </w:rPr>
        <w:t xml:space="preserve">Tulos</w:t>
      </w:r>
    </w:p>
    <w:p>
      <w:r>
        <w:t xml:space="preserve">Löydät todennäköisesti runon valikosta .</w:t>
      </w:r>
    </w:p>
    <w:p>
      <w:r>
        <w:rPr>
          <w:b/>
        </w:rPr>
        <w:t xml:space="preserve">Tulos</w:t>
      </w:r>
    </w:p>
    <w:p>
      <w:r>
        <w:t xml:space="preserve">Löydät todennäköisesti paikan ladosta .</w:t>
      </w:r>
    </w:p>
    <w:p>
      <w:r>
        <w:rPr>
          <w:b/>
        </w:rPr>
        <w:t xml:space="preserve">Tulos</w:t>
      </w:r>
    </w:p>
    <w:p>
      <w:r>
        <w:t xml:space="preserve">Löydät todennäköisesti kissan ladosta.</w:t>
      </w:r>
    </w:p>
    <w:p>
      <w:r>
        <w:rPr>
          <w:b/>
        </w:rPr>
        <w:t xml:space="preserve">Tulos</w:t>
      </w:r>
    </w:p>
    <w:p>
      <w:r>
        <w:t xml:space="preserve">Seuraat todennäköisesti kissaa ladossa .</w:t>
      </w:r>
    </w:p>
    <w:p>
      <w:r>
        <w:rPr>
          <w:b/>
        </w:rPr>
        <w:t xml:space="preserve">Esimerkki 4.343</w:t>
      </w:r>
    </w:p>
    <w:p>
      <w:r>
        <w:t xml:space="preserve">Löydät todennäköisesti tähden takaa .</w:t>
      </w:r>
    </w:p>
    <w:p>
      <w:r>
        <w:rPr>
          <w:b/>
        </w:rPr>
        <w:t xml:space="preserve">Tulos</w:t>
      </w:r>
    </w:p>
    <w:p>
      <w:r>
        <w:t xml:space="preserve">Todennäköisesti löydät tähti livenä .</w:t>
      </w:r>
    </w:p>
    <w:p>
      <w:r>
        <w:rPr>
          <w:b/>
        </w:rPr>
        <w:t xml:space="preserve">Tulos</w:t>
      </w:r>
    </w:p>
    <w:p>
      <w:r>
        <w:t xml:space="preserve">Luettelosta löytyy todennäköisesti tähti .</w:t>
      </w:r>
    </w:p>
    <w:p>
      <w:r>
        <w:rPr>
          <w:b/>
        </w:rPr>
        <w:t xml:space="preserve">Tulos</w:t>
      </w:r>
    </w:p>
    <w:p>
      <w:r>
        <w:t xml:space="preserve">Löydät todennäköisesti tähden taivaalta.</w:t>
      </w:r>
    </w:p>
    <w:p>
      <w:r>
        <w:rPr>
          <w:b/>
        </w:rPr>
        <w:t xml:space="preserve">Tulos</w:t>
      </w:r>
    </w:p>
    <w:p>
      <w:r>
        <w:t xml:space="preserve">Olet elossa löytääksesi tähden ympyrästä .</w:t>
      </w:r>
    </w:p>
    <w:p>
      <w:r>
        <w:rPr>
          <w:b/>
        </w:rPr>
        <w:t xml:space="preserve">Esimerkki 4.344</w:t>
      </w:r>
    </w:p>
    <w:p>
      <w:r>
        <w:t xml:space="preserve">Taideteos voidaan pelastaa narussa .</w:t>
      </w:r>
    </w:p>
    <w:p>
      <w:r>
        <w:rPr>
          <w:b/>
        </w:rPr>
        <w:t xml:space="preserve">Tulos</w:t>
      </w:r>
    </w:p>
    <w:p>
      <w:r>
        <w:t xml:space="preserve">Taideteos voidaan tarjoilla kilpailussa .</w:t>
      </w:r>
    </w:p>
    <w:p>
      <w:r>
        <w:rPr>
          <w:b/>
        </w:rPr>
        <w:t xml:space="preserve">Tulos</w:t>
      </w:r>
    </w:p>
    <w:p>
      <w:r>
        <w:t xml:space="preserve">Taideteos On myytävä sanomalehdessä .</w:t>
      </w:r>
    </w:p>
    <w:p>
      <w:r>
        <w:rPr>
          <w:b/>
        </w:rPr>
        <w:t xml:space="preserve">Tulos</w:t>
      </w:r>
    </w:p>
    <w:p>
      <w:r>
        <w:t xml:space="preserve">Taideteos voidaan lunastaa muistomerkillä .</w:t>
      </w:r>
    </w:p>
    <w:p>
      <w:r>
        <w:rPr>
          <w:b/>
        </w:rPr>
        <w:t xml:space="preserve">Tulos</w:t>
      </w:r>
    </w:p>
    <w:p>
      <w:r>
        <w:t xml:space="preserve">Taideteos voidaan myydä galleriassa.</w:t>
      </w:r>
    </w:p>
    <w:p>
      <w:r>
        <w:rPr>
          <w:b/>
        </w:rPr>
        <w:t xml:space="preserve">Esimerkki 4.345</w:t>
      </w:r>
    </w:p>
    <w:p>
      <w:r>
        <w:t xml:space="preserve">Ottaisit kurssin, koska haluat arvostaa uutta taitoa .</w:t>
      </w:r>
    </w:p>
    <w:p>
      <w:r>
        <w:rPr>
          <w:b/>
        </w:rPr>
        <w:t xml:space="preserve">Tulos</w:t>
      </w:r>
    </w:p>
    <w:p>
      <w:r>
        <w:t xml:space="preserve">Ottaisit kurssin, koska haluat oppia uuden osaston .</w:t>
      </w:r>
    </w:p>
    <w:p>
      <w:r>
        <w:rPr>
          <w:b/>
        </w:rPr>
        <w:t xml:space="preserve">Tulos</w:t>
      </w:r>
    </w:p>
    <w:p>
      <w:r>
        <w:t xml:space="preserve">Ottaisit kurssin, koska haluat oppia samanlaisen taidon .</w:t>
      </w:r>
    </w:p>
    <w:p>
      <w:r>
        <w:rPr>
          <w:b/>
        </w:rPr>
        <w:t xml:space="preserve">Tulos</w:t>
      </w:r>
    </w:p>
    <w:p>
      <w:r>
        <w:t xml:space="preserve">Ottaisit kurssin, koska haluat oppia uuden taidon.</w:t>
      </w:r>
    </w:p>
    <w:p>
      <w:r>
        <w:rPr>
          <w:b/>
        </w:rPr>
        <w:t xml:space="preserve">Tulos</w:t>
      </w:r>
    </w:p>
    <w:p>
      <w:r>
        <w:t xml:space="preserve">Ottaisit kurssin, koska haluat koskettaa mahdollista taitoa .</w:t>
      </w:r>
    </w:p>
    <w:p>
      <w:r>
        <w:rPr>
          <w:b/>
        </w:rPr>
        <w:t xml:space="preserve">Esimerkki 4.346</w:t>
      </w:r>
    </w:p>
    <w:p>
      <w:r>
        <w:t xml:space="preserve">Voit käyttää portaita alas klubille.</w:t>
      </w:r>
    </w:p>
    <w:p>
      <w:r>
        <w:rPr>
          <w:b/>
        </w:rPr>
        <w:t xml:space="preserve">Tulos</w:t>
      </w:r>
    </w:p>
    <w:p>
      <w:r>
        <w:t xml:space="preserve">Voit käyttää portaita alaspäin lyhentääksesi kulkua .</w:t>
      </w:r>
    </w:p>
    <w:p>
      <w:r>
        <w:rPr>
          <w:b/>
        </w:rPr>
        <w:t xml:space="preserve">Tulos</w:t>
      </w:r>
    </w:p>
    <w:p>
      <w:r>
        <w:t xml:space="preserve">Kellariin pääsee portaita pitkin.</w:t>
      </w:r>
    </w:p>
    <w:p>
      <w:r>
        <w:rPr>
          <w:b/>
        </w:rPr>
        <w:t xml:space="preserve">Tulos</w:t>
      </w:r>
    </w:p>
    <w:p>
      <w:r>
        <w:t xml:space="preserve">Voit ohjata portaat alas kellariin .</w:t>
      </w:r>
    </w:p>
    <w:p>
      <w:r>
        <w:rPr>
          <w:b/>
        </w:rPr>
        <w:t xml:space="preserve">Tulos</w:t>
      </w:r>
    </w:p>
    <w:p>
      <w:r>
        <w:t xml:space="preserve">Voit vaihtaa portaat alaspäin päästääksesi kerhoon .</w:t>
      </w:r>
    </w:p>
    <w:p>
      <w:r>
        <w:rPr>
          <w:b/>
        </w:rPr>
        <w:t xml:space="preserve">Esimerkki 4.347</w:t>
      </w:r>
    </w:p>
    <w:p>
      <w:r>
        <w:t xml:space="preserve">Jos tarkoituksena on selvittää totuus, teidän pitäisi antaa suoria käskyjä .</w:t>
      </w:r>
    </w:p>
    <w:p>
      <w:r>
        <w:rPr>
          <w:b/>
        </w:rPr>
        <w:t xml:space="preserve">Tulos</w:t>
      </w:r>
    </w:p>
    <w:p>
      <w:r>
        <w:t xml:space="preserve">Jos haluat selvittää totuuden, sinun on esitettävä suoria kysymyksiä.</w:t>
      </w:r>
    </w:p>
    <w:p>
      <w:r>
        <w:rPr>
          <w:b/>
        </w:rPr>
        <w:t xml:space="preserve">Tulos</w:t>
      </w:r>
    </w:p>
    <w:p>
      <w:r>
        <w:t xml:space="preserve">Jos haluat määrittää tehokkuuden, sinun on kysyttävä siihen liittyviä kysymyksiä .</w:t>
      </w:r>
    </w:p>
    <w:p>
      <w:r>
        <w:rPr>
          <w:b/>
        </w:rPr>
        <w:t xml:space="preserve">Tulos</w:t>
      </w:r>
    </w:p>
    <w:p>
      <w:r>
        <w:t xml:space="preserve">Jos haluat määrittää päivämäärän, sinun on kysyttävä säännöllisesti kysymyksiä .</w:t>
      </w:r>
    </w:p>
    <w:p>
      <w:r>
        <w:rPr>
          <w:b/>
        </w:rPr>
        <w:t xml:space="preserve">Tulos</w:t>
      </w:r>
    </w:p>
    <w:p>
      <w:r>
        <w:t xml:space="preserve">Jos haluatte kokeilla totuutta, teidän pitäisi kysyä typeriä kysymyksiä .</w:t>
      </w:r>
    </w:p>
    <w:p>
      <w:r>
        <w:rPr>
          <w:b/>
        </w:rPr>
        <w:t xml:space="preserve">Esimerkki 4.348</w:t>
      </w:r>
    </w:p>
    <w:p>
      <w:r>
        <w:t xml:space="preserve">Olet todennäköisesti valita yliopiston teidän kierto.</w:t>
      </w:r>
    </w:p>
    <w:p>
      <w:r>
        <w:rPr>
          <w:b/>
        </w:rPr>
        <w:t xml:space="preserve">Tulos</w:t>
      </w:r>
    </w:p>
    <w:p>
      <w:r>
        <w:t xml:space="preserve">Olet todennäköisesti käynnistää hieman sylissäsi .</w:t>
      </w:r>
    </w:p>
    <w:p>
      <w:r>
        <w:rPr>
          <w:b/>
        </w:rPr>
        <w:t xml:space="preserve">Tulos</w:t>
      </w:r>
    </w:p>
    <w:p>
      <w:r>
        <w:t xml:space="preserve">Löydät todennäköisesti kissan sylistäsi.</w:t>
      </w:r>
    </w:p>
    <w:p>
      <w:r>
        <w:rPr>
          <w:b/>
        </w:rPr>
        <w:t xml:space="preserve">Tulos</w:t>
      </w:r>
    </w:p>
    <w:p>
      <w:r>
        <w:t xml:space="preserve">Löydät todennäköisesti viitteen laskimestasi .</w:t>
      </w:r>
    </w:p>
    <w:p>
      <w:r>
        <w:rPr>
          <w:b/>
        </w:rPr>
        <w:t xml:space="preserve">Tulos</w:t>
      </w:r>
    </w:p>
    <w:p>
      <w:r>
        <w:t xml:space="preserve">Olet oikeassa, kun löydät kissan sylissäsi .</w:t>
      </w:r>
    </w:p>
    <w:p>
      <w:r>
        <w:rPr>
          <w:b/>
        </w:rPr>
        <w:t xml:space="preserve">Esimerkki 4.349</w:t>
      </w:r>
    </w:p>
    <w:p>
      <w:r>
        <w:t xml:space="preserve">Jos haluat tavata tyttöjä niin sinun pitäisi lisätä hyvä mainos .</w:t>
      </w:r>
    </w:p>
    <w:p>
      <w:r>
        <w:rPr>
          <w:b/>
        </w:rPr>
        <w:t xml:space="preserve">Tulos</w:t>
      </w:r>
    </w:p>
    <w:p>
      <w:r>
        <w:t xml:space="preserve">Jos haluat varastaa tyttöjä niin sinun pitäisi kirjoittaa hyvä mainos .</w:t>
      </w:r>
    </w:p>
    <w:p>
      <w:r>
        <w:rPr>
          <w:b/>
        </w:rPr>
        <w:t xml:space="preserve">Tulos</w:t>
      </w:r>
    </w:p>
    <w:p>
      <w:r>
        <w:t xml:space="preserve">Jos haluat tavata tyttöjä, sinun pitäisi kirjoittaa hyvä mainos.</w:t>
      </w:r>
    </w:p>
    <w:p>
      <w:r>
        <w:rPr>
          <w:b/>
        </w:rPr>
        <w:t xml:space="preserve">Tulos</w:t>
      </w:r>
    </w:p>
    <w:p>
      <w:r>
        <w:t xml:space="preserve">Jos haluat tavata tyttöjä niin sinun pitäisi huomata hyvä mainos .</w:t>
      </w:r>
    </w:p>
    <w:p>
      <w:r>
        <w:rPr>
          <w:b/>
        </w:rPr>
        <w:t xml:space="preserve">Tulos</w:t>
      </w:r>
    </w:p>
    <w:p>
      <w:r>
        <w:t xml:space="preserve">Jos haluat murskata tyttöjä niin sinun pitäisi kirjoittaa hyvä mainos .</w:t>
      </w:r>
    </w:p>
    <w:p>
      <w:r>
        <w:rPr>
          <w:b/>
        </w:rPr>
        <w:t xml:space="preserve">Esimerkki 4.350</w:t>
      </w:r>
    </w:p>
    <w:p>
      <w:r>
        <w:t xml:space="preserve">Jotkut aidat on tehty jauhoista .</w:t>
      </w:r>
    </w:p>
    <w:p>
      <w:r>
        <w:rPr>
          <w:b/>
        </w:rPr>
        <w:t xml:space="preserve">Tulos</w:t>
      </w:r>
    </w:p>
    <w:p>
      <w:r>
        <w:t xml:space="preserve">Jotkin aidat on tehty puusta .</w:t>
      </w:r>
    </w:p>
    <w:p>
      <w:r>
        <w:rPr>
          <w:b/>
        </w:rPr>
        <w:t xml:space="preserve">Tulos</w:t>
      </w:r>
    </w:p>
    <w:p>
      <w:r>
        <w:t xml:space="preserve">Jotkin arkut on valmistettu puusta .</w:t>
      </w:r>
    </w:p>
    <w:p>
      <w:r>
        <w:rPr>
          <w:b/>
        </w:rPr>
        <w:t xml:space="preserve">Tulos</w:t>
      </w:r>
    </w:p>
    <w:p>
      <w:r>
        <w:t xml:space="preserve">Jotkut aidat on tehty puusta.</w:t>
      </w:r>
    </w:p>
    <w:p>
      <w:r>
        <w:rPr>
          <w:b/>
        </w:rPr>
        <w:t xml:space="preserve">Tulos</w:t>
      </w:r>
    </w:p>
    <w:p>
      <w:r>
        <w:t xml:space="preserve">Jotkut aidat on tehty sorasta .</w:t>
      </w:r>
    </w:p>
    <w:p>
      <w:r>
        <w:rPr>
          <w:b/>
        </w:rPr>
        <w:t xml:space="preserve">Esimerkki 4.351</w:t>
      </w:r>
    </w:p>
    <w:p>
      <w:r>
        <w:t xml:space="preserve">Jos haluat osallistua rock-konserttiin, sinun pitäisi ostaa lippu.</w:t>
      </w:r>
    </w:p>
    <w:p>
      <w:r>
        <w:rPr>
          <w:b/>
        </w:rPr>
        <w:t xml:space="preserve">Tulos</w:t>
      </w:r>
    </w:p>
    <w:p>
      <w:r>
        <w:t xml:space="preserve">Jos aiot osallistua rock-konserttiin, sinun pitäisi ostaa lippu .</w:t>
      </w:r>
    </w:p>
    <w:p>
      <w:r>
        <w:rPr>
          <w:b/>
        </w:rPr>
        <w:t xml:space="preserve">Tulos</w:t>
      </w:r>
    </w:p>
    <w:p>
      <w:r>
        <w:t xml:space="preserve">Jos haluat sisällyttää syntymäpäiväkonsertin, sinun kannattaa jättää lippu väliin.</w:t>
      </w:r>
    </w:p>
    <w:p>
      <w:r>
        <w:rPr>
          <w:b/>
        </w:rPr>
        <w:t xml:space="preserve">Tulos</w:t>
      </w:r>
    </w:p>
    <w:p>
      <w:r>
        <w:t xml:space="preserve">Jos kasvattaa osallistua rock-konserttiin niin sinun pitäisi ostaa passi .</w:t>
      </w:r>
    </w:p>
    <w:p>
      <w:r>
        <w:rPr>
          <w:b/>
        </w:rPr>
        <w:t xml:space="preserve">Tulos</w:t>
      </w:r>
    </w:p>
    <w:p>
      <w:r>
        <w:t xml:space="preserve">Jos haluat laukaista rock ar sitten sinun pitäisi ostaa pistooli .</w:t>
      </w:r>
    </w:p>
    <w:p>
      <w:r>
        <w:rPr>
          <w:b/>
        </w:rPr>
        <w:t xml:space="preserve">Esimerkki 4.352</w:t>
      </w:r>
    </w:p>
    <w:p>
      <w:r>
        <w:t xml:space="preserve">Rahan tai energian sijoittamisen vaikutus on enemmän teoriassa .</w:t>
      </w:r>
    </w:p>
    <w:p>
      <w:r>
        <w:rPr>
          <w:b/>
        </w:rPr>
        <w:t xml:space="preserve">Tulos</w:t>
      </w:r>
    </w:p>
    <w:p>
      <w:r>
        <w:t xml:space="preserve">Rahan tai toivon sijoittamisen vaikutus on saada enemmän vastinetta .</w:t>
      </w:r>
    </w:p>
    <w:p>
      <w:r>
        <w:rPr>
          <w:b/>
        </w:rPr>
        <w:t xml:space="preserve">Tulos</w:t>
      </w:r>
    </w:p>
    <w:p>
      <w:r>
        <w:t xml:space="preserve">Rahan tai energian sijoittamisen vaikutus kasvaa käsityksessä .</w:t>
      </w:r>
    </w:p>
    <w:p>
      <w:r>
        <w:rPr>
          <w:b/>
        </w:rPr>
        <w:t xml:space="preserve">Tulos</w:t>
      </w:r>
    </w:p>
    <w:p>
      <w:r>
        <w:t xml:space="preserve">Rahan tai materiaalin sijoittamisen seurauksena saadaan enemmän vastinetta .</w:t>
      </w:r>
    </w:p>
    <w:p>
      <w:r>
        <w:rPr>
          <w:b/>
        </w:rPr>
        <w:t xml:space="preserve">Tulos</w:t>
      </w:r>
    </w:p>
    <w:p>
      <w:r>
        <w:t xml:space="preserve">Rahan tai energian sijoittamisen seurauksena saadaan enemmän vastinetta.</w:t>
      </w:r>
    </w:p>
    <w:p>
      <w:r>
        <w:rPr>
          <w:b/>
        </w:rPr>
        <w:t xml:space="preserve">Esimerkki 4.353</w:t>
      </w:r>
    </w:p>
    <w:p>
      <w:r>
        <w:t xml:space="preserve">Käärmeen löytää todennäköisesti ravintoloista .</w:t>
      </w:r>
    </w:p>
    <w:p>
      <w:r>
        <w:rPr>
          <w:b/>
        </w:rPr>
        <w:t xml:space="preserve">Tulos</w:t>
      </w:r>
    </w:p>
    <w:p>
      <w:r>
        <w:t xml:space="preserve">Olette kuin käärme metsässä .</w:t>
      </w:r>
    </w:p>
    <w:p>
      <w:r>
        <w:rPr>
          <w:b/>
        </w:rPr>
        <w:t xml:space="preserve">Tulos</w:t>
      </w:r>
    </w:p>
    <w:p>
      <w:r>
        <w:t xml:space="preserve">Käärme löytyy todennäköisesti saappaista .</w:t>
      </w:r>
    </w:p>
    <w:p>
      <w:r>
        <w:rPr>
          <w:b/>
        </w:rPr>
        <w:t xml:space="preserve">Tulos</w:t>
      </w:r>
    </w:p>
    <w:p>
      <w:r>
        <w:t xml:space="preserve">Te häpeätte myydä käärmettä metsissä .</w:t>
      </w:r>
    </w:p>
    <w:p>
      <w:r>
        <w:rPr>
          <w:b/>
        </w:rPr>
        <w:t xml:space="preserve">Tulos</w:t>
      </w:r>
    </w:p>
    <w:p>
      <w:r>
        <w:t xml:space="preserve">Käärmeen löytää todennäköisesti metsistä.</w:t>
      </w:r>
    </w:p>
    <w:p>
      <w:r>
        <w:rPr>
          <w:b/>
        </w:rPr>
        <w:t xml:space="preserve">Esimerkki 4.354</w:t>
      </w:r>
    </w:p>
    <w:p>
      <w:r>
        <w:t xml:space="preserve">Myisit käteisellä, koska haluat saada paremman työpaikan .</w:t>
      </w:r>
    </w:p>
    <w:p>
      <w:r>
        <w:rPr>
          <w:b/>
        </w:rPr>
        <w:t xml:space="preserve">Tulos</w:t>
      </w:r>
    </w:p>
    <w:p>
      <w:r>
        <w:t xml:space="preserve">Te tulisitte kouluun, koska haluatte saada paremman työpaikan.</w:t>
      </w:r>
    </w:p>
    <w:p>
      <w:r>
        <w:rPr>
          <w:b/>
        </w:rPr>
        <w:t xml:space="preserve">Tulos</w:t>
      </w:r>
    </w:p>
    <w:p>
      <w:r>
        <w:t xml:space="preserve">Menisit töihin, koska haluat saada halvempaa työtä .</w:t>
      </w:r>
    </w:p>
    <w:p>
      <w:r>
        <w:rPr>
          <w:b/>
        </w:rPr>
        <w:t xml:space="preserve">Tulos</w:t>
      </w:r>
    </w:p>
    <w:p>
      <w:r>
        <w:t xml:space="preserve">Menisit kouluun, koska haluat saada paremman työn.</w:t>
      </w:r>
    </w:p>
    <w:p>
      <w:r>
        <w:rPr>
          <w:b/>
        </w:rPr>
        <w:t xml:space="preserve">Tulos</w:t>
      </w:r>
    </w:p>
    <w:p>
      <w:r>
        <w:t xml:space="preserve">Haluat leikata kouluun, koska haluat oppia paremmat mahdollisuudet .</w:t>
      </w:r>
    </w:p>
    <w:p>
      <w:r>
        <w:rPr>
          <w:b/>
        </w:rPr>
        <w:t xml:space="preserve">Esimerkki 4.355</w:t>
      </w:r>
    </w:p>
    <w:p>
      <w:r>
        <w:t xml:space="preserve">Käsikirjoitus voi olla lukijoiden tuhlausta tietokoneohjelmassa .</w:t>
      </w:r>
    </w:p>
    <w:p>
      <w:r>
        <w:rPr>
          <w:b/>
        </w:rPr>
        <w:t xml:space="preserve">Tulos</w:t>
      </w:r>
    </w:p>
    <w:p>
      <w:r>
        <w:t xml:space="preserve">Valikko voi olla selaimen kehotteessa olevien toimintojen resepti .</w:t>
      </w:r>
    </w:p>
    <w:p>
      <w:r>
        <w:rPr>
          <w:b/>
        </w:rPr>
        <w:t xml:space="preserve">Tulos</w:t>
      </w:r>
    </w:p>
    <w:p>
      <w:r>
        <w:t xml:space="preserve">Valikko voi olla työkalupuskurin vaihtoehtojen rakenne .</w:t>
      </w:r>
    </w:p>
    <w:p>
      <w:r>
        <w:rPr>
          <w:b/>
        </w:rPr>
        <w:t xml:space="preserve">Tulos</w:t>
      </w:r>
    </w:p>
    <w:p>
      <w:r>
        <w:t xml:space="preserve">Malli voi olla kooste tietokoneohjelman vaihtoehdoista.</w:t>
      </w:r>
    </w:p>
    <w:p>
      <w:r>
        <w:rPr>
          <w:b/>
        </w:rPr>
        <w:t xml:space="preserve">Tulos</w:t>
      </w:r>
    </w:p>
    <w:p>
      <w:r>
        <w:t xml:space="preserve">Valikko voi olla tietokoneohjelman vaihtoehtojen luettelo.</w:t>
      </w:r>
    </w:p>
    <w:p>
      <w:r>
        <w:rPr>
          <w:b/>
        </w:rPr>
        <w:t xml:space="preserve">Esimerkki 4.356</w:t>
      </w:r>
    </w:p>
    <w:p>
      <w:r>
        <w:t xml:space="preserve">Menisit raveihin, koska haluat viettää aikaa veljien kanssa .</w:t>
      </w:r>
    </w:p>
    <w:p>
      <w:r>
        <w:rPr>
          <w:b/>
        </w:rPr>
        <w:t xml:space="preserve">Tulos</w:t>
      </w:r>
    </w:p>
    <w:p>
      <w:r>
        <w:t xml:space="preserve">Menisit juhliin, koska haluat viettää aikaa ystävien kanssa .</w:t>
      </w:r>
    </w:p>
    <w:p>
      <w:r>
        <w:rPr>
          <w:b/>
        </w:rPr>
        <w:t xml:space="preserve">Tulos</w:t>
      </w:r>
    </w:p>
    <w:p>
      <w:r>
        <w:t xml:space="preserve">Menisit juhliin, koska haluat viettää aikaa ystävien kanssa.</w:t>
      </w:r>
    </w:p>
    <w:p>
      <w:r>
        <w:rPr>
          <w:b/>
        </w:rPr>
        <w:t xml:space="preserve">Tulos</w:t>
      </w:r>
    </w:p>
    <w:p>
      <w:r>
        <w:t xml:space="preserve">Menisit vankilaan, koska haluat viettää aikaa vankien kanssa .</w:t>
      </w:r>
    </w:p>
    <w:p>
      <w:r>
        <w:rPr>
          <w:b/>
        </w:rPr>
        <w:t xml:space="preserve">Tulos</w:t>
      </w:r>
    </w:p>
    <w:p>
      <w:r>
        <w:t xml:space="preserve">Soittaisit juhliin, koska haluat koskettaa aikaa ystävien kanssa .</w:t>
      </w:r>
    </w:p>
    <w:p>
      <w:r>
        <w:rPr>
          <w:b/>
        </w:rPr>
        <w:t xml:space="preserve">Esimerkki 4.357</w:t>
      </w:r>
    </w:p>
    <w:p>
      <w:r>
        <w:t xml:space="preserve">Sinä johtaisit tyttöjä harhaan, koska etsit penistä .</w:t>
      </w:r>
    </w:p>
    <w:p>
      <w:r>
        <w:rPr>
          <w:b/>
        </w:rPr>
        <w:t xml:space="preserve">Tulos</w:t>
      </w:r>
    </w:p>
    <w:p>
      <w:r>
        <w:t xml:space="preserve">Sinä tyrkyttäisit tyttöjä, koska etsit pakettia .</w:t>
      </w:r>
    </w:p>
    <w:p>
      <w:r>
        <w:rPr>
          <w:b/>
        </w:rPr>
        <w:t xml:space="preserve">Tulos</w:t>
      </w:r>
    </w:p>
    <w:p>
      <w:r>
        <w:t xml:space="preserve">Tapaisit tyttöjä, koska etsit kumppania.</w:t>
      </w:r>
    </w:p>
    <w:p>
      <w:r>
        <w:rPr>
          <w:b/>
        </w:rPr>
        <w:t xml:space="preserve">Tulos</w:t>
      </w:r>
    </w:p>
    <w:p>
      <w:r>
        <w:t xml:space="preserve">Sinä ikääntyisit tytöt koska etsit kumppania .</w:t>
      </w:r>
    </w:p>
    <w:p>
      <w:r>
        <w:rPr>
          <w:b/>
        </w:rPr>
        <w:t xml:space="preserve">Tulos</w:t>
      </w:r>
    </w:p>
    <w:p>
      <w:r>
        <w:t xml:space="preserve">Menettäisit tyttöjä, koska etsit kumppania .</w:t>
      </w:r>
    </w:p>
    <w:p>
      <w:r>
        <w:rPr>
          <w:b/>
        </w:rPr>
        <w:t xml:space="preserve">Esimerkki 4.358</w:t>
      </w:r>
    </w:p>
    <w:p>
      <w:r>
        <w:t xml:space="preserve">Jos olet oikeutettu lukemaan kirjaa, sinun pitäisi mennä kirjastoon .</w:t>
      </w:r>
    </w:p>
    <w:p>
      <w:r>
        <w:rPr>
          <w:b/>
        </w:rPr>
        <w:t xml:space="preserve">Tulos</w:t>
      </w:r>
    </w:p>
    <w:p>
      <w:r>
        <w:t xml:space="preserve">Jos näytät lukevan kirjaa niin sinun pitäisi kävellä kirjastoon .</w:t>
      </w:r>
    </w:p>
    <w:p>
      <w:r>
        <w:rPr>
          <w:b/>
        </w:rPr>
        <w:t xml:space="preserve">Tulos</w:t>
      </w:r>
    </w:p>
    <w:p>
      <w:r>
        <w:t xml:space="preserve">Jos avaat lukea kirjaa niin sinun pitäisi tapahtua hattu .</w:t>
      </w:r>
    </w:p>
    <w:p>
      <w:r>
        <w:rPr>
          <w:b/>
        </w:rPr>
        <w:t xml:space="preserve">Tulos</w:t>
      </w:r>
    </w:p>
    <w:p>
      <w:r>
        <w:t xml:space="preserve">Jos haluat lukea kirjaa, mene kirjastoon.</w:t>
      </w:r>
    </w:p>
    <w:p>
      <w:r>
        <w:rPr>
          <w:b/>
        </w:rPr>
        <w:t xml:space="preserve">Tulos</w:t>
      </w:r>
    </w:p>
    <w:p>
      <w:r>
        <w:t xml:space="preserve">Jos opettaa lukemaan kirjaa niin kannattaa lainata kauppaan .</w:t>
      </w:r>
    </w:p>
    <w:p>
      <w:r>
        <w:rPr>
          <w:b/>
        </w:rPr>
        <w:t xml:space="preserve">Esimerkki 4.359</w:t>
      </w:r>
    </w:p>
    <w:p>
      <w:r>
        <w:t xml:space="preserve">Voit kiertää laukaisukraatteria lähettämällä raketin avaruuteen .</w:t>
      </w:r>
    </w:p>
    <w:p>
      <w:r>
        <w:rPr>
          <w:b/>
        </w:rPr>
        <w:t xml:space="preserve">Tulos</w:t>
      </w:r>
    </w:p>
    <w:p>
      <w:r>
        <w:t xml:space="preserve">Voit käyttää laukaisuläppää prototyypin hyppäämiseen avaruuteen.</w:t>
      </w:r>
    </w:p>
    <w:p>
      <w:r>
        <w:rPr>
          <w:b/>
        </w:rPr>
        <w:t xml:space="preserve">Tulos</w:t>
      </w:r>
    </w:p>
    <w:p>
      <w:r>
        <w:t xml:space="preserve">Voit käyttää laukaisualustaa kynän lähettämiseen avaruuteen .</w:t>
      </w:r>
    </w:p>
    <w:p>
      <w:r>
        <w:rPr>
          <w:b/>
        </w:rPr>
        <w:t xml:space="preserve">Tulos</w:t>
      </w:r>
    </w:p>
    <w:p>
      <w:r>
        <w:t xml:space="preserve">Voit lähettää työntekijän avaruuteen laukaisualustan avulla.</w:t>
      </w:r>
    </w:p>
    <w:p>
      <w:r>
        <w:rPr>
          <w:b/>
        </w:rPr>
        <w:t xml:space="preserve">Tulos</w:t>
      </w:r>
    </w:p>
    <w:p>
      <w:r>
        <w:t xml:space="preserve">Voit käyttää laukaisualustaa raketin lähettämiseen avaruuteen.</w:t>
      </w:r>
    </w:p>
    <w:p>
      <w:r>
        <w:rPr>
          <w:b/>
        </w:rPr>
        <w:t xml:space="preserve">Esimerkki 4.360</w:t>
      </w:r>
    </w:p>
    <w:p>
      <w:r>
        <w:t xml:space="preserve">Omenapuu piilotetaan todennäköisesti omenapuun orkkiin .</w:t>
      </w:r>
    </w:p>
    <w:p>
      <w:r>
        <w:rPr>
          <w:b/>
        </w:rPr>
        <w:t xml:space="preserve">Tulos</w:t>
      </w:r>
    </w:p>
    <w:p>
      <w:r>
        <w:t xml:space="preserve">Olet kiinnostunut esittelemään omenapuun omenapuun orkesterissa .</w:t>
      </w:r>
    </w:p>
    <w:p>
      <w:r>
        <w:rPr>
          <w:b/>
        </w:rPr>
        <w:t xml:space="preserve">Tulos</w:t>
      </w:r>
    </w:p>
    <w:p>
      <w:r>
        <w:t xml:space="preserve">Olet taipuvainen pistämään omenapuun omenapuun orkkiin .</w:t>
      </w:r>
    </w:p>
    <w:p>
      <w:r>
        <w:rPr>
          <w:b/>
        </w:rPr>
        <w:t xml:space="preserve">Tulos</w:t>
      </w:r>
    </w:p>
    <w:p>
      <w:r>
        <w:t xml:space="preserve">Omenapuu löytyy todennäköisesti omenapuusta.</w:t>
      </w:r>
    </w:p>
    <w:p>
      <w:r>
        <w:rPr>
          <w:b/>
        </w:rPr>
        <w:t xml:space="preserve">Tulos</w:t>
      </w:r>
    </w:p>
    <w:p>
      <w:r>
        <w:t xml:space="preserve">Omenapuu on todennäköisesti havaittavissa omenapuun orsissa .</w:t>
      </w:r>
    </w:p>
    <w:p>
      <w:r>
        <w:rPr>
          <w:b/>
        </w:rPr>
        <w:t xml:space="preserve">Esimerkki 4.361</w:t>
      </w:r>
    </w:p>
    <w:p>
      <w:r>
        <w:t xml:space="preserve">Magneettikentän rajoja voidaan deformoida toisen elastisen prosessin avulla.</w:t>
      </w:r>
    </w:p>
    <w:p>
      <w:r>
        <w:rPr>
          <w:b/>
        </w:rPr>
        <w:t xml:space="preserve">Tulos</w:t>
      </w:r>
    </w:p>
    <w:p>
      <w:r>
        <w:t xml:space="preserve">Magneettikentän rajoja voi muuttaa toinen superihminen .</w:t>
      </w:r>
    </w:p>
    <w:p>
      <w:r>
        <w:rPr>
          <w:b/>
        </w:rPr>
        <w:t xml:space="preserve">Tulos</w:t>
      </w:r>
    </w:p>
    <w:p>
      <w:r>
        <w:t xml:space="preserve">Magneettikentän rajoja voidaan deformoida toisella elastisella ehdolla .</w:t>
      </w:r>
    </w:p>
    <w:p>
      <w:r>
        <w:rPr>
          <w:b/>
        </w:rPr>
        <w:t xml:space="preserve">Tulos</w:t>
      </w:r>
    </w:p>
    <w:p>
      <w:r>
        <w:t xml:space="preserve">Magneettikentän kuvioita voidaan muuttaa toisen magneettikentän avulla.</w:t>
      </w:r>
    </w:p>
    <w:p>
      <w:r>
        <w:rPr>
          <w:b/>
        </w:rPr>
        <w:t xml:space="preserve">Tulos</w:t>
      </w:r>
    </w:p>
    <w:p>
      <w:r>
        <w:t xml:space="preserve">Magneettikentän rajoja voi muuttaa toinen magneettikenttä.</w:t>
      </w:r>
    </w:p>
    <w:p>
      <w:r>
        <w:rPr>
          <w:b/>
        </w:rPr>
        <w:t xml:space="preserve">Esimerkki 4.362</w:t>
      </w:r>
    </w:p>
    <w:p>
      <w:r>
        <w:t xml:space="preserve">Sanomalehden lukemisen vaikutus on ajankohtaisten tapahtumien oppiminen.</w:t>
      </w:r>
    </w:p>
    <w:p>
      <w:r>
        <w:rPr>
          <w:b/>
        </w:rPr>
        <w:t xml:space="preserve">Tulos</w:t>
      </w:r>
    </w:p>
    <w:p>
      <w:r>
        <w:t xml:space="preserve">Sanomalehden lukemisen vaikutus on paranormaalien tapahtumien oppiminen .</w:t>
      </w:r>
    </w:p>
    <w:p>
      <w:r>
        <w:rPr>
          <w:b/>
        </w:rPr>
        <w:t xml:space="preserve">Tulos</w:t>
      </w:r>
    </w:p>
    <w:p>
      <w:r>
        <w:t xml:space="preserve">Ilo lukemisen kollegion on oppiminen nykyisiä lehtiä .</w:t>
      </w:r>
    </w:p>
    <w:p>
      <w:r>
        <w:rPr>
          <w:b/>
        </w:rPr>
        <w:t xml:space="preserve">Tulos</w:t>
      </w:r>
    </w:p>
    <w:p>
      <w:r>
        <w:t xml:space="preserve">Aivojen lukemisen tapa on oppia nykyisiä kohteita .</w:t>
      </w:r>
    </w:p>
    <w:p>
      <w:r>
        <w:rPr>
          <w:b/>
        </w:rPr>
        <w:t xml:space="preserve">Tulos</w:t>
      </w:r>
    </w:p>
    <w:p>
      <w:r>
        <w:t xml:space="preserve">Lehdistön lukemisen vaikutus on ajankohtaisten tapahtumien oppiminen .</w:t>
      </w:r>
    </w:p>
    <w:p>
      <w:r>
        <w:rPr>
          <w:b/>
        </w:rPr>
        <w:t xml:space="preserve">Esimerkki 4.363</w:t>
      </w:r>
    </w:p>
    <w:p>
      <w:r>
        <w:t xml:space="preserve">Hämmästyt, kun huomaat huudon metsässä .</w:t>
      </w:r>
    </w:p>
    <w:p>
      <w:r>
        <w:rPr>
          <w:b/>
        </w:rPr>
        <w:t xml:space="preserve">Tulos</w:t>
      </w:r>
    </w:p>
    <w:p>
      <w:r>
        <w:t xml:space="preserve">Metsässä on todennäköistä, että nappaat käärmeen .</w:t>
      </w:r>
    </w:p>
    <w:p>
      <w:r>
        <w:rPr>
          <w:b/>
        </w:rPr>
        <w:t xml:space="preserve">Tulos</w:t>
      </w:r>
    </w:p>
    <w:p>
      <w:r>
        <w:t xml:space="preserve">Seuraavaksi löydät mökin metsästä .</w:t>
      </w:r>
    </w:p>
    <w:p>
      <w:r>
        <w:rPr>
          <w:b/>
        </w:rPr>
        <w:t xml:space="preserve">Tulos</w:t>
      </w:r>
    </w:p>
    <w:p>
      <w:r>
        <w:t xml:space="preserve">Sinua nolottaa lyödä käärmettä metsässä .</w:t>
      </w:r>
    </w:p>
    <w:p>
      <w:r>
        <w:rPr>
          <w:b/>
        </w:rPr>
        <w:t xml:space="preserve">Tulos</w:t>
      </w:r>
    </w:p>
    <w:p>
      <w:r>
        <w:t xml:space="preserve">Metsästä löytyy todennäköisesti käärme.</w:t>
      </w:r>
    </w:p>
    <w:p>
      <w:r>
        <w:rPr>
          <w:b/>
        </w:rPr>
        <w:t xml:space="preserve">Esimerkki 4.364</w:t>
      </w:r>
    </w:p>
    <w:p>
      <w:r>
        <w:t xml:space="preserve">Jos haluat löytää kemian, sinun pitäisi etsiä faktoja .</w:t>
      </w:r>
    </w:p>
    <w:p>
      <w:r>
        <w:rPr>
          <w:b/>
        </w:rPr>
        <w:t xml:space="preserve">Tulos</w:t>
      </w:r>
    </w:p>
    <w:p>
      <w:r>
        <w:t xml:space="preserve">Jos haluat löytää totuuden, sinun on etsittävä faktoja.</w:t>
      </w:r>
    </w:p>
    <w:p>
      <w:r>
        <w:rPr>
          <w:b/>
        </w:rPr>
        <w:t xml:space="preserve">Tulos</w:t>
      </w:r>
    </w:p>
    <w:p>
      <w:r>
        <w:t xml:space="preserve">Jos haluatte rakastaa lihaa, teidän pitäisi etsiä tosiasioita .</w:t>
      </w:r>
    </w:p>
    <w:p>
      <w:r>
        <w:rPr>
          <w:b/>
        </w:rPr>
        <w:t xml:space="preserve">Tulos</w:t>
      </w:r>
    </w:p>
    <w:p>
      <w:r>
        <w:t xml:space="preserve">Jos lähdette arvostelemaan kulttuuria, teidän pitäisi etsiä faktoja .</w:t>
      </w:r>
    </w:p>
    <w:p>
      <w:r>
        <w:rPr>
          <w:b/>
        </w:rPr>
        <w:t xml:space="preserve">Tulos</w:t>
      </w:r>
    </w:p>
    <w:p>
      <w:r>
        <w:t xml:space="preserve">Jos haluatte saada selville tarkoituksen, teidän on etsittävä tosiasioita .</w:t>
      </w:r>
    </w:p>
    <w:p>
      <w:r>
        <w:rPr>
          <w:b/>
        </w:rPr>
        <w:t xml:space="preserve">Esimerkki 4.365</w:t>
      </w:r>
    </w:p>
    <w:p>
      <w:r>
        <w:t xml:space="preserve">Taistelun vaikutus vihollisen on joku tekee .</w:t>
      </w:r>
    </w:p>
    <w:p>
      <w:r>
        <w:rPr>
          <w:b/>
        </w:rPr>
        <w:t xml:space="preserve">Tulos</w:t>
      </w:r>
    </w:p>
    <w:p>
      <w:r>
        <w:t xml:space="preserve">Vihollisen kanssa taistelemisen vaikutus on se, että jostakin tulee .</w:t>
      </w:r>
    </w:p>
    <w:p>
      <w:r>
        <w:rPr>
          <w:b/>
        </w:rPr>
        <w:t xml:space="preserve">Tulos</w:t>
      </w:r>
    </w:p>
    <w:p>
      <w:r>
        <w:t xml:space="preserve">Kohteen vahvistamisen vaikutus on, että joku sanoo .</w:t>
      </w:r>
    </w:p>
    <w:p>
      <w:r>
        <w:rPr>
          <w:b/>
        </w:rPr>
        <w:t xml:space="preserve">Tulos</w:t>
      </w:r>
    </w:p>
    <w:p>
      <w:r>
        <w:t xml:space="preserve">Vihollista vastaan taisteleminen johtaa siihen, että joku voittaa.</w:t>
      </w:r>
    </w:p>
    <w:p>
      <w:r>
        <w:rPr>
          <w:b/>
        </w:rPr>
        <w:t xml:space="preserve">Tulos</w:t>
      </w:r>
    </w:p>
    <w:p>
      <w:r>
        <w:t xml:space="preserve">Uhkapelien paradoksi vastaus on, että joku voittaa .</w:t>
      </w:r>
    </w:p>
    <w:p>
      <w:r>
        <w:rPr>
          <w:b/>
        </w:rPr>
        <w:t xml:space="preserve">Esimerkki 4.366</w:t>
      </w:r>
    </w:p>
    <w:p>
      <w:r>
        <w:t xml:space="preserve">Jos haluat syleillä koripalloa niin sinulla pitäisi olla jäykät polvet .</w:t>
      </w:r>
    </w:p>
    <w:p>
      <w:r>
        <w:rPr>
          <w:b/>
        </w:rPr>
        <w:t xml:space="preserve">Tulos</w:t>
      </w:r>
    </w:p>
    <w:p>
      <w:r>
        <w:t xml:space="preserve">Jos haluat pysyä koripallossa niin sinulla pitäisi olla hankalat polvet .</w:t>
      </w:r>
    </w:p>
    <w:p>
      <w:r>
        <w:rPr>
          <w:b/>
        </w:rPr>
        <w:t xml:space="preserve">Tulos</w:t>
      </w:r>
    </w:p>
    <w:p>
      <w:r>
        <w:t xml:space="preserve">Jos haluat pelata puolustuspuolustajana, sinulla pitäisi olla massiiviset polvet .</w:t>
      </w:r>
    </w:p>
    <w:p>
      <w:r>
        <w:rPr>
          <w:b/>
        </w:rPr>
        <w:t xml:space="preserve">Tulos</w:t>
      </w:r>
    </w:p>
    <w:p>
      <w:r>
        <w:t xml:space="preserve">Jos haluat pelata koripalloa, sinulla pitäisi olla vahvat polvet.</w:t>
      </w:r>
    </w:p>
    <w:p>
      <w:r>
        <w:rPr>
          <w:b/>
        </w:rPr>
        <w:t xml:space="preserve">Tulos</w:t>
      </w:r>
    </w:p>
    <w:p>
      <w:r>
        <w:t xml:space="preserve">Jos haluat kohdata koripalloa niin sinulla pitäisi olla ihanat polvet .</w:t>
      </w:r>
    </w:p>
    <w:p>
      <w:r>
        <w:rPr>
          <w:b/>
        </w:rPr>
        <w:t xml:space="preserve">Esimerkki 4.367</w:t>
      </w:r>
    </w:p>
    <w:p>
      <w:r>
        <w:t xml:space="preserve">Jos et n't saalis elokuva teatterissa, voit melkein vuokrata sen.</w:t>
      </w:r>
    </w:p>
    <w:p>
      <w:r>
        <w:rPr>
          <w:b/>
        </w:rPr>
        <w:t xml:space="preserve">Tulos</w:t>
      </w:r>
    </w:p>
    <w:p>
      <w:r>
        <w:t xml:space="preserve">Jos et saa elokuvaa teatterissa, voit vuokrata sen vapaaehtoisesti.</w:t>
      </w:r>
    </w:p>
    <w:p>
      <w:r>
        <w:rPr>
          <w:b/>
        </w:rPr>
        <w:t xml:space="preserve">Tulos</w:t>
      </w:r>
    </w:p>
    <w:p>
      <w:r>
        <w:t xml:space="preserve">Jos et n't saalis nukke teatterissa , voit automaattisesti vuokrata sen.</w:t>
      </w:r>
    </w:p>
    <w:p>
      <w:r>
        <w:rPr>
          <w:b/>
        </w:rPr>
        <w:t xml:space="preserve">Tulos</w:t>
      </w:r>
    </w:p>
    <w:p>
      <w:r>
        <w:t xml:space="preserve">Jos et n't saalis elokuva paikalla, voit myöhemmin vuokrata sen.</w:t>
      </w:r>
    </w:p>
    <w:p>
      <w:r>
        <w:rPr>
          <w:b/>
        </w:rPr>
        <w:t xml:space="preserve">Tulos</w:t>
      </w:r>
    </w:p>
    <w:p>
      <w:r>
        <w:t xml:space="preserve">Jos et näe elokuvaa teatterissa, voit vuokrata sen myöhemmin.</w:t>
      </w:r>
    </w:p>
    <w:p>
      <w:r>
        <w:rPr>
          <w:b/>
        </w:rPr>
        <w:t xml:space="preserve">Esimerkki 4.368</w:t>
      </w:r>
    </w:p>
    <w:p>
      <w:r>
        <w:t xml:space="preserve">Usein virheet voivat johtaa vammoihin.</w:t>
      </w:r>
    </w:p>
    <w:p>
      <w:r>
        <w:rPr>
          <w:b/>
        </w:rPr>
        <w:t xml:space="preserve">Tulos</w:t>
      </w:r>
    </w:p>
    <w:p>
      <w:r>
        <w:t xml:space="preserve">Usein virheet voivat johtaa loukkaantumiseen.</w:t>
      </w:r>
    </w:p>
    <w:p>
      <w:r>
        <w:rPr>
          <w:b/>
        </w:rPr>
        <w:t xml:space="preserve">Tulos</w:t>
      </w:r>
    </w:p>
    <w:p>
      <w:r>
        <w:t xml:space="preserve">Usein virheet voivat johtaa loukkaantumiseen.</w:t>
      </w:r>
    </w:p>
    <w:p>
      <w:r>
        <w:rPr>
          <w:b/>
        </w:rPr>
        <w:t xml:space="preserve">Tulos</w:t>
      </w:r>
    </w:p>
    <w:p>
      <w:r>
        <w:t xml:space="preserve">Usein virheet voivat johtaa loukkaantumiseen.</w:t>
      </w:r>
    </w:p>
    <w:p>
      <w:r>
        <w:rPr>
          <w:b/>
        </w:rPr>
        <w:t xml:space="preserve">Tulos</w:t>
      </w:r>
    </w:p>
    <w:p>
      <w:r>
        <w:t xml:space="preserve">Usein virheet voivat johtaa loukkaantumiseen.</w:t>
      </w:r>
    </w:p>
    <w:p>
      <w:r>
        <w:rPr>
          <w:b/>
        </w:rPr>
        <w:t xml:space="preserve">Esimerkki 4.369</w:t>
      </w:r>
    </w:p>
    <w:p>
      <w:r>
        <w:t xml:space="preserve">Olet surullinen potkaistessasi koria supermarketissa .</w:t>
      </w:r>
    </w:p>
    <w:p>
      <w:r>
        <w:rPr>
          <w:b/>
        </w:rPr>
        <w:t xml:space="preserve">Tulos</w:t>
      </w:r>
    </w:p>
    <w:p>
      <w:r>
        <w:t xml:space="preserve">Olet surullinen laskemaan koria supermarketissa .</w:t>
      </w:r>
    </w:p>
    <w:p>
      <w:r>
        <w:rPr>
          <w:b/>
        </w:rPr>
        <w:t xml:space="preserve">Tulos</w:t>
      </w:r>
    </w:p>
    <w:p>
      <w:r>
        <w:t xml:space="preserve">Löydät todennäköisesti korin hakusanalla .</w:t>
      </w:r>
    </w:p>
    <w:p>
      <w:r>
        <w:rPr>
          <w:b/>
        </w:rPr>
        <w:t xml:space="preserve">Tulos</w:t>
      </w:r>
    </w:p>
    <w:p>
      <w:r>
        <w:t xml:space="preserve">Voit kaivaa korin supermarketista .</w:t>
      </w:r>
    </w:p>
    <w:p>
      <w:r>
        <w:rPr>
          <w:b/>
        </w:rPr>
        <w:t xml:space="preserve">Tulos</w:t>
      </w:r>
    </w:p>
    <w:p>
      <w:r>
        <w:t xml:space="preserve">Löydät todennäköisesti korin supermarketista.</w:t>
      </w:r>
    </w:p>
    <w:p>
      <w:r>
        <w:rPr>
          <w:b/>
        </w:rPr>
        <w:t xml:space="preserve">Esimerkki 4.370</w:t>
      </w:r>
    </w:p>
    <w:p>
      <w:r>
        <w:t xml:space="preserve">Sinulla olisi lääkärintarkastus, koska tarkistat henkivakuutuksen .</w:t>
      </w:r>
    </w:p>
    <w:p>
      <w:r>
        <w:rPr>
          <w:b/>
        </w:rPr>
        <w:t xml:space="preserve">Tulos</w:t>
      </w:r>
    </w:p>
    <w:p>
      <w:r>
        <w:t xml:space="preserve">Sinulla olisi lääkärintarkastus, koska suojaat henkivakuutusta.</w:t>
      </w:r>
    </w:p>
    <w:p>
      <w:r>
        <w:rPr>
          <w:b/>
        </w:rPr>
        <w:t xml:space="preserve">Tulos</w:t>
      </w:r>
    </w:p>
    <w:p>
      <w:r>
        <w:t xml:space="preserve">Sinulla olisi lääkärintarkastus, koska saat henkivakuutuksen.</w:t>
      </w:r>
    </w:p>
    <w:p>
      <w:r>
        <w:rPr>
          <w:b/>
        </w:rPr>
        <w:t xml:space="preserve">Tulos</w:t>
      </w:r>
    </w:p>
    <w:p>
      <w:r>
        <w:t xml:space="preserve">Sinulla olisi lääkärintarkastus, koska tuotat elämäntoimintaa .</w:t>
      </w:r>
    </w:p>
    <w:p>
      <w:r>
        <w:rPr>
          <w:b/>
        </w:rPr>
        <w:t xml:space="preserve">Tulos</w:t>
      </w:r>
    </w:p>
    <w:p>
      <w:r>
        <w:t xml:space="preserve">Sinulle tehdään lääkärintarkastus, koska tarvitset henkivakuutuksen.</w:t>
      </w:r>
    </w:p>
    <w:p>
      <w:r>
        <w:rPr>
          <w:b/>
        </w:rPr>
        <w:t xml:space="preserve">Esimerkki 4.371</w:t>
      </w:r>
    </w:p>
    <w:p>
      <w:r>
        <w:t xml:space="preserve">Laajentaisitte laskuja, koska haluatte palveluja tai myönnytyksiä .</w:t>
      </w:r>
    </w:p>
    <w:p>
      <w:r>
        <w:rPr>
          <w:b/>
        </w:rPr>
        <w:t xml:space="preserve">Tulos</w:t>
      </w:r>
    </w:p>
    <w:p>
      <w:r>
        <w:t xml:space="preserve">Sinä käyttäisit sovelluksia, koska haluat palveluja tai tavaroita.</w:t>
      </w:r>
    </w:p>
    <w:p>
      <w:r>
        <w:rPr>
          <w:b/>
        </w:rPr>
        <w:t xml:space="preserve">Tulos</w:t>
      </w:r>
    </w:p>
    <w:p>
      <w:r>
        <w:t xml:space="preserve">Etsit palveluntarjoajia, koska haluat palveluja tai osia .</w:t>
      </w:r>
    </w:p>
    <w:p>
      <w:r>
        <w:rPr>
          <w:b/>
        </w:rPr>
        <w:t xml:space="preserve">Tulos</w:t>
      </w:r>
    </w:p>
    <w:p>
      <w:r>
        <w:t xml:space="preserve">Maksat laskut, koska haluat palveluja tai tavaroita.</w:t>
      </w:r>
    </w:p>
    <w:p>
      <w:r>
        <w:rPr>
          <w:b/>
        </w:rPr>
        <w:t xml:space="preserve">Tulos</w:t>
      </w:r>
    </w:p>
    <w:p>
      <w:r>
        <w:t xml:space="preserve">Maksaisit laskut, koska teet palveluja tai tavaroita .</w:t>
      </w:r>
    </w:p>
    <w:p>
      <w:r>
        <w:rPr>
          <w:b/>
        </w:rPr>
        <w:t xml:space="preserve">Esimerkki 4.372</w:t>
      </w:r>
    </w:p>
    <w:p>
      <w:r>
        <w:t xml:space="preserve">Lyöt todennäköisesti apinaa viidakossa .</w:t>
      </w:r>
    </w:p>
    <w:p>
      <w:r>
        <w:rPr>
          <w:b/>
        </w:rPr>
        <w:t xml:space="preserve">Tulos</w:t>
      </w:r>
    </w:p>
    <w:p>
      <w:r>
        <w:t xml:space="preserve">Viidakosta löytyy todennäköisesti apina.</w:t>
      </w:r>
    </w:p>
    <w:p>
      <w:r>
        <w:rPr>
          <w:b/>
        </w:rPr>
        <w:t xml:space="preserve">Tulos</w:t>
      </w:r>
    </w:p>
    <w:p>
      <w:r>
        <w:t xml:space="preserve">Löydät todennäköisesti selliä viidakosta .</w:t>
      </w:r>
    </w:p>
    <w:p>
      <w:r>
        <w:rPr>
          <w:b/>
        </w:rPr>
        <w:t xml:space="preserve">Tulos</w:t>
      </w:r>
    </w:p>
    <w:p>
      <w:r>
        <w:t xml:space="preserve">Viidakosta löytyy todennäköisesti suo .</w:t>
      </w:r>
    </w:p>
    <w:p>
      <w:r>
        <w:rPr>
          <w:b/>
        </w:rPr>
        <w:t xml:space="preserve">Tulos</w:t>
      </w:r>
    </w:p>
    <w:p>
      <w:r>
        <w:t xml:space="preserve">Ilmoitat todennäköisesti apinasta viidakossa .</w:t>
      </w:r>
    </w:p>
    <w:p>
      <w:r>
        <w:rPr>
          <w:b/>
        </w:rPr>
        <w:t xml:space="preserve">Esimerkki 4.373</w:t>
      </w:r>
    </w:p>
    <w:p>
      <w:r>
        <w:t xml:space="preserve">Jos haluat keskeyttää musiikin, sinun pitäisi laittaa kuulokkeet .</w:t>
      </w:r>
    </w:p>
    <w:p>
      <w:r>
        <w:rPr>
          <w:b/>
        </w:rPr>
        <w:t xml:space="preserve">Tulos</w:t>
      </w:r>
    </w:p>
    <w:p>
      <w:r>
        <w:t xml:space="preserve">Jos haluat kuunnella musiikkia, sinun pitäisi laittaa kuulokkeet .</w:t>
      </w:r>
    </w:p>
    <w:p>
      <w:r>
        <w:rPr>
          <w:b/>
        </w:rPr>
        <w:t xml:space="preserve">Tulos</w:t>
      </w:r>
    </w:p>
    <w:p>
      <w:r>
        <w:t xml:space="preserve">Jos haluat huutaa musiikkia niin sinun pitäisi laittaa kuulokkeet .</w:t>
      </w:r>
    </w:p>
    <w:p>
      <w:r>
        <w:rPr>
          <w:b/>
        </w:rPr>
        <w:t xml:space="preserve">Tulos</w:t>
      </w:r>
    </w:p>
    <w:p>
      <w:r>
        <w:t xml:space="preserve">Jos haluat kuulla musiikkia, sinun on laitettava kuulokkeet päähäsi.</w:t>
      </w:r>
    </w:p>
    <w:p>
      <w:r>
        <w:rPr>
          <w:b/>
        </w:rPr>
        <w:t xml:space="preserve">Tulos</w:t>
      </w:r>
    </w:p>
    <w:p>
      <w:r>
        <w:t xml:space="preserve">Jos haluat tarjota musiikkia, sinun pitäisi laittaa kuulokkeet .</w:t>
      </w:r>
    </w:p>
    <w:p>
      <w:r>
        <w:rPr>
          <w:b/>
        </w:rPr>
        <w:t xml:space="preserve">Esimerkki 4.374</w:t>
      </w:r>
    </w:p>
    <w:p>
      <w:r>
        <w:t xml:space="preserve">Tietoja voidaan syöttää tietokoneisiimme .</w:t>
      </w:r>
    </w:p>
    <w:p>
      <w:r>
        <w:rPr>
          <w:b/>
        </w:rPr>
        <w:t xml:space="preserve">Tulos</w:t>
      </w:r>
    </w:p>
    <w:p>
      <w:r>
        <w:t xml:space="preserve">Tietoja voi virrata tietokoneisiimme.</w:t>
      </w:r>
    </w:p>
    <w:p>
      <w:r>
        <w:rPr>
          <w:b/>
        </w:rPr>
        <w:t xml:space="preserve">Tulos</w:t>
      </w:r>
    </w:p>
    <w:p>
      <w:r>
        <w:t xml:space="preserve">Tietoja voi tietokoneeseen meidän tietokoneisiin .</w:t>
      </w:r>
    </w:p>
    <w:p>
      <w:r>
        <w:rPr>
          <w:b/>
        </w:rPr>
        <w:t xml:space="preserve">Tulos</w:t>
      </w:r>
    </w:p>
    <w:p>
      <w:r>
        <w:t xml:space="preserve">Buffer voi streamata tietokoneisiimme .</w:t>
      </w:r>
    </w:p>
    <w:p>
      <w:r>
        <w:rPr>
          <w:b/>
        </w:rPr>
        <w:t xml:space="preserve">Tulos</w:t>
      </w:r>
    </w:p>
    <w:p>
      <w:r>
        <w:t xml:space="preserve">sisältö voi kirjautua koneisiimme .</w:t>
      </w:r>
    </w:p>
    <w:p>
      <w:r>
        <w:rPr>
          <w:b/>
        </w:rPr>
        <w:t xml:space="preserve">Esimerkki 4.375</w:t>
      </w:r>
    </w:p>
    <w:p>
      <w:r>
        <w:t xml:space="preserve">Totuuden seuraaminen rauhoittaa pelkoa .</w:t>
      </w:r>
    </w:p>
    <w:p>
      <w:r>
        <w:rPr>
          <w:b/>
        </w:rPr>
        <w:t xml:space="preserve">Tulos</w:t>
      </w:r>
    </w:p>
    <w:p>
      <w:r>
        <w:t xml:space="preserve">Totuuden puhuminen on pelon rauhoittamista varten .</w:t>
      </w:r>
    </w:p>
    <w:p>
      <w:r>
        <w:rPr>
          <w:b/>
        </w:rPr>
        <w:t xml:space="preserve">Tulos</w:t>
      </w:r>
    </w:p>
    <w:p>
      <w:r>
        <w:t xml:space="preserve">Totuuden työstäminen on pelon rauhoittamista varten .</w:t>
      </w:r>
    </w:p>
    <w:p>
      <w:r>
        <w:rPr>
          <w:b/>
        </w:rPr>
        <w:t xml:space="preserve">Tulos</w:t>
      </w:r>
    </w:p>
    <w:p>
      <w:r>
        <w:t xml:space="preserve">Totuuden löytäminen on pelon rauhoittamista varten.</w:t>
      </w:r>
    </w:p>
    <w:p>
      <w:r>
        <w:rPr>
          <w:b/>
        </w:rPr>
        <w:t xml:space="preserve">Tulos</w:t>
      </w:r>
    </w:p>
    <w:p>
      <w:r>
        <w:t xml:space="preserve">totuuden kertominen rauhoittaa pelkoa .</w:t>
      </w:r>
    </w:p>
    <w:p>
      <w:r>
        <w:rPr>
          <w:b/>
        </w:rPr>
        <w:t xml:space="preserve">Esimerkki 4.376</w:t>
      </w:r>
    </w:p>
    <w:p>
      <w:r>
        <w:t xml:space="preserve">Voit todennäköisesti kolhiintua pari ruohikkoon .</w:t>
      </w:r>
    </w:p>
    <w:p>
      <w:r>
        <w:rPr>
          <w:b/>
        </w:rPr>
        <w:t xml:space="preserve">Tulos</w:t>
      </w:r>
    </w:p>
    <w:p>
      <w:r>
        <w:t xml:space="preserve">Tulette todennäköisesti järveen nurmikolla .</w:t>
      </w:r>
    </w:p>
    <w:p>
      <w:r>
        <w:rPr>
          <w:b/>
        </w:rPr>
        <w:t xml:space="preserve">Tulos</w:t>
      </w:r>
    </w:p>
    <w:p>
      <w:r>
        <w:t xml:space="preserve">Löydät hämmästykseksesi ruohikosta aseen .</w:t>
      </w:r>
    </w:p>
    <w:p>
      <w:r>
        <w:rPr>
          <w:b/>
        </w:rPr>
        <w:t xml:space="preserve">Tulos</w:t>
      </w:r>
    </w:p>
    <w:p>
      <w:r>
        <w:t xml:space="preserve">Löydät todennäköisesti lehmän ruohikosta.</w:t>
      </w:r>
    </w:p>
    <w:p>
      <w:r>
        <w:rPr>
          <w:b/>
        </w:rPr>
        <w:t xml:space="preserve">Tulos</w:t>
      </w:r>
    </w:p>
    <w:p>
      <w:r>
        <w:t xml:space="preserve">Voit todennäköisesti jättää pyörän nurmikolle.</w:t>
      </w:r>
    </w:p>
    <w:p>
      <w:r>
        <w:rPr>
          <w:b/>
        </w:rPr>
        <w:t xml:space="preserve">Esimerkki 4.377</w:t>
      </w:r>
    </w:p>
    <w:p>
      <w:r>
        <w:t xml:space="preserve">Kun portaaliin pakotetaan enemmän ilmaa, hiukkanen kasvaa.</w:t>
      </w:r>
    </w:p>
    <w:p>
      <w:r>
        <w:rPr>
          <w:b/>
        </w:rPr>
        <w:t xml:space="preserve">Tulos</w:t>
      </w:r>
    </w:p>
    <w:p>
      <w:r>
        <w:t xml:space="preserve">Kun ilmapalloon pumpataan enemmän ilmaa, ilmapallo kasvaa.</w:t>
      </w:r>
    </w:p>
    <w:p>
      <w:r>
        <w:rPr>
          <w:b/>
        </w:rPr>
        <w:t xml:space="preserve">Tulos</w:t>
      </w:r>
    </w:p>
    <w:p>
      <w:r>
        <w:t xml:space="preserve">Kun enemmän ilmaa pakotetaan etäisyydelle , ilmapallo kasvaa.</w:t>
      </w:r>
    </w:p>
    <w:p>
      <w:r>
        <w:rPr>
          <w:b/>
        </w:rPr>
        <w:t xml:space="preserve">Tulos</w:t>
      </w:r>
    </w:p>
    <w:p>
      <w:r>
        <w:t xml:space="preserve">Kun ilmapalloon pakotetaan lisää ilmaa, ilmapallo kasvaa.</w:t>
      </w:r>
    </w:p>
    <w:p>
      <w:r>
        <w:rPr>
          <w:b/>
        </w:rPr>
        <w:t xml:space="preserve">Tulos</w:t>
      </w:r>
    </w:p>
    <w:p>
      <w:r>
        <w:t xml:space="preserve">Mitä enemmän ilmaa pakotetaan liuokseen, voima kasvaa.</w:t>
      </w:r>
    </w:p>
    <w:p>
      <w:r>
        <w:rPr>
          <w:b/>
        </w:rPr>
        <w:t xml:space="preserve">Esimerkki 4.378</w:t>
      </w:r>
    </w:p>
    <w:p>
      <w:r>
        <w:t xml:space="preserve">Taideteos voi olla lohdutuksen lähde.</w:t>
      </w:r>
    </w:p>
    <w:p>
      <w:r>
        <w:rPr>
          <w:b/>
        </w:rPr>
        <w:t xml:space="preserve">Tulos</w:t>
      </w:r>
    </w:p>
    <w:p>
      <w:r>
        <w:t xml:space="preserve">Ajatus mustasukkaisuutta vastaan voi olla lohduttavaa ruokaa .</w:t>
      </w:r>
    </w:p>
    <w:p>
      <w:r>
        <w:rPr>
          <w:b/>
        </w:rPr>
        <w:t xml:space="preserve">Tulos</w:t>
      </w:r>
    </w:p>
    <w:p>
      <w:r>
        <w:t xml:space="preserve">Taideteos voi olla fiktiivinen peli .</w:t>
      </w:r>
    </w:p>
    <w:p>
      <w:r>
        <w:rPr>
          <w:b/>
        </w:rPr>
        <w:t xml:space="preserve">Tulos</w:t>
      </w:r>
    </w:p>
    <w:p>
      <w:r>
        <w:t xml:space="preserve">Taideteos voi olla varoituksen paikka .</w:t>
      </w:r>
    </w:p>
    <w:p>
      <w:r>
        <w:rPr>
          <w:b/>
        </w:rPr>
        <w:t xml:space="preserve">Tulos</w:t>
      </w:r>
    </w:p>
    <w:p>
      <w:r>
        <w:t xml:space="preserve">Taideteos voi olla todiste arvokkuudesta .</w:t>
      </w:r>
    </w:p>
    <w:p>
      <w:r>
        <w:rPr>
          <w:b/>
        </w:rPr>
        <w:t xml:space="preserve">Esimerkki 4.379</w:t>
      </w:r>
    </w:p>
    <w:p>
      <w:r>
        <w:t xml:space="preserve">On outoa, että kylpyhuoneessa on seisova säiliö .</w:t>
      </w:r>
    </w:p>
    <w:p>
      <w:r>
        <w:rPr>
          <w:b/>
        </w:rPr>
        <w:t xml:space="preserve">Tulos</w:t>
      </w:r>
    </w:p>
    <w:p>
      <w:r>
        <w:t xml:space="preserve">Sinua häiritsee löytää kultasäiliö kylpyhuoneesta .</w:t>
      </w:r>
    </w:p>
    <w:p>
      <w:r>
        <w:rPr>
          <w:b/>
        </w:rPr>
        <w:t xml:space="preserve">Tulos</w:t>
      </w:r>
    </w:p>
    <w:p>
      <w:r>
        <w:t xml:space="preserve">Kylpyhuoneessa on todennäköisesti wc-säiliö.</w:t>
      </w:r>
    </w:p>
    <w:p>
      <w:r>
        <w:rPr>
          <w:b/>
        </w:rPr>
        <w:t xml:space="preserve">Tulos</w:t>
      </w:r>
    </w:p>
    <w:p>
      <w:r>
        <w:t xml:space="preserve">Olet turvassa löytää wc-säiliö tulvassa .</w:t>
      </w:r>
    </w:p>
    <w:p>
      <w:r>
        <w:rPr>
          <w:b/>
        </w:rPr>
        <w:t xml:space="preserve">Tulos</w:t>
      </w:r>
    </w:p>
    <w:p>
      <w:r>
        <w:t xml:space="preserve">Kylpyhuoneesta löytyy todennäköisesti valosäiliö .</w:t>
      </w:r>
    </w:p>
    <w:p>
      <w:r>
        <w:rPr>
          <w:b/>
        </w:rPr>
        <w:t xml:space="preserve">Esimerkki 4.380</w:t>
      </w:r>
    </w:p>
    <w:p>
      <w:r>
        <w:t xml:space="preserve">Voit käyttää ruokakauppaa elintarvikkeiden ottamiseen .</w:t>
      </w:r>
    </w:p>
    <w:p>
      <w:r>
        <w:rPr>
          <w:b/>
        </w:rPr>
        <w:t xml:space="preserve">Tulos</w:t>
      </w:r>
    </w:p>
    <w:p>
      <w:r>
        <w:t xml:space="preserve">Voit muuttaa suklaakauppaa elintarvikkeiden hankkimiseksi .</w:t>
      </w:r>
    </w:p>
    <w:p>
      <w:r>
        <w:rPr>
          <w:b/>
        </w:rPr>
        <w:t xml:space="preserve">Tulos</w:t>
      </w:r>
    </w:p>
    <w:p>
      <w:r>
        <w:t xml:space="preserve">Voit ostaa elintarvikkeita ruokakaupasta.</w:t>
      </w:r>
    </w:p>
    <w:p>
      <w:r>
        <w:rPr>
          <w:b/>
        </w:rPr>
        <w:t xml:space="preserve">Tulos</w:t>
      </w:r>
    </w:p>
    <w:p>
      <w:r>
        <w:t xml:space="preserve">Voit käyttää päivittäistavarakauppaa varastojen ostamiseen .</w:t>
      </w:r>
    </w:p>
    <w:p>
      <w:r>
        <w:rPr>
          <w:b/>
        </w:rPr>
        <w:t xml:space="preserve">Tulos</w:t>
      </w:r>
    </w:p>
    <w:p>
      <w:r>
        <w:t xml:space="preserve">Voit käyttää lehtikauppaa esimerkkien ostamiseen .</w:t>
      </w:r>
    </w:p>
    <w:p>
      <w:r>
        <w:rPr>
          <w:b/>
        </w:rPr>
        <w:t xml:space="preserve">Esimerkki 4.381</w:t>
      </w:r>
    </w:p>
    <w:p>
      <w:r>
        <w:t xml:space="preserve">Olet todennäköisesti löytää hammaslääkärin arvioinnin hammaslääkärin toimistossa .</w:t>
      </w:r>
    </w:p>
    <w:p>
      <w:r>
        <w:rPr>
          <w:b/>
        </w:rPr>
        <w:t xml:space="preserve">Tulos</w:t>
      </w:r>
    </w:p>
    <w:p>
      <w:r>
        <w:t xml:space="preserve">Olet todennäköisesti löytää hammashäiriö hammaslääkärin vastaanotolla .</w:t>
      </w:r>
    </w:p>
    <w:p>
      <w:r>
        <w:rPr>
          <w:b/>
        </w:rPr>
        <w:t xml:space="preserve">Tulos</w:t>
      </w:r>
    </w:p>
    <w:p>
      <w:r>
        <w:t xml:space="preserve">Olet todennäköisesti myydä hammaslääkärin tuoli hammaslääkärin toimistossa .</w:t>
      </w:r>
    </w:p>
    <w:p>
      <w:r>
        <w:rPr>
          <w:b/>
        </w:rPr>
        <w:t xml:space="preserve">Tulos</w:t>
      </w:r>
    </w:p>
    <w:p>
      <w:r>
        <w:t xml:space="preserve">Olet haluton löytämään hammaslääkärin kuvan hammaslääkärin vastaanotolla .</w:t>
      </w:r>
    </w:p>
    <w:p>
      <w:r>
        <w:rPr>
          <w:b/>
        </w:rPr>
        <w:t xml:space="preserve">Tulos</w:t>
      </w:r>
    </w:p>
    <w:p>
      <w:r>
        <w:t xml:space="preserve">Hammaslääkärin vastaanotosta löytyy todennäköisesti hammaslääkärin tuoli.</w:t>
      </w:r>
    </w:p>
    <w:p>
      <w:r>
        <w:rPr>
          <w:b/>
        </w:rPr>
        <w:t xml:space="preserve">Esimerkki 4.382</w:t>
      </w:r>
    </w:p>
    <w:p>
      <w:r>
        <w:t xml:space="preserve">Jos haluat kiivetä vuorelle, sinun on hankittava oikea ote .</w:t>
      </w:r>
    </w:p>
    <w:p>
      <w:r>
        <w:rPr>
          <w:b/>
        </w:rPr>
        <w:t xml:space="preserve">Tulos</w:t>
      </w:r>
    </w:p>
    <w:p>
      <w:r>
        <w:t xml:space="preserve">Jos haluat kiivetä työpaikkaan, sinun pitäisi pitää oikealla tavalla .</w:t>
      </w:r>
    </w:p>
    <w:p>
      <w:r>
        <w:rPr>
          <w:b/>
        </w:rPr>
        <w:t xml:space="preserve">Tulos</w:t>
      </w:r>
    </w:p>
    <w:p>
      <w:r>
        <w:t xml:space="preserve">Jos haluat kiivetä vuorelle, sinun on hankittava oikeat varusteet.</w:t>
      </w:r>
    </w:p>
    <w:p>
      <w:r>
        <w:rPr>
          <w:b/>
        </w:rPr>
        <w:t xml:space="preserve">Tulos</w:t>
      </w:r>
    </w:p>
    <w:p>
      <w:r>
        <w:t xml:space="preserve">Jos haluat paikantaa vuoren, sinun pitäisi saada oikeat laitteet .</w:t>
      </w:r>
    </w:p>
    <w:p>
      <w:r>
        <w:rPr>
          <w:b/>
        </w:rPr>
        <w:t xml:space="preserve">Tulos</w:t>
      </w:r>
    </w:p>
    <w:p>
      <w:r>
        <w:t xml:space="preserve">Jos haluat hoitaa vuorta, sinun on hankittava oikeat välineet .</w:t>
      </w:r>
    </w:p>
    <w:p>
      <w:r>
        <w:rPr>
          <w:b/>
        </w:rPr>
        <w:t xml:space="preserve">Esimerkki 4.383</w:t>
      </w:r>
    </w:p>
    <w:p>
      <w:r>
        <w:t xml:space="preserve">Täysikuu on kaunis kohde, jota voi katsella helikopterilla .</w:t>
      </w:r>
    </w:p>
    <w:p>
      <w:r>
        <w:rPr>
          <w:b/>
        </w:rPr>
        <w:t xml:space="preserve">Tulos</w:t>
      </w:r>
    </w:p>
    <w:p>
      <w:r>
        <w:t xml:space="preserve">Silkkinen yksisarvinen on kaunis esine katsella nuken kanssa .</w:t>
      </w:r>
    </w:p>
    <w:p>
      <w:r>
        <w:rPr>
          <w:b/>
        </w:rPr>
        <w:t xml:space="preserve">Tulos</w:t>
      </w:r>
    </w:p>
    <w:p>
      <w:r>
        <w:t xml:space="preserve">Täysikuu on kaunis kohde, jota voi yrittää ampua tulipallolla .</w:t>
      </w:r>
    </w:p>
    <w:p>
      <w:r>
        <w:rPr>
          <w:b/>
        </w:rPr>
        <w:t xml:space="preserve">Tulos</w:t>
      </w:r>
    </w:p>
    <w:p>
      <w:r>
        <w:t xml:space="preserve">Täysikuu on kaunis kohde kaukoputkella katseltavaksi.</w:t>
      </w:r>
    </w:p>
    <w:p>
      <w:r>
        <w:rPr>
          <w:b/>
        </w:rPr>
        <w:t xml:space="preserve">Tulos</w:t>
      </w:r>
    </w:p>
    <w:p>
      <w:r>
        <w:t xml:space="preserve">Täysikuu on kaunis kohde maalata vedellä.</w:t>
      </w:r>
    </w:p>
    <w:p>
      <w:r>
        <w:rPr>
          <w:b/>
        </w:rPr>
        <w:t xml:space="preserve">Esimerkki 4.384</w:t>
      </w:r>
    </w:p>
    <w:p>
      <w:r>
        <w:t xml:space="preserve">Kokoontaitettava tuoli on tarkoitettu rannalle viemistä varten.</w:t>
      </w:r>
    </w:p>
    <w:p>
      <w:r>
        <w:rPr>
          <w:b/>
        </w:rPr>
        <w:t xml:space="preserve">Tulos</w:t>
      </w:r>
    </w:p>
    <w:p>
      <w:r>
        <w:t xml:space="preserve">Kokoontaitettava tuoli on tarkoitettu maaliin asti seisomista varten.</w:t>
      </w:r>
    </w:p>
    <w:p>
      <w:r>
        <w:rPr>
          <w:b/>
        </w:rPr>
        <w:t xml:space="preserve">Tulos</w:t>
      </w:r>
    </w:p>
    <w:p>
      <w:r>
        <w:t xml:space="preserve">Taitettava tyyppi on tarkoitettu yksikköön viemistä varten.</w:t>
      </w:r>
    </w:p>
    <w:p>
      <w:r>
        <w:rPr>
          <w:b/>
        </w:rPr>
        <w:t xml:space="preserve">Tulos</w:t>
      </w:r>
    </w:p>
    <w:p>
      <w:r>
        <w:t xml:space="preserve">Kokoontaitettava sateenvarjo on tarkoitettu lähtöön .</w:t>
      </w:r>
    </w:p>
    <w:p>
      <w:r>
        <w:rPr>
          <w:b/>
        </w:rPr>
        <w:t xml:space="preserve">Tulos</w:t>
      </w:r>
    </w:p>
    <w:p>
      <w:r>
        <w:t xml:space="preserve">Taittuva kuorma-auto on tarkoitettu rannalle viemistä varten.</w:t>
      </w:r>
    </w:p>
    <w:p>
      <w:r>
        <w:rPr>
          <w:b/>
        </w:rPr>
        <w:t xml:space="preserve">Esimerkki 4.385</w:t>
      </w:r>
    </w:p>
    <w:p>
      <w:r>
        <w:t xml:space="preserve">Jos epäilette, että haluatte kuulla uutiset, teidän pitäisi laittaa radio päälle.</w:t>
      </w:r>
    </w:p>
    <w:p>
      <w:r>
        <w:rPr>
          <w:b/>
        </w:rPr>
        <w:t xml:space="preserve">Tulos</w:t>
      </w:r>
    </w:p>
    <w:p>
      <w:r>
        <w:t xml:space="preserve">Jos häviät ohittaa kellon niin sinun pitäisi laittaa radio päälle .</w:t>
      </w:r>
    </w:p>
    <w:p>
      <w:r>
        <w:rPr>
          <w:b/>
        </w:rPr>
        <w:t xml:space="preserve">Tulos</w:t>
      </w:r>
    </w:p>
    <w:p>
      <w:r>
        <w:t xml:space="preserve">Jos haluatte kuulla uutiset, laittakaa radio päälle.</w:t>
      </w:r>
    </w:p>
    <w:p>
      <w:r>
        <w:rPr>
          <w:b/>
        </w:rPr>
        <w:t xml:space="preserve">Tulos</w:t>
      </w:r>
    </w:p>
    <w:p>
      <w:r>
        <w:t xml:space="preserve">Jos haluatte kuulla ensi-illan niin teidän kannattaa lyödä lukkoon kappaleen .</w:t>
      </w:r>
    </w:p>
    <w:p>
      <w:r>
        <w:rPr>
          <w:b/>
        </w:rPr>
        <w:t xml:space="preserve">Tulos</w:t>
      </w:r>
    </w:p>
    <w:p>
      <w:r>
        <w:t xml:space="preserve">Jos haluat kuulla bändin, sinun pitäisi sekoittaa vastaanotin .</w:t>
      </w:r>
    </w:p>
    <w:p>
      <w:r>
        <w:rPr>
          <w:b/>
        </w:rPr>
        <w:t xml:space="preserve">Esimerkki 4.386</w:t>
      </w:r>
    </w:p>
    <w:p>
      <w:r>
        <w:t xml:space="preserve">Jos haluat hengittää raitista ilmaa, avaa ikkuna.</w:t>
      </w:r>
    </w:p>
    <w:p>
      <w:r>
        <w:rPr>
          <w:b/>
        </w:rPr>
        <w:t xml:space="preserve">Tulos</w:t>
      </w:r>
    </w:p>
    <w:p>
      <w:r>
        <w:t xml:space="preserve">Jos haluat laskeutua raikkaaseen ilmaan, sinun pitäisi sulkea ikkuna .</w:t>
      </w:r>
    </w:p>
    <w:p>
      <w:r>
        <w:rPr>
          <w:b/>
        </w:rPr>
        <w:t xml:space="preserve">Tulos</w:t>
      </w:r>
    </w:p>
    <w:p>
      <w:r>
        <w:t xml:space="preserve">Jos haluat laittaa raitista ilmaa, sinun pitäisi skannata ikkuna .</w:t>
      </w:r>
    </w:p>
    <w:p>
      <w:r>
        <w:rPr>
          <w:b/>
        </w:rPr>
        <w:t xml:space="preserve">Tulos</w:t>
      </w:r>
    </w:p>
    <w:p>
      <w:r>
        <w:t xml:space="preserve">Jos haluat houkutella raitista ilmaa, niin sinun pitäisi kutsua mies .</w:t>
      </w:r>
    </w:p>
    <w:p>
      <w:r>
        <w:rPr>
          <w:b/>
        </w:rPr>
        <w:t xml:space="preserve">Tulos</w:t>
      </w:r>
    </w:p>
    <w:p>
      <w:r>
        <w:t xml:space="preserve">Jos haluat hengittää raitista ilmaa, avaa lukko .</w:t>
      </w:r>
    </w:p>
    <w:p>
      <w:r>
        <w:rPr>
          <w:b/>
        </w:rPr>
        <w:t xml:space="preserve">Esimerkki 4.387</w:t>
      </w:r>
    </w:p>
    <w:p>
      <w:r>
        <w:t xml:space="preserve">Kun iho on paljaana kuumassa auringossa, materiaali palaa.</w:t>
      </w:r>
    </w:p>
    <w:p>
      <w:r>
        <w:rPr>
          <w:b/>
        </w:rPr>
        <w:t xml:space="preserve">Tulos</w:t>
      </w:r>
    </w:p>
    <w:p>
      <w:r>
        <w:t xml:space="preserve">Kun muna menetetään kuumassa auringossa , luu palaa.</w:t>
      </w:r>
    </w:p>
    <w:p>
      <w:r>
        <w:rPr>
          <w:b/>
        </w:rPr>
        <w:t xml:space="preserve">Tulos</w:t>
      </w:r>
    </w:p>
    <w:p>
      <w:r>
        <w:t xml:space="preserve">Kun iho on paljaana kuumassa auringossa, turkki palaa.</w:t>
      </w:r>
    </w:p>
    <w:p>
      <w:r>
        <w:rPr>
          <w:b/>
        </w:rPr>
        <w:t xml:space="preserve">Tulos</w:t>
      </w:r>
    </w:p>
    <w:p>
      <w:r>
        <w:t xml:space="preserve">Kun laite on paljastettu kuun auringossa , ihosi sopeutuu.</w:t>
      </w:r>
    </w:p>
    <w:p>
      <w:r>
        <w:rPr>
          <w:b/>
        </w:rPr>
        <w:t xml:space="preserve">Tulos</w:t>
      </w:r>
    </w:p>
    <w:p>
      <w:r>
        <w:t xml:space="preserve">Kun iho on paljaana kuumassa auringossa, iho palaa.</w:t>
      </w:r>
    </w:p>
    <w:p>
      <w:r>
        <w:rPr>
          <w:b/>
        </w:rPr>
        <w:t xml:space="preserve">Esimerkki 4.388</w:t>
      </w:r>
    </w:p>
    <w:p>
      <w:r>
        <w:t xml:space="preserve">Sinä loukuttaisit asiakkaita, koska haluat tehdä uraa .</w:t>
      </w:r>
    </w:p>
    <w:p>
      <w:r>
        <w:rPr>
          <w:b/>
        </w:rPr>
        <w:t xml:space="preserve">Tulos</w:t>
      </w:r>
    </w:p>
    <w:p>
      <w:r>
        <w:t xml:space="preserve">Palvelisit asiakkaita, koska haluat ansaita elantosi.</w:t>
      </w:r>
    </w:p>
    <w:p>
      <w:r>
        <w:rPr>
          <w:b/>
        </w:rPr>
        <w:t xml:space="preserve">Tulos</w:t>
      </w:r>
    </w:p>
    <w:p>
      <w:r>
        <w:t xml:space="preserve">Poistaisitte asiakkaita, koska haluatte tehdä naudanlihaa .</w:t>
      </w:r>
    </w:p>
    <w:p>
      <w:r>
        <w:rPr>
          <w:b/>
        </w:rPr>
        <w:t xml:space="preserve">Tulos</w:t>
      </w:r>
    </w:p>
    <w:p>
      <w:r>
        <w:t xml:space="preserve">Sinä palvelisit eläimiä, koska haluat jakaa elantosi .</w:t>
      </w:r>
    </w:p>
    <w:p>
      <w:r>
        <w:rPr>
          <w:b/>
        </w:rPr>
        <w:t xml:space="preserve">Tulos</w:t>
      </w:r>
    </w:p>
    <w:p>
      <w:r>
        <w:t xml:space="preserve">Sinä työllistäisit asiakkaita, koska haluat saada elantosi.</w:t>
      </w:r>
    </w:p>
    <w:p>
      <w:r>
        <w:rPr>
          <w:b/>
        </w:rPr>
        <w:t xml:space="preserve">Esimerkki 4.389</w:t>
      </w:r>
    </w:p>
    <w:p>
      <w:r>
        <w:t xml:space="preserve">Jos kyklooppisilmä on sokea, se voi kuulla sään radiosta.</w:t>
      </w:r>
    </w:p>
    <w:p>
      <w:r>
        <w:rPr>
          <w:b/>
        </w:rPr>
        <w:t xml:space="preserve">Tulos</w:t>
      </w:r>
    </w:p>
    <w:p>
      <w:r>
        <w:t xml:space="preserve">Jos syklooppivaihe on laajalle levinnyt , se voi kuulla sään radiosta.</w:t>
      </w:r>
    </w:p>
    <w:p>
      <w:r>
        <w:rPr>
          <w:b/>
        </w:rPr>
        <w:t xml:space="preserve">Tulos</w:t>
      </w:r>
    </w:p>
    <w:p>
      <w:r>
        <w:t xml:space="preserve">Jos syklooppi inet on sokea , se voi kuulla lentäjän radiosta.</w:t>
      </w:r>
    </w:p>
    <w:p>
      <w:r>
        <w:rPr>
          <w:b/>
        </w:rPr>
        <w:t xml:space="preserve">Tulos</w:t>
      </w:r>
    </w:p>
    <w:p>
      <w:r>
        <w:t xml:space="preserve">Jos syklooppi ennätys on tuntematon , se voi kuulla sään radiosta.</w:t>
      </w:r>
    </w:p>
    <w:p>
      <w:r>
        <w:rPr>
          <w:b/>
        </w:rPr>
        <w:t xml:space="preserve">Tulos</w:t>
      </w:r>
    </w:p>
    <w:p>
      <w:r>
        <w:t xml:space="preserve">Jos kyklooppi on sokea, se kuulee radiosta huminaa.</w:t>
      </w:r>
    </w:p>
    <w:p>
      <w:r>
        <w:rPr>
          <w:b/>
        </w:rPr>
        <w:t xml:space="preserve">Esimerkki 4.390</w:t>
      </w:r>
    </w:p>
    <w:p>
      <w:r>
        <w:t xml:space="preserve">Pihaltasi löytyy todennäköisesti kissa.</w:t>
      </w:r>
    </w:p>
    <w:p>
      <w:r>
        <w:rPr>
          <w:b/>
        </w:rPr>
        <w:t xml:space="preserve">Tulos</w:t>
      </w:r>
    </w:p>
    <w:p>
      <w:r>
        <w:t xml:space="preserve">Olet todennäköisesti rikkoa kissa pihallasi .</w:t>
      </w:r>
    </w:p>
    <w:p>
      <w:r>
        <w:rPr>
          <w:b/>
        </w:rPr>
        <w:t xml:space="preserve">Tulos</w:t>
      </w:r>
    </w:p>
    <w:p>
      <w:r>
        <w:t xml:space="preserve">Sinun on aika löytää neula pihaltasi .</w:t>
      </w:r>
    </w:p>
    <w:p>
      <w:r>
        <w:rPr>
          <w:b/>
        </w:rPr>
        <w:t xml:space="preserve">Tulos</w:t>
      </w:r>
    </w:p>
    <w:p>
      <w:r>
        <w:t xml:space="preserve">Olet hyvä löytää apina pihaltasi .</w:t>
      </w:r>
    </w:p>
    <w:p>
      <w:r>
        <w:rPr>
          <w:b/>
        </w:rPr>
        <w:t xml:space="preserve">Tulos</w:t>
      </w:r>
    </w:p>
    <w:p>
      <w:r>
        <w:t xml:space="preserve">Pihallasi on todennäköisesti kissa .</w:t>
      </w:r>
    </w:p>
    <w:p>
      <w:r>
        <w:rPr>
          <w:b/>
        </w:rPr>
        <w:t xml:space="preserve">Esimerkki 4.391</w:t>
      </w:r>
    </w:p>
    <w:p>
      <w:r>
        <w:t xml:space="preserve">Virusta voidaan käyttää aseena.</w:t>
      </w:r>
    </w:p>
    <w:p>
      <w:r>
        <w:rPr>
          <w:b/>
        </w:rPr>
        <w:t xml:space="preserve">Tulos</w:t>
      </w:r>
    </w:p>
    <w:p>
      <w:r>
        <w:t xml:space="preserve">Virusta voidaan ruiskuttaa tuholaisena .</w:t>
      </w:r>
    </w:p>
    <w:p>
      <w:r>
        <w:rPr>
          <w:b/>
        </w:rPr>
        <w:t xml:space="preserve">Tulos</w:t>
      </w:r>
    </w:p>
    <w:p>
      <w:r>
        <w:t xml:space="preserve">Taskulamppua voidaan käyttää aseena .</w:t>
      </w:r>
    </w:p>
    <w:p>
      <w:r>
        <w:rPr>
          <w:b/>
        </w:rPr>
        <w:t xml:space="preserve">Tulos</w:t>
      </w:r>
    </w:p>
    <w:p>
      <w:r>
        <w:t xml:space="preserve">Avainta voidaan käyttää kahvana .</w:t>
      </w:r>
    </w:p>
    <w:p>
      <w:r>
        <w:rPr>
          <w:b/>
        </w:rPr>
        <w:t xml:space="preserve">Tulos</w:t>
      </w:r>
    </w:p>
    <w:p>
      <w:r>
        <w:t xml:space="preserve">Neliötä voidaan käyttää risteyksenä .</w:t>
      </w:r>
    </w:p>
    <w:p>
      <w:r>
        <w:rPr>
          <w:b/>
        </w:rPr>
        <w:t xml:space="preserve">Esimerkki 4.392</w:t>
      </w:r>
    </w:p>
    <w:p>
      <w:r>
        <w:t xml:space="preserve">Sinä pissaisit ylös ja alas, koska olet rock-konsertissa .</w:t>
      </w:r>
    </w:p>
    <w:p>
      <w:r>
        <w:rPr>
          <w:b/>
        </w:rPr>
        <w:t xml:space="preserve">Tulos</w:t>
      </w:r>
    </w:p>
    <w:p>
      <w:r>
        <w:t xml:space="preserve">Sinä tuplaisit ylös ja alas, koska olet kalliohaarukassa .</w:t>
      </w:r>
    </w:p>
    <w:p>
      <w:r>
        <w:rPr>
          <w:b/>
        </w:rPr>
        <w:t xml:space="preserve">Tulos</w:t>
      </w:r>
    </w:p>
    <w:p>
      <w:r>
        <w:t xml:space="preserve">Hyppisit ylös ja alas, koska olet yllätyskonsertissa .</w:t>
      </w:r>
    </w:p>
    <w:p>
      <w:r>
        <w:rPr>
          <w:b/>
        </w:rPr>
        <w:t xml:space="preserve">Tulos</w:t>
      </w:r>
    </w:p>
    <w:p>
      <w:r>
        <w:t xml:space="preserve">Hyppisit ylös ja alas, koska olet rock-konsertissa.</w:t>
      </w:r>
    </w:p>
    <w:p>
      <w:r>
        <w:rPr>
          <w:b/>
        </w:rPr>
        <w:t xml:space="preserve">Tulos</w:t>
      </w:r>
    </w:p>
    <w:p>
      <w:r>
        <w:t xml:space="preserve">Nojaat ylös ja alas, koska olet rock-konsertissa .</w:t>
      </w:r>
    </w:p>
    <w:p>
      <w:r>
        <w:rPr>
          <w:b/>
        </w:rPr>
        <w:t xml:space="preserve">Esimerkki 4.393</w:t>
      </w:r>
    </w:p>
    <w:p>
      <w:r>
        <w:t xml:space="preserve">Lähetät viestin, koska haluat vastauksen.</w:t>
      </w:r>
    </w:p>
    <w:p>
      <w:r>
        <w:rPr>
          <w:b/>
        </w:rPr>
        <w:t xml:space="preserve">Tulos</w:t>
      </w:r>
    </w:p>
    <w:p>
      <w:r>
        <w:t xml:space="preserve">Lataisit viestin, koska halusit puheen .</w:t>
      </w:r>
    </w:p>
    <w:p>
      <w:r>
        <w:rPr>
          <w:b/>
        </w:rPr>
        <w:t xml:space="preserve">Tulos</w:t>
      </w:r>
    </w:p>
    <w:p>
      <w:r>
        <w:t xml:space="preserve">Muodostaisitte rajan, koska olette rakentaneet vastauksen .</w:t>
      </w:r>
    </w:p>
    <w:p>
      <w:r>
        <w:rPr>
          <w:b/>
        </w:rPr>
        <w:t xml:space="preserve">Tulos</w:t>
      </w:r>
    </w:p>
    <w:p>
      <w:r>
        <w:t xml:space="preserve">Sinä löisit keksiä, koska tapasit vastauksen .</w:t>
      </w:r>
    </w:p>
    <w:p>
      <w:r>
        <w:rPr>
          <w:b/>
        </w:rPr>
        <w:t xml:space="preserve">Tulos</w:t>
      </w:r>
    </w:p>
    <w:p>
      <w:r>
        <w:t xml:space="preserve">Sinä tuntisit puolustusta, koska suoritit vastauksen.</w:t>
      </w:r>
    </w:p>
    <w:p>
      <w:r>
        <w:rPr>
          <w:b/>
        </w:rPr>
        <w:t xml:space="preserve">Esimerkki 4.394</w:t>
      </w:r>
    </w:p>
    <w:p>
      <w:r>
        <w:t xml:space="preserve">Jos et halua mennä näytelmään, sinun pitäisi ostaa lippuja .</w:t>
      </w:r>
    </w:p>
    <w:p>
      <w:r>
        <w:rPr>
          <w:b/>
        </w:rPr>
        <w:t xml:space="preserve">Tulos</w:t>
      </w:r>
    </w:p>
    <w:p>
      <w:r>
        <w:t xml:space="preserve">Jos haluat mennä näytelmään, sinun pitäisi ostaa liput.</w:t>
      </w:r>
    </w:p>
    <w:p>
      <w:r>
        <w:rPr>
          <w:b/>
        </w:rPr>
        <w:t xml:space="preserve">Tulos</w:t>
      </w:r>
    </w:p>
    <w:p>
      <w:r>
        <w:t xml:space="preserve">Jos haluat mennä yritykseen, sinun pitäisi ostaa lippuja .</w:t>
      </w:r>
    </w:p>
    <w:p>
      <w:r>
        <w:rPr>
          <w:b/>
        </w:rPr>
        <w:t xml:space="preserve">Tulos</w:t>
      </w:r>
    </w:p>
    <w:p>
      <w:r>
        <w:t xml:space="preserve">Jos harjoittelet hyötyä pelata niin sinun pitäisi ostaa lippuja .</w:t>
      </w:r>
    </w:p>
    <w:p>
      <w:r>
        <w:rPr>
          <w:b/>
        </w:rPr>
        <w:t xml:space="preserve">Tulos</w:t>
      </w:r>
    </w:p>
    <w:p>
      <w:r>
        <w:t xml:space="preserve">Jos kerjäätte mennä näytelmään niin teidän pitäisi ostaa liput .</w:t>
      </w:r>
    </w:p>
    <w:p>
      <w:r>
        <w:rPr>
          <w:b/>
        </w:rPr>
        <w:t xml:space="preserve">Esimerkki 4.395</w:t>
      </w:r>
    </w:p>
    <w:p>
      <w:r>
        <w:t xml:space="preserve">Surullinen tarina voi koskettaa sanojasi .</w:t>
      </w:r>
    </w:p>
    <w:p>
      <w:r>
        <w:rPr>
          <w:b/>
        </w:rPr>
        <w:t xml:space="preserve">Tulos</w:t>
      </w:r>
    </w:p>
    <w:p>
      <w:r>
        <w:t xml:space="preserve">Surullinen tarina voi puhkaista tunteet .</w:t>
      </w:r>
    </w:p>
    <w:p>
      <w:r>
        <w:rPr>
          <w:b/>
        </w:rPr>
        <w:t xml:space="preserve">Tulos</w:t>
      </w:r>
    </w:p>
    <w:p>
      <w:r>
        <w:t xml:space="preserve">Surullinen tarina voi koskettaa säikeitäsi .</w:t>
      </w:r>
    </w:p>
    <w:p>
      <w:r>
        <w:rPr>
          <w:b/>
        </w:rPr>
        <w:t xml:space="preserve">Tulos</w:t>
      </w:r>
    </w:p>
    <w:p>
      <w:r>
        <w:t xml:space="preserve">Surullinen tarina voi koskettaa tunteitasi.</w:t>
      </w:r>
    </w:p>
    <w:p>
      <w:r>
        <w:rPr>
          <w:b/>
        </w:rPr>
        <w:t xml:space="preserve">Tulos</w:t>
      </w:r>
    </w:p>
    <w:p>
      <w:r>
        <w:t xml:space="preserve">Surullinen tahti voi merkitä kyyneleitäsi .</w:t>
      </w:r>
    </w:p>
    <w:p>
      <w:r>
        <w:rPr>
          <w:b/>
        </w:rPr>
        <w:t xml:space="preserve">Esimerkki 4.396</w:t>
      </w:r>
    </w:p>
    <w:p>
      <w:r>
        <w:t xml:space="preserve">Olet todennäköisesti hallita hammaslääkärin tuoli hammaslääkärin toimistossa .</w:t>
      </w:r>
    </w:p>
    <w:p>
      <w:r>
        <w:rPr>
          <w:b/>
        </w:rPr>
        <w:t xml:space="preserve">Tulos</w:t>
      </w:r>
    </w:p>
    <w:p>
      <w:r>
        <w:t xml:space="preserve">Löydät todennäköisesti tukituolin hammaslääkärin vastaanotolta .</w:t>
      </w:r>
    </w:p>
    <w:p>
      <w:r>
        <w:rPr>
          <w:b/>
        </w:rPr>
        <w:t xml:space="preserve">Tulos</w:t>
      </w:r>
    </w:p>
    <w:p>
      <w:r>
        <w:t xml:space="preserve">Löydät todennäköisesti hammaslääkärin tuolin hammaslääkärin toimistosta.</w:t>
      </w:r>
    </w:p>
    <w:p>
      <w:r>
        <w:rPr>
          <w:b/>
        </w:rPr>
        <w:t xml:space="preserve">Tulos</w:t>
      </w:r>
    </w:p>
    <w:p>
      <w:r>
        <w:t xml:space="preserve">Olet todennäköisesti kiertue hammaslääkärin tuoli hammaslääkärin toimistossa .</w:t>
      </w:r>
    </w:p>
    <w:p>
      <w:r>
        <w:rPr>
          <w:b/>
        </w:rPr>
        <w:t xml:space="preserve">Tulos</w:t>
      </w:r>
    </w:p>
    <w:p>
      <w:r>
        <w:t xml:space="preserve">Olet todennäköisesti saada hammaslääkäri tuoli hammaslääkärin toimistossa .</w:t>
      </w:r>
    </w:p>
    <w:p>
      <w:r>
        <w:rPr>
          <w:b/>
        </w:rPr>
        <w:t xml:space="preserve">Esimerkki 4.397</w:t>
      </w:r>
    </w:p>
    <w:p>
      <w:r>
        <w:t xml:space="preserve">Voit löytää pukuhuoneen kaupungin kaupasta .</w:t>
      </w:r>
    </w:p>
    <w:p>
      <w:r>
        <w:rPr>
          <w:b/>
        </w:rPr>
        <w:t xml:space="preserve">Tulos</w:t>
      </w:r>
    </w:p>
    <w:p>
      <w:r>
        <w:t xml:space="preserve">Vaatekaupasta voi löytyä pukuhuone .</w:t>
      </w:r>
    </w:p>
    <w:p>
      <w:r>
        <w:rPr>
          <w:b/>
        </w:rPr>
        <w:t xml:space="preserve">Tulos</w:t>
      </w:r>
    </w:p>
    <w:p>
      <w:r>
        <w:t xml:space="preserve">Voit löytää pukuhuoneen meikkiliikkeestä .</w:t>
      </w:r>
    </w:p>
    <w:p>
      <w:r>
        <w:rPr>
          <w:b/>
        </w:rPr>
        <w:t xml:space="preserve">Tulos</w:t>
      </w:r>
    </w:p>
    <w:p>
      <w:r>
        <w:t xml:space="preserve">Löydät pukuhuoneen vaatekaupasta .</w:t>
      </w:r>
    </w:p>
    <w:p>
      <w:r>
        <w:rPr>
          <w:b/>
        </w:rPr>
        <w:t xml:space="preserve">Tulos</w:t>
      </w:r>
    </w:p>
    <w:p>
      <w:r>
        <w:t xml:space="preserve">Vaatekaupasta voi löytyä pukuhuone.</w:t>
      </w:r>
    </w:p>
    <w:p>
      <w:r>
        <w:rPr>
          <w:b/>
        </w:rPr>
        <w:t xml:space="preserve">Esimerkki 4.398</w:t>
      </w:r>
    </w:p>
    <w:p>
      <w:r>
        <w:t xml:space="preserve">Löydät todennäköisesti kissan talosta.</w:t>
      </w:r>
    </w:p>
    <w:p>
      <w:r>
        <w:rPr>
          <w:b/>
        </w:rPr>
        <w:t xml:space="preserve">Tulos</w:t>
      </w:r>
    </w:p>
    <w:p>
      <w:r>
        <w:t xml:space="preserve">Todennäköisesti löydät kissan aidasta .</w:t>
      </w:r>
    </w:p>
    <w:p>
      <w:r>
        <w:rPr>
          <w:b/>
        </w:rPr>
        <w:t xml:space="preserve">Tulos</w:t>
      </w:r>
    </w:p>
    <w:p>
      <w:r>
        <w:t xml:space="preserve">Löydät todennäköisesti arkun talosta .</w:t>
      </w:r>
    </w:p>
    <w:p>
      <w:r>
        <w:rPr>
          <w:b/>
        </w:rPr>
        <w:t xml:space="preserve">Tulos</w:t>
      </w:r>
    </w:p>
    <w:p>
      <w:r>
        <w:t xml:space="preserve">Pistät todennäköisesti kiven päärynään .</w:t>
      </w:r>
    </w:p>
    <w:p>
      <w:r>
        <w:rPr>
          <w:b/>
        </w:rPr>
        <w:t xml:space="preserve">Tulos</w:t>
      </w:r>
    </w:p>
    <w:p>
      <w:r>
        <w:t xml:space="preserve">Olet todennäköisesti myydä pat tuolissa .</w:t>
      </w:r>
    </w:p>
    <w:p>
      <w:r>
        <w:rPr>
          <w:b/>
        </w:rPr>
        <w:t xml:space="preserve">Esimerkki 4.399</w:t>
      </w:r>
    </w:p>
    <w:p>
      <w:r>
        <w:t xml:space="preserve">Et voi nähdä näkymää, jos et nouse vuorelle.</w:t>
      </w:r>
    </w:p>
    <w:p>
      <w:r>
        <w:rPr>
          <w:b/>
        </w:rPr>
        <w:t xml:space="preserve">Tulos</w:t>
      </w:r>
    </w:p>
    <w:p>
      <w:r>
        <w:t xml:space="preserve">Et voi nähdä asiaa, jos et nouse vuoren päälle.</w:t>
      </w:r>
    </w:p>
    <w:p>
      <w:r>
        <w:rPr>
          <w:b/>
        </w:rPr>
        <w:t xml:space="preserve">Tulos</w:t>
      </w:r>
    </w:p>
    <w:p>
      <w:r>
        <w:t xml:space="preserve">Et voi tunnistaa koiraa, jos et seuraa vuorta.</w:t>
      </w:r>
    </w:p>
    <w:p>
      <w:r>
        <w:rPr>
          <w:b/>
        </w:rPr>
        <w:t xml:space="preserve">Tulos</w:t>
      </w:r>
    </w:p>
    <w:p>
      <w:r>
        <w:t xml:space="preserve">You ca n't tehty kausi, jos et do n't poimittu vuori .</w:t>
      </w:r>
    </w:p>
    <w:p>
      <w:r>
        <w:rPr>
          <w:b/>
        </w:rPr>
        <w:t xml:space="preserve">Tulos</w:t>
      </w:r>
    </w:p>
    <w:p>
      <w:r>
        <w:t xml:space="preserve">Et näe hissiä, jos et nouse vuorelle .</w:t>
      </w:r>
    </w:p>
    <w:p>
      <w:r>
        <w:rPr>
          <w:b/>
        </w:rPr>
        <w:t xml:space="preserve">Esimerkki 4.400</w:t>
      </w:r>
    </w:p>
    <w:p>
      <w:r>
        <w:t xml:space="preserve">Vanhoissa kirjoissa sivut on usein tehty kalvon sijasta eläinten nahasta.</w:t>
      </w:r>
    </w:p>
    <w:p>
      <w:r>
        <w:rPr>
          <w:b/>
        </w:rPr>
        <w:t xml:space="preserve">Tulos</w:t>
      </w:r>
    </w:p>
    <w:p>
      <w:r>
        <w:t xml:space="preserve">Vanhojen kirjojen sivut on usein tehty paperin sijasta eläinten nahasta.</w:t>
      </w:r>
    </w:p>
    <w:p>
      <w:r>
        <w:rPr>
          <w:b/>
        </w:rPr>
        <w:t xml:space="preserve">Tulos</w:t>
      </w:r>
    </w:p>
    <w:p>
      <w:r>
        <w:t xml:space="preserve">Vanhoissa kirjoissa sivut on usein tehty eläinten nahasta alumiinin sijasta.</w:t>
      </w:r>
    </w:p>
    <w:p>
      <w:r>
        <w:rPr>
          <w:b/>
        </w:rPr>
        <w:t xml:space="preserve">Tulos</w:t>
      </w:r>
    </w:p>
    <w:p>
      <w:r>
        <w:t xml:space="preserve">Vanhoissa kirjoissa sivut on usein tehty pronssin sijasta eläinten nahasta.</w:t>
      </w:r>
    </w:p>
    <w:p>
      <w:r>
        <w:rPr>
          <w:b/>
        </w:rPr>
        <w:t xml:space="preserve">Tulos</w:t>
      </w:r>
    </w:p>
    <w:p>
      <w:r>
        <w:t xml:space="preserve">Vanhoissa kirjoissa sivut on tunnetusti tehty eläinten kuoresta paperin sijasta.</w:t>
      </w:r>
    </w:p>
    <w:p>
      <w:r>
        <w:rPr>
          <w:b/>
        </w:rPr>
        <w:t xml:space="preserve">Esimerkki 4.401</w:t>
      </w:r>
    </w:p>
    <w:p>
      <w:r>
        <w:t xml:space="preserve">Jos haluat käydä muissa linnoissa, sinun pitäisi ottaa lento .</w:t>
      </w:r>
    </w:p>
    <w:p>
      <w:r>
        <w:rPr>
          <w:b/>
        </w:rPr>
        <w:t xml:space="preserve">Tulos</w:t>
      </w:r>
    </w:p>
    <w:p>
      <w:r>
        <w:t xml:space="preserve">Jos haluat vierailla muissa valuutoissa, sinun pitäisi ottaa lento .</w:t>
      </w:r>
    </w:p>
    <w:p>
      <w:r>
        <w:rPr>
          <w:b/>
        </w:rPr>
        <w:t xml:space="preserve">Tulos</w:t>
      </w:r>
    </w:p>
    <w:p>
      <w:r>
        <w:t xml:space="preserve">Jos kamppailet vierailla muissa maissa, sinun pitäisi epäillä lentoa .</w:t>
      </w:r>
    </w:p>
    <w:p>
      <w:r>
        <w:rPr>
          <w:b/>
        </w:rPr>
        <w:t xml:space="preserve">Tulos</w:t>
      </w:r>
    </w:p>
    <w:p>
      <w:r>
        <w:t xml:space="preserve">Jos muistat vierailla muissa maissa, sinun pitäisi allekirjoittaa lento .</w:t>
      </w:r>
    </w:p>
    <w:p>
      <w:r>
        <w:rPr>
          <w:b/>
        </w:rPr>
        <w:t xml:space="preserve">Tulos</w:t>
      </w:r>
    </w:p>
    <w:p>
      <w:r>
        <w:t xml:space="preserve">Jos haluat vierailla muissa maissa, sinun kannattaa lentää.</w:t>
      </w:r>
    </w:p>
    <w:p>
      <w:r>
        <w:rPr>
          <w:b/>
        </w:rPr>
        <w:t xml:space="preserve">Esimerkki 4.402</w:t>
      </w:r>
    </w:p>
    <w:p>
      <w:r>
        <w:t xml:space="preserve">Olet todennäköisesti rokata särö ympäri lehden .</w:t>
      </w:r>
    </w:p>
    <w:p>
      <w:r>
        <w:rPr>
          <w:b/>
        </w:rPr>
        <w:t xml:space="preserve">Tulos</w:t>
      </w:r>
    </w:p>
    <w:p>
      <w:r>
        <w:t xml:space="preserve">Olet ymmällään, kun löydät pommin lehdestä .</w:t>
      </w:r>
    </w:p>
    <w:p>
      <w:r>
        <w:rPr>
          <w:b/>
        </w:rPr>
        <w:t xml:space="preserve">Tulos</w:t>
      </w:r>
    </w:p>
    <w:p>
      <w:r>
        <w:t xml:space="preserve">Olet varma, että löydät palstaa noin lehdessä .</w:t>
      </w:r>
    </w:p>
    <w:p>
      <w:r>
        <w:rPr>
          <w:b/>
        </w:rPr>
        <w:t xml:space="preserve">Tulos</w:t>
      </w:r>
    </w:p>
    <w:p>
      <w:r>
        <w:t xml:space="preserve">Löydät todennäköisesti kolumnin lehdestä.</w:t>
      </w:r>
    </w:p>
    <w:p>
      <w:r>
        <w:rPr>
          <w:b/>
        </w:rPr>
        <w:t xml:space="preserve">Tulos</w:t>
      </w:r>
    </w:p>
    <w:p>
      <w:r>
        <w:t xml:space="preserve">Löydät todennäköisesti sopivaa paikkaa .</w:t>
      </w:r>
    </w:p>
    <w:p>
      <w:r>
        <w:rPr>
          <w:b/>
        </w:rPr>
        <w:t xml:space="preserve">Esimerkki 4.403</w:t>
      </w:r>
    </w:p>
    <w:p>
      <w:r>
        <w:t xml:space="preserve">Morsian ja sulhanen usein taistelevat kädet aikana osa hääseremoniaa .</w:t>
      </w:r>
    </w:p>
    <w:p>
      <w:r>
        <w:rPr>
          <w:b/>
        </w:rPr>
        <w:t xml:space="preserve">Tulos</w:t>
      </w:r>
    </w:p>
    <w:p>
      <w:r>
        <w:t xml:space="preserve">Morsian ja sulhanen pitävät usein toisiaan kädestä kiinni osan hääseremoniaa aikana.</w:t>
      </w:r>
    </w:p>
    <w:p>
      <w:r>
        <w:rPr>
          <w:b/>
        </w:rPr>
        <w:t xml:space="preserve">Tulos</w:t>
      </w:r>
    </w:p>
    <w:p>
      <w:r>
        <w:t xml:space="preserve">Morsian ja saarnaaja pitävät usein kädestä kiinni hääseremonian kääntämisen aikana.</w:t>
      </w:r>
    </w:p>
    <w:p>
      <w:r>
        <w:rPr>
          <w:b/>
        </w:rPr>
        <w:t xml:space="preserve">Tulos</w:t>
      </w:r>
    </w:p>
    <w:p>
      <w:r>
        <w:t xml:space="preserve">Morsian ja puoliso pitävät usein kädestä kiinni hääseremonian näytön aikana .</w:t>
      </w:r>
    </w:p>
    <w:p>
      <w:r>
        <w:rPr>
          <w:b/>
        </w:rPr>
        <w:t xml:space="preserve">Tulos</w:t>
      </w:r>
    </w:p>
    <w:p>
      <w:r>
        <w:t xml:space="preserve">Morsian ja sulhanen kokeilevat usein kättä osan hääseremoniaa aikana .</w:t>
      </w:r>
    </w:p>
    <w:p>
      <w:r>
        <w:rPr>
          <w:b/>
        </w:rPr>
        <w:t xml:space="preserve">Esimerkki 4.404</w:t>
      </w:r>
    </w:p>
    <w:p>
      <w:r>
        <w:t xml:space="preserve">Löydät todennäköisesti housut kaupasta.</w:t>
      </w:r>
    </w:p>
    <w:p>
      <w:r>
        <w:rPr>
          <w:b/>
        </w:rPr>
        <w:t xml:space="preserve">Tulos</w:t>
      </w:r>
    </w:p>
    <w:p>
      <w:r>
        <w:t xml:space="preserve">Olet oikeassa, että löydät pullon housut ympäriinsä kadulla .</w:t>
      </w:r>
    </w:p>
    <w:p>
      <w:r>
        <w:rPr>
          <w:b/>
        </w:rPr>
        <w:t xml:space="preserve">Tulos</w:t>
      </w:r>
    </w:p>
    <w:p>
      <w:r>
        <w:t xml:space="preserve">Olet järkyttynyt, kun löydät kipinän housut ympäriinsä koulussa .</w:t>
      </w:r>
    </w:p>
    <w:p>
      <w:r>
        <w:rPr>
          <w:b/>
        </w:rPr>
        <w:t xml:space="preserve">Tulos</w:t>
      </w:r>
    </w:p>
    <w:p>
      <w:r>
        <w:t xml:space="preserve">Olet laiton löytää vajan housut ympäriinsä säiliössä .</w:t>
      </w:r>
    </w:p>
    <w:p>
      <w:r>
        <w:rPr>
          <w:b/>
        </w:rPr>
        <w:t xml:space="preserve">Tulos</w:t>
      </w:r>
    </w:p>
    <w:p>
      <w:r>
        <w:t xml:space="preserve">Olet todennäköisesti kutoa pari raitoja ympäriinsä kaupassa .</w:t>
      </w:r>
    </w:p>
    <w:p>
      <w:r>
        <w:rPr>
          <w:b/>
        </w:rPr>
        <w:t xml:space="preserve">Esimerkki 4.405</w:t>
      </w:r>
    </w:p>
    <w:p>
      <w:r>
        <w:t xml:space="preserve">Voit lainata työkalua naapurilta.</w:t>
      </w:r>
    </w:p>
    <w:p>
      <w:r>
        <w:rPr>
          <w:b/>
        </w:rPr>
        <w:t xml:space="preserve">Tulos</w:t>
      </w:r>
    </w:p>
    <w:p>
      <w:r>
        <w:t xml:space="preserve">Voit käyttää naapurin lainata taksin .</w:t>
      </w:r>
    </w:p>
    <w:p>
      <w:r>
        <w:rPr>
          <w:b/>
        </w:rPr>
        <w:t xml:space="preserve">Tulos</w:t>
      </w:r>
    </w:p>
    <w:p>
      <w:r>
        <w:t xml:space="preserve">Voit lainata repun naapurilta .</w:t>
      </w:r>
    </w:p>
    <w:p>
      <w:r>
        <w:rPr>
          <w:b/>
        </w:rPr>
        <w:t xml:space="preserve">Tulos</w:t>
      </w:r>
    </w:p>
    <w:p>
      <w:r>
        <w:t xml:space="preserve">Voit lainata naapurilta letkua .</w:t>
      </w:r>
    </w:p>
    <w:p>
      <w:r>
        <w:rPr>
          <w:b/>
        </w:rPr>
        <w:t xml:space="preserve">Tulos</w:t>
      </w:r>
    </w:p>
    <w:p>
      <w:r>
        <w:t xml:space="preserve">Voit ryöstää naapurin siivoamaan hökkelin .</w:t>
      </w:r>
    </w:p>
    <w:p>
      <w:r>
        <w:rPr>
          <w:b/>
        </w:rPr>
        <w:t xml:space="preserve">Esimerkki 4.406</w:t>
      </w:r>
    </w:p>
    <w:p>
      <w:r>
        <w:t xml:space="preserve">Kirja koostuu monista paperista tehdyistä tiilistä, joihin on painettu sanoja.</w:t>
      </w:r>
    </w:p>
    <w:p>
      <w:r>
        <w:rPr>
          <w:b/>
        </w:rPr>
        <w:t xml:space="preserve">Tulos</w:t>
      </w:r>
    </w:p>
    <w:p>
      <w:r>
        <w:t xml:space="preserve">Kirja koostuu monista paperisivuista, joille on painettu sanoja.</w:t>
      </w:r>
    </w:p>
    <w:p>
      <w:r>
        <w:rPr>
          <w:b/>
        </w:rPr>
        <w:t xml:space="preserve">Tulos</w:t>
      </w:r>
    </w:p>
    <w:p>
      <w:r>
        <w:t xml:space="preserve">Kirja koostuu monista paperista tehdyistä siruista, joihin on painettu sanoja.</w:t>
      </w:r>
    </w:p>
    <w:p>
      <w:r>
        <w:rPr>
          <w:b/>
        </w:rPr>
        <w:t xml:space="preserve">Tulos</w:t>
      </w:r>
    </w:p>
    <w:p>
      <w:r>
        <w:t xml:space="preserve">Kirja koostuu monista paperista tehdyistä tyynyistä, joihin on painettu sanoja.</w:t>
      </w:r>
    </w:p>
    <w:p>
      <w:r>
        <w:rPr>
          <w:b/>
        </w:rPr>
        <w:t xml:space="preserve">Tulos</w:t>
      </w:r>
    </w:p>
    <w:p>
      <w:r>
        <w:t xml:space="preserve">Kirja koostuu monista paperista tehdyistä kappaleista, joihin on painettu sanoja.</w:t>
      </w:r>
    </w:p>
    <w:p>
      <w:r>
        <w:rPr>
          <w:b/>
        </w:rPr>
        <w:t xml:space="preserve">Esimerkki 4.407</w:t>
      </w:r>
    </w:p>
    <w:p>
      <w:r>
        <w:t xml:space="preserve">Jos haluat lentää kansalaisjärjestön kanssa, sinun pitäisi varata vuosi .</w:t>
      </w:r>
    </w:p>
    <w:p>
      <w:r>
        <w:rPr>
          <w:b/>
        </w:rPr>
        <w:t xml:space="preserve">Tulos</w:t>
      </w:r>
    </w:p>
    <w:p>
      <w:r>
        <w:t xml:space="preserve">Jos haluat lentää asunnossa, sinun pitäisi varata lippu .</w:t>
      </w:r>
    </w:p>
    <w:p>
      <w:r>
        <w:rPr>
          <w:b/>
        </w:rPr>
        <w:t xml:space="preserve">Tulos</w:t>
      </w:r>
    </w:p>
    <w:p>
      <w:r>
        <w:t xml:space="preserve">Jos haluat nauttia tutkimusajanjaksosta, sinun on syytä varata lippu .</w:t>
      </w:r>
    </w:p>
    <w:p>
      <w:r>
        <w:rPr>
          <w:b/>
        </w:rPr>
        <w:t xml:space="preserve">Tulos</w:t>
      </w:r>
    </w:p>
    <w:p>
      <w:r>
        <w:t xml:space="preserve">Jos haluat lentää lentokoneella, sinun on varattava lippu.</w:t>
      </w:r>
    </w:p>
    <w:p>
      <w:r>
        <w:rPr>
          <w:b/>
        </w:rPr>
        <w:t xml:space="preserve">Tulos</w:t>
      </w:r>
    </w:p>
    <w:p>
      <w:r>
        <w:t xml:space="preserve">Jos haluat lentää agentti sitten sinun pitäisi varata lippu .</w:t>
      </w:r>
    </w:p>
    <w:p>
      <w:r>
        <w:rPr>
          <w:b/>
        </w:rPr>
        <w:t xml:space="preserve">Esimerkki 4.408</w:t>
      </w:r>
    </w:p>
    <w:p>
      <w:r>
        <w:t xml:space="preserve">Olet ok lentää rock ryhmässä .</w:t>
      </w:r>
    </w:p>
    <w:p>
      <w:r>
        <w:rPr>
          <w:b/>
        </w:rPr>
        <w:t xml:space="preserve">Tulos</w:t>
      </w:r>
    </w:p>
    <w:p>
      <w:r>
        <w:t xml:space="preserve">Ryhmässä nimetään todennäköisesti paljon .</w:t>
      </w:r>
    </w:p>
    <w:p>
      <w:r>
        <w:rPr>
          <w:b/>
        </w:rPr>
        <w:t xml:space="preserve">Tulos</w:t>
      </w:r>
    </w:p>
    <w:p>
      <w:r>
        <w:t xml:space="preserve">Löydät todennäköisesti apinan ryhmästä.</w:t>
      </w:r>
    </w:p>
    <w:p>
      <w:r>
        <w:rPr>
          <w:b/>
        </w:rPr>
        <w:t xml:space="preserve">Tulos</w:t>
      </w:r>
    </w:p>
    <w:p>
      <w:r>
        <w:t xml:space="preserve">Olet tuomittu ajattelemaan lausumaa ryhmässä .</w:t>
      </w:r>
    </w:p>
    <w:p>
      <w:r>
        <w:rPr>
          <w:b/>
        </w:rPr>
        <w:t xml:space="preserve">Tulos</w:t>
      </w:r>
    </w:p>
    <w:p>
      <w:r>
        <w:t xml:space="preserve">On tyhmää polttaa rengas ryhmässä .</w:t>
      </w:r>
    </w:p>
    <w:p>
      <w:r>
        <w:rPr>
          <w:b/>
        </w:rPr>
        <w:t xml:space="preserve">Esimerkki 4.409</w:t>
      </w:r>
    </w:p>
    <w:p>
      <w:r>
        <w:t xml:space="preserve">Matkailija ei halua missata swingiään .</w:t>
      </w:r>
    </w:p>
    <w:p>
      <w:r>
        <w:rPr>
          <w:b/>
        </w:rPr>
        <w:t xml:space="preserve">Tulos</w:t>
      </w:r>
    </w:p>
    <w:p>
      <w:r>
        <w:t xml:space="preserve">Sukeltaja ei n't tapahtua optimoida hänen lentonsa.</w:t>
      </w:r>
    </w:p>
    <w:p>
      <w:r>
        <w:rPr>
          <w:b/>
        </w:rPr>
        <w:t xml:space="preserve">Tulos</w:t>
      </w:r>
    </w:p>
    <w:p>
      <w:r>
        <w:t xml:space="preserve">Matkustaja ei n't tarvitse laittaa hänen maili .</w:t>
      </w:r>
    </w:p>
    <w:p>
      <w:r>
        <w:rPr>
          <w:b/>
        </w:rPr>
        <w:t xml:space="preserve">Tulos</w:t>
      </w:r>
    </w:p>
    <w:p>
      <w:r>
        <w:t xml:space="preserve">Matkustaja ei halua myöhästyä lennoltaan.</w:t>
      </w:r>
    </w:p>
    <w:p>
      <w:r>
        <w:rPr>
          <w:b/>
        </w:rPr>
        <w:t xml:space="preserve">Tulos</w:t>
      </w:r>
    </w:p>
    <w:p>
      <w:r>
        <w:t xml:space="preserve">Matkailija ei halua missata ryhmäänsä .</w:t>
      </w:r>
    </w:p>
    <w:p>
      <w:r>
        <w:rPr>
          <w:b/>
        </w:rPr>
        <w:t xml:space="preserve">Esimerkki 4.410</w:t>
      </w:r>
    </w:p>
    <w:p>
      <w:r>
        <w:t xml:space="preserve">Lohikäärme on suuri, pelottava, tulta syövä mielikuvituspeto.</w:t>
      </w:r>
    </w:p>
    <w:p>
      <w:r>
        <w:rPr>
          <w:b/>
        </w:rPr>
        <w:t xml:space="preserve">Tulos</w:t>
      </w:r>
    </w:p>
    <w:p>
      <w:r>
        <w:t xml:space="preserve">Lohikäärme on suuri , pelottava , tulta - hengittävä peto - usko peto .</w:t>
      </w:r>
    </w:p>
    <w:p>
      <w:r>
        <w:rPr>
          <w:b/>
        </w:rPr>
        <w:t xml:space="preserve">Tulos</w:t>
      </w:r>
    </w:p>
    <w:p>
      <w:r>
        <w:t xml:space="preserve">Lohikäärme on suuri , pelottava , tulta - hengittävä taistelu - uskoa peto .</w:t>
      </w:r>
    </w:p>
    <w:p>
      <w:r>
        <w:rPr>
          <w:b/>
        </w:rPr>
        <w:t xml:space="preserve">Tulos</w:t>
      </w:r>
    </w:p>
    <w:p>
      <w:r>
        <w:t xml:space="preserve">Lohikäärme on suuri , pelottava , tulta - hengittävä metsä - uskova peto .</w:t>
      </w:r>
    </w:p>
    <w:p>
      <w:r>
        <w:rPr>
          <w:b/>
        </w:rPr>
        <w:t xml:space="preserve">Tulos</w:t>
      </w:r>
    </w:p>
    <w:p>
      <w:r>
        <w:t xml:space="preserve">Lohikäärme on suuri , pelottava , tulta - hengittävä koira - uskova peto .</w:t>
      </w:r>
    </w:p>
    <w:p>
      <w:r>
        <w:rPr>
          <w:b/>
        </w:rPr>
        <w:t xml:space="preserve">Esimerkki 4.411</w:t>
      </w:r>
    </w:p>
    <w:p>
      <w:r>
        <w:t xml:space="preserve">Lupaavana poikana haluaisit miellyttää vanhempiasi .</w:t>
      </w:r>
    </w:p>
    <w:p>
      <w:r>
        <w:rPr>
          <w:b/>
        </w:rPr>
        <w:t xml:space="preserve">Tulos</w:t>
      </w:r>
    </w:p>
    <w:p>
      <w:r>
        <w:t xml:space="preserve">Jääräpäinen poika saa sinut haluamaan miellyttää vanhempia .</w:t>
      </w:r>
    </w:p>
    <w:p>
      <w:r>
        <w:rPr>
          <w:b/>
        </w:rPr>
        <w:t xml:space="preserve">Tulos</w:t>
      </w:r>
    </w:p>
    <w:p>
      <w:r>
        <w:t xml:space="preserve">Laiskana poikana haluaisit miellyttää vanhempiasi .</w:t>
      </w:r>
    </w:p>
    <w:p>
      <w:r>
        <w:rPr>
          <w:b/>
        </w:rPr>
        <w:t xml:space="preserve">Tulos</w:t>
      </w:r>
    </w:p>
    <w:p>
      <w:r>
        <w:t xml:space="preserve">Järkevänä poikana haluaisit miellyttää vanhempiasi .</w:t>
      </w:r>
    </w:p>
    <w:p>
      <w:r>
        <w:rPr>
          <w:b/>
        </w:rPr>
        <w:t xml:space="preserve">Tulos</w:t>
      </w:r>
    </w:p>
    <w:p>
      <w:r>
        <w:t xml:space="preserve">Kun olet hyvä poika, haluat miellyttää vanhempiasi.</w:t>
      </w:r>
    </w:p>
    <w:p>
      <w:r>
        <w:rPr>
          <w:b/>
        </w:rPr>
        <w:t xml:space="preserve">Esimerkki 4.412</w:t>
      </w:r>
    </w:p>
    <w:p>
      <w:r>
        <w:t xml:space="preserve">Voit nimetä kiinteistön, jossa säilytetään yrityspapereita .</w:t>
      </w:r>
    </w:p>
    <w:p>
      <w:r>
        <w:rPr>
          <w:b/>
        </w:rPr>
        <w:t xml:space="preserve">Tulos</w:t>
      </w:r>
    </w:p>
    <w:p>
      <w:r>
        <w:t xml:space="preserve">Voit käyttää kantta liikeasiakirjojen pitämiseen.</w:t>
      </w:r>
    </w:p>
    <w:p>
      <w:r>
        <w:rPr>
          <w:b/>
        </w:rPr>
        <w:t xml:space="preserve">Tulos</w:t>
      </w:r>
    </w:p>
    <w:p>
      <w:r>
        <w:t xml:space="preserve">Voit kehystää mallin esimerkkipapereiden pitämiseksi .</w:t>
      </w:r>
    </w:p>
    <w:p>
      <w:r>
        <w:rPr>
          <w:b/>
        </w:rPr>
        <w:t xml:space="preserve">Tulos</w:t>
      </w:r>
    </w:p>
    <w:p>
      <w:r>
        <w:t xml:space="preserve">Voit löytää tallentimen pitämään liikeasiakirjoja .</w:t>
      </w:r>
    </w:p>
    <w:p>
      <w:r>
        <w:rPr>
          <w:b/>
        </w:rPr>
        <w:t xml:space="preserve">Tulos</w:t>
      </w:r>
    </w:p>
    <w:p>
      <w:r>
        <w:t xml:space="preserve">Voit käyttää koria, jossa säilytetään yrityspapereita.</w:t>
      </w:r>
    </w:p>
    <w:p>
      <w:r>
        <w:rPr>
          <w:b/>
        </w:rPr>
        <w:t xml:space="preserve">Esimerkki 4.413</w:t>
      </w:r>
    </w:p>
    <w:p>
      <w:r>
        <w:t xml:space="preserve">Aloitat työn, koska haluat nostaa kuljettajan moraalia .</w:t>
      </w:r>
    </w:p>
    <w:p>
      <w:r>
        <w:rPr>
          <w:b/>
        </w:rPr>
        <w:t xml:space="preserve">Tulos</w:t>
      </w:r>
    </w:p>
    <w:p>
      <w:r>
        <w:t xml:space="preserve">Aloittaisit työn, koska haluat nostaa kuljettajan kapasiteettia.</w:t>
      </w:r>
    </w:p>
    <w:p>
      <w:r>
        <w:rPr>
          <w:b/>
        </w:rPr>
        <w:t xml:space="preserve">Tulos</w:t>
      </w:r>
    </w:p>
    <w:p>
      <w:r>
        <w:t xml:space="preserve">Voisit vaihtaa työtä, koska haluat nostaa kuljettajan ikkunan .</w:t>
      </w:r>
    </w:p>
    <w:p>
      <w:r>
        <w:rPr>
          <w:b/>
        </w:rPr>
        <w:t xml:space="preserve">Tulos</w:t>
      </w:r>
    </w:p>
    <w:p>
      <w:r>
        <w:t xml:space="preserve">Rajoittaisit työtä, koska haluat nostaa kuljettajan ikkunaa.</w:t>
      </w:r>
    </w:p>
    <w:p>
      <w:r>
        <w:rPr>
          <w:b/>
        </w:rPr>
        <w:t xml:space="preserve">Tulos</w:t>
      </w:r>
    </w:p>
    <w:p>
      <w:r>
        <w:t xml:space="preserve">Aloittaisit työt, koska haluat nostaa kuljettajan ikkunaa.</w:t>
      </w:r>
    </w:p>
    <w:p>
      <w:r>
        <w:rPr>
          <w:b/>
        </w:rPr>
        <w:t xml:space="preserve">Esimerkki 4.414</w:t>
      </w:r>
    </w:p>
    <w:p>
      <w:r>
        <w:t xml:space="preserve">Viinirypäle löytyy todennäköisesti ravintolasta.</w:t>
      </w:r>
    </w:p>
    <w:p>
      <w:r>
        <w:rPr>
          <w:b/>
        </w:rPr>
        <w:t xml:space="preserve">Tulos</w:t>
      </w:r>
    </w:p>
    <w:p>
      <w:r>
        <w:t xml:space="preserve">Kirjoitat todennäköisesti tunnustuksen ravintolassa .</w:t>
      </w:r>
    </w:p>
    <w:p>
      <w:r>
        <w:rPr>
          <w:b/>
        </w:rPr>
        <w:t xml:space="preserve">Tulos</w:t>
      </w:r>
    </w:p>
    <w:p>
      <w:r>
        <w:t xml:space="preserve">Kuitti löytyy todennäköisesti ravintolasta .</w:t>
      </w:r>
    </w:p>
    <w:p>
      <w:r>
        <w:rPr>
          <w:b/>
        </w:rPr>
        <w:t xml:space="preserve">Tulos</w:t>
      </w:r>
    </w:p>
    <w:p>
      <w:r>
        <w:t xml:space="preserve">On todennäköistä, että ravintolassa syttyy tulipalo .</w:t>
      </w:r>
    </w:p>
    <w:p>
      <w:r>
        <w:rPr>
          <w:b/>
        </w:rPr>
        <w:t xml:space="preserve">Tulos</w:t>
      </w:r>
    </w:p>
    <w:p>
      <w:r>
        <w:t xml:space="preserve">On todennäköistä, että tökkäät viinirypäleeseen ravintolassa .</w:t>
      </w:r>
    </w:p>
    <w:p>
      <w:r>
        <w:rPr>
          <w:b/>
        </w:rPr>
        <w:t xml:space="preserve">Esimerkki 4.415</w:t>
      </w:r>
    </w:p>
    <w:p>
      <w:r>
        <w:t xml:space="preserve">Käteisellä voi tehdä ostoksia useimmissa kirjoissa .</w:t>
      </w:r>
    </w:p>
    <w:p>
      <w:r>
        <w:rPr>
          <w:b/>
        </w:rPr>
        <w:t xml:space="preserve">Tulos</w:t>
      </w:r>
    </w:p>
    <w:p>
      <w:r>
        <w:t xml:space="preserve">Käteisellä voi tehdä ostoksia useimmissa varastoissa .</w:t>
      </w:r>
    </w:p>
    <w:p>
      <w:r>
        <w:rPr>
          <w:b/>
        </w:rPr>
        <w:t xml:space="preserve">Tulos</w:t>
      </w:r>
    </w:p>
    <w:p>
      <w:r>
        <w:t xml:space="preserve">Käteisellä voi tehdä ostoksia useimmissa kaupoissa.</w:t>
      </w:r>
    </w:p>
    <w:p>
      <w:r>
        <w:rPr>
          <w:b/>
        </w:rPr>
        <w:t xml:space="preserve">Tulos</w:t>
      </w:r>
    </w:p>
    <w:p>
      <w:r>
        <w:t xml:space="preserve">Käteistä voi käyttää pyyntöjen tekemiseen useimmissa kaupoissa .</w:t>
      </w:r>
    </w:p>
    <w:p>
      <w:r>
        <w:rPr>
          <w:b/>
        </w:rPr>
        <w:t xml:space="preserve">Tulos</w:t>
      </w:r>
    </w:p>
    <w:p>
      <w:r>
        <w:t xml:space="preserve">Käteistä voi käyttää ostosten ennakkoon useimmissa kokouksissa .</w:t>
      </w:r>
    </w:p>
    <w:p>
      <w:r>
        <w:rPr>
          <w:b/>
        </w:rPr>
        <w:t xml:space="preserve">Esimerkki 4.416</w:t>
      </w:r>
    </w:p>
    <w:p>
      <w:r>
        <w:t xml:space="preserve">Jos väität siivoavasi huoneesi niin sinun pitäisi imeä vaatteesi pois .</w:t>
      </w:r>
    </w:p>
    <w:p>
      <w:r>
        <w:rPr>
          <w:b/>
        </w:rPr>
        <w:t xml:space="preserve">Tulos</w:t>
      </w:r>
    </w:p>
    <w:p>
      <w:r>
        <w:t xml:space="preserve">Jos näytät siivota huoneesi niin sinun pitäisi hakata pois tarvikkeet .</w:t>
      </w:r>
    </w:p>
    <w:p>
      <w:r>
        <w:rPr>
          <w:b/>
        </w:rPr>
        <w:t xml:space="preserve">Tulos</w:t>
      </w:r>
    </w:p>
    <w:p>
      <w:r>
        <w:t xml:space="preserve">Jos haluat siivota huoneesi, sinun pitäisi laittaa vaatteet pois.</w:t>
      </w:r>
    </w:p>
    <w:p>
      <w:r>
        <w:rPr>
          <w:b/>
        </w:rPr>
        <w:t xml:space="preserve">Tulos</w:t>
      </w:r>
    </w:p>
    <w:p>
      <w:r>
        <w:t xml:space="preserve">Jos päätät siivota huoneesi niin sinun pitäisi roskata pois tapasi .</w:t>
      </w:r>
    </w:p>
    <w:p>
      <w:r>
        <w:rPr>
          <w:b/>
        </w:rPr>
        <w:t xml:space="preserve">Tulos</w:t>
      </w:r>
    </w:p>
    <w:p>
      <w:r>
        <w:t xml:space="preserve">Jos lopetat huoneesi siivoamisen, sinun pitäisi säästää vaatteesi pois .</w:t>
      </w:r>
    </w:p>
    <w:p>
      <w:r>
        <w:rPr>
          <w:b/>
        </w:rPr>
        <w:t xml:space="preserve">Esimerkki 4.417</w:t>
      </w:r>
    </w:p>
    <w:p>
      <w:r>
        <w:t xml:space="preserve">Oluesta keskustelemisen vaikutus on se, että saat juoda sen .</w:t>
      </w:r>
    </w:p>
    <w:p>
      <w:r>
        <w:rPr>
          <w:b/>
        </w:rPr>
        <w:t xml:space="preserve">Tulos</w:t>
      </w:r>
    </w:p>
    <w:p>
      <w:r>
        <w:t xml:space="preserve">Oluen ostamisen vaikutus on, että ansaitset vapauttaa sen .</w:t>
      </w:r>
    </w:p>
    <w:p>
      <w:r>
        <w:rPr>
          <w:b/>
        </w:rPr>
        <w:t xml:space="preserve">Tulos</w:t>
      </w:r>
    </w:p>
    <w:p>
      <w:r>
        <w:t xml:space="preserve">Tavoitteena ostaa olutta on sanot soittaa sitä .</w:t>
      </w:r>
    </w:p>
    <w:p>
      <w:r>
        <w:rPr>
          <w:b/>
        </w:rPr>
        <w:t xml:space="preserve">Tulos</w:t>
      </w:r>
    </w:p>
    <w:p>
      <w:r>
        <w:t xml:space="preserve">Oluen ostaminen vaikuttaa siihen, että saat juoda sen.</w:t>
      </w:r>
    </w:p>
    <w:p>
      <w:r>
        <w:rPr>
          <w:b/>
        </w:rPr>
        <w:t xml:space="preserve">Tulos</w:t>
      </w:r>
    </w:p>
    <w:p>
      <w:r>
        <w:t xml:space="preserve">Ylellisyyttä ostaa olutta on sinun vuorosi täyttää se .</w:t>
      </w:r>
    </w:p>
    <w:p>
      <w:r>
        <w:rPr>
          <w:b/>
        </w:rPr>
        <w:t xml:space="preserve">Esimerkki 4.418</w:t>
      </w:r>
    </w:p>
    <w:p>
      <w:r>
        <w:t xml:space="preserve">Sinun täytyy viilentää lasku luottoa varten syömisen jälkeen .</w:t>
      </w:r>
    </w:p>
    <w:p>
      <w:r>
        <w:rPr>
          <w:b/>
        </w:rPr>
        <w:t xml:space="preserve">Tulos</w:t>
      </w:r>
    </w:p>
    <w:p>
      <w:r>
        <w:t xml:space="preserve">Sinun on maksettava lasku viinasta syömisen jälkeen .</w:t>
      </w:r>
    </w:p>
    <w:p>
      <w:r>
        <w:rPr>
          <w:b/>
        </w:rPr>
        <w:t xml:space="preserve">Tulos</w:t>
      </w:r>
    </w:p>
    <w:p>
      <w:r>
        <w:t xml:space="preserve">Sinun on maksettava lasku illallisesta syömisen jälkeen .</w:t>
      </w:r>
    </w:p>
    <w:p>
      <w:r>
        <w:rPr>
          <w:b/>
        </w:rPr>
        <w:t xml:space="preserve">Tulos</w:t>
      </w:r>
    </w:p>
    <w:p>
      <w:r>
        <w:t xml:space="preserve">Illallisen lasku on maksettava syömisen jälkeen.</w:t>
      </w:r>
    </w:p>
    <w:p>
      <w:r>
        <w:rPr>
          <w:b/>
        </w:rPr>
        <w:t xml:space="preserve">Tulos</w:t>
      </w:r>
    </w:p>
    <w:p>
      <w:r>
        <w:t xml:space="preserve">Sinun on soitettava lasku päivällisestä syömisen jälkeen .</w:t>
      </w:r>
    </w:p>
    <w:p>
      <w:r>
        <w:rPr>
          <w:b/>
        </w:rPr>
        <w:t xml:space="preserve">Esimerkki 4.419</w:t>
      </w:r>
    </w:p>
    <w:p>
      <w:r>
        <w:t xml:space="preserve">Voit käyttää työkaluvihjettä joukkojen komentamiseen .</w:t>
      </w:r>
    </w:p>
    <w:p>
      <w:r>
        <w:rPr>
          <w:b/>
        </w:rPr>
        <w:t xml:space="preserve">Tulos</w:t>
      </w:r>
    </w:p>
    <w:p>
      <w:r>
        <w:t xml:space="preserve">Voit tunnistaa kapteenin komentamaan joukkoja .</w:t>
      </w:r>
    </w:p>
    <w:p>
      <w:r>
        <w:rPr>
          <w:b/>
        </w:rPr>
        <w:t xml:space="preserve">Tulos</w:t>
      </w:r>
    </w:p>
    <w:p>
      <w:r>
        <w:t xml:space="preserve">Voit käyttää kapteenia joukkojen johtamiseen.</w:t>
      </w:r>
    </w:p>
    <w:p>
      <w:r>
        <w:rPr>
          <w:b/>
        </w:rPr>
        <w:t xml:space="preserve">Tulos</w:t>
      </w:r>
    </w:p>
    <w:p>
      <w:r>
        <w:t xml:space="preserve">Voit käyttää kapteenia joukkojen komentamiseen.</w:t>
      </w:r>
    </w:p>
    <w:p>
      <w:r>
        <w:rPr>
          <w:b/>
        </w:rPr>
        <w:t xml:space="preserve">Tulos</w:t>
      </w:r>
    </w:p>
    <w:p>
      <w:r>
        <w:t xml:space="preserve">Voit käyttää joukkoa joukkojen komentamiseen .</w:t>
      </w:r>
    </w:p>
    <w:p>
      <w:r>
        <w:rPr>
          <w:b/>
        </w:rPr>
        <w:t xml:space="preserve">Esimerkki 4.420</w:t>
      </w:r>
    </w:p>
    <w:p>
      <w:r>
        <w:t xml:space="preserve">Jos nipistät vaimosi pois , saatat nukkua sohvasängyllä.</w:t>
      </w:r>
    </w:p>
    <w:p>
      <w:r>
        <w:rPr>
          <w:b/>
        </w:rPr>
        <w:t xml:space="preserve">Tulos</w:t>
      </w:r>
    </w:p>
    <w:p>
      <w:r>
        <w:t xml:space="preserve">Jos vituttaa vaginasi , saatat nukkua sohvasängyllä .</w:t>
      </w:r>
    </w:p>
    <w:p>
      <w:r>
        <w:rPr>
          <w:b/>
        </w:rPr>
        <w:t xml:space="preserve">Tulos</w:t>
      </w:r>
    </w:p>
    <w:p>
      <w:r>
        <w:t xml:space="preserve">Jos suututat vaimosi, saatat nukkua sohvasängyllä.</w:t>
      </w:r>
    </w:p>
    <w:p>
      <w:r>
        <w:rPr>
          <w:b/>
        </w:rPr>
        <w:t xml:space="preserve">Tulos</w:t>
      </w:r>
    </w:p>
    <w:p>
      <w:r>
        <w:t xml:space="preserve">Jos naurat vaimosi pois , saatat nukkua sohvasängyllä .</w:t>
      </w:r>
    </w:p>
    <w:p>
      <w:r>
        <w:rPr>
          <w:b/>
        </w:rPr>
        <w:t xml:space="preserve">Tulos</w:t>
      </w:r>
    </w:p>
    <w:p>
      <w:r>
        <w:t xml:space="preserve">Jos vituttaa , saatat nukkua sohvasängyllä .</w:t>
      </w:r>
    </w:p>
    <w:p>
      <w:r>
        <w:rPr>
          <w:b/>
        </w:rPr>
        <w:t xml:space="preserve">Esimerkki 4.421</w:t>
      </w:r>
    </w:p>
    <w:p>
      <w:r>
        <w:t xml:space="preserve">Olet todennäköisesti kuluttaa villaa kangas henkilö .</w:t>
      </w:r>
    </w:p>
    <w:p>
      <w:r>
        <w:rPr>
          <w:b/>
        </w:rPr>
        <w:t xml:space="preserve">Tulos</w:t>
      </w:r>
    </w:p>
    <w:p>
      <w:r>
        <w:t xml:space="preserve">Löydät todennäköisesti tukea kangaskääreestä .</w:t>
      </w:r>
    </w:p>
    <w:p>
      <w:r>
        <w:rPr>
          <w:b/>
        </w:rPr>
        <w:t xml:space="preserve">Tulos</w:t>
      </w:r>
    </w:p>
    <w:p>
      <w:r>
        <w:t xml:space="preserve">Villaa löytyy todennäköisesti kangaskaupasta.</w:t>
      </w:r>
    </w:p>
    <w:p>
      <w:r>
        <w:rPr>
          <w:b/>
        </w:rPr>
        <w:t xml:space="preserve">Tulos</w:t>
      </w:r>
    </w:p>
    <w:p>
      <w:r>
        <w:t xml:space="preserve">Sinä kasvatat todennäköisesti villaa hikipajassa .</w:t>
      </w:r>
    </w:p>
    <w:p>
      <w:r>
        <w:rPr>
          <w:b/>
        </w:rPr>
        <w:t xml:space="preserve">Tulos</w:t>
      </w:r>
    </w:p>
    <w:p>
      <w:r>
        <w:t xml:space="preserve">Olet todennäköisesti kerätä villaa kangas talvi .</w:t>
      </w:r>
    </w:p>
    <w:p>
      <w:r>
        <w:rPr>
          <w:b/>
        </w:rPr>
        <w:t xml:space="preserve">Esimerkki 4.422</w:t>
      </w:r>
    </w:p>
    <w:p>
      <w:r>
        <w:t xml:space="preserve">Rikollisen kirjaaminen vankilaan merkitsee sitä, että hänet poistetaan poliisitoiminnan piiristä.</w:t>
      </w:r>
    </w:p>
    <w:p>
      <w:r>
        <w:rPr>
          <w:b/>
        </w:rPr>
        <w:t xml:space="preserve">Tulos</w:t>
      </w:r>
    </w:p>
    <w:p>
      <w:r>
        <w:t xml:space="preserve">Rikollisen lähettäminen vankilaan tarkoittaa sitä, että hänet poistetaan huomiosta .</w:t>
      </w:r>
    </w:p>
    <w:p>
      <w:r>
        <w:rPr>
          <w:b/>
        </w:rPr>
        <w:t xml:space="preserve">Tulos</w:t>
      </w:r>
    </w:p>
    <w:p>
      <w:r>
        <w:t xml:space="preserve">Äidin vankilaan lähettämisen helvetti on hänen poistamisensa yhteiskunnasta .</w:t>
      </w:r>
    </w:p>
    <w:p>
      <w:r>
        <w:rPr>
          <w:b/>
        </w:rPr>
        <w:t xml:space="preserve">Tulos</w:t>
      </w:r>
    </w:p>
    <w:p>
      <w:r>
        <w:t xml:space="preserve">Rikollisen lähettäminen vankilaan merkitsee sitä, että hänet poistetaan yhteiskunnasta.</w:t>
      </w:r>
    </w:p>
    <w:p>
      <w:r>
        <w:rPr>
          <w:b/>
        </w:rPr>
        <w:t xml:space="preserve">Tulos</w:t>
      </w:r>
    </w:p>
    <w:p>
      <w:r>
        <w:t xml:space="preserve">Rikollisen siirtäminen vankilaan johtaa siihen, että hänet poistetaan puolustuksen ulottumattomiin.</w:t>
      </w:r>
    </w:p>
    <w:p>
      <w:r>
        <w:rPr>
          <w:b/>
        </w:rPr>
        <w:t xml:space="preserve">Esimerkki 4.423</w:t>
      </w:r>
    </w:p>
    <w:p>
      <w:r>
        <w:t xml:space="preserve">Ostaisit jalkapalloa, koska pidät lajista.</w:t>
      </w:r>
    </w:p>
    <w:p>
      <w:r>
        <w:rPr>
          <w:b/>
        </w:rPr>
        <w:t xml:space="preserve">Tulos</w:t>
      </w:r>
    </w:p>
    <w:p>
      <w:r>
        <w:t xml:space="preserve">Kuulisit jalkapalloa, koska pidät lajista .</w:t>
      </w:r>
    </w:p>
    <w:p>
      <w:r>
        <w:rPr>
          <w:b/>
        </w:rPr>
        <w:t xml:space="preserve">Tulos</w:t>
      </w:r>
    </w:p>
    <w:p>
      <w:r>
        <w:t xml:space="preserve">Pelaat jalkapalloa, koska pidät lajista.</w:t>
      </w:r>
    </w:p>
    <w:p>
      <w:r>
        <w:rPr>
          <w:b/>
        </w:rPr>
        <w:t xml:space="preserve">Tulos</w:t>
      </w:r>
    </w:p>
    <w:p>
      <w:r>
        <w:t xml:space="preserve">Jalkapalloilun yli, koska pidät lajista .</w:t>
      </w:r>
    </w:p>
    <w:p>
      <w:r>
        <w:rPr>
          <w:b/>
        </w:rPr>
        <w:t xml:space="preserve">Tulos</w:t>
      </w:r>
    </w:p>
    <w:p>
      <w:r>
        <w:t xml:space="preserve">Menisit naimisiin jalkapallon kanssa, koska pidät lajista .</w:t>
      </w:r>
    </w:p>
    <w:p>
      <w:r>
        <w:rPr>
          <w:b/>
        </w:rPr>
        <w:t xml:space="preserve">Esimerkki 4.424</w:t>
      </w:r>
    </w:p>
    <w:p>
      <w:r>
        <w:t xml:space="preserve">Ilmapallon tyhjentämisen vaikutuksesta on tulossa jonkin verran rahaa .</w:t>
      </w:r>
    </w:p>
    <w:p>
      <w:r>
        <w:rPr>
          <w:b/>
        </w:rPr>
        <w:t xml:space="preserve">Tulos</w:t>
      </w:r>
    </w:p>
    <w:p>
      <w:r>
        <w:t xml:space="preserve">Oluen ostamisen vaikutuksesta menettää jonkin verran innostusta .</w:t>
      </w:r>
    </w:p>
    <w:p>
      <w:r>
        <w:rPr>
          <w:b/>
        </w:rPr>
        <w:t xml:space="preserve">Tulos</w:t>
      </w:r>
    </w:p>
    <w:p>
      <w:r>
        <w:t xml:space="preserve">Sodan ostamisen vaikutus on rahan menettäminen .</w:t>
      </w:r>
    </w:p>
    <w:p>
      <w:r>
        <w:rPr>
          <w:b/>
        </w:rPr>
        <w:t xml:space="preserve">Tulos</w:t>
      </w:r>
    </w:p>
    <w:p>
      <w:r>
        <w:t xml:space="preserve">Oluen ostamisen vaikutus on kuitujen menettäminen .</w:t>
      </w:r>
    </w:p>
    <w:p>
      <w:r>
        <w:rPr>
          <w:b/>
        </w:rPr>
        <w:t xml:space="preserve">Tulos</w:t>
      </w:r>
    </w:p>
    <w:p>
      <w:r>
        <w:t xml:space="preserve">Oluen ostaminen johtaa siihen, että menetät hieman rahaa.</w:t>
      </w:r>
    </w:p>
    <w:p>
      <w:r>
        <w:rPr>
          <w:b/>
        </w:rPr>
        <w:t xml:space="preserve">Esimerkki 4.425</w:t>
      </w:r>
    </w:p>
    <w:p>
      <w:r>
        <w:t xml:space="preserve">Sanomalehti sisältää toimittajien kirjoittamia artikkeleita, joissa käytetään eri ammattilaisilta saatuja tietoja.</w:t>
      </w:r>
    </w:p>
    <w:p>
      <w:r>
        <w:rPr>
          <w:b/>
        </w:rPr>
        <w:t xml:space="preserve">Tulos</w:t>
      </w:r>
    </w:p>
    <w:p>
      <w:r>
        <w:t xml:space="preserve">Sanomalehti sisältää artikkeleita, jotka toimittajat ovat laatineet käyttäen eri lähteistä saatuja tietoja.</w:t>
      </w:r>
    </w:p>
    <w:p>
      <w:r>
        <w:rPr>
          <w:b/>
        </w:rPr>
        <w:t xml:space="preserve">Tulos</w:t>
      </w:r>
    </w:p>
    <w:p>
      <w:r>
        <w:t xml:space="preserve">Sanomalehti sisältää artikkeleita, joita toimittajat kirjoittavat käyttäen eri lähteistä saatuja tietoja.</w:t>
      </w:r>
    </w:p>
    <w:p>
      <w:r>
        <w:rPr>
          <w:b/>
        </w:rPr>
        <w:t xml:space="preserve">Tulos</w:t>
      </w:r>
    </w:p>
    <w:p>
      <w:r>
        <w:t xml:space="preserve">Sanomalehti sisältää artikkeleita, joita toimittajat hallinnoivat käyttäen eri lähteistä saatuja tietoja.</w:t>
      </w:r>
    </w:p>
    <w:p>
      <w:r>
        <w:rPr>
          <w:b/>
        </w:rPr>
        <w:t xml:space="preserve">Tulos</w:t>
      </w:r>
    </w:p>
    <w:p>
      <w:r>
        <w:t xml:space="preserve">Sanomalehti sisältää toimittajien kirjoittamia artikkeleita, joissa käytetään eri lähteistä saatuja tietoja.</w:t>
      </w:r>
    </w:p>
    <w:p>
      <w:r>
        <w:rPr>
          <w:b/>
        </w:rPr>
        <w:t xml:space="preserve">Esimerkki 4.426</w:t>
      </w:r>
    </w:p>
    <w:p>
      <w:r>
        <w:t xml:space="preserve">Elokuvan katsomisen tulos on elokuvan katsominen .</w:t>
      </w:r>
    </w:p>
    <w:p>
      <w:r>
        <w:rPr>
          <w:b/>
        </w:rPr>
        <w:t xml:space="preserve">Tulos</w:t>
      </w:r>
    </w:p>
    <w:p>
      <w:r>
        <w:t xml:space="preserve">Sammakon näkemisen vaikutus on kalkkunan näkeminen .</w:t>
      </w:r>
    </w:p>
    <w:p>
      <w:r>
        <w:rPr>
          <w:b/>
        </w:rPr>
        <w:t xml:space="preserve">Tulos</w:t>
      </w:r>
    </w:p>
    <w:p>
      <w:r>
        <w:t xml:space="preserve">Elokuvan katsominen on elokuvan katsomista.</w:t>
      </w:r>
    </w:p>
    <w:p>
      <w:r>
        <w:rPr>
          <w:b/>
        </w:rPr>
        <w:t xml:space="preserve">Tulos</w:t>
      </w:r>
    </w:p>
    <w:p>
      <w:r>
        <w:t xml:space="preserve">Suurin osa elokuvan katsomisesta on elokuvan katsomista .</w:t>
      </w:r>
    </w:p>
    <w:p>
      <w:r>
        <w:rPr>
          <w:b/>
        </w:rPr>
        <w:t xml:space="preserve">Tulos</w:t>
      </w:r>
    </w:p>
    <w:p>
      <w:r>
        <w:t xml:space="preserve">Tuotteen näkeminen aiheuttaa harhan .</w:t>
      </w:r>
    </w:p>
    <w:p>
      <w:r>
        <w:rPr>
          <w:b/>
        </w:rPr>
        <w:t xml:space="preserve">Esimerkki 4.427</w:t>
      </w:r>
    </w:p>
    <w:p>
      <w:r>
        <w:t xml:space="preserve">Lehmä voi antaa merkityksen .</w:t>
      </w:r>
    </w:p>
    <w:p>
      <w:r>
        <w:rPr>
          <w:b/>
        </w:rPr>
        <w:t xml:space="preserve">Tulos</w:t>
      </w:r>
    </w:p>
    <w:p>
      <w:r>
        <w:t xml:space="preserve">Nimetön voi vetää maitoa .</w:t>
      </w:r>
    </w:p>
    <w:p>
      <w:r>
        <w:rPr>
          <w:b/>
        </w:rPr>
        <w:t xml:space="preserve">Tulos</w:t>
      </w:r>
    </w:p>
    <w:p>
      <w:r>
        <w:t xml:space="preserve">Lehmä voi antaa maitoa.</w:t>
      </w:r>
    </w:p>
    <w:p>
      <w:r>
        <w:rPr>
          <w:b/>
        </w:rPr>
        <w:t xml:space="preserve">Tulos</w:t>
      </w:r>
    </w:p>
    <w:p>
      <w:r>
        <w:t xml:space="preserve">Uunissa voi hyydyttää maitoa .</w:t>
      </w:r>
    </w:p>
    <w:p>
      <w:r>
        <w:rPr>
          <w:b/>
        </w:rPr>
        <w:t xml:space="preserve">Tulos</w:t>
      </w:r>
    </w:p>
    <w:p>
      <w:r>
        <w:t xml:space="preserve">Lehmä voi antaa lupauksen .</w:t>
      </w:r>
    </w:p>
    <w:p>
      <w:r>
        <w:rPr>
          <w:b/>
        </w:rPr>
        <w:t xml:space="preserve">Esimerkki 4.428</w:t>
      </w:r>
    </w:p>
    <w:p>
      <w:r>
        <w:t xml:space="preserve">Todennäköisesti löydät kaatopaikan merestä .</w:t>
      </w:r>
    </w:p>
    <w:p>
      <w:r>
        <w:rPr>
          <w:b/>
        </w:rPr>
        <w:t xml:space="preserve">Tulos</w:t>
      </w:r>
    </w:p>
    <w:p>
      <w:r>
        <w:t xml:space="preserve">Merestä löytyy todennäköisesti koralli .</w:t>
      </w:r>
    </w:p>
    <w:p>
      <w:r>
        <w:rPr>
          <w:b/>
        </w:rPr>
        <w:t xml:space="preserve">Tulos</w:t>
      </w:r>
    </w:p>
    <w:p>
      <w:r>
        <w:t xml:space="preserve">Merestä löytyy todennäköisesti apina.</w:t>
      </w:r>
    </w:p>
    <w:p>
      <w:r>
        <w:rPr>
          <w:b/>
        </w:rPr>
        <w:t xml:space="preserve">Tulos</w:t>
      </w:r>
    </w:p>
    <w:p>
      <w:r>
        <w:t xml:space="preserve">Löydät todennäköisesti jalansijaa merestä .</w:t>
      </w:r>
    </w:p>
    <w:p>
      <w:r>
        <w:rPr>
          <w:b/>
        </w:rPr>
        <w:t xml:space="preserve">Tulos</w:t>
      </w:r>
    </w:p>
    <w:p>
      <w:r>
        <w:t xml:space="preserve">Olet vakuuttunut siitä, että löydät apinan merestä .</w:t>
      </w:r>
    </w:p>
    <w:p>
      <w:r>
        <w:rPr>
          <w:b/>
        </w:rPr>
        <w:t xml:space="preserve">Esimerkki 4.429</w:t>
      </w:r>
    </w:p>
    <w:p>
      <w:r>
        <w:t xml:space="preserve">pommi voi polttaa talon .</w:t>
      </w:r>
    </w:p>
    <w:p>
      <w:r>
        <w:rPr>
          <w:b/>
        </w:rPr>
        <w:t xml:space="preserve">Tulos</w:t>
      </w:r>
    </w:p>
    <w:p>
      <w:r>
        <w:t xml:space="preserve">Tuli voi polttaa talon.</w:t>
      </w:r>
    </w:p>
    <w:p>
      <w:r>
        <w:rPr>
          <w:b/>
        </w:rPr>
        <w:t xml:space="preserve">Tulos</w:t>
      </w:r>
    </w:p>
    <w:p>
      <w:r>
        <w:t xml:space="preserve">Muutos voi polttaa kalan .</w:t>
      </w:r>
    </w:p>
    <w:p>
      <w:r>
        <w:rPr>
          <w:b/>
        </w:rPr>
        <w:t xml:space="preserve">Tulos</w:t>
      </w:r>
    </w:p>
    <w:p>
      <w:r>
        <w:t xml:space="preserve">Vahinko voi polttaa puun .</w:t>
      </w:r>
    </w:p>
    <w:p>
      <w:r>
        <w:rPr>
          <w:b/>
        </w:rPr>
        <w:t xml:space="preserve">Tulos</w:t>
      </w:r>
    </w:p>
    <w:p>
      <w:r>
        <w:t xml:space="preserve">Jää voi polttaa talon .</w:t>
      </w:r>
    </w:p>
    <w:p>
      <w:r>
        <w:rPr>
          <w:b/>
        </w:rPr>
        <w:t xml:space="preserve">Esimerkki 4.430</w:t>
      </w:r>
    </w:p>
    <w:p>
      <w:r>
        <w:t xml:space="preserve">Joillakin hedelmillä ja vihanneksilla on DNA, jota et voi syödä .</w:t>
      </w:r>
    </w:p>
    <w:p>
      <w:r>
        <w:rPr>
          <w:b/>
        </w:rPr>
        <w:t xml:space="preserve">Tulos</w:t>
      </w:r>
    </w:p>
    <w:p>
      <w:r>
        <w:t xml:space="preserve">Joillakin hedelmillä ja höyhenillä on yhtäläisyyksiä, joita et voi nähdä.</w:t>
      </w:r>
    </w:p>
    <w:p>
      <w:r>
        <w:rPr>
          <w:b/>
        </w:rPr>
        <w:t xml:space="preserve">Tulos</w:t>
      </w:r>
    </w:p>
    <w:p>
      <w:r>
        <w:t xml:space="preserve">Joillakin vihanneksilla ja vihanneksilla on kuori, jota et voi syödä .</w:t>
      </w:r>
    </w:p>
    <w:p>
      <w:r>
        <w:rPr>
          <w:b/>
        </w:rPr>
        <w:t xml:space="preserve">Tulos</w:t>
      </w:r>
    </w:p>
    <w:p>
      <w:r>
        <w:t xml:space="preserve">Joillakin oliiveilla ja vihanneksilla on kuori, jota ei voi syödä .</w:t>
      </w:r>
    </w:p>
    <w:p>
      <w:r>
        <w:rPr>
          <w:b/>
        </w:rPr>
        <w:t xml:space="preserve">Tulos</w:t>
      </w:r>
    </w:p>
    <w:p>
      <w:r>
        <w:t xml:space="preserve">Joissakin hedelmissä ja vihanneksissa on kuori, jota ei voi syödä.</w:t>
      </w:r>
    </w:p>
    <w:p>
      <w:r>
        <w:rPr>
          <w:b/>
        </w:rPr>
        <w:t xml:space="preserve">Esimerkki 4.431</w:t>
      </w:r>
    </w:p>
    <w:p>
      <w:r>
        <w:t xml:space="preserve">Lämpimänä matkustamisen seurauksena verenkierron lämpötila nousee.</w:t>
      </w:r>
    </w:p>
    <w:p>
      <w:r>
        <w:rPr>
          <w:b/>
        </w:rPr>
        <w:t xml:space="preserve">Tulos</w:t>
      </w:r>
    </w:p>
    <w:p>
      <w:r>
        <w:t xml:space="preserve">Lämpeneminen tapahtuu siten, että kehon lämpötila nousee.</w:t>
      </w:r>
    </w:p>
    <w:p>
      <w:r>
        <w:rPr>
          <w:b/>
        </w:rPr>
        <w:t xml:space="preserve">Tulos</w:t>
      </w:r>
    </w:p>
    <w:p>
      <w:r>
        <w:t xml:space="preserve">Lämpenemisen ilo on, että kehon lämpötila nousee.</w:t>
      </w:r>
    </w:p>
    <w:p>
      <w:r>
        <w:rPr>
          <w:b/>
        </w:rPr>
        <w:t xml:space="preserve">Tulos</w:t>
      </w:r>
    </w:p>
    <w:p>
      <w:r>
        <w:t xml:space="preserve">Lämpeneminen vaikuttaa siihen, että kehon lämpötila nousee.</w:t>
      </w:r>
    </w:p>
    <w:p>
      <w:r>
        <w:rPr>
          <w:b/>
        </w:rPr>
        <w:t xml:space="preserve">Tulos</w:t>
      </w:r>
    </w:p>
    <w:p>
      <w:r>
        <w:t xml:space="preserve">Hermostumisen seurauksena vartalon lämpötila nousee .</w:t>
      </w:r>
    </w:p>
    <w:p>
      <w:r>
        <w:rPr>
          <w:b/>
        </w:rPr>
        <w:t xml:space="preserve">Esimerkki 4.432</w:t>
      </w:r>
    </w:p>
    <w:p>
      <w:r>
        <w:t xml:space="preserve">Löydät todennäköisesti kadonneen epäjärjestyksessä .</w:t>
      </w:r>
    </w:p>
    <w:p>
      <w:r>
        <w:rPr>
          <w:b/>
        </w:rPr>
        <w:t xml:space="preserve">Tulos</w:t>
      </w:r>
    </w:p>
    <w:p>
      <w:r>
        <w:t xml:space="preserve">Aktivoit todennäköisesti työpöydän ikkunan .</w:t>
      </w:r>
    </w:p>
    <w:p>
      <w:r>
        <w:rPr>
          <w:b/>
        </w:rPr>
        <w:t xml:space="preserve">Tulos</w:t>
      </w:r>
    </w:p>
    <w:p>
      <w:r>
        <w:t xml:space="preserve">Etsit todennäköisesti suorakulmion ikkunaa .</w:t>
      </w:r>
    </w:p>
    <w:p>
      <w:r>
        <w:rPr>
          <w:b/>
        </w:rPr>
        <w:t xml:space="preserve">Tulos</w:t>
      </w:r>
    </w:p>
    <w:p>
      <w:r>
        <w:t xml:space="preserve">Löydät todennäköisesti ikkunan talosta.</w:t>
      </w:r>
    </w:p>
    <w:p>
      <w:r>
        <w:rPr>
          <w:b/>
        </w:rPr>
        <w:t xml:space="preserve">Tulos</w:t>
      </w:r>
    </w:p>
    <w:p>
      <w:r>
        <w:t xml:space="preserve">Et todennäköisesti pidä ikkunasta häissä .</w:t>
      </w:r>
    </w:p>
    <w:p>
      <w:r>
        <w:rPr>
          <w:b/>
        </w:rPr>
        <w:t xml:space="preserve">Esimerkki 4.433</w:t>
      </w:r>
    </w:p>
    <w:p>
      <w:r>
        <w:t xml:space="preserve">Voit pitää hauskaa takapihalla .</w:t>
      </w:r>
    </w:p>
    <w:p>
      <w:r>
        <w:rPr>
          <w:b/>
        </w:rPr>
        <w:t xml:space="preserve">Tulos</w:t>
      </w:r>
    </w:p>
    <w:p>
      <w:r>
        <w:t xml:space="preserve">Kynässä voi pitää hauskaa .</w:t>
      </w:r>
    </w:p>
    <w:p>
      <w:r>
        <w:rPr>
          <w:b/>
        </w:rPr>
        <w:t xml:space="preserve">Tulos</w:t>
      </w:r>
    </w:p>
    <w:p>
      <w:r>
        <w:t xml:space="preserve">Turnauksessa voi pitää hauskaa .</w:t>
      </w:r>
    </w:p>
    <w:p>
      <w:r>
        <w:rPr>
          <w:b/>
        </w:rPr>
        <w:t xml:space="preserve">Tulos</w:t>
      </w:r>
    </w:p>
    <w:p>
      <w:r>
        <w:t xml:space="preserve">Myrskyssä voi pitää hauskaa .</w:t>
      </w:r>
    </w:p>
    <w:p>
      <w:r>
        <w:rPr>
          <w:b/>
        </w:rPr>
        <w:t xml:space="preserve">Tulos</w:t>
      </w:r>
    </w:p>
    <w:p>
      <w:r>
        <w:t xml:space="preserve">Leirillä voi pitää hauskaa.</w:t>
      </w:r>
    </w:p>
    <w:p>
      <w:r>
        <w:rPr>
          <w:b/>
        </w:rPr>
        <w:t xml:space="preserve">Esimerkki 4.434</w:t>
      </w:r>
    </w:p>
    <w:p>
      <w:r>
        <w:t xml:space="preserve">Voit paistaa kalkkunan tänä iltana sammuttaaksesi tulipalon .</w:t>
      </w:r>
    </w:p>
    <w:p>
      <w:r>
        <w:rPr>
          <w:b/>
        </w:rPr>
        <w:t xml:space="preserve">Tulos</w:t>
      </w:r>
    </w:p>
    <w:p>
      <w:r>
        <w:t xml:space="preserve">Voit käyttää sammutinta tulipalon sammuttamiseen.</w:t>
      </w:r>
    </w:p>
    <w:p>
      <w:r>
        <w:rPr>
          <w:b/>
        </w:rPr>
        <w:t xml:space="preserve">Tulos</w:t>
      </w:r>
    </w:p>
    <w:p>
      <w:r>
        <w:t xml:space="preserve">Voit heittää sammuttimen sammuttamaan tulipalon .</w:t>
      </w:r>
    </w:p>
    <w:p>
      <w:r>
        <w:rPr>
          <w:b/>
        </w:rPr>
        <w:t xml:space="preserve">Tulos</w:t>
      </w:r>
    </w:p>
    <w:p>
      <w:r>
        <w:t xml:space="preserve">Sinusta voi tulla sammutin, jolla sammutetaan tulipalo .</w:t>
      </w:r>
    </w:p>
    <w:p>
      <w:r>
        <w:rPr>
          <w:b/>
        </w:rPr>
        <w:t xml:space="preserve">Tulos</w:t>
      </w:r>
    </w:p>
    <w:p>
      <w:r>
        <w:t xml:space="preserve">Voit käyttää sw asheria suppilon asettamiseen.</w:t>
      </w:r>
    </w:p>
    <w:p>
      <w:r>
        <w:rPr>
          <w:b/>
        </w:rPr>
        <w:t xml:space="preserve">Esimerkki 4.435</w:t>
      </w:r>
    </w:p>
    <w:p>
      <w:r>
        <w:t xml:space="preserve">Arvaus menossa kasvaa hiustenleikkaus on hiukset on lyhyempi .</w:t>
      </w:r>
    </w:p>
    <w:p>
      <w:r>
        <w:rPr>
          <w:b/>
        </w:rPr>
        <w:t xml:space="preserve">Tulos</w:t>
      </w:r>
    </w:p>
    <w:p>
      <w:r>
        <w:t xml:space="preserve">Vaikutus menossa paikkaan hiustenleikkaus on hiukset on lyhyempi .</w:t>
      </w:r>
    </w:p>
    <w:p>
      <w:r>
        <w:rPr>
          <w:b/>
        </w:rPr>
        <w:t xml:space="preserve">Tulos</w:t>
      </w:r>
    </w:p>
    <w:p>
      <w:r>
        <w:t xml:space="preserve">Hiustenleikkuun seurauksena hiuksesi lyhenevät.</w:t>
      </w:r>
    </w:p>
    <w:p>
      <w:r>
        <w:rPr>
          <w:b/>
        </w:rPr>
        <w:t xml:space="preserve">Tulos</w:t>
      </w:r>
    </w:p>
    <w:p>
      <w:r>
        <w:t xml:space="preserve">Viisautta menossa kyttä hiustenleikkuun on hiukset ovat lyhyemmät .</w:t>
      </w:r>
    </w:p>
    <w:p>
      <w:r>
        <w:rPr>
          <w:b/>
        </w:rPr>
        <w:t xml:space="preserve">Tulos</w:t>
      </w:r>
    </w:p>
    <w:p>
      <w:r>
        <w:t xml:space="preserve">Vaikutus menossa odottaa hiustenleikkuun on hiukset on lyhyempi .</w:t>
      </w:r>
    </w:p>
    <w:p>
      <w:r>
        <w:rPr>
          <w:b/>
        </w:rPr>
        <w:t xml:space="preserve">Esimerkki 4.436</w:t>
      </w:r>
    </w:p>
    <w:p>
      <w:r>
        <w:t xml:space="preserve">Rasvaiset hiukset kieltäytyisivät siitä, että haluat mennä kampaajalle .</w:t>
      </w:r>
    </w:p>
    <w:p>
      <w:r>
        <w:rPr>
          <w:b/>
        </w:rPr>
        <w:t xml:space="preserve">Tulos</w:t>
      </w:r>
    </w:p>
    <w:p>
      <w:r>
        <w:t xml:space="preserve">Pitkä raid saisi sinut uhkaamaan syödä hiustenleikkuun .</w:t>
      </w:r>
    </w:p>
    <w:p>
      <w:r>
        <w:rPr>
          <w:b/>
        </w:rPr>
        <w:t xml:space="preserve">Tulos</w:t>
      </w:r>
    </w:p>
    <w:p>
      <w:r>
        <w:t xml:space="preserve">Kylmät hiukset haluaisit mieluummin mennä hiustenleikkuun .</w:t>
      </w:r>
    </w:p>
    <w:p>
      <w:r>
        <w:rPr>
          <w:b/>
        </w:rPr>
        <w:t xml:space="preserve">Tulos</w:t>
      </w:r>
    </w:p>
    <w:p>
      <w:r>
        <w:t xml:space="preserve">keltaiset hiukset nolostuttaisi sinua haluat nähdä hiustenleikkuun .</w:t>
      </w:r>
    </w:p>
    <w:p>
      <w:r>
        <w:rPr>
          <w:b/>
        </w:rPr>
        <w:t xml:space="preserve">Tulos</w:t>
      </w:r>
    </w:p>
    <w:p>
      <w:r>
        <w:t xml:space="preserve">Pitkät hiukset saavat sinut haluamaan kampaajalle.</w:t>
      </w:r>
    </w:p>
    <w:p>
      <w:r>
        <w:rPr>
          <w:b/>
        </w:rPr>
        <w:t xml:space="preserve">Esimerkki 4.437</w:t>
      </w:r>
    </w:p>
    <w:p>
      <w:r>
        <w:t xml:space="preserve">Opettaja voi antaa dollarin .</w:t>
      </w:r>
    </w:p>
    <w:p>
      <w:r>
        <w:rPr>
          <w:b/>
        </w:rPr>
        <w:t xml:space="preserve">Tulos</w:t>
      </w:r>
    </w:p>
    <w:p>
      <w:r>
        <w:t xml:space="preserve">Opettaja voi antaa vertailun .</w:t>
      </w:r>
    </w:p>
    <w:p>
      <w:r>
        <w:rPr>
          <w:b/>
        </w:rPr>
        <w:t xml:space="preserve">Tulos</w:t>
      </w:r>
    </w:p>
    <w:p>
      <w:r>
        <w:t xml:space="preserve">A voi jättää testin tekemättä.</w:t>
      </w:r>
    </w:p>
    <w:p>
      <w:r>
        <w:rPr>
          <w:b/>
        </w:rPr>
        <w:t xml:space="preserve">Tulos</w:t>
      </w:r>
    </w:p>
    <w:p>
      <w:r>
        <w:t xml:space="preserve">Osasto voi lähettää testin .</w:t>
      </w:r>
    </w:p>
    <w:p>
      <w:r>
        <w:rPr>
          <w:b/>
        </w:rPr>
        <w:t xml:space="preserve">Tulos</w:t>
      </w:r>
    </w:p>
    <w:p>
      <w:r>
        <w:t xml:space="preserve">Opettaja voi antaa kokeen.</w:t>
      </w:r>
    </w:p>
    <w:p>
      <w:r>
        <w:rPr>
          <w:b/>
        </w:rPr>
        <w:t xml:space="preserve">Esimerkki 4.438</w:t>
      </w:r>
    </w:p>
    <w:p>
      <w:r>
        <w:t xml:space="preserve">X:ää käytetään postijärjestelmän kautta tapahtuvaan viestintään.</w:t>
      </w:r>
    </w:p>
    <w:p>
      <w:r>
        <w:rPr>
          <w:b/>
        </w:rPr>
        <w:t xml:space="preserve">Tulos</w:t>
      </w:r>
    </w:p>
    <w:p>
      <w:r>
        <w:t xml:space="preserve">Kirjekuorta käytetään lukemiseen postijärjestelmän kautta .</w:t>
      </w:r>
    </w:p>
    <w:p>
      <w:r>
        <w:rPr>
          <w:b/>
        </w:rPr>
        <w:t xml:space="preserve">Tulos</w:t>
      </w:r>
    </w:p>
    <w:p>
      <w:r>
        <w:t xml:space="preserve">Arkistoa käytetään postijärjestelmän kautta tapahtuvaan viestintään .</w:t>
      </w:r>
    </w:p>
    <w:p>
      <w:r>
        <w:rPr>
          <w:b/>
        </w:rPr>
        <w:t xml:space="preserve">Tulos</w:t>
      </w:r>
    </w:p>
    <w:p>
      <w:r>
        <w:t xml:space="preserve">Kirjekuorta käytetään postin välityksellä tapahtuvaan viestintään.</w:t>
      </w:r>
    </w:p>
    <w:p>
      <w:r>
        <w:rPr>
          <w:b/>
        </w:rPr>
        <w:t xml:space="preserve">Tulos</w:t>
      </w:r>
    </w:p>
    <w:p>
      <w:r>
        <w:t xml:space="preserve">Poikkeusta käytetään postijärjestelmän kautta tapahtuvaan viestintään .</w:t>
      </w:r>
    </w:p>
    <w:p>
      <w:r>
        <w:rPr>
          <w:b/>
        </w:rPr>
        <w:t xml:space="preserve">Esimerkki 4.439</w:t>
      </w:r>
    </w:p>
    <w:p>
      <w:r>
        <w:t xml:space="preserve">Sinun on tarkoitus löytää vuokra-asunto kaupungista .</w:t>
      </w:r>
    </w:p>
    <w:p>
      <w:r>
        <w:rPr>
          <w:b/>
        </w:rPr>
        <w:t xml:space="preserve">Tulos</w:t>
      </w:r>
    </w:p>
    <w:p>
      <w:r>
        <w:t xml:space="preserve">Pääset todennäköisesti suojattuun huoneistoon linnassa .</w:t>
      </w:r>
    </w:p>
    <w:p>
      <w:r>
        <w:rPr>
          <w:b/>
        </w:rPr>
        <w:t xml:space="preserve">Tulos</w:t>
      </w:r>
    </w:p>
    <w:p>
      <w:r>
        <w:t xml:space="preserve">Löydät todennäköisesti vuokra-asunnon kaupungista.</w:t>
      </w:r>
    </w:p>
    <w:p>
      <w:r>
        <w:rPr>
          <w:b/>
        </w:rPr>
        <w:t xml:space="preserve">Tulos</w:t>
      </w:r>
    </w:p>
    <w:p>
      <w:r>
        <w:t xml:space="preserve">Tutustut todennäköisesti kaupungin vuokra-alueeseen .</w:t>
      </w:r>
    </w:p>
    <w:p>
      <w:r>
        <w:rPr>
          <w:b/>
        </w:rPr>
        <w:t xml:space="preserve">Tulos</w:t>
      </w:r>
    </w:p>
    <w:p>
      <w:r>
        <w:t xml:space="preserve">Olet todennäköisesti napata vuokrattu asema kaupungissa .</w:t>
      </w:r>
    </w:p>
    <w:p>
      <w:r>
        <w:rPr>
          <w:b/>
        </w:rPr>
        <w:t xml:space="preserve">Esimerkki 4.440</w:t>
      </w:r>
    </w:p>
    <w:p>
      <w:r>
        <w:t xml:space="preserve">Jos haluat lähteä kävelylle, sinun pitäisi ladata kypäräsi .</w:t>
      </w:r>
    </w:p>
    <w:p>
      <w:r>
        <w:rPr>
          <w:b/>
        </w:rPr>
        <w:t xml:space="preserve">Tulos</w:t>
      </w:r>
    </w:p>
    <w:p>
      <w:r>
        <w:t xml:space="preserve">Jos haluat lähteä kävelylle, ota koirasi mukaan.</w:t>
      </w:r>
    </w:p>
    <w:p>
      <w:r>
        <w:rPr>
          <w:b/>
        </w:rPr>
        <w:t xml:space="preserve">Tulos</w:t>
      </w:r>
    </w:p>
    <w:p>
      <w:r>
        <w:t xml:space="preserve">Jos teet töitä ja haluat mennä kävelylle, ota koirasi mukaan.</w:t>
      </w:r>
    </w:p>
    <w:p>
      <w:r>
        <w:rPr>
          <w:b/>
        </w:rPr>
        <w:t xml:space="preserve">Tulos</w:t>
      </w:r>
    </w:p>
    <w:p>
      <w:r>
        <w:t xml:space="preserve">Jos haluatte lähteä kävelylle, ottakaa mukaan päivällinen .</w:t>
      </w:r>
    </w:p>
    <w:p>
      <w:r>
        <w:rPr>
          <w:b/>
        </w:rPr>
        <w:t xml:space="preserve">Tulos</w:t>
      </w:r>
    </w:p>
    <w:p>
      <w:r>
        <w:t xml:space="preserve">Jos sinulla on tilaisuus mennä kävelylle, ota koirasi mukaan.</w:t>
      </w:r>
    </w:p>
    <w:p>
      <w:r>
        <w:rPr>
          <w:b/>
        </w:rPr>
        <w:t xml:space="preserve">Esimerkki 4.441</w:t>
      </w:r>
    </w:p>
    <w:p>
      <w:r>
        <w:t xml:space="preserve">Jos haluat treffeille operaattorin kanssa, sinun pitäisi mennä hätänumeroon .</w:t>
      </w:r>
    </w:p>
    <w:p>
      <w:r>
        <w:rPr>
          <w:b/>
        </w:rPr>
        <w:t xml:space="preserve">Tulos</w:t>
      </w:r>
    </w:p>
    <w:p>
      <w:r>
        <w:t xml:space="preserve">Jos haluatte näyttää auran niin teidän pitäisi mennä yliopistoon .</w:t>
      </w:r>
    </w:p>
    <w:p>
      <w:r>
        <w:rPr>
          <w:b/>
        </w:rPr>
        <w:t xml:space="preserve">Tulos</w:t>
      </w:r>
    </w:p>
    <w:p>
      <w:r>
        <w:t xml:space="preserve">Jos haluat saavuttaa etulyöntiaseman, sinun on siirryttävä tinkimään .</w:t>
      </w:r>
    </w:p>
    <w:p>
      <w:r>
        <w:rPr>
          <w:b/>
        </w:rPr>
        <w:t xml:space="preserve">Tulos</w:t>
      </w:r>
    </w:p>
    <w:p>
      <w:r>
        <w:t xml:space="preserve">Jos aiot saada kiitettävän, sinun pitäisi mennä yliopistoon .</w:t>
      </w:r>
    </w:p>
    <w:p>
      <w:r>
        <w:rPr>
          <w:b/>
        </w:rPr>
        <w:t xml:space="preserve">Tulos</w:t>
      </w:r>
    </w:p>
    <w:p>
      <w:r>
        <w:t xml:space="preserve">Jos haluat päästä etulyöntiasemaan, sinun pitäisi mennä yliopistoon.</w:t>
      </w:r>
    </w:p>
    <w:p>
      <w:r>
        <w:rPr>
          <w:b/>
        </w:rPr>
        <w:t xml:space="preserve">Esimerkki 4.442</w:t>
      </w:r>
    </w:p>
    <w:p>
      <w:r>
        <w:t xml:space="preserve">Laitat sian lapsen eteen .</w:t>
      </w:r>
    </w:p>
    <w:p>
      <w:r>
        <w:rPr>
          <w:b/>
        </w:rPr>
        <w:t xml:space="preserve">Tulos</w:t>
      </w:r>
    </w:p>
    <w:p>
      <w:r>
        <w:t xml:space="preserve">Laitat tuolin osoittimen eteen.</w:t>
      </w:r>
    </w:p>
    <w:p>
      <w:r>
        <w:rPr>
          <w:b/>
        </w:rPr>
        <w:t xml:space="preserve">Tulos</w:t>
      </w:r>
    </w:p>
    <w:p>
      <w:r>
        <w:t xml:space="preserve">Laitat tuolin leikepöydän eteen.</w:t>
      </w:r>
    </w:p>
    <w:p>
      <w:r>
        <w:rPr>
          <w:b/>
        </w:rPr>
        <w:t xml:space="preserve">Tulos</w:t>
      </w:r>
    </w:p>
    <w:p>
      <w:r>
        <w:t xml:space="preserve">Laitat tuolin tietokoneen eteen.</w:t>
      </w:r>
    </w:p>
    <w:p>
      <w:r>
        <w:rPr>
          <w:b/>
        </w:rPr>
        <w:t xml:space="preserve">Tulos</w:t>
      </w:r>
    </w:p>
    <w:p>
      <w:r>
        <w:t xml:space="preserve">Asetat kuljettajan apulaissheriffin eteen.</w:t>
      </w:r>
    </w:p>
    <w:p>
      <w:r>
        <w:rPr>
          <w:b/>
        </w:rPr>
        <w:t xml:space="preserve">Esimerkki 4.443</w:t>
      </w:r>
    </w:p>
    <w:p>
      <w:r>
        <w:t xml:space="preserve">Tablettia käytetään huomion säätelyyn .</w:t>
      </w:r>
    </w:p>
    <w:p>
      <w:r>
        <w:rPr>
          <w:b/>
        </w:rPr>
        <w:t xml:space="preserve">Tulos</w:t>
      </w:r>
    </w:p>
    <w:p>
      <w:r>
        <w:t xml:space="preserve">Sormus annetaan huomion saamiseksi .</w:t>
      </w:r>
    </w:p>
    <w:p>
      <w:r>
        <w:rPr>
          <w:b/>
        </w:rPr>
        <w:t xml:space="preserve">Tulos</w:t>
      </w:r>
    </w:p>
    <w:p>
      <w:r>
        <w:t xml:space="preserve">Sormusta käytetään huomion saamiseen.</w:t>
      </w:r>
    </w:p>
    <w:p>
      <w:r>
        <w:rPr>
          <w:b/>
        </w:rPr>
        <w:t xml:space="preserve">Tulos</w:t>
      </w:r>
    </w:p>
    <w:p>
      <w:r>
        <w:t xml:space="preserve">Nauhaa käytetään huomion pysäyttämiseen .</w:t>
      </w:r>
    </w:p>
    <w:p>
      <w:r>
        <w:rPr>
          <w:b/>
        </w:rPr>
        <w:t xml:space="preserve">Tulos</w:t>
      </w:r>
    </w:p>
    <w:p>
      <w:r>
        <w:t xml:space="preserve">Sormus on nimetty huomion saamiseksi .</w:t>
      </w:r>
    </w:p>
    <w:p>
      <w:r>
        <w:rPr>
          <w:b/>
        </w:rPr>
        <w:t xml:space="preserve">Esimerkki 4.444</w:t>
      </w:r>
    </w:p>
    <w:p>
      <w:r>
        <w:t xml:space="preserve">Näyttäisit ostoslistan, koska haluat olla hukkua .</w:t>
      </w:r>
    </w:p>
    <w:p>
      <w:r>
        <w:rPr>
          <w:b/>
        </w:rPr>
        <w:t xml:space="preserve">Tulos</w:t>
      </w:r>
    </w:p>
    <w:p>
      <w:r>
        <w:t xml:space="preserve">Tekisit ostosvalinnan, koska haluat olla järjestäytynyt .</w:t>
      </w:r>
    </w:p>
    <w:p>
      <w:r>
        <w:rPr>
          <w:b/>
        </w:rPr>
        <w:t xml:space="preserve">Tulos</w:t>
      </w:r>
    </w:p>
    <w:p>
      <w:r>
        <w:t xml:space="preserve">Sinusta tulisi ostosaddikti, koska haluat olla järjestäytynyt .</w:t>
      </w:r>
    </w:p>
    <w:p>
      <w:r>
        <w:rPr>
          <w:b/>
        </w:rPr>
        <w:t xml:space="preserve">Tulos</w:t>
      </w:r>
    </w:p>
    <w:p>
      <w:r>
        <w:t xml:space="preserve">Laadit ostoslistan, koska haluat olla järjestelmällinen.</w:t>
      </w:r>
    </w:p>
    <w:p>
      <w:r>
        <w:rPr>
          <w:b/>
        </w:rPr>
        <w:t xml:space="preserve">Tulos</w:t>
      </w:r>
    </w:p>
    <w:p>
      <w:r>
        <w:t xml:space="preserve">Tekisit ostoslistan, koska pelkäät olla järjestäytynyt .</w:t>
      </w:r>
    </w:p>
    <w:p>
      <w:r>
        <w:rPr>
          <w:b/>
        </w:rPr>
        <w:t xml:space="preserve">Esimerkki 4.445</w:t>
      </w:r>
    </w:p>
    <w:p>
      <w:r>
        <w:t xml:space="preserve">Kylpyhuoneessa on todennäköisesti kylpyamme.</w:t>
      </w:r>
    </w:p>
    <w:p>
      <w:r>
        <w:rPr>
          <w:b/>
        </w:rPr>
        <w:t xml:space="preserve">Tulos</w:t>
      </w:r>
    </w:p>
    <w:p>
      <w:r>
        <w:t xml:space="preserve">Kylpyhuoneesta löytyy todennäköisesti ruumis .</w:t>
      </w:r>
    </w:p>
    <w:p>
      <w:r>
        <w:rPr>
          <w:b/>
        </w:rPr>
        <w:t xml:space="preserve">Tulos</w:t>
      </w:r>
    </w:p>
    <w:p>
      <w:r>
        <w:t xml:space="preserve">Kylpyhuoneesta tuskin löytyy paperia .</w:t>
      </w:r>
    </w:p>
    <w:p>
      <w:r>
        <w:rPr>
          <w:b/>
        </w:rPr>
        <w:t xml:space="preserve">Tulos</w:t>
      </w:r>
    </w:p>
    <w:p>
      <w:r>
        <w:t xml:space="preserve">Löydät todennäköisesti kasan kylpyhuoneesta .</w:t>
      </w:r>
    </w:p>
    <w:p>
      <w:r>
        <w:rPr>
          <w:b/>
        </w:rPr>
        <w:t xml:space="preserve">Tulos</w:t>
      </w:r>
    </w:p>
    <w:p>
      <w:r>
        <w:t xml:space="preserve">Kylpyhuoneesta löytyy todennäköisesti kivi .</w:t>
      </w:r>
    </w:p>
    <w:p>
      <w:r>
        <w:rPr>
          <w:b/>
        </w:rPr>
        <w:t xml:space="preserve">Esimerkki 4.446</w:t>
      </w:r>
    </w:p>
    <w:p>
      <w:r>
        <w:t xml:space="preserve">Tämän täytyy olla sängyn herätys .</w:t>
      </w:r>
    </w:p>
    <w:p>
      <w:r>
        <w:rPr>
          <w:b/>
        </w:rPr>
        <w:t xml:space="preserve">Tulos</w:t>
      </w:r>
    </w:p>
    <w:p>
      <w:r>
        <w:t xml:space="preserve">Tämä on pilkallinen sarjakuva.</w:t>
      </w:r>
    </w:p>
    <w:p>
      <w:r>
        <w:rPr>
          <w:b/>
        </w:rPr>
        <w:t xml:space="preserve">Tulos</w:t>
      </w:r>
    </w:p>
    <w:p>
      <w:r>
        <w:t xml:space="preserve">Tämän täytyy olla kuva sängystä.</w:t>
      </w:r>
    </w:p>
    <w:p>
      <w:r>
        <w:rPr>
          <w:b/>
        </w:rPr>
        <w:t xml:space="preserve">Tulos</w:t>
      </w:r>
    </w:p>
    <w:p>
      <w:r>
        <w:t xml:space="preserve">Tämän täytyy olla vuoteessa oleva kulho .</w:t>
      </w:r>
    </w:p>
    <w:p>
      <w:r>
        <w:rPr>
          <w:b/>
        </w:rPr>
        <w:t xml:space="preserve">Tulos</w:t>
      </w:r>
    </w:p>
    <w:p>
      <w:r>
        <w:t xml:space="preserve">Tämän pitäisi olla kuva hautajaisista .</w:t>
      </w:r>
    </w:p>
    <w:p>
      <w:r>
        <w:rPr>
          <w:b/>
        </w:rPr>
        <w:t xml:space="preserve">Esimerkki 4.447</w:t>
      </w:r>
    </w:p>
    <w:p>
      <w:r>
        <w:t xml:space="preserve">Löydät todennäköisesti paperin tarkastelun kansiosta .</w:t>
      </w:r>
    </w:p>
    <w:p>
      <w:r>
        <w:rPr>
          <w:b/>
        </w:rPr>
        <w:t xml:space="preserve">Tulos</w:t>
      </w:r>
    </w:p>
    <w:p>
      <w:r>
        <w:t xml:space="preserve">Tulostat todennäköisesti arkki paperia kansioon .</w:t>
      </w:r>
    </w:p>
    <w:p>
      <w:r>
        <w:rPr>
          <w:b/>
        </w:rPr>
        <w:t xml:space="preserve">Tulos</w:t>
      </w:r>
    </w:p>
    <w:p>
      <w:r>
        <w:t xml:space="preserve">Olet innokas löytämään paperipakan kansiosta .</w:t>
      </w:r>
    </w:p>
    <w:p>
      <w:r>
        <w:rPr>
          <w:b/>
        </w:rPr>
        <w:t xml:space="preserve">Tulos</w:t>
      </w:r>
    </w:p>
    <w:p>
      <w:r>
        <w:t xml:space="preserve">Löydät todennäköisesti paperin kansiosta.</w:t>
      </w:r>
    </w:p>
    <w:p>
      <w:r>
        <w:rPr>
          <w:b/>
        </w:rPr>
        <w:t xml:space="preserve">Tulos</w:t>
      </w:r>
    </w:p>
    <w:p>
      <w:r>
        <w:t xml:space="preserve">Pelkäät, että arkki jää kansioon .</w:t>
      </w:r>
    </w:p>
    <w:p>
      <w:r>
        <w:rPr>
          <w:b/>
        </w:rPr>
        <w:t xml:space="preserve">Esimerkki 4.448</w:t>
      </w:r>
    </w:p>
    <w:p>
      <w:r>
        <w:t xml:space="preserve">Sähköinen pesuallas tekee työn puolestasi, kun harjaat lemmikkisi .</w:t>
      </w:r>
    </w:p>
    <w:p>
      <w:r>
        <w:rPr>
          <w:b/>
        </w:rPr>
        <w:t xml:space="preserve">Tulos</w:t>
      </w:r>
    </w:p>
    <w:p>
      <w:r>
        <w:t xml:space="preserve">Keskimääräinen hammasharja tekee työtä puolestasi, kun helpottaa hampaiden .</w:t>
      </w:r>
    </w:p>
    <w:p>
      <w:r>
        <w:rPr>
          <w:b/>
        </w:rPr>
        <w:t xml:space="preserve">Tulos</w:t>
      </w:r>
    </w:p>
    <w:p>
      <w:r>
        <w:t xml:space="preserve">Sähköhammasharja tekee työn puolestasi, kun harjaat hampaita.</w:t>
      </w:r>
    </w:p>
    <w:p>
      <w:r>
        <w:rPr>
          <w:b/>
        </w:rPr>
        <w:t xml:space="preserve">Tulos</w:t>
      </w:r>
    </w:p>
    <w:p>
      <w:r>
        <w:t xml:space="preserve">Sähköhammasharja tekee lentämisen puolestasi, kun viiltelet hampaita .</w:t>
      </w:r>
    </w:p>
    <w:p>
      <w:r>
        <w:rPr>
          <w:b/>
        </w:rPr>
        <w:t xml:space="preserve">Tulos</w:t>
      </w:r>
    </w:p>
    <w:p>
      <w:r>
        <w:t xml:space="preserve">Sähköhammasharja tekee rokkauksen puolestasi, kun siirrät hampaita .</w:t>
      </w:r>
    </w:p>
    <w:p>
      <w:r>
        <w:rPr>
          <w:b/>
        </w:rPr>
        <w:t xml:space="preserve">Esimerkki 4.449</w:t>
      </w:r>
    </w:p>
    <w:p>
      <w:r>
        <w:t xml:space="preserve">Voit kierrättää lihaa ruokakaupassa .</w:t>
      </w:r>
    </w:p>
    <w:p>
      <w:r>
        <w:rPr>
          <w:b/>
        </w:rPr>
        <w:t xml:space="preserve">Tulos</w:t>
      </w:r>
    </w:p>
    <w:p>
      <w:r>
        <w:t xml:space="preserve">Voit ostaa lihaa ruokakaupasta.</w:t>
      </w:r>
    </w:p>
    <w:p>
      <w:r>
        <w:rPr>
          <w:b/>
        </w:rPr>
        <w:t xml:space="preserve">Tulos</w:t>
      </w:r>
    </w:p>
    <w:p>
      <w:r>
        <w:t xml:space="preserve">Voit ostaa internetin päivittäistavarakaupan noutopisteestä .</w:t>
      </w:r>
    </w:p>
    <w:p>
      <w:r>
        <w:rPr>
          <w:b/>
        </w:rPr>
        <w:t xml:space="preserve">Tulos</w:t>
      </w:r>
    </w:p>
    <w:p>
      <w:r>
        <w:t xml:space="preserve">Ruohoa voi ostaa ruokakaupasta netistä .</w:t>
      </w:r>
    </w:p>
    <w:p>
      <w:r>
        <w:rPr>
          <w:b/>
        </w:rPr>
        <w:t xml:space="preserve">Tulos</w:t>
      </w:r>
    </w:p>
    <w:p>
      <w:r>
        <w:t xml:space="preserve">Voit sekoittaa lihaa ruokakaupassa .</w:t>
      </w:r>
    </w:p>
    <w:p>
      <w:r>
        <w:rPr>
          <w:b/>
        </w:rPr>
        <w:t xml:space="preserve">Esimerkki 4.450</w:t>
      </w:r>
    </w:p>
    <w:p>
      <w:r>
        <w:t xml:space="preserve">Uuden kirjasi myyminen on unelmiesi toteuttamista.</w:t>
      </w:r>
    </w:p>
    <w:p>
      <w:r>
        <w:rPr>
          <w:b/>
        </w:rPr>
        <w:t xml:space="preserve">Tulos</w:t>
      </w:r>
    </w:p>
    <w:p>
      <w:r>
        <w:t xml:space="preserve">Uuden kirjan myyminen on sitä varten, että ennustuksesi toteutuvat .</w:t>
      </w:r>
    </w:p>
    <w:p>
      <w:r>
        <w:rPr>
          <w:b/>
        </w:rPr>
        <w:t xml:space="preserve">Tulos</w:t>
      </w:r>
    </w:p>
    <w:p>
      <w:r>
        <w:t xml:space="preserve">Uuden sponsorin myyminen on unelmiesi toteuttamista varten .</w:t>
      </w:r>
    </w:p>
    <w:p>
      <w:r>
        <w:rPr>
          <w:b/>
        </w:rPr>
        <w:t xml:space="preserve">Tulos</w:t>
      </w:r>
    </w:p>
    <w:p>
      <w:r>
        <w:t xml:space="preserve">Uuden opettajan myyminen on nähdä unelmiesi toteutuvan .</w:t>
      </w:r>
    </w:p>
    <w:p>
      <w:r>
        <w:rPr>
          <w:b/>
        </w:rPr>
        <w:t xml:space="preserve">Tulos</w:t>
      </w:r>
    </w:p>
    <w:p>
      <w:r>
        <w:t xml:space="preserve">Uuden työpaikan myyminen on unelmiesi toteuttamista varten.</w:t>
      </w:r>
    </w:p>
    <w:p>
      <w:r>
        <w:rPr>
          <w:b/>
        </w:rPr>
        <w:t xml:space="preserve">Esimerkki 4.451</w:t>
      </w:r>
    </w:p>
    <w:p>
      <w:r>
        <w:t xml:space="preserve">Voit mennä kirjastoon ja lunastaa sanomalehden ilmaiseksi .</w:t>
      </w:r>
    </w:p>
    <w:p>
      <w:r>
        <w:rPr>
          <w:b/>
        </w:rPr>
        <w:t xml:space="preserve">Tulos</w:t>
      </w:r>
    </w:p>
    <w:p>
      <w:r>
        <w:t xml:space="preserve">Voit mennä kirjastoon ja lukea sanomalehteä ilmaiseksi.</w:t>
      </w:r>
    </w:p>
    <w:p>
      <w:r>
        <w:rPr>
          <w:b/>
        </w:rPr>
        <w:t xml:space="preserve">Tulos</w:t>
      </w:r>
    </w:p>
    <w:p>
      <w:r>
        <w:t xml:space="preserve">Voit mennä kirjastoon ja lainata esitteen ilmaiseksi .</w:t>
      </w:r>
    </w:p>
    <w:p>
      <w:r>
        <w:rPr>
          <w:b/>
        </w:rPr>
        <w:t xml:space="preserve">Tulos</w:t>
      </w:r>
    </w:p>
    <w:p>
      <w:r>
        <w:t xml:space="preserve">Voit mennä kirjastoon ja maksaa sanomalehden ilmaiseksi .</w:t>
      </w:r>
    </w:p>
    <w:p>
      <w:r>
        <w:rPr>
          <w:b/>
        </w:rPr>
        <w:t xml:space="preserve">Tulos</w:t>
      </w:r>
    </w:p>
    <w:p>
      <w:r>
        <w:t xml:space="preserve">Voit mennä kirjastoon ja lukea blogia ilmaiseksi .</w:t>
      </w:r>
    </w:p>
    <w:p>
      <w:r>
        <w:rPr>
          <w:b/>
        </w:rPr>
        <w:t xml:space="preserve">Esimerkki 4.452</w:t>
      </w:r>
    </w:p>
    <w:p>
      <w:r>
        <w:t xml:space="preserve">Jos vetäisit portaita alas, voisit heiluttaa arkkua .</w:t>
      </w:r>
    </w:p>
    <w:p>
      <w:r>
        <w:rPr>
          <w:b/>
        </w:rPr>
        <w:t xml:space="preserve">Tulos</w:t>
      </w:r>
    </w:p>
    <w:p>
      <w:r>
        <w:t xml:space="preserve">Jos putoat portaita alas, voit upottaa jalkasi.</w:t>
      </w:r>
    </w:p>
    <w:p>
      <w:r>
        <w:rPr>
          <w:b/>
        </w:rPr>
        <w:t xml:space="preserve">Tulos</w:t>
      </w:r>
    </w:p>
    <w:p>
      <w:r>
        <w:t xml:space="preserve">Jos putoat portaita alas voit tuoda jalka .</w:t>
      </w:r>
    </w:p>
    <w:p>
      <w:r>
        <w:rPr>
          <w:b/>
        </w:rPr>
        <w:t xml:space="preserve">Tulos</w:t>
      </w:r>
    </w:p>
    <w:p>
      <w:r>
        <w:t xml:space="preserve">Jos putoat portaita alas, jalkasi voi kääntyä.</w:t>
      </w:r>
    </w:p>
    <w:p>
      <w:r>
        <w:rPr>
          <w:b/>
        </w:rPr>
        <w:t xml:space="preserve">Tulos</w:t>
      </w:r>
    </w:p>
    <w:p>
      <w:r>
        <w:t xml:space="preserve">Jos putoat portaissa, voit murtaa jalkasi.</w:t>
      </w:r>
    </w:p>
    <w:p>
      <w:r>
        <w:rPr>
          <w:b/>
        </w:rPr>
        <w:t xml:space="preserve">Esimerkki 4.453</w:t>
      </w:r>
    </w:p>
    <w:p>
      <w:r>
        <w:t xml:space="preserve">Jos haluat tarkastuksen, sinun on tyydytettävä lääkäri .</w:t>
      </w:r>
    </w:p>
    <w:p>
      <w:r>
        <w:rPr>
          <w:b/>
        </w:rPr>
        <w:t xml:space="preserve">Tulos</w:t>
      </w:r>
    </w:p>
    <w:p>
      <w:r>
        <w:t xml:space="preserve">Jos haluat käydä tarkastuksessa, käy lääkärissä.</w:t>
      </w:r>
    </w:p>
    <w:p>
      <w:r>
        <w:rPr>
          <w:b/>
        </w:rPr>
        <w:t xml:space="preserve">Tulos</w:t>
      </w:r>
    </w:p>
    <w:p>
      <w:r>
        <w:t xml:space="preserve">Jos haluat saada tarkastuksen niin sinun pitäisi katsoa lääkäriin .</w:t>
      </w:r>
    </w:p>
    <w:p>
      <w:r>
        <w:rPr>
          <w:b/>
        </w:rPr>
        <w:t xml:space="preserve">Tulos</w:t>
      </w:r>
    </w:p>
    <w:p>
      <w:r>
        <w:t xml:space="preserve">Jos haluat saada tarkastuksen, sinun pitäisi huolehtia lääkärin .</w:t>
      </w:r>
    </w:p>
    <w:p>
      <w:r>
        <w:rPr>
          <w:b/>
        </w:rPr>
        <w:t xml:space="preserve">Tulos</w:t>
      </w:r>
    </w:p>
    <w:p>
      <w:r>
        <w:t xml:space="preserve">Jos haluat olla checkup sitten sinun pitäisi näki lääkäriin .</w:t>
      </w:r>
    </w:p>
    <w:p>
      <w:r>
        <w:rPr>
          <w:b/>
        </w:rPr>
        <w:t xml:space="preserve">Esimerkki 4.454</w:t>
      </w:r>
    </w:p>
    <w:p>
      <w:r>
        <w:t xml:space="preserve">Sinulla on todennäköisesti vaikeuksia kilpailuissa .</w:t>
      </w:r>
    </w:p>
    <w:p>
      <w:r>
        <w:rPr>
          <w:b/>
        </w:rPr>
        <w:t xml:space="preserve">Tulos</w:t>
      </w:r>
    </w:p>
    <w:p>
      <w:r>
        <w:t xml:space="preserve">Keskityt todennäköisesti kilpailuissa .</w:t>
      </w:r>
    </w:p>
    <w:p>
      <w:r>
        <w:rPr>
          <w:b/>
        </w:rPr>
        <w:t xml:space="preserve">Tulos</w:t>
      </w:r>
    </w:p>
    <w:p>
      <w:r>
        <w:t xml:space="preserve">Löydät todennäköisesti hevosen kilpailuista.</w:t>
      </w:r>
    </w:p>
    <w:p>
      <w:r>
        <w:rPr>
          <w:b/>
        </w:rPr>
        <w:t xml:space="preserve">Tulos</w:t>
      </w:r>
    </w:p>
    <w:p>
      <w:r>
        <w:t xml:space="preserve">Olet todennäköisesti myydä voittaa kilpailuissa .</w:t>
      </w:r>
    </w:p>
    <w:p>
      <w:r>
        <w:rPr>
          <w:b/>
        </w:rPr>
        <w:t xml:space="preserve">Tulos</w:t>
      </w:r>
    </w:p>
    <w:p>
      <w:r>
        <w:t xml:space="preserve">Olet todennäköisesti sietää pyyntöä suhteessa .</w:t>
      </w:r>
    </w:p>
    <w:p>
      <w:r>
        <w:rPr>
          <w:b/>
        </w:rPr>
        <w:t xml:space="preserve">Esimerkki 4.455</w:t>
      </w:r>
    </w:p>
    <w:p>
      <w:r>
        <w:t xml:space="preserve">Löydät todennäköisesti keikan jostain kaupungista .</w:t>
      </w:r>
    </w:p>
    <w:p>
      <w:r>
        <w:rPr>
          <w:b/>
        </w:rPr>
        <w:t xml:space="preserve">Tulos</w:t>
      </w:r>
    </w:p>
    <w:p>
      <w:r>
        <w:t xml:space="preserve">Löydät todennäköisesti heittämällä noin paikassa .</w:t>
      </w:r>
    </w:p>
    <w:p>
      <w:r>
        <w:rPr>
          <w:b/>
        </w:rPr>
        <w:t xml:space="preserve">Tulos</w:t>
      </w:r>
    </w:p>
    <w:p>
      <w:r>
        <w:t xml:space="preserve">Kaupungissa on todennäköisesti hautausmaa.</w:t>
      </w:r>
    </w:p>
    <w:p>
      <w:r>
        <w:rPr>
          <w:b/>
        </w:rPr>
        <w:t xml:space="preserve">Tulos</w:t>
      </w:r>
    </w:p>
    <w:p>
      <w:r>
        <w:t xml:space="preserve">Löydät todennäköisesti polttariporukan kaupungista .</w:t>
      </w:r>
    </w:p>
    <w:p>
      <w:r>
        <w:rPr>
          <w:b/>
        </w:rPr>
        <w:t xml:space="preserve">Tulos</w:t>
      </w:r>
    </w:p>
    <w:p>
      <w:r>
        <w:t xml:space="preserve">Kaupungissa todennäköisesti hierotaan takkia ympäriinsä .</w:t>
      </w:r>
    </w:p>
    <w:p>
      <w:r>
        <w:rPr>
          <w:b/>
        </w:rPr>
        <w:t xml:space="preserve">Esimerkki 4.456</w:t>
      </w:r>
    </w:p>
    <w:p>
      <w:r>
        <w:t xml:space="preserve">Luokka voi kääntyä eteen päin, kun opettaja haluaa heidän huomionsa.</w:t>
      </w:r>
    </w:p>
    <w:p>
      <w:r>
        <w:rPr>
          <w:b/>
        </w:rPr>
        <w:t xml:space="preserve">Tulos</w:t>
      </w:r>
    </w:p>
    <w:p>
      <w:r>
        <w:t xml:space="preserve">Luokka voi kohdata turhautumista, kun opettaja haluaa tauon .</w:t>
      </w:r>
    </w:p>
    <w:p>
      <w:r>
        <w:rPr>
          <w:b/>
        </w:rPr>
        <w:t xml:space="preserve">Tulos</w:t>
      </w:r>
    </w:p>
    <w:p>
      <w:r>
        <w:t xml:space="preserve">Luokka voi kohdata vastapuolen, kun upseeri haluaa heidän rahansa .</w:t>
      </w:r>
    </w:p>
    <w:p>
      <w:r>
        <w:rPr>
          <w:b/>
        </w:rPr>
        <w:t xml:space="preserve">Tulos</w:t>
      </w:r>
    </w:p>
    <w:p>
      <w:r>
        <w:t xml:space="preserve">Luokka voi kohdata kotitehtäviä, kun opettaja haluaa heidän aloitteensa.</w:t>
      </w:r>
    </w:p>
    <w:p>
      <w:r>
        <w:rPr>
          <w:b/>
        </w:rPr>
        <w:t xml:space="preserve">Tulos</w:t>
      </w:r>
    </w:p>
    <w:p>
      <w:r>
        <w:t xml:space="preserve">Luokka voi kääntyä porttia vasten, kun opettaja haluaa heidän aamiaisensa .</w:t>
      </w:r>
    </w:p>
    <w:p>
      <w:r>
        <w:rPr>
          <w:b/>
        </w:rPr>
        <w:t xml:space="preserve">Esimerkki 4.457</w:t>
      </w:r>
    </w:p>
    <w:p>
      <w:r>
        <w:t xml:space="preserve">Asiakirjassa kuvataan todennäköisesti useita osapuolia .</w:t>
      </w:r>
    </w:p>
    <w:p>
      <w:r>
        <w:rPr>
          <w:b/>
        </w:rPr>
        <w:t xml:space="preserve">Tulos</w:t>
      </w:r>
    </w:p>
    <w:p>
      <w:r>
        <w:t xml:space="preserve">Kirjastosta löydät todennäköisesti monia kirjoja.</w:t>
      </w:r>
    </w:p>
    <w:p>
      <w:r>
        <w:rPr>
          <w:b/>
        </w:rPr>
        <w:t xml:space="preserve">Tulos</w:t>
      </w:r>
    </w:p>
    <w:p>
      <w:r>
        <w:t xml:space="preserve">Olet todennäköisesti tehdä monia kirjoja kirjastossa .</w:t>
      </w:r>
    </w:p>
    <w:p>
      <w:r>
        <w:rPr>
          <w:b/>
        </w:rPr>
        <w:t xml:space="preserve">Tulos</w:t>
      </w:r>
    </w:p>
    <w:p>
      <w:r>
        <w:t xml:space="preserve">Olet järkyttävä löytää monia kirjoja PDF .</w:t>
      </w:r>
    </w:p>
    <w:p>
      <w:r>
        <w:rPr>
          <w:b/>
        </w:rPr>
        <w:t xml:space="preserve">Tulos</w:t>
      </w:r>
    </w:p>
    <w:p>
      <w:r>
        <w:t xml:space="preserve">Olet skeptinen löytää monia kirjoja kirjastossa .</w:t>
      </w:r>
    </w:p>
    <w:p>
      <w:r>
        <w:rPr>
          <w:b/>
        </w:rPr>
        <w:t xml:space="preserve">Esimerkki 4.458</w:t>
      </w:r>
    </w:p>
    <w:p>
      <w:r>
        <w:t xml:space="preserve">Sota johtaa tuhoon.</w:t>
      </w:r>
    </w:p>
    <w:p>
      <w:r>
        <w:rPr>
          <w:b/>
        </w:rPr>
        <w:t xml:space="preserve">Tulos</w:t>
      </w:r>
    </w:p>
    <w:p>
      <w:r>
        <w:t xml:space="preserve">johtaminen johtaa tuhoon .</w:t>
      </w:r>
    </w:p>
    <w:p>
      <w:r>
        <w:rPr>
          <w:b/>
        </w:rPr>
        <w:t xml:space="preserve">Tulos</w:t>
      </w:r>
    </w:p>
    <w:p>
      <w:r>
        <w:t xml:space="preserve">Yhteys johtaa j .</w:t>
      </w:r>
    </w:p>
    <w:p>
      <w:r>
        <w:rPr>
          <w:b/>
        </w:rPr>
        <w:t xml:space="preserve">Tulos</w:t>
      </w:r>
    </w:p>
    <w:p>
      <w:r>
        <w:t xml:space="preserve">asm johtaa masennukseen .</w:t>
      </w:r>
    </w:p>
    <w:p>
      <w:r>
        <w:rPr>
          <w:b/>
        </w:rPr>
        <w:t xml:space="preserve">Tulos</w:t>
      </w:r>
    </w:p>
    <w:p>
      <w:r>
        <w:t xml:space="preserve">tuotanto johtaa tuhoon .</w:t>
      </w:r>
    </w:p>
    <w:p>
      <w:r>
        <w:rPr>
          <w:b/>
        </w:rPr>
        <w:t xml:space="preserve">Esimerkki 4.459</w:t>
      </w:r>
    </w:p>
    <w:p>
      <w:r>
        <w:t xml:space="preserve">Delfiini näkyy todennäköisesti missä tahansa ikkunassa .</w:t>
      </w:r>
    </w:p>
    <w:p>
      <w:r>
        <w:rPr>
          <w:b/>
        </w:rPr>
        <w:t xml:space="preserve">Tulos</w:t>
      </w:r>
    </w:p>
    <w:p>
      <w:r>
        <w:t xml:space="preserve">Löydät todennäköisesti salin miltä tahansa hautausmaalta .</w:t>
      </w:r>
    </w:p>
    <w:p>
      <w:r>
        <w:rPr>
          <w:b/>
        </w:rPr>
        <w:t xml:space="preserve">Tulos</w:t>
      </w:r>
    </w:p>
    <w:p>
      <w:r>
        <w:t xml:space="preserve">Sali löytyy todennäköisesti mistä tahansa rakennuksesta.</w:t>
      </w:r>
    </w:p>
    <w:p>
      <w:r>
        <w:rPr>
          <w:b/>
        </w:rPr>
        <w:t xml:space="preserve">Tulos</w:t>
      </w:r>
    </w:p>
    <w:p>
      <w:r>
        <w:t xml:space="preserve">Olet todennäköisesti sijoittaa maksuosuuden tahansa elokuvan .</w:t>
      </w:r>
    </w:p>
    <w:p>
      <w:r>
        <w:rPr>
          <w:b/>
        </w:rPr>
        <w:t xml:space="preserve">Tulos</w:t>
      </w:r>
    </w:p>
    <w:p>
      <w:r>
        <w:t xml:space="preserve">Löydät todennäköisesti salin mistä tahansa yrityksestä .</w:t>
      </w:r>
    </w:p>
    <w:p>
      <w:r>
        <w:rPr>
          <w:b/>
        </w:rPr>
        <w:t xml:space="preserve">Esimerkki 4.460</w:t>
      </w:r>
    </w:p>
    <w:p>
      <w:r>
        <w:t xml:space="preserve">Pullo voi oma viini .</w:t>
      </w:r>
    </w:p>
    <w:p>
      <w:r>
        <w:rPr>
          <w:b/>
        </w:rPr>
        <w:t xml:space="preserve">Tulos</w:t>
      </w:r>
    </w:p>
    <w:p>
      <w:r>
        <w:t xml:space="preserve">Pullossa voidaan säilyttää viiniä.</w:t>
      </w:r>
    </w:p>
    <w:p>
      <w:r>
        <w:rPr>
          <w:b/>
        </w:rPr>
        <w:t xml:space="preserve">Tulos</w:t>
      </w:r>
    </w:p>
    <w:p>
      <w:r>
        <w:t xml:space="preserve">Pullo voi tyylitellä viiniä .</w:t>
      </w:r>
    </w:p>
    <w:p>
      <w:r>
        <w:rPr>
          <w:b/>
        </w:rPr>
        <w:t xml:space="preserve">Tulos</w:t>
      </w:r>
    </w:p>
    <w:p>
      <w:r>
        <w:t xml:space="preserve">Kukka voi taivuttaa viiniä .</w:t>
      </w:r>
    </w:p>
    <w:p>
      <w:r>
        <w:rPr>
          <w:b/>
        </w:rPr>
        <w:t xml:space="preserve">Tulos</w:t>
      </w:r>
    </w:p>
    <w:p>
      <w:r>
        <w:t xml:space="preserve">Kolikko voi nostaa viiniä .</w:t>
      </w:r>
    </w:p>
    <w:p>
      <w:r>
        <w:rPr>
          <w:b/>
        </w:rPr>
        <w:t xml:space="preserve">Esimerkki 4.461</w:t>
      </w:r>
    </w:p>
    <w:p>
      <w:r>
        <w:t xml:space="preserve">Suunnittelet lomaa, koska haluat vierailla muissa maissa.</w:t>
      </w:r>
    </w:p>
    <w:p>
      <w:r>
        <w:rPr>
          <w:b/>
        </w:rPr>
        <w:t xml:space="preserve">Tulos</w:t>
      </w:r>
    </w:p>
    <w:p>
      <w:r>
        <w:t xml:space="preserve">Valmistautuisit lomalle, koska haluat vierailla muissa maissa .</w:t>
      </w:r>
    </w:p>
    <w:p>
      <w:r>
        <w:rPr>
          <w:b/>
        </w:rPr>
        <w:t xml:space="preserve">Tulos</w:t>
      </w:r>
    </w:p>
    <w:p>
      <w:r>
        <w:t xml:space="preserve">Suunnittelisit kerhoa, koska haluat vierailla muissa maissa .</w:t>
      </w:r>
    </w:p>
    <w:p>
      <w:r>
        <w:rPr>
          <w:b/>
        </w:rPr>
        <w:t xml:space="preserve">Tulos</w:t>
      </w:r>
    </w:p>
    <w:p>
      <w:r>
        <w:t xml:space="preserve">Sinä saisit tittelin, koska haluat vierailla muissa maissa .</w:t>
      </w:r>
    </w:p>
    <w:p>
      <w:r>
        <w:rPr>
          <w:b/>
        </w:rPr>
        <w:t xml:space="preserve">Tulos</w:t>
      </w:r>
    </w:p>
    <w:p>
      <w:r>
        <w:t xml:space="preserve">Sinä muuttaisit elämäntyylin, koska sallit vierailla muissa maissa .</w:t>
      </w:r>
    </w:p>
    <w:p>
      <w:r>
        <w:rPr>
          <w:b/>
        </w:rPr>
        <w:t xml:space="preserve">Esimerkki 4.462</w:t>
      </w:r>
    </w:p>
    <w:p>
      <w:r>
        <w:t xml:space="preserve">Menisit ihailemaan elokuvaa, koska tähti on mielestäsi seksikäs .</w:t>
      </w:r>
    </w:p>
    <w:p>
      <w:r>
        <w:rPr>
          <w:b/>
        </w:rPr>
        <w:t xml:space="preserve">Tulos</w:t>
      </w:r>
    </w:p>
    <w:p>
      <w:r>
        <w:t xml:space="preserve">Katsoisit mieluummin elokuvan, koska mielestäsi maa on väärinymmärretty .</w:t>
      </w:r>
    </w:p>
    <w:p>
      <w:r>
        <w:rPr>
          <w:b/>
        </w:rPr>
        <w:t xml:space="preserve">Tulos</w:t>
      </w:r>
    </w:p>
    <w:p>
      <w:r>
        <w:t xml:space="preserve">Menisit omistamaan elokuvan, koska tähti on mielestäsi seksikäs .</w:t>
      </w:r>
    </w:p>
    <w:p>
      <w:r>
        <w:rPr>
          <w:b/>
        </w:rPr>
        <w:t xml:space="preserve">Tulos</w:t>
      </w:r>
    </w:p>
    <w:p>
      <w:r>
        <w:t xml:space="preserve">Menisit katsomaan elokuvan, koska pidät tähteä seksikkäänä.</w:t>
      </w:r>
    </w:p>
    <w:p>
      <w:r>
        <w:rPr>
          <w:b/>
        </w:rPr>
        <w:t xml:space="preserve">Tulos</w:t>
      </w:r>
    </w:p>
    <w:p>
      <w:r>
        <w:t xml:space="preserve">Menisit uhkapeliin elokuvaan, koska pidät tähteä kuumana .</w:t>
      </w:r>
    </w:p>
    <w:p>
      <w:r>
        <w:rPr>
          <w:b/>
        </w:rPr>
        <w:t xml:space="preserve">Esimerkki 4.463</w:t>
      </w:r>
    </w:p>
    <w:p>
      <w:r>
        <w:t xml:space="preserve">Lomake voi muuttaa logiikkaansa .</w:t>
      </w:r>
    </w:p>
    <w:p>
      <w:r>
        <w:rPr>
          <w:b/>
        </w:rPr>
        <w:t xml:space="preserve">Tulos</w:t>
      </w:r>
    </w:p>
    <w:p>
      <w:r>
        <w:t xml:space="preserve">Kansalainen voi uhrata aivonsa .</w:t>
      </w:r>
    </w:p>
    <w:p>
      <w:r>
        <w:rPr>
          <w:b/>
        </w:rPr>
        <w:t xml:space="preserve">Tulos</w:t>
      </w:r>
    </w:p>
    <w:p>
      <w:r>
        <w:t xml:space="preserve">Lomake voi muuttaa muotoaan.</w:t>
      </w:r>
    </w:p>
    <w:p>
      <w:r>
        <w:rPr>
          <w:b/>
        </w:rPr>
        <w:t xml:space="preserve">Tulos</w:t>
      </w:r>
    </w:p>
    <w:p>
      <w:r>
        <w:t xml:space="preserve">Generaattori voi paljastaa piirinsä .</w:t>
      </w:r>
    </w:p>
    <w:p>
      <w:r>
        <w:rPr>
          <w:b/>
        </w:rPr>
        <w:t xml:space="preserve">Tulos</w:t>
      </w:r>
    </w:p>
    <w:p>
      <w:r>
        <w:t xml:space="preserve">Papu voi niittää loistonsa .</w:t>
      </w:r>
    </w:p>
    <w:p>
      <w:r>
        <w:rPr>
          <w:b/>
        </w:rPr>
        <w:t xml:space="preserve">Esimerkki 4.464</w:t>
      </w:r>
    </w:p>
    <w:p>
      <w:r>
        <w:t xml:space="preserve">Tietokoneiden kehittäminen muuttaa tulevaisuuttamme.</w:t>
      </w:r>
    </w:p>
    <w:p>
      <w:r>
        <w:rPr>
          <w:b/>
        </w:rPr>
        <w:t xml:space="preserve">Tulos</w:t>
      </w:r>
    </w:p>
    <w:p>
      <w:r>
        <w:t xml:space="preserve">Kehittyvä tietokone unelma muuttaa tulevaisuuttamme .</w:t>
      </w:r>
    </w:p>
    <w:p>
      <w:r>
        <w:rPr>
          <w:b/>
        </w:rPr>
        <w:t xml:space="preserve">Tulos</w:t>
      </w:r>
    </w:p>
    <w:p>
      <w:r>
        <w:t xml:space="preserve">Kehittyvä tietotekniikka muuttaa tulevaisuuttamme.</w:t>
      </w:r>
    </w:p>
    <w:p>
      <w:r>
        <w:rPr>
          <w:b/>
        </w:rPr>
        <w:t xml:space="preserve">Tulos</w:t>
      </w:r>
    </w:p>
    <w:p>
      <w:r>
        <w:t xml:space="preserve">Kehittyvä tietokoneavain muuttaa tulevaisuuttamme .</w:t>
      </w:r>
    </w:p>
    <w:p>
      <w:r>
        <w:rPr>
          <w:b/>
        </w:rPr>
        <w:t xml:space="preserve">Tulos</w:t>
      </w:r>
    </w:p>
    <w:p>
      <w:r>
        <w:t xml:space="preserve">Kehittyvä tietotekniikka muuttaa tulevaisuuttamme .</w:t>
      </w:r>
    </w:p>
    <w:p>
      <w:r>
        <w:rPr>
          <w:b/>
        </w:rPr>
        <w:t xml:space="preserve">Esimerkki 4.465</w:t>
      </w:r>
    </w:p>
    <w:p>
      <w:r>
        <w:t xml:space="preserve">Jos haluatte mennä lakkoon, teidän pitäisi pitää mukananne mielenosoituslupa .</w:t>
      </w:r>
    </w:p>
    <w:p>
      <w:r>
        <w:rPr>
          <w:b/>
        </w:rPr>
        <w:t xml:space="preserve">Tulos</w:t>
      </w:r>
    </w:p>
    <w:p>
      <w:r>
        <w:t xml:space="preserve">Jos haluatte lakkoilla, teidän pitäisi kantaa mielenosoituskylttiä.</w:t>
      </w:r>
    </w:p>
    <w:p>
      <w:r>
        <w:rPr>
          <w:b/>
        </w:rPr>
        <w:t xml:space="preserve">Tulos</w:t>
      </w:r>
    </w:p>
    <w:p>
      <w:r>
        <w:t xml:space="preserve">Jos haluat mennä tanssimaan, sinun pitäisi kantaa mukanasi vastaavaa kylttiä .</w:t>
      </w:r>
    </w:p>
    <w:p>
      <w:r>
        <w:rPr>
          <w:b/>
        </w:rPr>
        <w:t xml:space="preserve">Tulos</w:t>
      </w:r>
    </w:p>
    <w:p>
      <w:r>
        <w:t xml:space="preserve">Jos haluatte mennä lakkoon, teidän pitäisi kantaa mielenosoitus-cd:tä .</w:t>
      </w:r>
    </w:p>
    <w:p>
      <w:r>
        <w:rPr>
          <w:b/>
        </w:rPr>
        <w:t xml:space="preserve">Tulos</w:t>
      </w:r>
    </w:p>
    <w:p>
      <w:r>
        <w:t xml:space="preserve">Jos haluat mennä lentokoneeseen niin sinun pitäisi uskoa kuumeen merkkiä .</w:t>
      </w:r>
    </w:p>
    <w:p>
      <w:r>
        <w:rPr>
          <w:b/>
        </w:rPr>
        <w:t xml:space="preserve">Esimerkki 4.466</w:t>
      </w:r>
    </w:p>
    <w:p>
      <w:r>
        <w:t xml:space="preserve">Virukset voivat hyökätä immuunijärjestelmäämme.</w:t>
      </w:r>
    </w:p>
    <w:p>
      <w:r>
        <w:rPr>
          <w:b/>
        </w:rPr>
        <w:t xml:space="preserve">Tulos</w:t>
      </w:r>
    </w:p>
    <w:p>
      <w:r>
        <w:t xml:space="preserve">Virukset voivat tulvia immuunijärjestelmäämme .</w:t>
      </w:r>
    </w:p>
    <w:p>
      <w:r>
        <w:rPr>
          <w:b/>
        </w:rPr>
        <w:t xml:space="preserve">Tulos</w:t>
      </w:r>
    </w:p>
    <w:p>
      <w:r>
        <w:t xml:space="preserve">Virukset voivat kehittää immuunijärjestelmäämme .</w:t>
      </w:r>
    </w:p>
    <w:p>
      <w:r>
        <w:rPr>
          <w:b/>
        </w:rPr>
        <w:t xml:space="preserve">Tulos</w:t>
      </w:r>
    </w:p>
    <w:p>
      <w:r>
        <w:t xml:space="preserve">Virukset voivat laajentaa immuunijärjestelmäämme .</w:t>
      </w:r>
    </w:p>
    <w:p>
      <w:r>
        <w:rPr>
          <w:b/>
        </w:rPr>
        <w:t xml:space="preserve">Tulos</w:t>
      </w:r>
    </w:p>
    <w:p>
      <w:r>
        <w:t xml:space="preserve">Virukset voivat laajentaa sarjakuvakäsitystämme .</w:t>
      </w:r>
    </w:p>
    <w:p>
      <w:r>
        <w:rPr>
          <w:b/>
        </w:rPr>
        <w:t xml:space="preserve">Esimerkki 4.467</w:t>
      </w:r>
    </w:p>
    <w:p>
      <w:r>
        <w:t xml:space="preserve">Olet epäileväinen löytää taskukokoinen muistikirja liiketuotteiden myymälässä .</w:t>
      </w:r>
    </w:p>
    <w:p>
      <w:r>
        <w:rPr>
          <w:b/>
        </w:rPr>
        <w:t xml:space="preserve">Tulos</w:t>
      </w:r>
    </w:p>
    <w:p>
      <w:r>
        <w:t xml:space="preserve">Olet hämmästyttävä löytää taskukokoinen nikkeli paperituotteiden myymälässä .</w:t>
      </w:r>
    </w:p>
    <w:p>
      <w:r>
        <w:rPr>
          <w:b/>
        </w:rPr>
        <w:t xml:space="preserve">Tulos</w:t>
      </w:r>
    </w:p>
    <w:p>
      <w:r>
        <w:t xml:space="preserve">Olet skeptinen löytää taskukokoinen jalkapallo paperituotteiden myymälässä .</w:t>
      </w:r>
    </w:p>
    <w:p>
      <w:r>
        <w:rPr>
          <w:b/>
        </w:rPr>
        <w:t xml:space="preserve">Tulos</w:t>
      </w:r>
    </w:p>
    <w:p>
      <w:r>
        <w:t xml:space="preserve">Olet innokas löytämään taskukokoisen osion paperituotekaupasta .</w:t>
      </w:r>
    </w:p>
    <w:p>
      <w:r>
        <w:rPr>
          <w:b/>
        </w:rPr>
        <w:t xml:space="preserve">Tulos</w:t>
      </w:r>
    </w:p>
    <w:p>
      <w:r>
        <w:t xml:space="preserve">Löydät taskukokoisen muistikirjan todennäköisesti paperituotekaupasta.</w:t>
      </w:r>
    </w:p>
    <w:p>
      <w:r>
        <w:rPr>
          <w:b/>
        </w:rPr>
        <w:t xml:space="preserve">Esimerkki 4.468</w:t>
      </w:r>
    </w:p>
    <w:p>
      <w:r>
        <w:t xml:space="preserve">Voit käyttää odotushuonetta lääkärin vastaanotolla käymiseen.</w:t>
      </w:r>
    </w:p>
    <w:p>
      <w:r>
        <w:rPr>
          <w:b/>
        </w:rPr>
        <w:t xml:space="preserve">Tulos</w:t>
      </w:r>
    </w:p>
    <w:p>
      <w:r>
        <w:t xml:space="preserve">Voit käyttää odotushuonetta lääkärin vaatimiseen .</w:t>
      </w:r>
    </w:p>
    <w:p>
      <w:r>
        <w:rPr>
          <w:b/>
        </w:rPr>
        <w:t xml:space="preserve">Tulos</w:t>
      </w:r>
    </w:p>
    <w:p>
      <w:r>
        <w:t xml:space="preserve">Voit napata odotuspaita käydä lääkärissä .</w:t>
      </w:r>
    </w:p>
    <w:p>
      <w:r>
        <w:rPr>
          <w:b/>
        </w:rPr>
        <w:t xml:space="preserve">Tulos</w:t>
      </w:r>
    </w:p>
    <w:p>
      <w:r>
        <w:t xml:space="preserve">Voit käyttää odotushuonetta hautausmaalla käymiseen .</w:t>
      </w:r>
    </w:p>
    <w:p>
      <w:r>
        <w:rPr>
          <w:b/>
        </w:rPr>
        <w:t xml:space="preserve">Tulos</w:t>
      </w:r>
    </w:p>
    <w:p>
      <w:r>
        <w:t xml:space="preserve">Voit käyttää odottavaa kansiota sijainnin hyväksymiseen .</w:t>
      </w:r>
    </w:p>
    <w:p>
      <w:r>
        <w:rPr>
          <w:b/>
        </w:rPr>
        <w:t xml:space="preserve">Esimerkki 4.469</w:t>
      </w:r>
    </w:p>
    <w:p>
      <w:r>
        <w:t xml:space="preserve">Isä sai liukumäen .</w:t>
      </w:r>
    </w:p>
    <w:p>
      <w:r>
        <w:rPr>
          <w:b/>
        </w:rPr>
        <w:t xml:space="preserve">Tulos</w:t>
      </w:r>
    </w:p>
    <w:p>
      <w:r>
        <w:t xml:space="preserve">Karhu sai kyyhkysen kiinni .</w:t>
      </w:r>
    </w:p>
    <w:p>
      <w:r>
        <w:rPr>
          <w:b/>
        </w:rPr>
        <w:t xml:space="preserve">Tulos</w:t>
      </w:r>
    </w:p>
    <w:p>
      <w:r>
        <w:t xml:space="preserve">Karhu sai kalan.</w:t>
      </w:r>
    </w:p>
    <w:p>
      <w:r>
        <w:rPr>
          <w:b/>
        </w:rPr>
        <w:t xml:space="preserve">Tulos</w:t>
      </w:r>
    </w:p>
    <w:p>
      <w:r>
        <w:t xml:space="preserve">Karhu sai tulipallon .</w:t>
      </w:r>
    </w:p>
    <w:p>
      <w:r>
        <w:rPr>
          <w:b/>
        </w:rPr>
        <w:t xml:space="preserve">Tulos</w:t>
      </w:r>
    </w:p>
    <w:p>
      <w:r>
        <w:t xml:space="preserve">Karhu nappasi kalan .</w:t>
      </w:r>
    </w:p>
    <w:p>
      <w:r>
        <w:rPr>
          <w:b/>
        </w:rPr>
        <w:t xml:space="preserve">Esimerkki 4.470</w:t>
      </w:r>
    </w:p>
    <w:p>
      <w:r>
        <w:t xml:space="preserve">Jos haluat ohjelmoida tietokoneen, sinun pitäisi mennä yliopistoon.</w:t>
      </w:r>
    </w:p>
    <w:p>
      <w:r>
        <w:rPr>
          <w:b/>
        </w:rPr>
        <w:t xml:space="preserve">Tulos</w:t>
      </w:r>
    </w:p>
    <w:p>
      <w:r>
        <w:t xml:space="preserve">Jos haluat ohjelmoida tietokoneen, sinun pitäisi mennä yliopistoon.</w:t>
      </w:r>
    </w:p>
    <w:p>
      <w:r>
        <w:rPr>
          <w:b/>
        </w:rPr>
        <w:t xml:space="preserve">Tulos</w:t>
      </w:r>
    </w:p>
    <w:p>
      <w:r>
        <w:t xml:space="preserve">Jos haluat harjoitella tietokoneen käyttöä, sinun pitäisi mennä korkeakouluun .</w:t>
      </w:r>
    </w:p>
    <w:p>
      <w:r>
        <w:rPr>
          <w:b/>
        </w:rPr>
        <w:t xml:space="preserve">Tulos</w:t>
      </w:r>
    </w:p>
    <w:p>
      <w:r>
        <w:t xml:space="preserve">Jos haluat ohjelmoida tason niin sinun pitäisi kiivetä collegeen .</w:t>
      </w:r>
    </w:p>
    <w:p>
      <w:r>
        <w:rPr>
          <w:b/>
        </w:rPr>
        <w:t xml:space="preserve">Tulos</w:t>
      </w:r>
    </w:p>
    <w:p>
      <w:r>
        <w:t xml:space="preserve">Jos haluatte aseman, teidän pitäisi mennä johtajan luo .</w:t>
      </w:r>
    </w:p>
    <w:p>
      <w:r>
        <w:rPr>
          <w:b/>
        </w:rPr>
        <w:t xml:space="preserve">Esimerkki 4.471</w:t>
      </w:r>
    </w:p>
    <w:p>
      <w:r>
        <w:t xml:space="preserve">Keskustelisitte, koska haluatte mielenne sallivan .</w:t>
      </w:r>
    </w:p>
    <w:p>
      <w:r>
        <w:rPr>
          <w:b/>
        </w:rPr>
        <w:t xml:space="preserve">Tulos</w:t>
      </w:r>
    </w:p>
    <w:p>
      <w:r>
        <w:t xml:space="preserve">Sinulla olisi kontrolli, koska omistat mielesi suunnitella .</w:t>
      </w:r>
    </w:p>
    <w:p>
      <w:r>
        <w:rPr>
          <w:b/>
        </w:rPr>
        <w:t xml:space="preserve">Tulos</w:t>
      </w:r>
    </w:p>
    <w:p>
      <w:r>
        <w:t xml:space="preserve">Sinulla olisi hermoromahdus, koska haluat hyökkääjäsi todistavan.</w:t>
      </w:r>
    </w:p>
    <w:p>
      <w:r>
        <w:rPr>
          <w:b/>
        </w:rPr>
        <w:t xml:space="preserve">Tulos</w:t>
      </w:r>
    </w:p>
    <w:p>
      <w:r>
        <w:t xml:space="preserve">Keskustelisit, koska haluat, että mielesi kasvaa.</w:t>
      </w:r>
    </w:p>
    <w:p>
      <w:r>
        <w:rPr>
          <w:b/>
        </w:rPr>
        <w:t xml:space="preserve">Tulos</w:t>
      </w:r>
    </w:p>
    <w:p>
      <w:r>
        <w:t xml:space="preserve">Sinulla olisi supervoima, koska haluat, että kohtalosi näkee .</w:t>
      </w:r>
    </w:p>
    <w:p>
      <w:r>
        <w:rPr>
          <w:b/>
        </w:rPr>
        <w:t xml:space="preserve">Esimerkki 4.472</w:t>
      </w:r>
    </w:p>
    <w:p>
      <w:r>
        <w:t xml:space="preserve">Jos haluat lähteä lomalle, sinun on suunniteltava aikasi.</w:t>
      </w:r>
    </w:p>
    <w:p>
      <w:r>
        <w:rPr>
          <w:b/>
        </w:rPr>
        <w:t xml:space="preserve">Tulos</w:t>
      </w:r>
    </w:p>
    <w:p>
      <w:r>
        <w:t xml:space="preserve">Jos haluat lisätä lomaa, sinun pitäisi suunnitella sijaintisi .</w:t>
      </w:r>
    </w:p>
    <w:p>
      <w:r>
        <w:rPr>
          <w:b/>
        </w:rPr>
        <w:t xml:space="preserve">Tulos</w:t>
      </w:r>
    </w:p>
    <w:p>
      <w:r>
        <w:t xml:space="preserve">Jos haluat jakaa lomalla niin sinun pitäisi isännöidä pakkausta .</w:t>
      </w:r>
    </w:p>
    <w:p>
      <w:r>
        <w:rPr>
          <w:b/>
        </w:rPr>
        <w:t xml:space="preserve">Tulos</w:t>
      </w:r>
    </w:p>
    <w:p>
      <w:r>
        <w:t xml:space="preserve">Jos haluat suositella lomalla niin sinun pitäisi ajaa tiesi .</w:t>
      </w:r>
    </w:p>
    <w:p>
      <w:r>
        <w:rPr>
          <w:b/>
        </w:rPr>
        <w:t xml:space="preserve">Tulos</w:t>
      </w:r>
    </w:p>
    <w:p>
      <w:r>
        <w:t xml:space="preserve">Jos haluat lähteä lomalle, sinun pitäisi ottaa aikaa .</w:t>
      </w:r>
    </w:p>
    <w:p>
      <w:r>
        <w:rPr>
          <w:b/>
        </w:rPr>
        <w:t xml:space="preserve">Esimerkki 4.473</w:t>
      </w:r>
    </w:p>
    <w:p>
      <w:r>
        <w:t xml:space="preserve">Löydät todennäköisesti hampaan muotista .</w:t>
      </w:r>
    </w:p>
    <w:p>
      <w:r>
        <w:rPr>
          <w:b/>
        </w:rPr>
        <w:t xml:space="preserve">Tulos</w:t>
      </w:r>
    </w:p>
    <w:p>
      <w:r>
        <w:t xml:space="preserve">Löydät todennäköisesti hampaan suusta.</w:t>
      </w:r>
    </w:p>
    <w:p>
      <w:r>
        <w:rPr>
          <w:b/>
        </w:rPr>
        <w:t xml:space="preserve">Tulos</w:t>
      </w:r>
    </w:p>
    <w:p>
      <w:r>
        <w:t xml:space="preserve">On tavallista löytää hammas suusta .</w:t>
      </w:r>
    </w:p>
    <w:p>
      <w:r>
        <w:rPr>
          <w:b/>
        </w:rPr>
        <w:t xml:space="preserve">Tulos</w:t>
      </w:r>
    </w:p>
    <w:p>
      <w:r>
        <w:t xml:space="preserve">Löydät todennäköisesti hampaan talletuksesta .</w:t>
      </w:r>
    </w:p>
    <w:p>
      <w:r>
        <w:rPr>
          <w:b/>
        </w:rPr>
        <w:t xml:space="preserve">Tulos</w:t>
      </w:r>
    </w:p>
    <w:p>
      <w:r>
        <w:t xml:space="preserve">Olet kiitollinen, kun löydät hampaan suusta .</w:t>
      </w:r>
    </w:p>
    <w:p>
      <w:r>
        <w:rPr>
          <w:b/>
        </w:rPr>
        <w:t xml:space="preserve">Esimerkki 4.474</w:t>
      </w:r>
    </w:p>
    <w:p>
      <w:r>
        <w:t xml:space="preserve">Pään kastelun synti on maaperän kostuttaminen .</w:t>
      </w:r>
    </w:p>
    <w:p>
      <w:r>
        <w:rPr>
          <w:b/>
        </w:rPr>
        <w:t xml:space="preserve">Tulos</w:t>
      </w:r>
    </w:p>
    <w:p>
      <w:r>
        <w:t xml:space="preserve">Juuri kastelu leikkaus on kostuttamalla sisätilojen .</w:t>
      </w:r>
    </w:p>
    <w:p>
      <w:r>
        <w:rPr>
          <w:b/>
        </w:rPr>
        <w:t xml:space="preserve">Tulos</w:t>
      </w:r>
    </w:p>
    <w:p>
      <w:r>
        <w:t xml:space="preserve">Kasvin jakamisen seurauksena maaperä kostuu .</w:t>
      </w:r>
    </w:p>
    <w:p>
      <w:r>
        <w:rPr>
          <w:b/>
        </w:rPr>
        <w:t xml:space="preserve">Tulos</w:t>
      </w:r>
    </w:p>
    <w:p>
      <w:r>
        <w:t xml:space="preserve">Runsaan kastelun etu on maaperän kostuttaminen.</w:t>
      </w:r>
    </w:p>
    <w:p>
      <w:r>
        <w:rPr>
          <w:b/>
        </w:rPr>
        <w:t xml:space="preserve">Tulos</w:t>
      </w:r>
    </w:p>
    <w:p>
      <w:r>
        <w:t xml:space="preserve">Kasvin kasteleminen vaikuttaa maaperän kostuttamiseen.</w:t>
      </w:r>
    </w:p>
    <w:p>
      <w:r>
        <w:rPr>
          <w:b/>
        </w:rPr>
        <w:t xml:space="preserve">Esimerkki 4.475</w:t>
      </w:r>
    </w:p>
    <w:p>
      <w:r>
        <w:t xml:space="preserve">Viiniluettelossa kuvataan myynnissä olevat viinit.</w:t>
      </w:r>
    </w:p>
    <w:p>
      <w:r>
        <w:rPr>
          <w:b/>
        </w:rPr>
        <w:t xml:space="preserve">Tulos</w:t>
      </w:r>
    </w:p>
    <w:p>
      <w:r>
        <w:t xml:space="preserve">Myymäläluettelossa kuvataan myynnissä olevat viinit .</w:t>
      </w:r>
    </w:p>
    <w:p>
      <w:r>
        <w:rPr>
          <w:b/>
        </w:rPr>
        <w:t xml:space="preserve">Tulos</w:t>
      </w:r>
    </w:p>
    <w:p>
      <w:r>
        <w:t xml:space="preserve">Viiniluotolla kuvataan myynnissä olevia viinejä .</w:t>
      </w:r>
    </w:p>
    <w:p>
      <w:r>
        <w:rPr>
          <w:b/>
        </w:rPr>
        <w:t xml:space="preserve">Tulos</w:t>
      </w:r>
    </w:p>
    <w:p>
      <w:r>
        <w:t xml:space="preserve">Viiniluettelo on tarkoitettu arvosteltavissa olevien viinien kuvaamiseen.</w:t>
      </w:r>
    </w:p>
    <w:p>
      <w:r>
        <w:rPr>
          <w:b/>
        </w:rPr>
        <w:t xml:space="preserve">Tulos</w:t>
      </w:r>
    </w:p>
    <w:p>
      <w:r>
        <w:t xml:space="preserve">Viinilaskenta on tarkoitettu myytävänä olevien viinien kuvaamiseen.</w:t>
      </w:r>
    </w:p>
    <w:p>
      <w:r>
        <w:rPr>
          <w:b/>
        </w:rPr>
        <w:t xml:space="preserve">Esimerkki 4.476</w:t>
      </w:r>
    </w:p>
    <w:p>
      <w:r>
        <w:t xml:space="preserve">Voit tarttua perunaan jättää aterioita väliin .</w:t>
      </w:r>
    </w:p>
    <w:p>
      <w:r>
        <w:rPr>
          <w:b/>
        </w:rPr>
        <w:t xml:space="preserve">Tulos</w:t>
      </w:r>
    </w:p>
    <w:p>
      <w:r>
        <w:t xml:space="preserve">Voit antaa alennusta ravintolassa ostaa aterioita .</w:t>
      </w:r>
    </w:p>
    <w:p>
      <w:r>
        <w:rPr>
          <w:b/>
        </w:rPr>
        <w:t xml:space="preserve">Tulos</w:t>
      </w:r>
    </w:p>
    <w:p>
      <w:r>
        <w:t xml:space="preserve">Voit käyttää ravintolaa aterioiden ostamiseen.</w:t>
      </w:r>
    </w:p>
    <w:p>
      <w:r>
        <w:rPr>
          <w:b/>
        </w:rPr>
        <w:t xml:space="preserve">Tulos</w:t>
      </w:r>
    </w:p>
    <w:p>
      <w:r>
        <w:t xml:space="preserve">Voit haluta verkkosivuston posti aterioita .</w:t>
      </w:r>
    </w:p>
    <w:p>
      <w:r>
        <w:rPr>
          <w:b/>
        </w:rPr>
        <w:t xml:space="preserve">Tulos</w:t>
      </w:r>
    </w:p>
    <w:p>
      <w:r>
        <w:t xml:space="preserve">Voit käyttää työpöytää aterioiden yleiskatsaukseen .</w:t>
      </w:r>
    </w:p>
    <w:p>
      <w:r>
        <w:rPr>
          <w:b/>
        </w:rPr>
        <w:t xml:space="preserve">Esimerkki 4.477</w:t>
      </w:r>
    </w:p>
    <w:p>
      <w:r>
        <w:t xml:space="preserve">Jotkin kukat ovat selvästi kukintoja .</w:t>
      </w:r>
    </w:p>
    <w:p>
      <w:r>
        <w:rPr>
          <w:b/>
        </w:rPr>
        <w:t xml:space="preserve">Tulos</w:t>
      </w:r>
    </w:p>
    <w:p>
      <w:r>
        <w:t xml:space="preserve">Joitakin kukkia kutsutaan kukiksi.</w:t>
      </w:r>
    </w:p>
    <w:p>
      <w:r>
        <w:rPr>
          <w:b/>
        </w:rPr>
        <w:t xml:space="preserve">Tulos</w:t>
      </w:r>
    </w:p>
    <w:p>
      <w:r>
        <w:t xml:space="preserve">Joitakin kasveja kutsutaan linnuiksi .</w:t>
      </w:r>
    </w:p>
    <w:p>
      <w:r>
        <w:rPr>
          <w:b/>
        </w:rPr>
        <w:t xml:space="preserve">Tulos</w:t>
      </w:r>
    </w:p>
    <w:p>
      <w:r>
        <w:t xml:space="preserve">Joitakin kansioita kutsutaan nimellä sub .</w:t>
      </w:r>
    </w:p>
    <w:p>
      <w:r>
        <w:rPr>
          <w:b/>
        </w:rPr>
        <w:t xml:space="preserve">Tulos</w:t>
      </w:r>
    </w:p>
    <w:p>
      <w:r>
        <w:t xml:space="preserve">Joitakin aiheita kutsutaan asiantuntijoiksi .</w:t>
      </w:r>
    </w:p>
    <w:p>
      <w:r>
        <w:rPr>
          <w:b/>
        </w:rPr>
        <w:t xml:space="preserve">Esimerkki 4.478</w:t>
      </w:r>
    </w:p>
    <w:p>
      <w:r>
        <w:t xml:space="preserve">Lapset rakastavat mennä ulos terapian jälkeen ja ihailla rakennuksia .</w:t>
      </w:r>
    </w:p>
    <w:p>
      <w:r>
        <w:rPr>
          <w:b/>
        </w:rPr>
        <w:t xml:space="preserve">Tulos</w:t>
      </w:r>
    </w:p>
    <w:p>
      <w:r>
        <w:t xml:space="preserve">Lapset rakastavat mennä ulos yön jälkeen ja tarttua tähtiin .</w:t>
      </w:r>
    </w:p>
    <w:p>
      <w:r>
        <w:rPr>
          <w:b/>
        </w:rPr>
        <w:t xml:space="preserve">Tulos</w:t>
      </w:r>
    </w:p>
    <w:p>
      <w:r>
        <w:t xml:space="preserve">Lapset kieltäytyvät menemästä ulos palkkapäivän jälkeen katsomaan tähtiä .</w:t>
      </w:r>
    </w:p>
    <w:p>
      <w:r>
        <w:rPr>
          <w:b/>
        </w:rPr>
        <w:t xml:space="preserve">Tulos</w:t>
      </w:r>
    </w:p>
    <w:p>
      <w:r>
        <w:t xml:space="preserve">Lapset rakastavat mennä ulos jälkiruoan jälkeen ja murtaa levyjä .</w:t>
      </w:r>
    </w:p>
    <w:p>
      <w:r>
        <w:rPr>
          <w:b/>
        </w:rPr>
        <w:t xml:space="preserve">Tulos</w:t>
      </w:r>
    </w:p>
    <w:p>
      <w:r>
        <w:t xml:space="preserve">Lapset rakastavat mennä ulos illallisen jälkeen ja katsella tähtiä.</w:t>
      </w:r>
    </w:p>
    <w:p>
      <w:r>
        <w:rPr>
          <w:b/>
        </w:rPr>
        <w:t xml:space="preserve">Esimerkki 4.479</w:t>
      </w:r>
    </w:p>
    <w:p>
      <w:r>
        <w:t xml:space="preserve">Numerot valehtelevat, kun he ottavat syötön .</w:t>
      </w:r>
    </w:p>
    <w:p>
      <w:r>
        <w:rPr>
          <w:b/>
        </w:rPr>
        <w:t xml:space="preserve">Tulos</w:t>
      </w:r>
    </w:p>
    <w:p>
      <w:r>
        <w:t xml:space="preserve">Lapset makaavat, kun he tekevät kyselyn .</w:t>
      </w:r>
    </w:p>
    <w:p>
      <w:r>
        <w:rPr>
          <w:b/>
        </w:rPr>
        <w:t xml:space="preserve">Tulos</w:t>
      </w:r>
    </w:p>
    <w:p>
      <w:r>
        <w:t xml:space="preserve">Kannattajat menevät makuulle, kun he ottavat heiton .</w:t>
      </w:r>
    </w:p>
    <w:p>
      <w:r>
        <w:rPr>
          <w:b/>
        </w:rPr>
        <w:t xml:space="preserve">Tulos</w:t>
      </w:r>
    </w:p>
    <w:p>
      <w:r>
        <w:t xml:space="preserve">Ihmiset makaavat, kun he ottavat päiväunet.</w:t>
      </w:r>
    </w:p>
    <w:p>
      <w:r>
        <w:rPr>
          <w:b/>
        </w:rPr>
        <w:t xml:space="preserve">Tulos</w:t>
      </w:r>
    </w:p>
    <w:p>
      <w:r>
        <w:t xml:space="preserve">Syyttäjät valehtelevat, kun he ottavat l .</w:t>
      </w:r>
    </w:p>
    <w:p>
      <w:r>
        <w:rPr>
          <w:b/>
        </w:rPr>
        <w:t xml:space="preserve">Esimerkki 4.480</w:t>
      </w:r>
    </w:p>
    <w:p>
      <w:r>
        <w:t xml:space="preserve">Sinä riittää lentämään hevosen laulu .</w:t>
      </w:r>
    </w:p>
    <w:p>
      <w:r>
        <w:rPr>
          <w:b/>
        </w:rPr>
        <w:t xml:space="preserve">Tulos</w:t>
      </w:r>
    </w:p>
    <w:p>
      <w:r>
        <w:t xml:space="preserve">Olet vaarallinen lataamaan hevosen tavalla .</w:t>
      </w:r>
    </w:p>
    <w:p>
      <w:r>
        <w:rPr>
          <w:b/>
        </w:rPr>
        <w:t xml:space="preserve">Tulos</w:t>
      </w:r>
    </w:p>
    <w:p>
      <w:r>
        <w:t xml:space="preserve">Olet hölmö, kun etsit kaavaa paraatista .</w:t>
      </w:r>
    </w:p>
    <w:p>
      <w:r>
        <w:rPr>
          <w:b/>
        </w:rPr>
        <w:t xml:space="preserve">Tulos</w:t>
      </w:r>
    </w:p>
    <w:p>
      <w:r>
        <w:t xml:space="preserve">Hevonen löytyy todennäköisesti paraatista.</w:t>
      </w:r>
    </w:p>
    <w:p>
      <w:r>
        <w:rPr>
          <w:b/>
        </w:rPr>
        <w:t xml:space="preserve">Tulos</w:t>
      </w:r>
    </w:p>
    <w:p>
      <w:r>
        <w:t xml:space="preserve">Olet hauska löytää julkkis paraatissa .</w:t>
      </w:r>
    </w:p>
    <w:p>
      <w:r>
        <w:rPr>
          <w:b/>
        </w:rPr>
        <w:t xml:space="preserve">Esimerkki 4.481</w:t>
      </w:r>
    </w:p>
    <w:p>
      <w:r>
        <w:t xml:space="preserve">Henkinen johtaja voi kylvää ystävällisyyden siemeniä .</w:t>
      </w:r>
    </w:p>
    <w:p>
      <w:r>
        <w:rPr>
          <w:b/>
        </w:rPr>
        <w:t xml:space="preserve">Tulos</w:t>
      </w:r>
    </w:p>
    <w:p>
      <w:r>
        <w:t xml:space="preserve">Henkinen johtaja voi muuttaa terrorin siemenet .</w:t>
      </w:r>
    </w:p>
    <w:p>
      <w:r>
        <w:rPr>
          <w:b/>
        </w:rPr>
        <w:t xml:space="preserve">Tulos</w:t>
      </w:r>
    </w:p>
    <w:p>
      <w:r>
        <w:t xml:space="preserve">Hengellinen johtaja voi kylvää toivon siemeniä.</w:t>
      </w:r>
    </w:p>
    <w:p>
      <w:r>
        <w:rPr>
          <w:b/>
        </w:rPr>
        <w:t xml:space="preserve">Tulos</w:t>
      </w:r>
    </w:p>
    <w:p>
      <w:r>
        <w:t xml:space="preserve">Henkinen johtaja voi kylvää optimismin siemeniä .</w:t>
      </w:r>
    </w:p>
    <w:p>
      <w:r>
        <w:rPr>
          <w:b/>
        </w:rPr>
        <w:t xml:space="preserve">Tulos</w:t>
      </w:r>
    </w:p>
    <w:p>
      <w:r>
        <w:t xml:space="preserve">Henkinen johtaja voi säilyttää kohtalon siemenet .</w:t>
      </w:r>
    </w:p>
    <w:p>
      <w:r>
        <w:rPr>
          <w:b/>
        </w:rPr>
        <w:t xml:space="preserve">Esimerkki 4.482</w:t>
      </w:r>
    </w:p>
    <w:p>
      <w:r>
        <w:t xml:space="preserve">Näytät todennäköisesti teräksen laajennuksessa .</w:t>
      </w:r>
    </w:p>
    <w:p>
      <w:r>
        <w:rPr>
          <w:b/>
        </w:rPr>
        <w:t xml:space="preserve">Tulos</w:t>
      </w:r>
    </w:p>
    <w:p>
      <w:r>
        <w:t xml:space="preserve">Olet todennäköisesti löytää yhteyttä autossa .</w:t>
      </w:r>
    </w:p>
    <w:p>
      <w:r>
        <w:rPr>
          <w:b/>
        </w:rPr>
        <w:t xml:space="preserve">Tulos</w:t>
      </w:r>
    </w:p>
    <w:p>
      <w:r>
        <w:t xml:space="preserve">Löydät todennäköisesti onnen autosta .</w:t>
      </w:r>
    </w:p>
    <w:p>
      <w:r>
        <w:rPr>
          <w:b/>
        </w:rPr>
        <w:t xml:space="preserve">Tulos</w:t>
      </w:r>
    </w:p>
    <w:p>
      <w:r>
        <w:t xml:space="preserve">Autossa on todennäköisesti terästä.</w:t>
      </w:r>
    </w:p>
    <w:p>
      <w:r>
        <w:rPr>
          <w:b/>
        </w:rPr>
        <w:t xml:space="preserve">Tulos</w:t>
      </w:r>
    </w:p>
    <w:p>
      <w:r>
        <w:t xml:space="preserve">Todennäköisesti löydät todisteita kaikuista .</w:t>
      </w:r>
    </w:p>
    <w:p>
      <w:r>
        <w:rPr>
          <w:b/>
        </w:rPr>
        <w:t xml:space="preserve">Esimerkki 4.483</w:t>
      </w:r>
    </w:p>
    <w:p>
      <w:r>
        <w:t xml:space="preserve">Kanapörssin kone voi luuttaa kanan sekunneissa .</w:t>
      </w:r>
    </w:p>
    <w:p>
      <w:r>
        <w:rPr>
          <w:b/>
        </w:rPr>
        <w:t xml:space="preserve">Tulos</w:t>
      </w:r>
    </w:p>
    <w:p>
      <w:r>
        <w:t xml:space="preserve">Minuutti kanan min voi mennä kanan sekunneissa .</w:t>
      </w:r>
    </w:p>
    <w:p>
      <w:r>
        <w:rPr>
          <w:b/>
        </w:rPr>
        <w:t xml:space="preserve">Tulos</w:t>
      </w:r>
    </w:p>
    <w:p>
      <w:r>
        <w:t xml:space="preserve">Kanatehtaan kone voi luuttaa kanan muutamassa sekunnissa.</w:t>
      </w:r>
    </w:p>
    <w:p>
      <w:r>
        <w:rPr>
          <w:b/>
        </w:rPr>
        <w:t xml:space="preserve">Tulos</w:t>
      </w:r>
    </w:p>
    <w:p>
      <w:r>
        <w:t xml:space="preserve">Kanatehtaan kone voi luuttaa olkapään sekunneissa .</w:t>
      </w:r>
    </w:p>
    <w:p>
      <w:r>
        <w:rPr>
          <w:b/>
        </w:rPr>
        <w:t xml:space="preserve">Tulos</w:t>
      </w:r>
    </w:p>
    <w:p>
      <w:r>
        <w:t xml:space="preserve">Kanaketjun kone voi pisteyttää kanan sekunneissa .</w:t>
      </w:r>
    </w:p>
    <w:p>
      <w:r>
        <w:rPr>
          <w:b/>
        </w:rPr>
        <w:t xml:space="preserve">Esimerkki 4.484</w:t>
      </w:r>
    </w:p>
    <w:p>
      <w:r>
        <w:t xml:space="preserve">Suustani löytyy todennäköisesti hammas.</w:t>
      </w:r>
    </w:p>
    <w:p>
      <w:r>
        <w:rPr>
          <w:b/>
        </w:rPr>
        <w:t xml:space="preserve">Tulos</w:t>
      </w:r>
    </w:p>
    <w:p>
      <w:r>
        <w:t xml:space="preserve">Määrittelet todennäköisesti metriikan opetusohjelmassani .</w:t>
      </w:r>
    </w:p>
    <w:p>
      <w:r>
        <w:rPr>
          <w:b/>
        </w:rPr>
        <w:t xml:space="preserve">Tulos</w:t>
      </w:r>
    </w:p>
    <w:p>
      <w:r>
        <w:t xml:space="preserve">Sinä todennäköisesti paljastat lapsen kylvysessäni .</w:t>
      </w:r>
    </w:p>
    <w:p>
      <w:r>
        <w:rPr>
          <w:b/>
        </w:rPr>
        <w:t xml:space="preserve">Tulos</w:t>
      </w:r>
    </w:p>
    <w:p>
      <w:r>
        <w:t xml:space="preserve">Löydät todennäköisesti hampaan palstaltani .</w:t>
      </w:r>
    </w:p>
    <w:p>
      <w:r>
        <w:rPr>
          <w:b/>
        </w:rPr>
        <w:t xml:space="preserve">Tulos</w:t>
      </w:r>
    </w:p>
    <w:p>
      <w:r>
        <w:t xml:space="preserve">Sinua harmittaa löytää hammas kaapistani .</w:t>
      </w:r>
    </w:p>
    <w:p>
      <w:r>
        <w:rPr>
          <w:b/>
        </w:rPr>
        <w:t xml:space="preserve">Esimerkki 4.485</w:t>
      </w:r>
    </w:p>
    <w:p>
      <w:r>
        <w:t xml:space="preserve">Tavoitteenasi voisi olla laskea joidenkin lukujen etäisyys .</w:t>
      </w:r>
    </w:p>
    <w:p>
      <w:r>
        <w:rPr>
          <w:b/>
        </w:rPr>
        <w:t xml:space="preserve">Tulos</w:t>
      </w:r>
    </w:p>
    <w:p>
      <w:r>
        <w:t xml:space="preserve">Tavoitteenasi voisi olla laskea joidenkin lukujen mediaani .</w:t>
      </w:r>
    </w:p>
    <w:p>
      <w:r>
        <w:rPr>
          <w:b/>
        </w:rPr>
        <w:t xml:space="preserve">Tulos</w:t>
      </w:r>
    </w:p>
    <w:p>
      <w:r>
        <w:t xml:space="preserve">Tavoitteenasi voi olla joidenkin lukujen summan laskeminen.</w:t>
      </w:r>
    </w:p>
    <w:p>
      <w:r>
        <w:rPr>
          <w:b/>
        </w:rPr>
        <w:t xml:space="preserve">Tulos</w:t>
      </w:r>
    </w:p>
    <w:p>
      <w:r>
        <w:t xml:space="preserve">Tarkoituksenasi voisi olla laskea joidenkin lukujen suuruusluokka.</w:t>
      </w:r>
    </w:p>
    <w:p>
      <w:r>
        <w:rPr>
          <w:b/>
        </w:rPr>
        <w:t xml:space="preserve">Tulos</w:t>
      </w:r>
    </w:p>
    <w:p>
      <w:r>
        <w:t xml:space="preserve">Sinun käsityksesi voisi olla laskea joidenkin lukujen pari .</w:t>
      </w:r>
    </w:p>
    <w:p>
      <w:r>
        <w:rPr>
          <w:b/>
        </w:rPr>
        <w:t xml:space="preserve">Esimerkki 4.486</w:t>
      </w:r>
    </w:p>
    <w:p>
      <w:r>
        <w:t xml:space="preserve">Laitoksen on täytettävä vettä .</w:t>
      </w:r>
    </w:p>
    <w:p>
      <w:r>
        <w:rPr>
          <w:b/>
        </w:rPr>
        <w:t xml:space="preserve">Tulos</w:t>
      </w:r>
    </w:p>
    <w:p>
      <w:r>
        <w:t xml:space="preserve">Lehmän on juotava vettä.</w:t>
      </w:r>
    </w:p>
    <w:p>
      <w:r>
        <w:rPr>
          <w:b/>
        </w:rPr>
        <w:t xml:space="preserve">Tulos</w:t>
      </w:r>
    </w:p>
    <w:p>
      <w:r>
        <w:t xml:space="preserve">Sienen on juotava vettä .</w:t>
      </w:r>
    </w:p>
    <w:p>
      <w:r>
        <w:rPr>
          <w:b/>
        </w:rPr>
        <w:t xml:space="preserve">Tulos</w:t>
      </w:r>
    </w:p>
    <w:p>
      <w:r>
        <w:t xml:space="preserve">Veden on juotava vettä .</w:t>
      </w:r>
    </w:p>
    <w:p>
      <w:r>
        <w:rPr>
          <w:b/>
        </w:rPr>
        <w:t xml:space="preserve">Tulos</w:t>
      </w:r>
    </w:p>
    <w:p>
      <w:r>
        <w:t xml:space="preserve">Lehmän on juotava vettä .</w:t>
      </w:r>
    </w:p>
    <w:p>
      <w:r>
        <w:rPr>
          <w:b/>
        </w:rPr>
        <w:t xml:space="preserve">Esimerkki 4.487</w:t>
      </w:r>
    </w:p>
    <w:p>
      <w:r>
        <w:t xml:space="preserve">Jos haluat pelata hyökkäyspeliä, sinun pitäisi kokeilla ennakkomyyntiä .</w:t>
      </w:r>
    </w:p>
    <w:p>
      <w:r>
        <w:rPr>
          <w:b/>
        </w:rPr>
        <w:t xml:space="preserve">Tulos</w:t>
      </w:r>
    </w:p>
    <w:p>
      <w:r>
        <w:t xml:space="preserve">Jos haluat haastaa jalkapallon, sinun pitäisi kokeilla laivastoa .</w:t>
      </w:r>
    </w:p>
    <w:p>
      <w:r>
        <w:rPr>
          <w:b/>
        </w:rPr>
        <w:t xml:space="preserve">Tulos</w:t>
      </w:r>
    </w:p>
    <w:p>
      <w:r>
        <w:t xml:space="preserve">Jos haluat pelata jalkapalloa, sinun pitäisi yrittää päästä joukkueeseen.</w:t>
      </w:r>
    </w:p>
    <w:p>
      <w:r>
        <w:rPr>
          <w:b/>
        </w:rPr>
        <w:t xml:space="preserve">Tulos</w:t>
      </w:r>
    </w:p>
    <w:p>
      <w:r>
        <w:t xml:space="preserve">Jos haluat muokata jalkapalloa, sinun pitäisi kokeilla T .</w:t>
      </w:r>
    </w:p>
    <w:p>
      <w:r>
        <w:rPr>
          <w:b/>
        </w:rPr>
        <w:t xml:space="preserve">Tulos</w:t>
      </w:r>
    </w:p>
    <w:p>
      <w:r>
        <w:t xml:space="preserve">Jos kerjäät pelata korttia niin sinun pitäisi kokeilla tarjouksen .</w:t>
      </w:r>
    </w:p>
    <w:p>
      <w:r>
        <w:rPr>
          <w:b/>
        </w:rPr>
        <w:t xml:space="preserve">Esimerkki 4.488</w:t>
      </w:r>
    </w:p>
    <w:p>
      <w:r>
        <w:t xml:space="preserve">Voit käyttää perheluetteloa lautapelin lisäämiseen '.</w:t>
      </w:r>
    </w:p>
    <w:p>
      <w:r>
        <w:rPr>
          <w:b/>
        </w:rPr>
        <w:t xml:space="preserve">Tulos</w:t>
      </w:r>
    </w:p>
    <w:p>
      <w:r>
        <w:t xml:space="preserve">Voit käyttää perhehuonetta lautapelien pelaamiseen".</w:t>
      </w:r>
    </w:p>
    <w:p>
      <w:r>
        <w:rPr>
          <w:b/>
        </w:rPr>
        <w:t xml:space="preserve">Tulos</w:t>
      </w:r>
    </w:p>
    <w:p>
      <w:r>
        <w:t xml:space="preserve">Voit sovittaa perhehuoneeseen lautapelin pelaamista varten '.</w:t>
      </w:r>
    </w:p>
    <w:p>
      <w:r>
        <w:rPr>
          <w:b/>
        </w:rPr>
        <w:t xml:space="preserve">Tulos</w:t>
      </w:r>
    </w:p>
    <w:p>
      <w:r>
        <w:t xml:space="preserve">Voit käyttää perhepannua lautapelin ajamiseen '.</w:t>
      </w:r>
    </w:p>
    <w:p>
      <w:r>
        <w:rPr>
          <w:b/>
        </w:rPr>
        <w:t xml:space="preserve">Tulos</w:t>
      </w:r>
    </w:p>
    <w:p>
      <w:r>
        <w:t xml:space="preserve">Voit kuten perhehuoneessa pelata lautapeliä '.</w:t>
      </w:r>
    </w:p>
    <w:p>
      <w:r>
        <w:rPr>
          <w:b/>
        </w:rPr>
        <w:t xml:space="preserve">Esimerkki 4.489</w:t>
      </w:r>
    </w:p>
    <w:p>
      <w:r>
        <w:t xml:space="preserve">Voit käsitellä leipää maapähkinävoin ja hyytelön käytön mahdollistamiseksi .</w:t>
      </w:r>
    </w:p>
    <w:p>
      <w:r>
        <w:rPr>
          <w:b/>
        </w:rPr>
        <w:t xml:space="preserve">Tulos</w:t>
      </w:r>
    </w:p>
    <w:p>
      <w:r>
        <w:t xml:space="preserve">Voit käyttää leipää maapähkinävoi-hyytelövoileivän tekemiseen.</w:t>
      </w:r>
    </w:p>
    <w:p>
      <w:r>
        <w:rPr>
          <w:b/>
        </w:rPr>
        <w:t xml:space="preserve">Tulos</w:t>
      </w:r>
    </w:p>
    <w:p>
      <w:r>
        <w:t xml:space="preserve">Voit tuoda leipää tarjota maapähkinävoi ja hyytelö lusikka .</w:t>
      </w:r>
    </w:p>
    <w:p>
      <w:r>
        <w:rPr>
          <w:b/>
        </w:rPr>
        <w:t xml:space="preserve">Tulos</w:t>
      </w:r>
    </w:p>
    <w:p>
      <w:r>
        <w:t xml:space="preserve">Voit puristaa leipää sulattaa maapähkinävoi ja hyytelö cr .</w:t>
      </w:r>
    </w:p>
    <w:p>
      <w:r>
        <w:rPr>
          <w:b/>
        </w:rPr>
        <w:t xml:space="preserve">Tulos</w:t>
      </w:r>
    </w:p>
    <w:p>
      <w:r>
        <w:t xml:space="preserve">Voit käyttää leipää maapähkinävoi-tonnikalavoileivän neulomiseen .</w:t>
      </w:r>
    </w:p>
    <w:p>
      <w:r>
        <w:rPr>
          <w:b/>
        </w:rPr>
        <w:t xml:space="preserve">Esimerkki 4.490</w:t>
      </w:r>
    </w:p>
    <w:p>
      <w:r>
        <w:t xml:space="preserve">Maailmassa vierailemisen puoli on koulutus .</w:t>
      </w:r>
    </w:p>
    <w:p>
      <w:r>
        <w:rPr>
          <w:b/>
        </w:rPr>
        <w:t xml:space="preserve">Tulos</w:t>
      </w:r>
    </w:p>
    <w:p>
      <w:r>
        <w:t xml:space="preserve">Markkinoiden tuottamisen merkitys on koulutus .</w:t>
      </w:r>
    </w:p>
    <w:p>
      <w:r>
        <w:rPr>
          <w:b/>
        </w:rPr>
        <w:t xml:space="preserve">Tulos</w:t>
      </w:r>
    </w:p>
    <w:p>
      <w:r>
        <w:t xml:space="preserve">Väärinymmärryksen korjaamisen strategia on koulutus .</w:t>
      </w:r>
    </w:p>
    <w:p>
      <w:r>
        <w:rPr>
          <w:b/>
        </w:rPr>
        <w:t xml:space="preserve">Tulos</w:t>
      </w:r>
    </w:p>
    <w:p>
      <w:r>
        <w:t xml:space="preserve">Museovierailun vaikutus on koulutus.</w:t>
      </w:r>
    </w:p>
    <w:p>
      <w:r>
        <w:rPr>
          <w:b/>
        </w:rPr>
        <w:t xml:space="preserve">Tulos</w:t>
      </w:r>
    </w:p>
    <w:p>
      <w:r>
        <w:t xml:space="preserve">Mottona vierailun opetus on koulutus .</w:t>
      </w:r>
    </w:p>
    <w:p>
      <w:r>
        <w:rPr>
          <w:b/>
        </w:rPr>
        <w:t xml:space="preserve">Esimerkki 4.491</w:t>
      </w:r>
    </w:p>
    <w:p>
      <w:r>
        <w:t xml:space="preserve">Jos haluat kopioida tietokoneen, sinun pitäisi palkata ja asiantuntija .</w:t>
      </w:r>
    </w:p>
    <w:p>
      <w:r>
        <w:rPr>
          <w:b/>
        </w:rPr>
        <w:t xml:space="preserve">Tulos</w:t>
      </w:r>
    </w:p>
    <w:p>
      <w:r>
        <w:t xml:space="preserve">Jos haluat simuloida tietokonetta, sinun pitäisi palkata asiantuntija .</w:t>
      </w:r>
    </w:p>
    <w:p>
      <w:r>
        <w:rPr>
          <w:b/>
        </w:rPr>
        <w:t xml:space="preserve">Tulos</w:t>
      </w:r>
    </w:p>
    <w:p>
      <w:r>
        <w:t xml:space="preserve">Jos haluat ohjelmoida tietokoneen, sinun pitäisi palkata asiantuntija.</w:t>
      </w:r>
    </w:p>
    <w:p>
      <w:r>
        <w:rPr>
          <w:b/>
        </w:rPr>
        <w:t xml:space="preserve">Tulos</w:t>
      </w:r>
    </w:p>
    <w:p>
      <w:r>
        <w:t xml:space="preserve">Jos haluat ohjelmoida tietokoneen niin sinun pitäisi tuottaa ja asiantuntija .</w:t>
      </w:r>
    </w:p>
    <w:p>
      <w:r>
        <w:rPr>
          <w:b/>
        </w:rPr>
        <w:t xml:space="preserve">Tulos</w:t>
      </w:r>
    </w:p>
    <w:p>
      <w:r>
        <w:t xml:space="preserve">Jos haluat ohjelmoida tietokoneen, sinun pitäisi palkata ja ottaa käyttöön .</w:t>
      </w:r>
    </w:p>
    <w:p>
      <w:r>
        <w:rPr>
          <w:b/>
        </w:rPr>
        <w:t xml:space="preserve">Esimerkki 4.492</w:t>
      </w:r>
    </w:p>
    <w:p>
      <w:r>
        <w:t xml:space="preserve">Jos koulussa hyvät arvosanat, voit mennä parempiin kouluihin.</w:t>
      </w:r>
    </w:p>
    <w:p>
      <w:r>
        <w:rPr>
          <w:b/>
        </w:rPr>
        <w:t xml:space="preserve">Tulos</w:t>
      </w:r>
    </w:p>
    <w:p>
      <w:r>
        <w:t xml:space="preserve">Jos vaadit hyviä arvosanoja , voit mennä parempiin kouluihin .</w:t>
      </w:r>
    </w:p>
    <w:p>
      <w:r>
        <w:rPr>
          <w:b/>
        </w:rPr>
        <w:t xml:space="preserve">Tulos</w:t>
      </w:r>
    </w:p>
    <w:p>
      <w:r>
        <w:t xml:space="preserve">Jos saat hyvät arvosanat, voit päästä parempiin kouluihin.</w:t>
      </w:r>
    </w:p>
    <w:p>
      <w:r>
        <w:rPr>
          <w:b/>
        </w:rPr>
        <w:t xml:space="preserve">Tulos</w:t>
      </w:r>
    </w:p>
    <w:p>
      <w:r>
        <w:t xml:space="preserve">Jos luot hyviä arvosanoja, voit mennä parempiin kouluihin.</w:t>
      </w:r>
    </w:p>
    <w:p>
      <w:r>
        <w:rPr>
          <w:b/>
        </w:rPr>
        <w:t xml:space="preserve">Tulos</w:t>
      </w:r>
    </w:p>
    <w:p>
      <w:r>
        <w:t xml:space="preserve">Jos saat hyviä arvosanoja, voit siirtyä vahvempiin kouluihin.</w:t>
      </w:r>
    </w:p>
    <w:p>
      <w:r>
        <w:rPr>
          <w:b/>
        </w:rPr>
        <w:t xml:space="preserve">Esimerkki 4.493</w:t>
      </w:r>
    </w:p>
    <w:p>
      <w:r>
        <w:t xml:space="preserve">Bändin näkemisen vaikutus on musiikillinen nautinto.</w:t>
      </w:r>
    </w:p>
    <w:p>
      <w:r>
        <w:rPr>
          <w:b/>
        </w:rPr>
        <w:t xml:space="preserve">Tulos</w:t>
      </w:r>
    </w:p>
    <w:p>
      <w:r>
        <w:t xml:space="preserve">Yhtyeen kokoamisen taakka on musiikillinen nautinto .</w:t>
      </w:r>
    </w:p>
    <w:p>
      <w:r>
        <w:rPr>
          <w:b/>
        </w:rPr>
        <w:t xml:space="preserve">Tulos</w:t>
      </w:r>
    </w:p>
    <w:p>
      <w:r>
        <w:t xml:space="preserve">Teatterin katsomisen vaikutus on musiikillinen nautinto .</w:t>
      </w:r>
    </w:p>
    <w:p>
      <w:r>
        <w:rPr>
          <w:b/>
        </w:rPr>
        <w:t xml:space="preserve">Tulos</w:t>
      </w:r>
    </w:p>
    <w:p>
      <w:r>
        <w:t xml:space="preserve">Bändiin jäämisen vaikutus on musiikillinen nautinto .</w:t>
      </w:r>
    </w:p>
    <w:p>
      <w:r>
        <w:rPr>
          <w:b/>
        </w:rPr>
        <w:t xml:space="preserve">Tulos</w:t>
      </w:r>
    </w:p>
    <w:p>
      <w:r>
        <w:t xml:space="preserve">Bändiin liittymisen viesti on musiikillinen nautinto .</w:t>
      </w:r>
    </w:p>
    <w:p>
      <w:r>
        <w:rPr>
          <w:b/>
        </w:rPr>
        <w:t xml:space="preserve">Esimerkki 4.494</w:t>
      </w:r>
    </w:p>
    <w:p>
      <w:r>
        <w:t xml:space="preserve">Kaasukortti on luottokortti tekosyy ostaa kaasua.</w:t>
      </w:r>
    </w:p>
    <w:p>
      <w:r>
        <w:rPr>
          <w:b/>
        </w:rPr>
        <w:t xml:space="preserve">Tulos</w:t>
      </w:r>
    </w:p>
    <w:p>
      <w:r>
        <w:t xml:space="preserve">Bensiinikortti on luottokortti, jolla voi ostaa bensiiniä.</w:t>
      </w:r>
    </w:p>
    <w:p>
      <w:r>
        <w:rPr>
          <w:b/>
        </w:rPr>
        <w:t xml:space="preserve">Tulos</w:t>
      </w:r>
    </w:p>
    <w:p>
      <w:r>
        <w:t xml:space="preserve">Kaasukortti on turvaväline, jonka tarkoituksena on ajaa kaasua.</w:t>
      </w:r>
    </w:p>
    <w:p>
      <w:r>
        <w:rPr>
          <w:b/>
        </w:rPr>
        <w:t xml:space="preserve">Tulos</w:t>
      </w:r>
    </w:p>
    <w:p>
      <w:r>
        <w:t xml:space="preserve">Langaton kortti on myymälän pala, jonka tarkoituksena on ostaa kaasua .</w:t>
      </w:r>
    </w:p>
    <w:p>
      <w:r>
        <w:rPr>
          <w:b/>
        </w:rPr>
        <w:t xml:space="preserve">Tulos</w:t>
      </w:r>
    </w:p>
    <w:p>
      <w:r>
        <w:t xml:space="preserve">Kaasukortti on sähkösopimus, jonka tarkoituksena on soittaa kaasua .</w:t>
      </w:r>
    </w:p>
    <w:p>
      <w:r>
        <w:rPr>
          <w:b/>
        </w:rPr>
        <w:t xml:space="preserve">Esimerkki 4.495</w:t>
      </w:r>
    </w:p>
    <w:p>
      <w:r>
        <w:t xml:space="preserve">Päivä on asiakkaan kanssa puhumista varten.</w:t>
      </w:r>
    </w:p>
    <w:p>
      <w:r>
        <w:rPr>
          <w:b/>
        </w:rPr>
        <w:t xml:space="preserve">Tulos</w:t>
      </w:r>
    </w:p>
    <w:p>
      <w:r>
        <w:t xml:space="preserve">PowerPoint on tarkoitettu asiakkaalle puhumista varten.</w:t>
      </w:r>
    </w:p>
    <w:p>
      <w:r>
        <w:rPr>
          <w:b/>
        </w:rPr>
        <w:t xml:space="preserve">Tulos</w:t>
      </w:r>
    </w:p>
    <w:p>
      <w:r>
        <w:t xml:space="preserve">Kutsu on ohjelmalle puhumista varten.</w:t>
      </w:r>
    </w:p>
    <w:p>
      <w:r>
        <w:rPr>
          <w:b/>
        </w:rPr>
        <w:t xml:space="preserve">Tulos</w:t>
      </w:r>
    </w:p>
    <w:p>
      <w:r>
        <w:t xml:space="preserve">Ratkaisu on puhua asiakkaalle .</w:t>
      </w:r>
    </w:p>
    <w:p>
      <w:r>
        <w:rPr>
          <w:b/>
        </w:rPr>
        <w:t xml:space="preserve">Tulos</w:t>
      </w:r>
    </w:p>
    <w:p>
      <w:r>
        <w:t xml:space="preserve">Puhelu on asiakkaan kanssa keskustelua varten.</w:t>
      </w:r>
    </w:p>
    <w:p>
      <w:r>
        <w:rPr>
          <w:b/>
        </w:rPr>
        <w:t xml:space="preserve">Esimerkki 4.496</w:t>
      </w:r>
    </w:p>
    <w:p>
      <w:r>
        <w:t xml:space="preserve">Voit käyttää suolaa jään sulattamiseen.</w:t>
      </w:r>
    </w:p>
    <w:p>
      <w:r>
        <w:rPr>
          <w:b/>
        </w:rPr>
        <w:t xml:space="preserve">Tulos</w:t>
      </w:r>
    </w:p>
    <w:p>
      <w:r>
        <w:t xml:space="preserve">Voit käyttää suolaa jään sulattamiseen.</w:t>
      </w:r>
    </w:p>
    <w:p>
      <w:r>
        <w:rPr>
          <w:b/>
        </w:rPr>
        <w:t xml:space="preserve">Tulos</w:t>
      </w:r>
    </w:p>
    <w:p>
      <w:r>
        <w:t xml:space="preserve">Voit käyttää fs:ää voin sulattamiseen.</w:t>
      </w:r>
    </w:p>
    <w:p>
      <w:r>
        <w:rPr>
          <w:b/>
        </w:rPr>
        <w:t xml:space="preserve">Tulos</w:t>
      </w:r>
    </w:p>
    <w:p>
      <w:r>
        <w:t xml:space="preserve">Voit käyttää matematiikkaa t :n sulattamiseen.</w:t>
      </w:r>
    </w:p>
    <w:p>
      <w:r>
        <w:rPr>
          <w:b/>
        </w:rPr>
        <w:t xml:space="preserve">Tulos</w:t>
      </w:r>
    </w:p>
    <w:p>
      <w:r>
        <w:t xml:space="preserve">Voit käyttää suolaa jään sulattamiseen.</w:t>
      </w:r>
    </w:p>
    <w:p>
      <w:r>
        <w:rPr>
          <w:b/>
        </w:rPr>
        <w:t xml:space="preserve">Esimerkki 4.497</w:t>
      </w:r>
    </w:p>
    <w:p>
      <w:r>
        <w:t xml:space="preserve">Olet todennäköisesti ilmoittaa huoltoasema tärkein tielle .</w:t>
      </w:r>
    </w:p>
    <w:p>
      <w:r>
        <w:rPr>
          <w:b/>
        </w:rPr>
        <w:t xml:space="preserve">Tulos</w:t>
      </w:r>
    </w:p>
    <w:p>
      <w:r>
        <w:t xml:space="preserve">Pesäkuviot löytyvät todennäköisesti tien läheisyydestä.</w:t>
      </w:r>
    </w:p>
    <w:p>
      <w:r>
        <w:rPr>
          <w:b/>
        </w:rPr>
        <w:t xml:space="preserve">Tulos</w:t>
      </w:r>
    </w:p>
    <w:p>
      <w:r>
        <w:t xml:space="preserve">Tuulipuisto on todennäköisesti lähellä tietä .</w:t>
      </w:r>
    </w:p>
    <w:p>
      <w:r>
        <w:rPr>
          <w:b/>
        </w:rPr>
        <w:t xml:space="preserve">Tulos</w:t>
      </w:r>
    </w:p>
    <w:p>
      <w:r>
        <w:t xml:space="preserve">Huoltoasema on todennäköisesti lähellä tietä.</w:t>
      </w:r>
    </w:p>
    <w:p>
      <w:r>
        <w:rPr>
          <w:b/>
        </w:rPr>
        <w:t xml:space="preserve">Tulos</w:t>
      </w:r>
    </w:p>
    <w:p>
      <w:r>
        <w:t xml:space="preserve">Löydät todennäköisesti majoitusolosuhteet lähellä tietä .</w:t>
      </w:r>
    </w:p>
    <w:p>
      <w:r>
        <w:rPr>
          <w:b/>
        </w:rPr>
        <w:t xml:space="preserve">Esimerkki 4.498</w:t>
      </w:r>
    </w:p>
    <w:p>
      <w:r>
        <w:t xml:space="preserve">Osana tehtäväänsä lääkärit tekevät testejä kilpirauhasen terveyden määrittämiseksi.</w:t>
      </w:r>
    </w:p>
    <w:p>
      <w:r>
        <w:rPr>
          <w:b/>
        </w:rPr>
        <w:t xml:space="preserve">Tulos</w:t>
      </w:r>
    </w:p>
    <w:p>
      <w:r>
        <w:t xml:space="preserve">Lääkärit suorittavat osana tehtäväänsä testejä potilaan terveyden määrittämiseksi.</w:t>
      </w:r>
    </w:p>
    <w:p>
      <w:r>
        <w:rPr>
          <w:b/>
        </w:rPr>
        <w:t xml:space="preserve">Tulos</w:t>
      </w:r>
    </w:p>
    <w:p>
      <w:r>
        <w:t xml:space="preserve">Osana hallintoaan lääkärit suorittavat välineitä potilaan terveydentilan selvittämiseksi.</w:t>
      </w:r>
    </w:p>
    <w:p>
      <w:r>
        <w:rPr>
          <w:b/>
        </w:rPr>
        <w:t xml:space="preserve">Tulos</w:t>
      </w:r>
    </w:p>
    <w:p>
      <w:r>
        <w:t xml:space="preserve">Osana prosessia lääkärit suorittavat algoritmeja potilaan terveydentilan kartoittamiseksi.</w:t>
      </w:r>
    </w:p>
    <w:p>
      <w:r>
        <w:rPr>
          <w:b/>
        </w:rPr>
        <w:t xml:space="preserve">Tulos</w:t>
      </w:r>
    </w:p>
    <w:p>
      <w:r>
        <w:t xml:space="preserve">Tehtävänsä edustajana lääkärit tekevät diagnoositestejä kartoittaakseen potilaan terveydentilaa.</w:t>
      </w:r>
    </w:p>
    <w:p>
      <w:r>
        <w:rPr>
          <w:b/>
        </w:rPr>
        <w:t xml:space="preserve">Esimerkki 4.499</w:t>
      </w:r>
    </w:p>
    <w:p>
      <w:r>
        <w:t xml:space="preserve">Olet pahoillasi laukaista armeijan pesässä .</w:t>
      </w:r>
    </w:p>
    <w:p>
      <w:r>
        <w:rPr>
          <w:b/>
        </w:rPr>
        <w:t xml:space="preserve">Tulos</w:t>
      </w:r>
    </w:p>
    <w:p>
      <w:r>
        <w:t xml:space="preserve">Löydät todennäköisesti munan pesästä.</w:t>
      </w:r>
    </w:p>
    <w:p>
      <w:r>
        <w:rPr>
          <w:b/>
        </w:rPr>
        <w:t xml:space="preserve">Tulos</w:t>
      </w:r>
    </w:p>
    <w:p>
      <w:r>
        <w:t xml:space="preserve">Olet innokas löytämään munan pesästä .</w:t>
      </w:r>
    </w:p>
    <w:p>
      <w:r>
        <w:rPr>
          <w:b/>
        </w:rPr>
        <w:t xml:space="preserve">Tulos</w:t>
      </w:r>
    </w:p>
    <w:p>
      <w:r>
        <w:t xml:space="preserve">Et ole valmistautunut löytämään munaa pesästä .</w:t>
      </w:r>
    </w:p>
    <w:p>
      <w:r>
        <w:rPr>
          <w:b/>
        </w:rPr>
        <w:t xml:space="preserve">Tulos</w:t>
      </w:r>
    </w:p>
    <w:p>
      <w:r>
        <w:t xml:space="preserve">Epäilet löytäväsi munan pesästä .</w:t>
      </w:r>
    </w:p>
    <w:p>
      <w:r>
        <w:rPr>
          <w:b/>
        </w:rPr>
        <w:t xml:space="preserve">Esimerkki 4.500</w:t>
      </w:r>
    </w:p>
    <w:p>
      <w:r>
        <w:t xml:space="preserve">Nuotion teko nostaisi sinut haluaisit ottaa hetken .</w:t>
      </w:r>
    </w:p>
    <w:p>
      <w:r>
        <w:rPr>
          <w:b/>
        </w:rPr>
        <w:t xml:space="preserve">Tulos</w:t>
      </w:r>
    </w:p>
    <w:p>
      <w:r>
        <w:t xml:space="preserve">Tulipalon sammuttaminen saisi sinut haluamaan kylpyä.</w:t>
      </w:r>
    </w:p>
    <w:p>
      <w:r>
        <w:rPr>
          <w:b/>
        </w:rPr>
        <w:t xml:space="preserve">Tulos</w:t>
      </w:r>
    </w:p>
    <w:p>
      <w:r>
        <w:t xml:space="preserve">tulipalon kertominen saisi sinut haluamaan ottaa harjan .</w:t>
      </w:r>
    </w:p>
    <w:p>
      <w:r>
        <w:rPr>
          <w:b/>
        </w:rPr>
        <w:t xml:space="preserve">Tulos</w:t>
      </w:r>
    </w:p>
    <w:p>
      <w:r>
        <w:t xml:space="preserve">lyömällä tulipalo olisi järkytys haluat ottaa mailin .</w:t>
      </w:r>
    </w:p>
    <w:p>
      <w:r>
        <w:rPr>
          <w:b/>
        </w:rPr>
        <w:t xml:space="preserve">Tulos</w:t>
      </w:r>
    </w:p>
    <w:p>
      <w:r>
        <w:t xml:space="preserve">Lisäämällä tulipalo pakottaisi haluat yrittää kylpyamme .</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docId:45E0C3845F0072543966ED8ECE6C5970</keywords>
  <dc:description>generated by python-docx</dc:description>
  <lastModifiedBy/>
  <revision>1</revision>
  <dcterms:created xsi:type="dcterms:W3CDTF">2013-12-23T23:15:00.0000000Z</dcterms:created>
  <dcterms:modified xsi:type="dcterms:W3CDTF">2013-12-23T23:15:00.0000000Z</dcterms:modified>
  <category/>
</coreProperties>
</file>