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2.4024</w:t>
      </w:r>
    </w:p>
    <w:p>
      <w:r>
        <w:t xml:space="preserve">Charlotte Vale on muhkea, ylipainoinen vanhapiika, joka ei koskaan ole poissa dominoivan äitinsä, varakkaan bostonilaisen perheen leskimatriarkan, silmistä. Charlottella on neljä vanhempaa veljeä, ja rouva Vale kuvailee häntä aina rumaksi ankanpoikaseksi.Charlotte on kireä ja syvästi masentunut, hermoromahduksen partaalla, koska hänen äitinsä tukahduttaa jatkuvasti hänen ajatuksensa. Pieni kipinä itsenäisyyttä kuitenkin löytyy - hän polttaa salaa ja ilmaisee luovuuttaan veistämällä norsunluisia laatikoita.Sitten käly Lisa Vale kutsuu teelle psykiatrin, tohtori Jaquithin. Hän kertoo Charlottelle, että hän voi auttaa häntä, että hän voi näyttää Charlottelle, mitä tietä hänen on valittava tienhaarassa. ruman kohtauksen jälkeen sisarentyttärensä June Valen kanssa, joka on Lisan tytär mutta osoittaa rouva Valen julmuutta, Charlotte lopulta hyväksyy tohtori Jaquithin tarjouksen ja lähtee vuoristoluostoon, jossa hän työskentelee. Sairaala tarjoaa hänelle huomiota ja ratkaisevan tärkeää itsetunnon rakentamista. Hän muuttuu hiirulaisesta viehättäväksi, sosiaalisesti viehättäväksi ja vetovoimaiseksi hahmoksi. lomaristeilyllä Charlotte kokeilee uutta persoonaansa, koeajoa, jota tohtori Jaquith kannusti arvioimaan hänen toipumisensa tasoa. Hän viihtyy uudessa olemuksessaan, eikä ole enää kiusallinen seurassa, mutta tarpeeksi etäinen ollakseen kiinnostava. ranskalainen herrasmies Jerry Durance ihastuu Charlotteen, ja pian hän on niin rakastunut häneen, että voi tuskin ajatella olevansa ilman häntä. Charlotte rakastaa myös häntä, mutta tietää, ettei heidän suhteensa saa koskaan tulla julki, sillä Jerry on naimisissa, mutta onnettomasti sidottu kylmään, itsekkääseen ja luulosairaaseen vaimoon. Silti hän rakastaa lapsiaan ja nuorinta tytärtään, Tiinaa, joka on tunne-elämältään häiriintynyt.He eroavat vihdoin, Jerryn tuskaksi ja Charlotten hiljaiseksi epätoivoksi.Charlotte palaa kotiinsa Bostoniin ja ryhtyy suhteeseen Elliot Livingstonin kanssa. Mutta hän ei rakasta häntä, ja pian kihlaus on ohi. Vielä pahempaa on se, että Charlotten kanssa riideltyään rouva Vale saa toisen sydänkohtauksen ja kuolee.Charlotte palaa klinikalle tauolle henkisesti ylirasittuneena. Hän tapaa nuoren tytön, joka on hyvin ujo eikä erityisen kaunis. Pian hän saa selville, että kyseessä on Tina, Jerryn tytär.Charlotte ottaa Tinan siipiensä suojaan, uskoo rumaan ankanpoikaan ja tietää, että hänestä voi tulla joutsen. Loppujen lopuksi Tina on juuri sellainen kuin Charlotte oli.Miten hän kuitenkin selviää Jerryn jälleennäkemisestä? Ja tietää, että Tina ei koskaan tule todella olemaan hänen tyttärensä, hänen lihaansa ja vertaan.Charlotte kehittää äidillisen siteen Tinaan ja toivoo vain Jerryn rakkautta. Vaikka hän ei voi koskaan jättää vaimoaan. Mutta Charlottelle Tina on pala häntä; yhdessä he voivat rakastaa häntä. ja hän uskoo, että heillä on nyt yhdessä tähdet, kuuta ei saa pyytää.</w:t>
      </w:r>
    </w:p>
    <w:p>
      <w:r>
        <w:rPr>
          <w:b/>
        </w:rPr>
        <w:t xml:space="preserve">Tulos</w:t>
      </w:r>
    </w:p>
    <w:p>
      <w:r>
        <w:t xml:space="preserve">Kuka haluaa Jerryn rakkauden?</w:t>
      </w:r>
    </w:p>
    <w:p>
      <w:r>
        <w:rPr>
          <w:b/>
        </w:rPr>
        <w:t xml:space="preserve">Esimerkki 2.4025</w:t>
      </w:r>
    </w:p>
    <w:p>
      <w:r>
        <w:t xml:space="preserve">Brittiläinen vakoiluvene St Georges, jossa on ATAC-järjestelmä (Automatic Targeting Attack Communicator), jota puolustusministeriö käyttää yhteydenpitoon ja koordinointiin kuninkaallisen laivaston Polaris-sukellusveneiden kanssa, uppoaa sen jälkeen, kun se on törmännyt vahingossa vanhaan laivaston miinaan Joonianmerellä. Puolustusministeri Sir Frederick Gray ja MI6:n esikuntapäällikkö Bill Tanner käskevät MI6-agentti James Bondia noutamaan ATAC:n ennen neuvostoliittolaisia, sillä lähetin voisi antaa käskyn sukellusveneiden Polaris-ballististen ohjusten hyökkäyksiin. myös KGB:n johtaja kenraali Gogol on saanut tietää St Georgesin kohtalosta ja ilmoittanut siitä jo yhteyshenkilölleen Kreikassa. Kuubalainen palkkamurhaaja Hector Gonzales murhaa vaimonsa kanssa meriarkeologi Sir Timothy Havelockin, jota britit olivat pyytäneet etsimään salaa St Georgesia. Bond lähtee Espanjaan selvittämään, kuka Gonzalesin palkkasi. vakoillessaan Gonzalesin huvilaa Bond joutuu tämän miesten vangiksi, mutta onnistuu pakenemaan, kun Gonzales kuolee nuoleen. Ulkona hän saa selville, että salamurhaaja oli Melina Havelock, Sir Timothyn tytär, ja molemmat pakenevat. Q:n avulla Bond tunnistaa Gonzalesin lahjuksen maksaneen miehen Emile Leopold Locqueksi ja lähtee Locquen mahdolliseen tukikohtaan Italiaan. Siellä Bond tapaa yhteyshenkilönsä Luigi Ferraran ja hyvin verkostoituneen kreikkalaisen liikemiehen ja tiedustelupalvelun ilmiantajan Aris Kristatoksen, joka kertoo Bondille, että Locque on Milos Columbon palveluksessa, joka tunnetaan Kreikan alamaailmassa nimellä "Kyyhkynen" ja joka oli Kristatoksen entinen vastarintakumppani toisen maailmansodan aikana. Kun Bond lähtee Kristatosin suojattinsa, taitoluistelija Bibi Dahlin kanssa biathlonradalle, kolmen miehen ryhmä, johon kuuluu myös itäsaksalainen biathlonisti Eric Kriegler, jahtaa Bondia ja yrittää tappaa hänet. Bond pääsee pakoon ja lähtee Ferraran kanssa hyvästelemään Bibiä jäähallille, jossa hän torjuu jääkiekkovarusteisiin pukeutuneiden miesten toisen murhayrityksen. Ferrara kuolee autossaan, kyyhkynenneula kädessään. Bond matkustaa sen jälkeen Korfuun Columbon perässä. siellä kasinolla Bond tapaa Kristatoksen ja kysyy, miten hän tapaisi Columbon, tietämättä, että Columbon miehet nauhoittavat salaa heidän keskustelunsa. Columbon ja hänen rakastajattarensa, kreivitär Lisl von Schlafin, riideltyä Bond tarjoutuu saattamaan tytön kotiin Kristatoksen autolla ja kuljettajalla. Sitten he viettävät yön yhdessä. Aamulla Lisl ja Bond joutuvat Locquen väijytykseen, ja Lisl kuolee. Columbon miehet ottavat Bondin kiinni ennen kuin Locque ehtii tappaa hänet; Columbo kertoo Bondille, että Locquen palkkasi Kristatos, joka työskentelee KGB:lle ATAC:n hankkimiseksi. Bond lähtee Columbon ja hänen miehistönsä mukaan ratsiaan yhteen Kristatosin oopiumia jalostavaan varastoon Albaniassa, jossa Bond löytää samanlaisia laivamiinoja kuin St Georgesin upottaneessa miinassa, mikä viittaa siihen, ettei kyseessä ollut onnettomuus. Kun tukikohta on tuhottu, Bond jahtaa Locquea ja tappaa hänet, minkä jälkeen Bond tapaa Melinan, ja he ottavat ATAC:n talteen St Georgesin hylystä, mutta Kristatos odottaa heitä, kun he nousevat pintaan, ja vie ATAC:n itselleen. Kun he pakenevat salamurhayritystä, he löytävät Kristatoksen tapaamispaikan, kun Melinan papukaija toistaa lauseen "ATAC St Cyril'siin". Columbon ja hänen miehiensä avulla Bond ja Melina murtautuvat St Cyril'siin, joka on hylätty luostari vuorenhuipulla. Columbon kohdatessa Kristatoksen Bond tappaa biathlonisti Krieglerin. Bond saa ATAC-järjestelmän takaisin ja estää Melinaa tappamasta Kristatosta tämän antauduttua. Kristatos yrittää tappaa Bondin piilotetulla näppyläveitsellä, mutta kuolee Columbon heittämään puukkoon; Gogol saapuu helikopterilla noutamaan ATAC-järjestelmää, mutta Bond tuhoaa sen ensin. Bond ja Melina viettävät myöhemmin romanttisen illan hänen isänsä jahdilla.</w:t>
      </w:r>
    </w:p>
    <w:p>
      <w:r>
        <w:rPr>
          <w:b/>
        </w:rPr>
        <w:t xml:space="preserve">Tulos</w:t>
      </w:r>
    </w:p>
    <w:p>
      <w:r>
        <w:t xml:space="preserve">Kuka on Sir Timothyn tytär?</w:t>
      </w:r>
    </w:p>
    <w:p>
      <w:r>
        <w:rPr>
          <w:b/>
        </w:rPr>
        <w:t xml:space="preserve">Esimerkki 2.4026</w:t>
      </w:r>
    </w:p>
    <w:p>
      <w:r>
        <w:t xml:space="preserve">Fitna on 16 minuutin mittainen elokuva, jonka on tehnyt hollantilainen poliitikko Geert Wilders, joka on Alankomaiden parlamentin Vapauspuolueen johtaja. Nimi tulee arabian kielen sanasta fitna, jota käytetään kuvaamaan "erimielisyyttä ja eripuraa ihmisten välillä" tai "uskon koettelemusta koettelemuksen aikana". Elokuva tarjoaa kriittisen näkemyksen islamista ja Koraanista. Elokuvassa on erittäin väkivaltaisia Koraanin jakeita, ja siinä näytetään terrori-iskujen väkivaltaisuuksia ja myös selittämättömiä häiritseviä kuvia lapsista, joilla on veriset päät (jotka liittyvät joihinkin shiiojen Ashura-päivän viettoihin), sekä kuvia, joiden tarkoituksena on herättää huolta naisten ympärileikkauksesta. Näitä asioita ei yritetä suhteuttaa toisiinsa tai vihjata, että on muslimeja, jotka eivät kannata näitä toimia täysin, tai että Koraanin jakeet voisivat olla eri mieltä. Sen sijaan esitetään pylväsdiagrammeja, joista käy ilmi muslimiväestön räjähdysmäinen kasvu Alankomaissa ja Euroopassa, ja esitetään selvä vihjaus siitä, että ellei heidän pysäyttämisekseen tehdä jotain, muslimit valtaavat pian maan ja tuhoavat hollantilaisten vaalimat vapaudet. Elokuvan viimeinen kehotus on "pysäyttää islamisaatio" ja "puolustaa vapauksiamme".</w:t>
      </w:r>
    </w:p>
    <w:p>
      <w:r>
        <w:rPr>
          <w:b/>
        </w:rPr>
        <w:t xml:space="preserve">Tulos</w:t>
      </w:r>
    </w:p>
    <w:p>
      <w:r>
        <w:t xml:space="preserve">Elokuva tarjoaa kriittisen näkemyksen mistä uskonnosta?</w:t>
      </w:r>
    </w:p>
    <w:p>
      <w:r>
        <w:rPr>
          <w:b/>
        </w:rPr>
        <w:t xml:space="preserve">Esimerkki 2.4027</w:t>
      </w:r>
    </w:p>
    <w:p>
      <w:r>
        <w:t xml:space="preserve">Harkittuaan itsemurhaa hyppäämällä Brooklynin sillalta 16-vuotias Craig Gilner (Keir Gilchrist) päättää mennä sairaalaan hakemaan apua. Craig kertoo tohtori Mahmoudille (Aasif Mandvi) tarvitsevansa välitöntä apua, jolloin tohtori Mahmoud kirjaa Craigin viikoksi sairaalan psykiatriselle osastolle.[2][3] Aluksi Craig on epävarma siitä, onko oikea valinta jäädä sinne, lähinnä siksi, että hänen ystävänsä saattavat saada selville, kun hän jää pois koulusta, erityisesti Nia (Zoë Kravitz), hänen ihastuksensa ja parhaan ystävänsä Aaronin (Thomas Mann) tyttöystävä. Hänet on myös sijoitettu aikuisten osastolle, koska teini-ikäisiä potilaita on liian vähän, ja hän ymmärrettävästi tuntee olonsa epämukavaksi ja hieman pelokkaaksi joutuessaan niin monen aikuisen psykoosipotilaan keskelle.Craig tutustuu Bobbyyn (Zach Galifianakis), aikuiseen potilaaseen, joka väittää olevansa siellä vain lomalla ja ottaa Craigin siipiensä suojaan. Ryhmäkeskustelun aikana Craig saa tietää, että Bobby on stressaantunut tulevasta haastattelusta, jossa hän toivoo voivansa siirtyä katkaisuhoitokotiin. Kun Bobby toteaa, että hänellä ei ole haastatteluun muuta päälle pantavaa kuin se villapaita, joka hänellä on tällä hetkellä yllään, Craig tarjoaa, että Bobby voisi lainata yhtä isänsä pukupaitaa päälleen, ja Bobby suostuu. Craigin ystävällistä tarjousta Bobbylle todistaa Noelle (Emma Roberts), toinen teini-ikäinen potilas, joka on itseään silpomassa. Hän on vaikuttunut Craigista ja jättää tälle viestin, että hän tapaa hänet samana iltana. Myöhemmin Craig ja Noelle osallistuvat potilaiden maalaustilaisuuteen. Craig maalaa kuvan mielikuvituksellisesta kaupungin kartasta, jota hän kuvailee omien aivojensa kaltaiseksi. oleskelunsa aikana Craig solmii läheisen siteen eri osastopotilaiden, kuten Bobbyn ja Noellen, kanssa. Bobby paljastaa Craigille olevansa pienen tytön isä ja olevansa itse asiassa osastolla kuuden itsemurhayrityksen vuoksi. Kun Craig yrittää auttaa Bobbya tämän ongelmissa, Bobby auttaa vastavuoroisesti Craigia saamaan rohkeutta pyytää Noellea ulos.Eräänä iltana Nia piipahtaa Craigin luona sairaalassa ja paljastaa, että hän ja Aaron ovat eronneet. Craig vie Nian takaisin huoneeseensa, jossa Nia yrittää vietellä hänet. Craigin kämppis Muqtada (Bernard White), vanha egyptiläinen mies, joka ei ole poistunut huoneesta koko oleskelunsa aikana, saa kuitenkin heidät kiinni. Kun Nia juoksee ulos huoneesta, Criag lähtee hänen peräänsä ja huutaa rakastavansa häntä, tietämättä, että Noelle seisoo hänen takanaan. Närkästyneenä Noelle ryntää pois jättäen jälkeensä piirroksen omakuvasta, jonka hän aikoi antaa Craigille. Craig voittaa lopulta Noellen anteeksiannon, ja pari hiipii ulos osastolta leikkausasuissa ja juoksee ympäri sairaalaa päätyen katolle. Siellä Craig vihdoin rohkaistuu pyytämään Noellea treffeille, ja he suutelevat. Craigin viimeisenä iltana hän järjestää potilaille pizzajuhlat ja auttaa Muqtadaa poistumaan huoneestaan soittamalla egyptiläistä musiikkia, jonka tahtiin tämä voi tanssia. Craig tapaa myös Bobbyn, joka hyväksyttiin hoitokotiin, ja antaa hänelle kartan siitä, millaisiksi Craig kuvittelee Bobbyn aivot. Craig lähtee sairaalasta seuraavana aamuna, ei täysin parantuneena, mutta paremmalla toiveella nauttimaan elämästään. Hän saa vihdoin rohkeutta puhua totuus isälleen - mikä näyttää olevan yksi hänen suurimmista ongelmistaan - ehkä jopa suurin ongelma. Isä haluaa Craigista ison liikemiehen, mutta Craig on selvemmin luotu luovaan taiteelliseen elämään - maalaamiseen ja laulamiseen.</w:t>
      </w:r>
    </w:p>
    <w:p>
      <w:r>
        <w:rPr>
          <w:b/>
        </w:rPr>
        <w:t xml:space="preserve">Tulos</w:t>
      </w:r>
    </w:p>
    <w:p>
      <w:r>
        <w:t xml:space="preserve">Mistä Bobby oli stressaantunut?</w:t>
      </w:r>
    </w:p>
    <w:p>
      <w:r>
        <w:rPr>
          <w:b/>
        </w:rPr>
        <w:t xml:space="preserve">Esimerkki 2.4028</w:t>
      </w:r>
    </w:p>
    <w:p>
      <w:r>
        <w:t xml:space="preserve">SWAT-ryhmä tunkeutuu koulun kirjastoon ja löytää oppilaan, jolla on kirves kädessään ja joka on raadeltujen ruumiiden ympäröimä, ennen kuin elokuva siirtyy kahdeksan tuntia taaksepäin. Kuusi kuritonta valmistavan koulun oppilasta joutuu istumaan lauantaina jälki-istuntoa kahdeksan tuntia Crestview Academyssa, jossa psykologi tohtori Day (Jeffrey Schmidt) tekee oppilaille psykologisia testejä tutkiakseen heidän persoonallisuuttaan ja laukaistakseen heidän käytöksensä ja nauhoittaakseen jokaisen istunnon samalla. Huolimatta siitä, että rehtori Nash (Judd Nelson) on lähettänyt hänelle erottamisilmoituksen, uusi vähävarainen oppilas Matt Clark (Cameron Deane Stewart) aikoo kompensoida huonoa käytöstään liittymällä jälki-istuntoon hankalan Tarek Ahmedin (Marc Donato), urheilijan Craig Cookin (Roger Edwards), ovelan gootti-tytön Veronica Harmonin (Augie Duke), nuhjuisen ja astmaattisen Megan McDurstin (Amanda Alch) ja suositun tytön Tricia Wilkesin (Ali Faulkner) kanssa.Annettuaan heille tehtäväksi tehdä koulun historiatehtävän tohtori Day rajoittaa heidän internetin käyttömahdollisuuksiaan ja ottaa pois monet heidän puhelimistaan, jolloin oppilaat jäävät yksin kirjastoon, jonka vahtimestari Max (Ben Browder) on remontoinut intiaanien muotokuvilla ja apassipatsaalla. Oppilaat uskovat, että kirjastossa kummittelee. He huomaavat, että heidän perhe-elämänsä on molemmin puolin häiriintynyt, vaikka heillä on erimielisyytensä toistensa kanssa, jotka ovat saaneet alkunsa aiemmista kohtaamisista, jotka on tallennettu kameraan. He kaikki yrittävät murtautua ulos kirjastosta, mutta heidät sinetöidään sisään. Käyttäytyessään ilkikurisesti Veronica piilottaa Meganin inhalaattorin ja lavastaa Tarekin syylliseksi, mikä johtaa siihen, että Megan saa hengenahdistuksen ja kuolee ennen kuin se löydetään.Veronica saa internetin toimimaan ja tekee tutkimustyötä. He saavat selville, että vanha, edesmennyt intiaani Jacob Rainwater omisti aikoinaan maata, jonka kenraali Andrew Winston Clarke oli varastanut apassiheimolta 1870-luvulla, ennen kuin Crestview'n kaupunki otti sen haltuunsa koulun rakentamista varten. Oppilaiden riidellessä päälle ja pois, he löytävät eri huoneisiin johtavan tuuletusaukon, jonka ovet on lukittu molemmin puolin. Näin he saavat tietää, että Mattilla on paljastamaton rikollinen tausta, ja he alkavat epäillä häntä. Kun Tarek katoaa ja he palaavat kirjastoon tuuletusaukon kautta, he saavat selville, että Trician vaikutusvaltainen äiti on kuvernööri, Craigin isä on kaupunginvaltuutettu ja Meganin isä on osaomistaja kiinteistössä, jonka kirjaston rakentamisesta Tarekin isä on vastuussa. kaikki he tekivät sopimuksen koulun kanssa varmistaakseen, että heidän hemmotellut lapsensa valmistuvat takuuvarmasti kirjaston rakentamisen vastineeksi. pimeä myrsky raivoaa koulun ulkopuolella ja peukaloi koulun sisällä olevia valoja ja elektroniikkaa lisäten oppilaiden pelkoa paranormaalia vastaan. Onnettomuudessa Craig putoaa kirjaston portaita alas ja jää salaperäisesti yhden kainalosauvansa seipääksi, ja kuolee välittömästi. Pian tämän jälkeen Tricia myöntää, että hänen äitinsä oli syy siihen, että Jacob menetti talonsa, ja Veronica varmistaa Craigin kamerasta todisteet, jotka osoittavat, että Tricia, Craig, Megan ja Tarek olivat tappaneet Jacobin hänen kotonaan, jotta hän voisi vapauttaa omistusoikeuden kiinteistöön, eikä kukaan lähisukulainen jättäisi tilalle mitään. He uskovat syvästi aaveisiin ja yrittävät ottaa yhteyttä Jacobin henkeen, jotta Tricia voisi solmia aselevon, mutta henki kapinoi ja näennäisesti vahingoittaa Veronicaa. Tämän jälkeen henki ilmestyy, ja tämä tekee naulapyssyllä itsemurhan pelosta. pian tämän jälkeen tohtori Day ilmestyy ja paljastaa liittoutumisensa Veronican kanssa. Koko ajan he suunnittelivat mestarillisesti kaikkien paranormaalit harhaluulot ja tunteenpurkaukset, jotka psykologiset testit (mustetahrat) laukaisivat, ja kaikki tämä myydäkseen tarinan ja saadakseen rahaa. Tohtori Day tappoi Tarekin, joka yritti paeta tuuletusaukon kautta, ja Tarekin ruumista käytettiin aaveena. Ennen kuin Veronica ehtii ampua Mattin naulapyssyllä, tohtori Day tappaa hänet yllättäen kirveellä, koska hän oli myrkyttänyt hänet ja aiheuttanut hänelle aiemmin ripulin. Matt lavastetaan syylliseksi kaikkiin murhiin, sillä patsaaseen liittyvä odottamaton ansa katkaisee tohtori Dayn pään ja tappaa hänet. SWAT-ryhmä ryntää paikalle ja löytää Mattin kirveellä aseistautuneena keskeltä verilöylyä. Matt nujerretaan ja laitetaan pakkopaitaan. Max saapuu paikalle ja paljastaa, että hänen apassin esi-isänsä Jacob Rainwater omisti talon, jossa koulu nyt seisoo ja jonka myös kenraali Clark ja hänen armeijansa valtasivat aikoinaan yli sata vuotta sitten. Lopputeksteissä Matt ajetaan pois ambulanssilla, ja Trician kuvernöörin äiti, Tareksin isä ja Craigin isä maksavat Maxille, jotta he eivät olisi sekaantuneet tapaukseen.</w:t>
      </w:r>
    </w:p>
    <w:p>
      <w:r>
        <w:rPr>
          <w:b/>
        </w:rPr>
        <w:t xml:space="preserve">Tulos</w:t>
      </w:r>
    </w:p>
    <w:p>
      <w:r>
        <w:t xml:space="preserve">Mitä Veronica salaa?</w:t>
      </w:r>
    </w:p>
    <w:p>
      <w:r>
        <w:rPr>
          <w:b/>
        </w:rPr>
        <w:t xml:space="preserve">Esimerkki 2.4029</w:t>
      </w:r>
    </w:p>
    <w:p>
      <w:r>
        <w:t xml:space="preserve">Mariana jättää köyhän kotikaupunkinsa Bogotán Kolumbiassa kahden pienen lapsensa Gabrielin ja Andrean kanssa ja lähtee Yhdysvaltoihin saadakseen miehensä takaisin.Pian hänen saavuttuaan Kolumbiaan Marianan aviomies hylkää perheen. Kun kaikki vaihtoehdot ovat vähissä, Mariana turvautuu kaupungin roskaväkeen saadakseen ruokaa pöytään. Kun Gabriel ja Andrea työskentelevät hänen rinnallaan keräämässä tölkkejä, perhe löytää vakaimman tilanteen, jonka se on tuntenut saapumisensa jälkeen. Ja juuri näinä sydäntä särkevinä hetkinä perhe voittaa. Entre Nos -teoksessa Mariana, Gabriel ja Andrea vievät meidät inspiroivalle matkalle viattomuudesta aikuisuuteen. Lopulta todistamme perheen tarinan rakkaudesta, joka ei ole ikuista, ja heidän henkilökohtaisesta rohkeudestaan, joka on.</w:t>
      </w:r>
    </w:p>
    <w:p>
      <w:r>
        <w:rPr>
          <w:b/>
        </w:rPr>
        <w:t xml:space="preserve">Tulos</w:t>
      </w:r>
    </w:p>
    <w:p>
      <w:r>
        <w:t xml:space="preserve">Mitä tapahtuu, kun Mariana saapuu Yhdysvaltoihin?</w:t>
      </w:r>
    </w:p>
    <w:p>
      <w:r>
        <w:rPr>
          <w:b/>
        </w:rPr>
        <w:t xml:space="preserve">Esimerkki 2.4030</w:t>
      </w:r>
    </w:p>
    <w:p>
      <w:r>
        <w:t xml:space="preserve">Vuonna 1912 13-vuotias Indiana Jones ratsastaa partioporukkansa kanssa Archesin kansallispuistossa Utahissa. Partioidessaan luolia Indy löytää joukon haudanryöstäjiä, jotka ovat löytäneet Coronadolle kuuluneen kultaisen krusifiksin, ja varastaa sen heiltä toivoen voivansa lahjoittaa sen museoon. Miehet lähtevät takaa-ajoon ohi kulkevan sirkusjunan läpi, ja Indy saa leukaansa verisen haavan härkätaipaleesta ja uuden käärmefobian. Indy pakenee, mutta paikallinen sheriffi pakottaa hänet palauttamaan krusifiksin ryöstäjille. Indyn rohkeudesta vaikuttunut ryöstäjien johtaja antaa Indylle hänen huopahattunsa ja kannustaa häntä olemaan luovuttamatta.Vuonna 1938 Indy löytää krusifiksin Portugalin rannikolta ja lahjoittaa sen Marcus Brodyn museolle. Myöhemmin Indy tutustuu Walter Donovaniin, joka kertoo hänelle, että Indyn isä Henry Jones vanhempi on kadonnut etsiessään Graalin maljaa käyttäen oppaana epätäydellistä kirjoitusta. Indy saa sitten Henryn Graalin maljan päiväkirjan postitse Venetsiasta. Indy ja Marcus tajuavat, että Henry ei olisi lähettänyt päiväkirjaa, ellei olisi ollut pulassa, ja matkustavat Venetsiaan, jossa he tapaavat Henryn itävaltalaisen kollegan, tohtori Elsa Schneiderin. Kirjaston alta, jossa Henrik nähtiin viimeksi, Indy ja Elsa löytävät ensimmäisen ristiretken ritarin haudan, jossa on myös täydellinen versio Henrikin käyttämästä kirjoituksesta, joka paljastaa Graalin maljan sijainnin. He kuitenkin pakenevat, kun Ristimiekan veljeskunta, salaseura, joka suojelee Graalin maljaa pahantekijöiltä, sytyttää katakombit tuleen. Vauhdikkaan takaa-ajon jälkeen Indy ja Elsa ottavat kiinni yhden veljeskunnan jäsenistä, Kazimin, ja Indy kertoo hänelle, että hänen tavoitteenaan on vain löytää isänsä eikä Graalin malja kiinnosta häntä. Kazim kertoo, että Henryä pidetään vangittuna Brunwaldin linnassa Itävallan ja Saksan rajalla. Marcus paljastaa myöhemmin Henrikin piirtämän kartan reitistä Graalin maljaan, joka alkaa Alexandrettasta. Indy irrottaa päiväkirjasta kartan sisältävät sivut, antaa sen Marcukselle säilytettäväksi ja lähettää Marcuksen Ä°skenderuniin, Alexandrettan raunioille rakennettuun kaupunkiin tapaamaan vanhaa ystäväänsä Sallahia, ja hän ja Elsa lähtevät Brunwaldin linnaan.Brunwaldin linnassa Indy pelastaa Henryn, mutta saa tietää, että Elsa ja Donovan työskentelevät itse asiassa natsien kanssa ja käyttävät häntä Graalin maljan etsimiseen heidän puolestaan. Sillä välin Marcus jää vangiksi Hatayssa, kun hän odottaa Sallahin kanssa Jonesia. Jonesit pakenevat Brunwaldin linnasta. Indy ja natsit uskovat, että kun kartta on poistettu, päiväkirja on hyödytön, mutta Henry kertoo Indylle yksityisesti, että kartta on vain puolet siitä, mitä tarvitaan. Itse Graalin maljaan pääsemiseksi on kohdattava kolme tappavaa haastetta/loukkua, ja hänen päiväkirjansa sisältää vihjeet, jotka ohjaavat heidät haasteiden läpi turvallisesti. Henry tekee Indylle selväksi, että heidän on saatava päiväkirja takaisin hinnalla millä hyvänsä, sillä jos natsit saavat Graalin maljan, maailma on tuomittu heidän hallitsemaansa. He saavat päiväkirjan takaisin Elsalta natsien kirjanpolttokokouksessa Berliinissä, jossa he joutuvat vaarallisen lähelle itse Adolf Hitleriä. He nousevat Zeppeliiniin poistuakseen Saksasta, mutta Zeppelin kääntyy pian ympäri ja Jonesit pakenevat loisevalla kaksitasokoneella. He putoavat maahan joutuessaan koiratappeluun Luftwaffen kanssa, koska Henry ampuu vahingossa koneen pyrstön irti, mutta Henry lunastaa paikkansa maassa hälyttämällä lintuparven lentoon Luftwaffen hävittäjän eteen, jolloin lentäjä putoaa. he tapaavat Sallahin Hatayssa, jossa he saavat tietää Marcuksen sieppauksesta. Natsit liikkuvat jo kohti Graalin maljan sijaintia Marcuksen hallussaan pitämän kartan avulla. Vastineeksi Rolls-Royce Phantom II:sta Hatayn sulttaani on antanut natseille täyden käyttöoikeuden retkikuntansa kalustoon, muun muassa suureen tankkiin. Indy, Henry ja Sallah löytävät natsien retkikunnan, joka joutuu veljeskunnan väijytykseen. Taistelun aikana SS-eversti Ernst Vogel ottaa Henryn kiinni, kun hän yrittää pelastaa Marcuksen tankista; Kazim ja hänen toverinsa kuolevat. Nuorempi Jones ajaa tankkia takaa hevosen selässä ja pelastaa Sallahin avulla Henryn ja Marcuksen. Sitten hän joutuu taisteluun Vogelin kanssa ja pääsee hädin tuskin pakoon, ennen kuin panssarivaunu syöksyy jyrkänteeltä alas ja murskaa Vogelin kuoliaaksi.Indy, Henry, Marcus ja Sallah saavat kiinni eloonjääneet natsit Donovanin ja Elsan johdolla, jotka ovat löytäneet temppelin, jossa Graalin maljaa säilytetään, mutta eivät pääse kolmen suojaavan ansan läpi. Donovan haavoittaa Henryä kuolettavasti, ja Indy joutuu vaarantamaan henkensä ansoissa löytääkseen Graalin maljan ja käyttääkseen sen parantavaa voimaa Henryn pelastamiseksi. Päiväkirjan tietojen avulla ja Donovanin ja Elsan seurassa Indy selviää turvallisesti ansoista (pyöreät teräansat, sana-arvoitus ja näkymätön silta pohjattoman kuilun yli) ja pääsee Graalin maljan kammioon, jota vartioi ritari. Graalin maljan voima on pitänyt hänet hengissä seitsemänsataa vuotta, ja se on kätketty kymmenien valheellisten Graalien joukkoon; vain oikea Graalin malja tuo elämän, kun taas väärä vaatii sitä. Donovan vanhenee nopeasti ja hajoaa tomuksi juodessaan väärästä Graalin maljasta. Indy valitsee oikean Graalin maljan, yksinkertaisen savikupin, jota ritari varoittaa, ettei sitä voi viedä temppelin sisäänkäynnin ulkopuolelle. Indy täyttää maljan pyhällä vedellä ja vie sen Henrylle, joka paranee välittömästi. Elsa ei piittaa ritarin varoituksesta, vaan ottaa Graalin maljan ja yrittää poistua sen kanssa. Temppeli alkaa romahtaa, ja Elsa kaatuu kuoliaaksi yrittäessään saada Graalin maljaa takaisin. Indy kärsii melkein saman kohtalon, mutta Henry suostuttelee hänet luopumaan siitä. Jonesit, Marcus ja Sallah pakenevat temppelistä ja ratsastavat auringonlaskuun.</w:t>
      </w:r>
    </w:p>
    <w:p>
      <w:r>
        <w:rPr>
          <w:b/>
        </w:rPr>
        <w:t xml:space="preserve">Tulos</w:t>
      </w:r>
    </w:p>
    <w:p>
      <w:r>
        <w:t xml:space="preserve">Mitä Henry etsi kadotessaan?</w:t>
      </w:r>
    </w:p>
    <w:p>
      <w:r>
        <w:rPr>
          <w:b/>
        </w:rPr>
        <w:t xml:space="preserve">Esimerkki 2.4031</w:t>
      </w:r>
    </w:p>
    <w:p>
      <w:r>
        <w:t xml:space="preserve">Vuosien varrella emotionaalisesti erilleen ajautuneet kaksi yksinhuoltajataustaista sisarusta - Wendy (Linney) ja Jon (Hoffman) - lyöttäytyvät yhteen hoitamaan vieraantunutta, iäkästä isäänsä Lennyä (Philip Bosco), joka on nopeasti vaipumassa dementiaan. Wendy ja Jon matkustavat ensin Sun Cityyn, Arizonaan, osallistuakseen isänsä 20 vuotta kestäneen tyttöystävän hautajaisiin. Perillä heille kerrotaan, että heidän isänsä on allekirjoittanut avioliitosta luopumista koskevan sopimuksen, eikä hänellä ole oikeutta mihinkään hänen omaisuuteensa. Sen jälkeen he siirtävät hänet vanhainkotiin Buffaloon, jossa Jon on teatteriprofessori, joka työstää kirjaa Bertolt Brechtistä. Wendy, joka on aloitteleva mutta epäonnistunut näytelmäkirjailija, muuttaa New Yorkista auttamaan isänsä perustamisessa Buffaloon. kumpikaan sisaruksista ei ole läheinen Lennyn kanssa. Lennyn annetaan ymmärtää, että hän oli fyysisesti ja henkisesti väkivaltainen isä Jonin ja Wendyn varttuessa, ja he karsivat hänet pois elämästään. Myös heidän äitinsä hylkäsi heidät nuorena. Heidän häiriintynyt perhe-elämänsä näyttää jättäneen Wendyn ja Jonin henkisesti rampautuneiksi ja kyvyttömiksi ylläpitämään suhdetta. Wendy makaa 13 vuotta vanhemman, saavuttamattoman naimisissa olevan miehen kanssa, eikä mies pysty sitoutumaan puolalaiseen naiseen, jonka on palattava Krakovaan viisuminsa umpeuduttua.Vanhainkodissa käynti ja isän kuolema antavat heille mahdollisuuden arvioida elämäänsä uudelleen ja kasvaa emotionaalisesti. Lopulta Wendy on eronnut naimisissa olevasta rakastajastaan, mutta adoptoinut tämän koiran, jonka mies oli aikonut lopettaa. Wendyn nähdään myös työstävän näytelmää, joka kertoo heidän kauheasta lapsuudestaan, kun taas Jon on lähdössä konferenssiin Puolaan, jossa hän saattaa ottaa uudelleen yhteyttä naisen kanssa, jonka hän oli päästänyt menemään. Elokuva päättyy, kun Wendy juoksee rakastajansa koiran kanssa elossa, juosten pyörillä varustetun lonkkakipsin avulla, mikä viittaa molempien sisarusten virheelliseen mutta sinnikkääseen elämäntapaan.</w:t>
      </w:r>
    </w:p>
    <w:p>
      <w:r>
        <w:rPr>
          <w:b/>
        </w:rPr>
        <w:t xml:space="preserve">Tulos</w:t>
      </w:r>
    </w:p>
    <w:p>
      <w:r>
        <w:t xml:space="preserve">Mikä on Jonin ammatti Buffalossa?</w:t>
      </w:r>
    </w:p>
    <w:p>
      <w:r>
        <w:rPr>
          <w:b/>
        </w:rPr>
        <w:t xml:space="preserve">Esimerkki 2.4032</w:t>
      </w:r>
    </w:p>
    <w:p>
      <w:r>
        <w:t xml:space="preserve">Zamindar Sivalingam (Sivaji Ganesan) on naimisissa Lakshmiammalin (Sowcar Janaki) kanssa ja suhtautuu perheensä arvovaltaan ja perintöön hyvin vakavasti. Tanssija Sulochana ja Lakshmiammal saavat tyttövauvan samaan aikaan samassa sairaalassa.Sivalingam ei ole kaupungissa synnytyksen aikaan ja hänen läheinen ystävänsä Ramaswamy (V. K. Ramasamy) huolehtii Lakshmiammalista. Kun sairaanhoitajat vievät vauvoja puhdistettavaksi, tapahtuu oikosulku ja molemmat hoitajat kuolevat. Vauvoja ei pystytä tunnistamaan. Sulochana, jonka miehensä on hylännyt, lähtee sairaalasta. Lääkäri (Thambaram Lalitha) tuo molemmat vauvat Lakshmiammalille, eikä hänkään pysty tunnistamaan vauvaansa.Sivalingam saapuu paikalle ja kun hän näkee molemmat vauvat huoneessa, hän olettaa, että hänellä on kaksoset. Koska Lakshmiammal, Ramaswamy ja lääkäri tietävät, miten tärkeää sukulinja on hänelle, he eivät kerro hänelle totuutta. Molemmat tytöt, Chandra (Vijayakumari) ja Kantha (Pushpalatha), kasvavat zamindarin tyttärinä. Sulochanan veli Nadaraj (M. R. Radha), joka saa tietää, että hänen veljentyttärensä kasvaa Sivalingamin taloudessa ja joutuu samaan hämmennykseen, tarttuu Lakshmiammalin tarjoukseen ja jää sinne talonmieheksi. Samaan aikaan Lakshmiammal ja Ramaswamyn vaimo Parvathi (Radha Bhai), jotka ovat lapsuudenystäviä, lupaavat saada lapsensa naimisiin toistensa kanssa.Chandralla on syntymämerkki, jonka sanotaan tuovan onnea, mutta hän on luonteeltaan enemmän Lakshmiammalin kaltainen. Kantha on enemmän Sivalingamin kaltainen. Chandra rakastuu luokkatoveriinsa Shekariin (R. Muthuraman). Koska tämä on hänen varakkaan ystävänsä, edesmenneen Mohanasundaramin poika, Sivalingam suostuu häihin.Ramaswamy, joka elää ylenpalttisesti ja on huolimaton liikeasioissaan, joutuu kokemaan vakavia liiketoimintatappioita ja lähestyy Sivalingamia, jotta tämä tukisi häntä liikeasioissa. Sivalingam lupaa antaa hänelle rahaa, mutta ei anna hänen käyttää nimeään tai vaatia tuttavuuttaan. Hän myös antaa Sundaramille (A. V. M. Rajan) työpaikan yhdessä tehtaistaan, mutta kieltäytyy pitämästä yhteyttä heidän perheeseensä.Kun Ramaswamy ja Parvathi kuulevat, että Chandran kihlaus on sovittu, he osallistuvat kutsumatta tilaisuuteen. Sivalingam loukkaa heitä, ja Ramaswamy joutuu paljastamaan, että toinen hänen tyttäristään ei ole hänen oma tyttärensä. Lääkärin, joka oli myös paikalla, täytyy myös uskoutua. Kihlaus keskeytetään ja perhe joutuu sekasortoon. Tämän vuoksi Shekarin äiti (Rukmani) pakottaa hänet lähtemään paikalta.Sivalingam kieltäytyy puhumasta perheelleen tai lapsille ja tulee äärimmäisen häiriintyneeksi. Chandra yrittää löytää ratkaisun ongelmaan lähtemällä talosta. Hän antaa Maragatham-nimiselle naiselle sormuksensa näyttelemään tanssija Sulochanaa. Maragatham menee Sivalingamin taloon ja sanoo, että hänen tyttärensä voidaan tunnistaa syntymämerkin avulla. poliisi saapuu paikalle korujen ja Chandran itsemurhaviestin kanssa ja he huomaavat, että Chandra on nyt kuollut. Sivalingam on hyvin onnellinen, kun hän vihdoin vakuuttuu siitä, että Kantha on hänen oikea tyttärensä, ja sopii tämän avioliiton Shekarin kanssa. Lakshmiammal on hyvin järkyttynyt, koska hän uskoo, että kaikki sekasorto talossa johtui siitä, etteivät he pitäneet sanaansa Ramaswamylle ja Parvathille ja saaneet yhtä tyttäriä naimisiin Sundaramin kanssa. kantha haluaa nöyryyttää Sivalingamia, jonka omahyväisyys aiheutti Chandran kuoleman ja joka teki Lakshmiammalista käytännössä vuoteenomaisen. Hän kieltäytyy menemästä naimisiin Shekarin kanssa ja sanoo menevänsä naimisiin Sundaramin kanssa. Samaan aikaan Nadaraj, jonka Sivalingam heitti ulos talosta, jäljittää Maragathamin sormuksen avulla, jonka tämä yritti pantata, ja perhe joutuu jälleen sekasortoon.Samaan aikaan Chandra, joka yrittää itsemurhaa hyppäämällä jokeen, pelastuu ashramin asukkaiden toimesta. He suostuttelevat hänet jäämään orpojen oppilaiden opettajaksi, ja hän suostuu. Shekar, joka on nyt koulutarkastaja, tulee kouluun ja näkee hänet. Rehtori (S. R. Janaki) kuitenkin vakuuttaa hänelle, että tyttö on orpo tyttö, joka on aina ashramissa asunut.Shekar kertoo Chandran tarinan ja kertoo rehtorille, että hänen uhrauksensa meni hukkaan, koska Maragatham tunnusti totuuden. Hän kertoo myös, että sekä Sivalingam että Lakshmi ovat vuodepotilaita ja että Kantha kamppailee huolehtiakseen molemmista vanhemmistaan. Chandra haluaa palata kotiin, mutta päättääkin muuttaa sen sijaan pois. Hän pyytää siirtoa. Nadaraj kuulee rehtorin ja Chandran keskustelun ja tajuaa, että Chandra on elossa. Hän kertoo asiasta Sivalingamille ja Lakshmiammalille, jotka lähtevät etsimään Chandraa.Chandran taksi törmää Sivalingamiin, joka joutuu sairaalaan. Molemmat tyttäret antavat hänelle verta ja hän ymmärtää, että luonne on tärkeämpi kuin perhe. Chandra menee naimisiin Shekarin kanssa ja Kantha Sundaramin kanssa.</w:t>
      </w:r>
    </w:p>
    <w:p>
      <w:r>
        <w:rPr>
          <w:b/>
        </w:rPr>
        <w:t xml:space="preserve">Tulos</w:t>
      </w:r>
    </w:p>
    <w:p>
      <w:r>
        <w:t xml:space="preserve">Kuinka monta sairaanhoitajaa kuolee?</w:t>
      </w:r>
    </w:p>
    <w:p>
      <w:r>
        <w:rPr>
          <w:b/>
        </w:rPr>
        <w:t xml:space="preserve">Esimerkki 2.4033</w:t>
      </w:r>
    </w:p>
    <w:p>
      <w:r>
        <w:t xml:space="preserve">Tina Shepard näkee pienenä lapsena, kuinka hänen alkoholisoitunut isänsä pahoinpitelee fyysisesti hänen äitiään. Tunnetrauma vapauttaa Tinan aiemmin piilevät telekineettiset voimat, joiden seurauksena hänen isänsä kuolee Crystal Laken pohjalle. Kymmenen vuotta myöhemmin Tina, joka on nyt teini-ikäinen, kamppailee yhä isänsä kuolemaan liittyvän syyllisyyden kanssa. Tinan äiti Amanda vie Tinan samaan järvenrantakotiin, jotta psykiatri, tohtori Crews, voi tutkia (ja tietämättään hyödyntää) hänen voimiaan. Tohtori Crews aloittaa sarjan kokeita (verbaalisia hyökkäyksiä), joiden tarkoituksena on kiihdyttää Tinan mielentilaa ja pakottaa hänen voimansa korostumaan.Erään erityisen järkyttävän istunnon jälkeen Tina juoksee mökiltä laiturille miettien isänsä kuolemaa. Hän toivoo isänsä palaavan takaisin. Sen sijaan Tinan psyykkiset voimat katkaisevat Jason Voorheesin, Crystal Laken epäkuolleen sarjamurhaajan, kaulassa olevan ketjun. Tinan piina voimiensa vuoksi lisääntyy, kun Jason nousee järvestä ja hänen kauhun valtakuntansa laskeutuu jälleen kerran alueelle.Shepardien asunnon naapurissa on joukko teinejä, jotka järjestävät ystävänsä Michaelin syntymäpäiväjuhlia: espoolainen Russell ja hänen tyttöystävänsä Sandra, Ben ja hänen tyttöystävänsä Kate, scifi-kirjailija Eddie, pössyttelijä David, reipas Robin, ujo Maddie ja snobbaileva seurapiirijulkkis Melissa. Michaelin serkku Nick, joka on saapunut paikalle juuri juhlia varten, ihastuu Tinaan, mikä saa Melissan, joka kiusaa Tinaa, mustasukkaiseksi. Tina kertoo Nickille Jasonista ja näkee näyn Jasonista murhaamassa Michaelin. Samaan aikaan Jason tappaa Michaelin oikeassa elämässä yhdessä Janen kanssa ja myöhemmin tappaa toisen metsässä telttailevan pariskunnan. kun Tina lähtee etsimään äitiään ja Nick lähtee hänen mukaansa, Jason jatkaa muiden teinien tappamista. Russell tapetaan kirveellä kasvoihin, ja Sandra vedetään veden alle, kun hän on alasti uimassa. Jason vainoaa Maddieta ja tappaa hänet ladossa viikatteella, minkä jälkeen hän murskaa Benin kallon paljain käsin ennen kuin työntää juhlasarven Katen silmään. Myös David, Robin ja Eddie kuolevat. Kun Jason hyökkää tohtori Crewsin kimppuun, hän pelastaa itsensä käyttämällä itsekkäästi rouva Shepardia kilpenä, kun Jason sen sijaan tappaa hänet. Crews ja Tina tapaavat jälleen, ja Crews yrittää valehdella ja kertoa Tinalle, että hänen äitinsä on kunnossa, ennen kuin Jason löytää ja tappaa hänet. Tina löytää äitinsä ruumiin pian tämän jälkeen ja käyttää voimiaan Jasonin sähköiskuun ja talon romahduttamiseen tämän päälle. Hän kertoo Nickille ja Melissalle mitä tapahtui, mutta Melissa pitää häntä hulluna ja lähtee ulos talosta, mutta Jason palaa takaisin ja tappaa hänet kirveellä päähän.Nick yrittää taistella Jasonia vastaan, mutta hänet nujerretaan. Tina päästää voimansa valloilleen eri tavoin, kuten pakottamalla Jasonin naamion kiristymään, kunnes se murtuu kahtia ja paljastaa Jasonin mätänevät ja epämuodostuneet kasvot. Taistelun jatkuessa Shepardin järvenrantamökki tuhoutuu räjähdysmäisessä tulipalossa ja kolmikko heitetään takaisin laituriin. Vaikka Tina ei kykene tappamaan Jasonia, hän kutsuu tietämättään isänsä hengen, joka nousee järvestä ja vetää Jasonin mukanaan takaisin syvyyksiin kahliten tappajan jälleen kerran.Seuraavana aamuna Tina ja Nick viedään pois ambulanssilla, ja ruutu häipyy mustaksi Jasonin kuiskausten kuuluessa kaukaa.</w:t>
      </w:r>
    </w:p>
    <w:p>
      <w:r>
        <w:rPr>
          <w:b/>
        </w:rPr>
        <w:t xml:space="preserve">Tulos</w:t>
      </w:r>
    </w:p>
    <w:p>
      <w:r>
        <w:t xml:space="preserve">Kuka on Russellin tyttöystävä?</w:t>
      </w:r>
    </w:p>
    <w:p>
      <w:r>
        <w:rPr>
          <w:b/>
        </w:rPr>
        <w:t xml:space="preserve">Esimerkki 2.4034</w:t>
      </w:r>
    </w:p>
    <w:p>
      <w:r>
        <w:t xml:space="preserve">Drew Baylor (Bloom) on älykäs nuori mies ja kenkäfirman suunnittelija. Kun hänen viimeisimmässä suunnittelussaan, jota pidetään suurena saavutuksena hänen elämässään, on virhe, jonka korjaaminen maksaa yhtiölle 972 miljoonaa dollaria, Drew joutuu pomonsa (Baldwin) ja työtovereidensa häpeäksi ennen kuin hänet irtisanotaan. Pettyneenä epäonnistumiseensa ja sitä seuranneeseen eroon tyttöystävästään Ellenistä (Jessica Biel) Drew suunnittelee monimutkaista itsemurhaa teippaamalla teurastusveitsen kuntopyörään, mutta hänet pysäyttää viime hetkellä sisarensa Heatherin (Judy Greer) itkuinen puhelu, jossa hän kertoo isänsä kuolleen sydänkohtaukseen vieraillessaan perheen luona Elizabethtownissa, Kentuckyssa. Drew ilmoittautuu vapaaehtoiseksi noutamaan ruumiin muistotilaisuuden jälkeen, kun hänen äitinsä Hollie (Sarandon) kieltäytyy menemästä paikalle hänen ja muiden Kentucky Baylorien välisen riidan seurauksena, sillä he pitävät heitä "kalifornialaisina", vaikka he olivat Kaliforniassa reilun vuoden 27 vuotta aiemmin ja asuvat sen sijaan Oregonissa.Lennolla Kentuckyyn Drew tapaa Clairen (Dunst), optimistisen, innostuneen ja ystävällisen lentoemännän, joka antaa hänelle paikan ensimmäisessä luokassa, koska kone on tyhjä, jotta hänen ei tarvitsisi matkustaa koko matkaa takaisin turistiluokkaan. Claire osoittautuu avuliaaksi ja iloiseksi muutoin masentuneelle Drew'lle ja antaa hänelle ohjeita ja vinkkejä määränpäähän pääsemiseksi, ennen kuin heidän tiensä eroavat. Elizabethtowniin päästyään Drew saa vastaansa perheen rakkauden, vaikka häntä hieman yllyttääkin "Kalifornian pojan" asema, ja hän järjestää Hollien pyynnöstä polttohautauksen perheen vastustuksesta huolimatta. Yöpyessään hotellissa, jossa järjestetään viikonlopun hääjuhla, Drew soittaa ensin äidilleen ja siskolleen ja sitten entiselle tyttöystävälleen, kun hän jatkaa kamppailua itsemurha-ajatustensa kanssa. Lopulta hän soittaa Clairelle, joka lievittää hänen ahdistustaan, ja he puhuvat tuntikausia. Claire ehdottaa impulsiivisesti, että he ajavat tapaamaan ennen kuin hänen on lähdettävä aamulla Havaijille, ja he tapaavat ja puhuvat." Drew käsittelee isänsä kuolemaa, ja kun hän vierailee Dora-tätinsä luona, hänen Bill-setänsä huomauttaa, miltä hänen isänsä näyttäisi puvussa. Drew tajuaa, ettei hän ollut antanut pukua hautaustoimistoon polttohaudattavaksi, ja hän miettii toimenpidettä uudelleen. Hän kiirehtii estämään polttohautauksen, mutta on liian myöhässä ja saa isänsä tuhkat. Claire palaa lennoltaan ja tapaa hänet yllättäen hotellissa, jossa he ystävystyvät Chuckin ja Cindyn kanssa, joiden vastaanotto pidetään siellä. Drew ja Claire makaavat yhdessä, mutta kun Claire kertoo rakastavansa häntä, Drew vastaa katuen, että hän epäonnistui yrityksessään ja elämässään, ja myöntää harkinneensa itsemurhaa. Claire kohauttaa olkapäitään sanomalla, että kyse on vain rahasta, ja poistuu järkyttyneenä, kun Drew ei vastaa." Hollie ja Heather saapuvat tilaisuuteen, ja Hollie pitää muistopuheessaan huvittavan anekdootin, jossa hän vertaa itseään koomikkoon, ennen kuin hän tanssii heidän laulunsa tahtiin. Claire saapuu paikalle, ja bändin esitellessä Lynyrd Skynyrdin vuoden 1974 kappaleen "Free Bird" rekvisiitta syttyy tuleen, mikä käynnistää sprinklerijärjestelmän. Claire kehottaa Drew'ta tekemään viimeisen matkan isänsä kanssa, antaa hänelle kartan ja merkitsee erityisiä pysähdyksiä matkan varrelle. Drew seuraa karttaa kotiin ja levittää isänsä tuhkat ikimuistoisiin paikkoihin, kunnes kartta antaa hänelle vaihtoehdon: joko seurata karttaa kotiin tai seurata uusia ohjeita. Hän valitsee jälkimmäisen, joka johtaa hänet pikkukaupungin tivoliin, jossa Claire odottaa häntä. He suutelevat, ja Drew tajuaa vihdoin, mitä Claire on kertonut hänelle koko ajan: elämä tulee olemaan täynnä rajuja taisteluita, mutta taistelujen kautta löytyy lunastus, joka johtaa loistavaan elämään.</w:t>
      </w:r>
    </w:p>
    <w:p>
      <w:r>
        <w:rPr>
          <w:b/>
        </w:rPr>
        <w:t xml:space="preserve">Tulos</w:t>
      </w:r>
    </w:p>
    <w:p>
      <w:r>
        <w:t xml:space="preserve">Mihin Drew tulee käsiksi ?</w:t>
      </w:r>
    </w:p>
    <w:p>
      <w:r>
        <w:rPr>
          <w:b/>
        </w:rPr>
        <w:t xml:space="preserve">Esimerkki 2.4035</w:t>
      </w:r>
    </w:p>
    <w:p>
      <w:r>
        <w:t xml:space="preserve">Tarina sijoittuu Englantiin ja tapahtuu pääasiassa perhekodissa, jossa Daniel ja hänen vaimonsa Jane asuvat vanhempiensa kanssa. Tarinan alkaessa on Danielin isän hautajaispäivä, ja samalla kun Daniel ja Jane järjestävät tätä tapahtumaa, he suunnittelevat asunnon ostamista ja muuttoa pois vanhempien luota. Danielin veli Robert, New Yorkissa asuva tunnettu kirjailija, käyttää rahansa mieluummin ensimmäisen luokan lentolippuun Englantiin kuin osallistuu hautajaisten rahoittamiseen, ja hautauskulut jäävät Danielin maksettaviksi. Kun vieraita alkaa saapua perheen kotiin, jossa hautajaiset pidetään, Danielilla on vaikeuksia saada muistopuhe valmiiksi, vaikka kaikki odottavat kirjailija Robertin pitävän asianmukaiset puheet.Danielin serkku Martha ja hänen sulhasensa Simon haluavat epätoivoisesti tehdä hyvän vaikutuksen Marthan kireään isään Victoriin. Heidän toiveensa siitä murskaantuvat, kun Martha antaa Simonin hermoja rauhoittaakseen tälle Valiumiksi luulemansa lääkkeen, mutta todellisuudessa kyseessä on farmasian opiskelija-veljensä Troyn valmistama hallusinogeeninen design-huume. Matkalla hautajaisiin Simon alkaa tuntea lääkkeen vaikutuksen.Peter-niminen kääpiö esittelee itsensä Danielille, joka on sillä hetkellä liian kiireinen puhuakseen hänelle ja ehdottaa, että he puhuisivat myöhemmin. Kukaan Danielin sukulaisista ei pysty tunnistamaan miestä.Toimitus alkaa, ja hallusinoiva Simon, joka on varma, että arkku liikkuu, kaataa sen, jolloin ruumis valuu lattialle. Sitä seuraavan kaaoksen aikana Martha raahaa Simonin ulos, jossa hänen isänsä kieltää häntä menemästä naimisiin. Kun Simonille kerrotaan, miksi hän reagoi niin kuin reagoi, hän joutuu paniikkiin ja lukitsee itsensä yläkerran kylpyhuoneeseen. Martha yrittää taivutella häntä avaamaan oven ja torjuu samalla Justinin ei-toivotut lähentelyt, jonka kanssa hänellä oli kerran yhden yön juttu, jota hän katuu syvästi ja jonka hän haluaisi unohtaa. Kun huumeet valtaavat Simonin, hän astuu ikkunasta ulos alasti ja näkee Justinin suutelevan Marthaa. Hän luulee näkemänsä kuvastavan molemminpuolisia tunteita ja kiipeää katolle, jossa hän uhkaa hypätä. Martha toivoo rauhoittavansa häntä ja paljastaa olevansa raskaana heidän lapselleen.Kun suurin osa vieraista on keskittynyt Simonin näennäiseen mielenvikaisuuteen, Peter tapaa kahden kesken Danielin ja Robertin ja paljastaa olleensa heidän isänsä rakastaja. Peter on tyytymätön siihen, ettei hänelle jäänyt mitään isän testamentissa, ja paljastaa valokuvia, jotka todistavat hänen suhteensa, ja yrittää kiristää perheeltä 15 000 puntaa. Veljekset joutuvat paniikkiin ja sitovat ja tukkivat Peterin suukapulan, ja rauhoittaakseen häntä he antavat hänelle hallusinogeenista huumetta, jonka he myös uskovat olevan Valiumia. Peter onnistuu vapautumaan, mutta huumeiden vaikutuksen alaisena hän hyppii toistuvasti sohvalla, kunnes kaatuu ja lyö päänsä lasiseen sohvapöytään. Troy ja perheen ystävä Howard eivät tunne pulssia, joten he uskovat Peterin kuolleen. Daniel ja Robert, joiden on pakko hävittää ruumis mahdollisimman nopeasti ja salaa, päättävät laittaa sen isänsä arkkuun. hautajaiset jatkuvat, ja Danielin kiusallinen muistopuhe keskeytyy, kun yhä hyvin elossa oleva Peter hyppää arkun päältä, ja hänen taskustaan putoaa paljastavia valokuvia kaikkien, myös lesken, nähtäväksi. Daniel vaatii kaikkia pysymään rauhallisina ja julistaa, että hänen isänsä oli hyvä mies, vaikkakin selvästi sellainen, jolla oli salaisuuksia, ja hän pitää rakastavan kunnianosoituksen miehelle. samana iltana, kun kaikki surijat (Peter mukaan lukien) ovat lähteneet, Robert kertoo Danielille aikovansa viedä heidän äitinsä New Yorkiin, jotta Daniel ja Jane voivat vihdoin hankkia asunnon ja asua yksin, kuten ovat aina halunneet. Heidän keskustelunsa keskeytyy, kun Jane ilmestyy paikalle ja kertoo, että Alfie-setä jää yöksi sinä yönä, koska hän sai paniikkikohtauksen nähtyään Danielin ja Robertin siirtävän ruumista. Hän kertoo myös antaneensa miehelle "Valiumia" (hänen tietämättään se on itse asiassa Troyn hallusinogeeni), mikä järkyttää Danielia ja Robertia. Kohtaus leikataan kuvaan, jossa Alfie-setä on katolla alasti kuten Simon oli ollut ja valittaa, kuinka "kaikki on niin vitun vihreää".</w:t>
      </w:r>
    </w:p>
    <w:p>
      <w:r>
        <w:rPr>
          <w:b/>
        </w:rPr>
        <w:t xml:space="preserve">Tulos</w:t>
      </w:r>
    </w:p>
    <w:p>
      <w:r>
        <w:t xml:space="preserve">Kuinka paljon Peter yritti kiristää perhettä?</w:t>
      </w:r>
    </w:p>
    <w:p>
      <w:r>
        <w:rPr>
          <w:b/>
        </w:rPr>
        <w:t xml:space="preserve">Esimerkki 2.4036</w:t>
      </w:r>
    </w:p>
    <w:p>
      <w:r>
        <w:t xml:space="preserve">Lapsena Bruce Wayne putoaa kuivuneeseen kaivoon ja joutuu lepakkojoukon hyökkäyksen kohteeksi, minkä jälkeen hän kehittää fobian näitä olentoja kohtaan. Katsellessaan oopperaa vanhempiensa Thomasin ja Marthan kanssa Bruce pelästyy lepakkoiksi naamioituneita esiintyjiä ja pyytää poistumaan. Ulkona ryöstäjä Joe Chill murhaa Brucen vanhemmat hänen silmiensä edessä. Perheen hovimestari Alfred Pennyworth kasvattaa Brucen orvoksi. 14 vuotta myöhemmin Chill vapautetaan vastineeksi siitä, että hän todistaa Gotham Cityn mafiapomo Carmine Falconea vastaan. Bruce aikoo murhata Chillin, mutta eräs Falconen salamurhaajista tekee sen ensin. Brucen lapsuudenystävä, apulaispiirisyyttäjä Rachel Dawes, moittii häntä yrityksestä heikentää oikeusjärjestelmää ja sanoo, että hänen isänsä häpeäisi. Bruce kohtaa Falconen, joka kertoo hänelle, että todellinen valta tulee siitä, että häntä pelätään. Bruce päättää matkustaa ympäri maailmaa ja oppia kohtaamaan epäoikeudenmukaisuuden. Bhutanissa hän tapaa Henri Ducardin, joka kouluttaa hänet Ra's al Ghulin johtaman Varjojen liigan jäseneksi. Kun Bruce on saanut koulutuksen päätökseen ja pelkonsa pois, hän saa tietää, että Liiga aikoo tuhota Gothamin, koska se pitää sitä korruptoituneena ja pelastamattomana. Bruce hylkää Liigan aatteen ja polttaa heidän temppelinsä paetessaan. Ra's kuolee putoaviin roskiin, kun Bruce pelastaa tajuttoman Ducardin.Bruce palaa Gothamiin aikomuksenaan taistella rikollisuutta vastaan. Lapsuuden pelkonsa innoittamana hän ryhtyy kostaja Batmaniksi ja perustaa tukikohdan Wayne-kartanon alla oleviin luoliin. Hän kiinnostuu perheensä yrityksestä, Wayne Enterprisesista, jota johtaa nyt häikäilemätön William Earle. Yrityksen arkistonhoitaja Lucius Fox antaa Brucen käyttöön puolustusteknologian prototyyppejä, kuten suojapuvun ja vahvasti panssaroidun auton nimeltä Tumbler. Batman sieppaa huumelähetyksen, antaa Rachelille todisteita Falconea vastaan ja värvää ylikonstaapeli James Gordonin, yhden Gothamin harvoista rehellisistä poliiseista, pidättämään hänet. Vankilassa Falcone tapaa tohtori Jonathan Cranen, korruptoituneen psykiatrin, jota hän on auttanut salakuljettamaan huumeita Gothamiin, ja uhkaa paljastaa osallisuutensa, ellei tämä totea Falconen olevan henkisesti kyvytön oikeudenkäyntiin. Crane pukeutuu variksenpelättimen naamariin ja suihkuttaa Falconelle pelkoa aiheuttavaa hallusinogeenia, joka tekee hänet hulluksi, ja siirtää hänet Arkham Asylumiin. Tutkiessaan "variksenpelätintä" Batman altistuu hallusinogeenille ja jää toimintakyvyttömäksi. Alfred pelastaa hänet ja antaa hänelle Foxin kehittämän vastalääkkeen. Kun Rachel syyttää Cranea korruptiosta, Crane paljastaa, että hän on valuttanut pelkoa aiheuttavaa huumettaan Gothamin vesivarastoon. Hän annostelee sitä Rachelille, mutta Batman pelastaa hänet ja nujertaa Cranen, joka väittää työskentelevänsä Ra's al Ghulille. Batman pakenee poliiseja saadakseen Rachelin turvaan, antaa hänelle vastalääkkeen ja antaa hänelle pullon sitä Gordonille ja toisen pullon massatuotantoa varten. Ducard ilmestyy uudelleen Brucen syntymäpäiväjuhliin ja paljastaa olevansa todellinen Ra's al Ghul. Hän on varastanut Wayne Enterprisesista voimakkaan mikroaaltosäteilijän ja aikoo höyrystää Gothamin vesivarastot, jolloin Cranen lääke leviää ilmaan ja aiheuttaa joukkohysterian, joka tuhoaa kaupungin. Hän sytyttää Waynen kartanon tuleen ja jättää Brucen kuolemaan, mutta Alfred pelastaa hänet.Ra's lataa mikroaaltosäteilijän Gothamin monorail-järjestelmään ja vapauttaa huumeen, kun juna matkustaa kohti kaupungin keskeistä vesilähdettä. Batman pelastaa Rachelin huumaantuneelta väkijoukolta ja paljastaa tälle epäsuorasti henkilöllisyytensä. Hän jahtaa Ra'sia monorailiin ja taistelee häntä vastaan juuri kun Gordon tuhoaa radan osan Tumblerin tykeillä. Batman kieltäytyy tappamasta Ra'sia, mutta ei myöskään pelasta häntä, vaan liukuu junasta ja jättää Ra'sin junan kyytiin, kun se kaatuu ja räjähtää.Bruce saa Rachelin kunnioituksen, mutta menettää hänen rakkautensa, sillä Rachel päättää, ettei voi olla hänen kanssaan, kun hän on Batman. Bruce ostaa enemmistöosuuden Wayne Enterprisesista, joka on nyt pörssissä, erottaa Earlen ja korvaa hänet Foxilla. Gordon ylennetään Gotham Cityn poliisilaitoksen komisarioksi, hän näyttää Batmanille Bat-signaalin ja mainitsee rikollisesta, joka jättää Jokerin pelikortteja rikospaikoille. Batman lupaa tutkia asiaa ja katoaa yöhön.</w:t>
      </w:r>
    </w:p>
    <w:p>
      <w:r>
        <w:rPr>
          <w:b/>
        </w:rPr>
        <w:t xml:space="preserve">Tulos</w:t>
      </w:r>
    </w:p>
    <w:p>
      <w:r>
        <w:t xml:space="preserve">Kuka on lapsuudenystävä, apulaispiirisyyttäjä Rachel Dawes?</w:t>
      </w:r>
    </w:p>
    <w:p>
      <w:r>
        <w:rPr>
          <w:b/>
        </w:rPr>
        <w:t xml:space="preserve">Esimerkki 2.4037</w:t>
      </w:r>
    </w:p>
    <w:p>
      <w:r>
        <w:t xml:space="preserve">Brittiläinen ohjaaja Vadim Jean ohjasi tämän brittiläis-kanadalaisen perhekomedian, joka kertoo entisestä yksityisetsivästä Howard Spitzistä (Kelsey Grammer), joka kirjoittaa kovaksikeitettyjä dekkareita. Valitettavasti Spitzin luovat mehut ovat kuivumassa. Hänen agenttinsa Lou (Joseph Rutten) ehdottaa siirtymistä itseapukirjoihin, mutta kun Howard tapaa lastenkirjailija Theodora Winklen (Kay Tremblay) ja saa Samantha Kershaw'lta (Genevieve Tessier) panoksensa lastenkirjallisuuteen, hän alkaa kirjoittaa lehmäetsivästä Crafty Cowista, ja hahmosta tulee menestys. Howard ei kuitenkaan pidä lapsista, joten hän palkkaa näyttelijän (Patrick McKenna) sijaistamaan häntä julkisissa esiintymisissä. Howard, Samantha ja Samanthan yksinhuoltajaäiti Laura (Amanda Donohoe) lähtevät tämän jälkeen matkalle etsimään Samanthan isää Los Angelesista...</w:t>
      </w:r>
    </w:p>
    <w:p>
      <w:r>
        <w:rPr>
          <w:b/>
        </w:rPr>
        <w:t xml:space="preserve">Tulos</w:t>
      </w:r>
    </w:p>
    <w:p>
      <w:r>
        <w:t xml:space="preserve">Onko Howard Spitz yhä yksityisetsivä?</w:t>
      </w:r>
    </w:p>
    <w:p>
      <w:r>
        <w:rPr>
          <w:b/>
        </w:rPr>
        <w:t xml:space="preserve">Esimerkki 2.4038</w:t>
      </w:r>
    </w:p>
    <w:p>
      <w:r>
        <w:t xml:space="preserve">Seitsemäntoista-vuotias Joshua "Josh" McGuire (Rhys Wakefield), retkikunnan pankkiiri Carl Hurley (Ioan Gruffudd) ja hänen tyttöystävänsä Victoria "Vic" Elaine (Alice Parkinson) matkustavat Papua-Uudessa-Guineassa sijaitsevaan vedenalaiseen Esa'ala-luolaan. Joshin isä Frank (Richard Roxburgh), mestarisukeltaja, on jo perustanut tukikohtaleirin luolan alemmalle tasolle, jossa ryhmä on tutkinut luolaa viikkojen ajan. Kun Josh ilmaisee halveksuntansa isäänsä ja tämän mielipiteitä luolatutkimuksesta, alhaalla oleva tiimi valmistautuu sukeltamaan järjestelmän tutkimattomalle alueelle.Tutkiessaan uuden järjestelmän sisäänkäyntiä Judes (Allison Cratchley) kokee ongelman ilmasäiliönsä letkun kanssa. Hän menettää ilmanaamarinsa käytön ja pakottaa Frankin hengittämään kaverina. Muutaman vaihdon jälkeen Judes joutuu paniikkiin ja yrittää pitää maskia päällään, mutta Frank pakottaa maskin pois Judesin päältä tietäen, ettei hänellä ole muuten tarpeeksi ilmaa päästäkseen takaisin tiimin luo. Kun Judes hukkuu, Josh seuraa tilannetta "etuvartioleirillä" olevasta monitorista ja olettaa isästään pahinta. Taistellessaan sen selvittämiseksi, kuka todella oli vastuussa hänen kuolemastaan, Frank paljastaa, että Judes oli sukeltanut uupuneena, koska heidän oli aiemmin pitänyt hakea ylimääräiset pelastussäiliöt, mitä Josh ei tehnyt. Samaan aikaan maanpäällinen miehistö tajuaa, että erittäin suuri myrsky on valmistautumassa iskemään heidän sijaintiinsa ennakoitua nopeammin. He yrittävät varoittaa alhaalla olevaa ryhmää, mutta eivät onnistu siinä. Josh ilmaisee halunsa palata pinnalle, ja koska viestintäyhteydet ovat poikki ja edessä on epävarma tutkimusmatka, ryhmän johtaja Frank suostuu siihen, että hänen poikansa palaa pinnalle heidän edessään olevan kiipeilykaverinsa kanssa.Kun Josh kiipeää takaisin kohti pintaa Lukon, Lizin ja J.D.:n kanssa, vesi alkaa syöksyä sisään uloskäynnistä. Myrsky, jota he yrittivät välttää, oli muuttunut pyörremyrskyksi, joka aiheuttaa äkkitulvia, jotka alkavat täyttää luolan. Kun J.D. ja Liz pääsevät "hissin" (luolan pääsisäänkäynnille johtava alue) kautta ylöspäin, Josh ei pysty jättämään isäänsä ja sukeltajaryhmää kohtaloonsa ja kääntyy Lukon saattelemana takaisin. Kun he palaavat "etuleiriin", he huomaavat, että Frank ja ryhmä ovat jo evakuoineet leirinsä ja auttavat Victoriaa, joka kiipeää ylös ja ulos luolasta. Josh hyppää apuun, sitoo köyden läheisen lohkareen ympärille ja muodostaa varmistuspaikan, jonka avulla ryhmä pääsee pakoon. Valitettavasti lohkare alkaa antaa periksi, ja Josh jää pitämään kiinni Victorian köydestä ja Luko pitelemään lohkaretta. Vesi syöksyy läpi ja pakottaa Victorian ja Joshin putoamaan takaisin alas tulvivaan perusleiriin. Luko loukkaantuu vakavasti, kun lohkare irtoaa, sulkee kuilun ja heittää hänet takaisin luolaan. Hän joutuu vedenalaiseen tunneliin, ennen kuin tiimi ehtii hänen luokseen. tiimi päättää käyttää tutkimatonta tunnelia pakoreittinä nopeasti tulvivasta luolasta. Victoria, joka on paniikissa ja ahdistunut, kieltäytyy käyttämästä Juden vanhaa märkäpukua ja saa nopean opastuksen sukeltamiseen. Ennen kuin tiimi pääsee lähtemään, luolastosta nousee esiin vakavasti loukkaantunut ja silvottu Luko. Frank näkee ystävänsä olevan suurissa tuskissa ja lähellä kuolemaa ja hukuttaa hänet armollisesti. Ryhmä jatkaa matkaa ja pääsee järjestelmän toiselle puolelle. Ilman märkäpukua Victoria kärsii kovasti kylmästä vedestä. Samaan aikaan George - kokenut, veteraanisukeltaja - on sairastunut sukelluksen seurauksena ja tekee kuolemaa muun ryhmän tietämättä. Lyhyen levon jälkeen ryhmä jatkaa sukellusta järjestelmän läpi seuraten veden virtausta kohti merta. George tajuaa, ettei hän voi jatkaa, ja vaihdettuaan muutaman sanan Joshin kanssa vapauttaa itsensä repustaan ja piiloutuu, jotta ei rasittaisi muuta ryhmää.Kun ryhmä marssii eteenpäin, he saapuvat näennäisesti umpikujaan. Luolan pohjassa oleva suuri reikä erottaa heidät polun toisesta päästä. Josh käyttää kiipeilytaitojaan kalastaakseen siiman yli ja alkaa siirtää heidän varusteitaan ja toisiaan. Kun Victoria alkaa kulkea tiensä yli, hän jää kiinni hiuksiinsa köysivarusteessa, johon hän on ripustautunut, ja menettää otteensa, jolloin hiukset jäävät ainoaksi asiaksi, joka pitää hänen painonsa. Hän yrittää leikata hiukset pois veitsellään, mutta katkaisee köyden ja putoaa kuolemaan. Victorian kuoleman nähdessään Carl muuttuu psykoottiseksi. Paniikin vallassa hän varastaa viimeisen jäljellä olevan hengityslaitteen ja katoaa tunneliin. Josh ja Frank löytävät kuitenkin toisen ulospääsytien luolaston halkeaman kautta. Tunneli johtaa heidät auringonpaisteiseen luolastoon, jonka pinnan läpi vuosia sitten romahti tunnistamaton toisen maailmansodan aikainen japanilainen panssarivaunu. Valitettavasti keskellä kattoa oleva reikä, johon tankki putosi, on ainoa aukko, eivätkä he pysty kiipeämään ulos. He viettävät siellä loppupäivän ja etenevät yöllä takaisin luolaan. hieman myöhemmin he löytävät Carlin, joka on tullut täysin hulluksi ja löytänyt Victorian ruumiin. Carl yrittää murhata Frankin, mutta Josh erottaa heidät toisistaan ja tekee Carlin tilapäisesti toimintakyvyttömäksi. Frank on kuitenkin loukkaantunut vakavasti pudottuaan tippukiven päälle, joka puhkaisi hänen selkänsä. Kun Carl herää, hänen tekojensa vakavuus tajutaan ja hän katoaa juhlallisesti tunneliin. Valtavassa tuskassa Frank pyytää Joshia hukuttamaan hänet. Josh tekee niin vastahakoisesti ja ui tunneliin. Vähän matkan päässä hän kohtaa Carlin, joka on jo hukkunut etsiessään uloskäyntiä. Juuri kun hän alkaa menettää toivonsa, Josh löytää tien ulos luolan läpi avomerelle. Hän nousee vedestä ja ryömii rannalle, jossa kalastajat löytävät hänet." Lopputeksteissä kunnioitettiin Wesley C. Skilesia.</w:t>
      </w:r>
    </w:p>
    <w:p>
      <w:r>
        <w:rPr>
          <w:b/>
        </w:rPr>
        <w:t xml:space="preserve">Tulos</w:t>
      </w:r>
    </w:p>
    <w:p>
      <w:r>
        <w:t xml:space="preserve">Mitä myrsky aiheuttaa?</w:t>
      </w:r>
    </w:p>
    <w:p>
      <w:r>
        <w:rPr>
          <w:b/>
        </w:rPr>
        <w:t xml:space="preserve">Esimerkki 2.4039</w:t>
      </w:r>
    </w:p>
    <w:p>
      <w:r>
        <w:t xml:space="preserve">Vuonna 1482 Pariisissa Clopin, mustalaisnukketeatterinjohtaja, kertoo nimikkokyttyräselän alkuperästä. Ryhmä mustalaisia hiipii laittomasti Pariisiin, mutta joutuu oikeusministeri Claude Frollon väijytykseen. Ryhmään kuuluva mustalaisnainen yrittää paeta epämuodostuneen lapsensa kanssa, mutta Frollo jahtaa ja tappaa hänet Notre Damen ulkopuolella. Hän yrittää tappaa myös vauvan, mutta katedraalin arkkidiakoni puuttuu asiaan ja syyttää Frolloa viattoman naisen murhasta. Sovittaakseen syntinsä Frollo suostuu vastahakoisesti kasvattamaan epämuodostuneen lapsen Notre Damessa poikanaan ja antaa hänelle nimen Quasimodo. 20 vuotta myöhemmin Quasimodosta kehittyy kiltti mutta eristäytynyt nuori mies, joka on asunut katedraalin sisällä koko elämänsä. Kolmikko eläviä kivipukkeja - Victor, Hugo ja Laverne - ovat Quasimodon ainoa seura ja kannustavat häntä osallistumaan vuosittain järjestettävään Narrien juhlaan. Huolimatta Frollon varoituksista, joiden mukaan Quasimodo joutuisi epämuodostuneisuutensa vuoksi hylätyksi, Quasimodo osallistuu festivaaliin ja saa juhlia kömpelöstä ulkonäöstään, mutta joutuu sitten väkijoukon nöyryyttämäksi, kun Frollon miehet aloittavat mellakan. Frollo kieltäytyy auttamasta Quasimodoa, mutta Esmeralda, ystävällinen mustalainen, puuttuu asiaan vapauttamalla kyttyräselän ja välttyy pidätykseltä taikatempun avulla. Frollo kohtaa Quasimodon ja lähettää hänet takaisin katedraaliin, ja Esmeralda seuraa Quasimodoa sisälle, mutta Frollon vartijan kapteeni Phoebus seuraa häntä itse. Phoebus kieltäytyy pidättämästä Esmeraldaa Notre Damen sisällä tapahtuvasta noituudesta, ja sen sijaan hän vangitsee hänet katedraaliin. Esmeralda löytää Quasimodon ja ystävystyy hänen kanssaan, ja Quasimodo auttaa häntä pakenemaan Notre Damesta kiitoksena siitä, että hän puolusti häntä. Esmeralda antaa Quasimodolle riipuksen, jossa on kartta mustalaisten piilopaikkaan, Ihmeiden hoviin. Frollo kehittää pian himokkaita tunteita Esmeraldaa kohtaan, ja kun hän huomaa ne, hän rukoilee Neitsyt Mariaa pelastamaan hänet tämän "loitsusta", jotta hän välttyisi ikuiselta kadotukselta. Kun Frollo saa selville, että Esmeralda on paennut, hän aloittaa koko kaupungin kattavan etsintäkuulutuksen, jossa hän sytyttää palamaan lukemattomia taloja tieltään. Phoebus on kauhistunut Frollon pahasta maineesta ja uhmaa häntä. Frollo tuomitsee Phoebuksen kuolemaan. Phoebus saa nuolen osuman ja putoaa Seine-jokeen, mutta Esmeralda pelastaa hänet ja vie hänet Notre Dameen turvaan. Vesipoikaset rohkaisevat Quasimodoa tunnustamaan tunteensa Esmeraldaa kohtaan, mutta Quasimodon sydän murtuu, kun hän huomaa, että Esmeralda ja Phoebus ovat rakastuneet.Frollo palaa Notre Dameen myöhemmin samana iltana ja saa tietää, että Quasimodo auttoi Esmeraldaa pakenemaan. Hän bluffaa Quasimodolle kertoen tietävänsä Ihmeiden hovista ja aikovansa hyökätä aamunkoitteessa. Quasimodo ja Phoebus löytävät Esmeraldan antaman kartan avulla hovin varoittaakseen mustalaisia, mutta Frollo seuraa heitä ja vangitsee kaikki paikalla olleet mustalaiset. Frollo valmistautuu polttamaan Esmeraldan roviolla, kun tämä on torjunut hänen lähentelynsä, mutta Quasimodo pelastaa Esmeraldan ja vie hänet katedraaliin. Phoebus vapauttaa mustalaiset ja kokoaa Pariisin asukkaat Frolloa ja hänen miehiään vastaan, jotka yrittävät murtautua katedraaliin. Quasimodo ja vesikäärmeet kaatavat sulaa lyijyä kaduille varmistaakseen, ettei kukaan pääse sisään, mutta Frollo onnistuu pääsemään sisään. Hän jahtaa Quasimodoa ja Esmeraldaa parvekkeelle, jossa hän ja Quasimodo putoavat molemmat reunalta. Frollo putoaa kuoliaaksi sulaan lyijyyn, kun taas Phoebus saa Quasimodon kiinni alemmassa kerroksessa. Sen jälkeen Quasimodo hyväksyy, että Föbo ja Esmeralda rakastavat toisiaan, ja hän antaa heille siunauksensa. Nämä kaksi rohkaisevat häntä lähtemään katedraalista ulkomaailmaan, jossa kansalaiset ylistävät häntä sankarina ja hyväksyvät hänet yhteiskuntaan.</w:t>
      </w:r>
    </w:p>
    <w:p>
      <w:r>
        <w:rPr>
          <w:b/>
        </w:rPr>
        <w:t xml:space="preserve">Tulos</w:t>
      </w:r>
    </w:p>
    <w:p>
      <w:r>
        <w:t xml:space="preserve">Miten Frollo löytää Ihmeiden hovin?</w:t>
      </w:r>
    </w:p>
    <w:p>
      <w:r>
        <w:rPr>
          <w:b/>
        </w:rPr>
        <w:t xml:space="preserve">Esimerkki 2.4040</w:t>
      </w:r>
    </w:p>
    <w:p>
      <w:r>
        <w:t xml:space="preserve">Persian kuningas Sharaman adoptoi Dastanin, kadunvartijan, joka osoittaa rohkeutta torilla. Viisitoista vuotta myöhemmin Sharamanin veli Nizam saa todisteita siitä, että pyhä Alamutin kaupunki toimittaa aseita Persian vihollisille, ja prinssit - Dastan sekä kuninkaan biologiset pojat Tus ja Garsiv - lähetetään piirittämään ja valtaamaan Alamut. Dastan ja hänen ystävänsä murtautuvat kaupunkiin omin voimin ja avaavat portin, joka päästää persialaiset sisään. Hyökkäyksen aikana Dastan taistelee Alamutin kuninkaallisen perheen vartijaa vastaan ja vie häneltä erityisen tikarin. Alamut kaatuu persialaisille, mutta prinsessa Tamina kieltää, että kaupungilla olisi aseseppiä. Tus pyytää häntä naimisiin kahden kansakunnan yhdistämiseksi, ja Tus suostuu vasta nähtyään tikarin Dastanin hallussa. Juhlallisuuksien aikana Dastan huijataan esittämään kuningas Sharamanille myrkytetty kaapu, jonka Tus näyttää antaneen hänelle, ja se polttaa kuninkaan kuolettavasti. Garsiv syyttää Dastania murhaajaksi, ja prinssi joutuu pakenemaan Tamina mukanaan. Tus nimitetään kuninkaaksi ja hän määrää Dastanin takaa-ajoon. piileskellessään Tamina yrittää tappaa Dastanin, ja kamppailussa prinssi saa selville, että tikari antaa käyttäjälleen mahdollisuuden matkustaa ajassa taaksepäin. Dastan uskoo tämän jälkeen, että Tus hyökkäsi Alamutiin tikarin takia, ja päättää kohdata veljensä kuninkaan hautajaisissa Avratissa. Matkalla sheikki Amarin johtamat kauppiasbanditit ottavat heidät kiinni, tunnistavat hänet ja yrittävät viedä hänet takaisin Persiaan palkkion saamiseksi, mutta he onnistuvat pakenemaan. Saavuttuaan Avratiin Dastan yrittää vakuuttaa setänsä Nizamin siitä, ettei hän ollut syypää isänsä kuolemaan, mutta huomaa, että tikari oli Taminan vienyt. Sen sijaan hän huomaa Nizamin käsissä olevat palovammat, jotka viittaavat siihen, että hän oli se, joka järjesti kuninkaan murhan. Lisäksi Nizam on asettanut Dastanille väijytyksen Persian kaduilla, ja ajauduttuaan yhteen veljensä Garsivin kanssa Dastan pakenee. Nizam lähettää ryhmän salaisia ja mystisiltä vaikuttavia sotureita, Hassansinit, tappamaan Dastanin ja löytämään tikarin. hiekkamyrskyn aikana Tamina kertoo Dastanille ajan hiekan alkuperän, joka mahdollistaa tikarin aikamatkustuksen, mutta myöntää samalla, että aseessa on vain niin paljon hiekkaa, että se riittää kääntämään aikaa minuutilla. Dastan tajuaa, että Nizamin suunnitelmana on laittaa tikari Ajan hiekkahiekkaa sisältävään hiekkalasiin, jolloin Nizam palaa ajassa taaksepäin ja estää itseään pelastamasta Sharamanin henkeä leijonalta lapsena, jotta hänestä tulisi Persian kuningas. Tamina sanoo, että näin tehdessään hiekkalasi rikkoutuisi ja tuhoaisi maailman. Kun sheikki Amar ottaa molemmat kiinni ja Dastan pelastaa Amarin miehet Hassansinin hyökkäykseltä tikarin avulla, sheikki suostuu kuljettamaan molemmat Intian lähellä sijaitsevaan turvapaikkaan, jossa tikari voitaisiin sinetöidä palauttamalla se takaisin siihen kiveen, josta se aikoinaan tuli. Pyhäkössä Garsiv ja myöhemmin Hassansinit löytävät heidät. Garsiv uhrautuu pelastaakseen Dastanin, kun taas Hassansin lyö Taminan tajuttomaksi ja tikari varastetaan. dastanin ryhmä matkustaa takaisin Alamutiin noutamaan tikarin Nizamilta ja kertomaan Tusille totuuden. Amarin oikea käsi Seso kuolee saadessaan tikarin takaisin Dastanille, ja prinssi esittelee aseen voimat Tusille vakuuttaakseen veljensä. Sen jälkeen Nizam kävelee sisään, tappaa Tusin ja ottaa tikarin takaisin. Tamina pelastaa Dastanin kuolemalta, ja kaksikko suuntaa salaisiin maanalaisiin tunneleihin, jotka johtavat hiekkalasiin. Kun he saavuttavat Nizamin, hän puukottaa hiekkalasin ja heittää molemmat alas kalliolta. Dastan pitää kiinni toisesta kädestä ja Tamina toisesta. Tamina uhraa itsensä, jotta Dastan voi pysäyttää Nizamin. He taistelevat, ja kun Dastan irrottaa tikarin hiekkalasista, aika palautuu siihen hetkeen, jolloin Dastan löysi tikarin, jolloin kaikki aiemmat tapahtumat eivät ole koskaan tapahtuneet. Dastan löytää Tusin ja Garsivin ja paljastaa Nizamin petoksen. Nizam yrittää tappaa Dastanin, mutta Tus taltuttaa hänet ja tappaa hänet.Tus pyytää Taminalta anteeksi ja ehdottaa, että heidän kansojensa välille syntyisi side, jonka avulla Tamina nai Dastanin. Dastan palauttaa tikarin Taminalle kihlajaislahjaksi ja kertoo Taminalle odottavansa innolla heidän yhteistä tulevaisuuttaan, kun Tamina ottaa häntä kädestä.</w:t>
      </w:r>
    </w:p>
    <w:p>
      <w:r>
        <w:rPr>
          <w:b/>
        </w:rPr>
        <w:t xml:space="preserve">Tulos</w:t>
      </w:r>
    </w:p>
    <w:p>
      <w:r>
        <w:t xml:space="preserve">Kuka otti tikarin?</w:t>
      </w:r>
    </w:p>
    <w:p>
      <w:r>
        <w:rPr>
          <w:b/>
        </w:rPr>
        <w:t xml:space="preserve">Esimerkki 2.4041</w:t>
      </w:r>
    </w:p>
    <w:p>
      <w:r>
        <w:t xml:space="preserve">Dennis Mitchell on viisivuotias poika, joka asuu vanhempiensa Henryn ja Alicen kanssa ja on naapurin George Wilsonin riesa. Hänen hankalan mutta tahattoman käytöksensä vuoksi hänen vanhempiensa on usein vaikea löytää sopivia lapsenvahteja, jotka hoitaisivat häntä. Eräänä iltana he onnistuvat saamaan yhden Polly-nimisen ja hänen poikaystävänsä Mickeyn lapsenvahdiksi, mutta hänen toistuvat ovikellopelleilynsä vievät nämä kaksi liian pitkälle (tietämättä, että hän on tämän takana), ja he päätyvät tekemään pilan Georgelle, kun tämä soittaa ovikelloa toruakseen Dennisiä sen jälkeen, kun hän oli löytänyt maalia ja puuta hänen ruoastaan aikaisemmassa välikohtauksessa. Samalla kun kaikki tämä ja muut tapahtumat kaupungissa jatkuvat, kaupunkiin saapuu murtovaras nimeltä Switchblade Sam (kyseistä nimeä ei mainita elokuvassa, vain lopputeksteissä), joka alkaa ryöstää taloja ja aiheuttaa pelkoa tapaamiinsa lapsiin.Dennisin vanhemmat kutsutaan molemmat samaan aikaan työmatkalle, ja kun kaikki heidän tuntemansa ihmiset kieltäytyvät huolehtimasta Denniksestä, he kääntyvät Georgen ja tämän vaimon Marthan (joka rakastaa Dennistä ja pitää häntä sijaislapsenpoikana) puoleen. Georgea ärsyttää entisestään se, että Dennis kaataa kylpyvettä kylpyhuoneen lattialle, vaihtaa kemikaaleja ja tuo lemmikkikoiransa Ruffin hetkeksi taloon. Kaikki tämä tapahtuu samoihin aikoihin, kun kauan odotettu kesäkukkatapahtuma, Summer Floraganza, on määrä järjestää. Paikallisen puutarhakerhon pitkäaikaisena jäsenenä George valitaan sen isännäksi. Hän on innoissaan tästä kunniasta, sillä hän on kasvattanut ja hoitanut harvinaista kasvia neljäkymmentä vuotta. Kasvatettuaan mainitun ajan sen kukka vihdoin kukkii, mutta kuolee vain muutamaa sekuntia myöhemmin... Alice jää lentokentälle jumiin myrskyn takia, mikä pakottaa Dennisin jäämään Wilsonien luokse ylimääräiseksi yöksi, joka osuu samaan aikaan, kun kasvi paljastetaan ja sen kukinta esitellään puutarhakerhon jäsenille. Sillä välin Dennis lähetetään pois, koska hän on aiheuttanut ongelmia (nimittäin kaatanut jälkiruokapöydän, kun hän painoi mustaa nappia, joka avasi autotallin oven), kun hän kuulee Switchblade Samin ryöstävän talon. Hän menee alakertaan ja huomaa, että Georgen kultakolikot ovat kadonneet. Hän juoksee ulos kertomaan hänelle juuri kun kukka alkaa kukkia, minkä vuoksi hän ja kaikki vieraat jäävät paitsi koko kukan elinkaaresta. Tietämättä ryöstöstä, hän haukkuu Georgea ankarasti, kertoo, ettei hänellä ole hänelle mitään käyttöä, eikä halua enää tuntea tai nähdä häntä. Pian tämän jälkeen Dennis nousee polkupyöränsä selkään (johon on kiinnitetty vaunut) ja ratsastaa yöhön, törmää lopulta Switchblade Samiin metsässä. Sam sieppaa Dennisin ja aikoo käyttää häntä panttivankina. Dennisin vanhemmat palaavat kotiin ja saavat tietää hänen lähdöstään, ja he, viranomaiset, hänen ystävänsä (Joey, Margaret ja kaikki naapuruston lapset) ja George (joka tuntee kovaa syyllisyyttä ja katumusta muisteltuaan kaikkea sitä, mitä hän oli sanonut Dennisille, ja saatuaan nyt selville, että hänen taloonsa oli murtauduttu ja että Denniksellä oli oikeasti hyvät aikomukset, kun hän yritti kertoa hänelle) etsivät häntä koko yön. Samoihin aikoihin Dennis voittaa Switchblade Samin tahattomasti mutta tehokkaasti muun muassa sitomalla hänet ja laittamalla käsiraudat, hukkaamalla avaimen ja sytyttämällä hänet toistuvasti tuleen. Seuraavana aamuna Dennis palaa Georgen talolle Switchblade Samin kanssa vaunuissaan, ja hän on saanut takaisin myös Georgen kultakolikot, ja hieman huvittunut sheriffi, joka oli aiemmin kehottanut häntä lähtemään kaupungista, ottaa Samin poliisin huostaan. Dennis ja George tekevät sovinnon, ja Mitchellit ja Wilsonit ystävystyvät paremmin. Sinä iltana George selittää, että hän on oppinut joitakin asioita lapsista: lapset ovat lapsia, ja että on pelattava heidän sääntöjensä mukaan, sopeuduttava tilanteeseen ja varauduttava odottamattomiin tilanteisiin.Elokuvan lopputeksteissä Dennis nöyryyttää tahattomasti äitinsä egoistista työtoveria Andreaa, kun tämä käyttää kopiokonetta. Dennis iskee ilkikurisesti "PRINT"-nappia ja juoksee karkuun muiden työntekijöiden katsellessa vierestä. Andrea menettää tasapainonsa ja hänen päänsä painuu kasvot alaspäin skannerin sängylle, ja kone vilauttaa häikäisevää valoa hänen silmiinsä, kun se ottaa toistuvasti "kuvan" ja tuottaa sivu toisensa jälkeen mustavalkoisia "valokuvia", joissa näkyy Andrean erilaisia tuskastuneita ilmeitä hänen kiemurrellessaan skannerin sängyllä.</w:t>
      </w:r>
    </w:p>
    <w:p>
      <w:r>
        <w:rPr>
          <w:b/>
        </w:rPr>
        <w:t xml:space="preserve">Tulos</w:t>
      </w:r>
    </w:p>
    <w:p>
      <w:r>
        <w:t xml:space="preserve">Kuinka kauan kestää, ennen kuin Georgen kasvi kasvaa ja kukkii?</w:t>
      </w:r>
    </w:p>
    <w:p>
      <w:r>
        <w:rPr>
          <w:b/>
        </w:rPr>
        <w:t xml:space="preserve">Esimerkki 2.4042</w:t>
      </w:r>
    </w:p>
    <w:p>
      <w:r>
        <w:t xml:space="preserve">Poonam (Amrita Rao) menetti vanhempansa, kun hän oli hyvin nuori. Hänet kasvattivat setänsä Krishna Kant (Alok Nath) ja tätinsä Rama (Seema Biswas). Rama on kuitenkin mustasukkainen ja puhuu tuskin hänelle, koska Poonam on kauniimpi kuin hänen oma tyttärensä Rajni (Amrita Prakash), joka on eloisa ja ystävällinen. Bhagat-ji (Manoj Joshi), jalokivikauppias ja Krishna Kantin ystävä, pitää Poonamista kovasti ja päättää naittaa hänet Premin (Shahid Kapoor), herra Harish Chandran (Anupam Kher) pojan kanssa, koska Bhagat-ji on herra Harishchandran ystävä. Harishchandra ilmoittaa Premille suunnitelmistaan, sillä hän uskoo, että Prem on sopivan ikäinen, tarpeeksi nuori sopeutuakseen johonkin toiseen, ja Premin veli Sunil (Samir Soni) oli suunnilleen samanikäinen naiessaan Bhavnan (Lata Sabharwal). Prem kuitenkin epäröi naimisiinmenoa, sillä hän pitää itseään liian nuorena ja haluaa keskittyä ensin uraansa. Harishchandra suostuttelee hänet tapaamaan ensin Poonamin. He vierailevat Poonamin perheen luona ja antavat Premin ja Poonamin tutustua toisiinsa. Vaikka heidän ensimmäinen keskustelunsa on kiusallinen, Prem ja Poonam päättävät mennä naimisiin, koska he tuntevat heti vetoa toisiinsa. Perheet sopivat tapaavansa toisensa uudelleen, joten Prem ja Poonam saavat tilaisuuden tutustua toisiinsa paremmin. Krishna Kant kutsuu Premin perheen kesäasunnolleen Som Sarovariin, ja Harishchandra hyväksyy kutsun. Poonam odottaa innokkaasti Premin tuloa Som Sarovariin, mutta ennen kuin Bhavna järjestää tapaamisen heidän välilleen, he tuskin ehtivät puhua toisilleen. Useiden huolettomien päivien jälkeen Harishchandra perheineen joutuu jälleen lähtemään perheyrityksen vuoksi, jolloin Poonamille ja Premille jää vain mahdollisuus yhteydenpitoon puhelimitse, internetin välityksellä tai kirjeitse. Heidän välisestä etäisyydestä huolimatta he lähentyvät toisiaan, ja Prem kertoo Poonamille puhelimessa ennen Japanin työmatkalle lähtöä, että hän on rakastunut Poonamiin. Kun Prem palaa Japanista, Poonam on tervehtimässä häntä lentokentällä, pääsee viettämään aikaa hänen luonaan ja palaa lopulta takaisin omaan perheeseensä valmistautuakseen häihin.Kaksi päivää ennen varsinaisia häitä Krishna Kantin talossa syttyy kuitenkin tulipalo. Vaikka Poonam juoksee ajoissa ulos talosta, hän huomaa, että Rajni on yhä sisällä ja lähtee pelastamaan häntä. Tässä yrityksessä Poonam saa pahoja palovammoja. Omien häävalmistelujensa kanssa kiireinen Prem saa Bhavnalta tiedon Poonamin onnettomuudesta ja menee tapaamaan morsiantaan sairaalaan. Hän on hyvin epävarma siitä, meneekö Prem hänen kanssaan naimisiin, nyt kun hän on saanut arpia. Lääkäri (Mohnish Behl) ilmoittaa perheelle, että toivoa on, mutta leikkaus Poonamin pelastamiseksi voi olla vaarallinen ja Poonamin toipuminen vie paljon aikaa. Harishchandra järjestää asiantuntijoiden lennättämisen Delhistä, ja Prem haluaa vammoistaan huolimatta naimisiin ja hyväksyy hänet vaimokseen tuomalla hänelle sairaalaan sindhoorin. Leikkaus onnistuu ja häät alkavat. He menevät iloisesti naimisiin ja nauttivat yhteisestä elämästään miehenä ja vaimona.</w:t>
      </w:r>
    </w:p>
    <w:p>
      <w:r>
        <w:rPr>
          <w:b/>
        </w:rPr>
        <w:t xml:space="preserve">Tulos</w:t>
      </w:r>
    </w:p>
    <w:p>
      <w:r>
        <w:t xml:space="preserve">Kenen talo syttyy tuleen?</w:t>
      </w:r>
    </w:p>
    <w:p>
      <w:r>
        <w:rPr>
          <w:b/>
        </w:rPr>
        <w:t xml:space="preserve">Esimerkki 2.4043</w:t>
      </w:r>
    </w:p>
    <w:p>
      <w:r>
        <w:t xml:space="preserve">MIG-31 FirefoxAngloamerikkalais-amerikkalaisen yhteissuunnitelman tarkoituksena on varastaa erittäin kehittynyt neuvostoliittolainen hävittäjälentokone (MiG-31, Naton koodinimi "Firefox"), joka kykenee Mach 6 -nopeuteen, on näkymätön tutkille ja kantaa ajatuksen ohjaamia aseita. Yhdysvaltain ilmavoimien entinen majuri Mitchell Gant (Clint Eastwood), Vietnam-veteraani ja entinen sotavanki, soluttautuu Neuvostoliittoon apunaan venäjän kielen taitonsa (koska hänellä on venäläinen äiti) ja juutalaisten toisinajattelijoiden ja sympatisoijien verkosto, joista kolme on keskeisiä tiedemiehiä, jotka työskentelevät itse hävittäjän parissa. Hänen tavoitteenaan on varastaa Firefox ja lentää se takaisin ystävällismieliselle alueelle analysoitavaksi, mutta KGB on saanut vihiä operaatiosta ja on jo Gantin perässä. Ainoastaan sympatisoijien avulla Gant pysyy askeleen KGB:n edellä ja pääsee Bilyarskin lentotukikohtaan, jossa Firefoxin prototyyppiä vartioidaan tiukasti. Firefoxin parissa työskentelevät toisinajattelevat tiedemiehet auttavat Gantia soluttautumaan tukikohtaan. Tohtori Pjotr Baranovitš (Nigel Hawthorne), yksi tiedemiehistä, ilmoittaa Gantille, että hangaarissa on toinen prototyyppi, joka on tuhottava. Harhautuksen avulla Gant pääsee hangaariin ja pakenee ensimmäisen Firefoxin kanssa. Gant tyrmää everstiluutnantti Juri Voskovin (Kai Wulff), neuvostoliittolaisen lentäjän, jonka tehtävänä on viedä ensimmäinen prototyyppi neitsytlennolle Neuvostoliiton ensimmäisen ministerin vierailun aikana. Tiedemiehet yrittävät tuhota toisen prototyypin, jotta Gantilla olisi aikaa pukeutua pukuun ja käynnistää ensimmäinen hävittäjä, mutta toista prototyyppiä ei tuhota, ja tiedemiehet joutuvat vartijoiden surmaamiksi. Gantin onneksi hän pääsee pakenemaan hangaarista ja nousee ilmaan juuri kun ensimmäinen ministeri saapuu paikalle. välttäen neuvostoliittolaisten yritykset pysäyttää hänet, Gant ehtii juuri ja juuri arktiselle jääpeitteelle ja laskeutuu tankkausta varten, jolloin hän tapaa yhdysvaltalaisen sukellusveneen, jonka miehistö tankkaa ja varustaa koneen. Gantin viime hetken kieltäytymisellä Voskovin tappamisesta on kuitenkin seurauksia; neuvostolentäjä lentää toisen prototyypin, ja hänen käsketään odottaa häntä North Cape -alueella. Gant suorittaa tapaamisen ja on matkalla kotiin, kun Voskov joutuu häntä vastaan koiratappeluun. Pitkän taistelun jälkeen Gant onnistuu juuri ja juuri laukaisemaan yhden takimmaisista ohjuksistaan, ja Voskovin kone tuhoutuu. Tyytyväinen siihen, ettei muita neuvostojoukkoja ole hänen perässään, Gant aloittaa lentonsa turvaan.</w:t>
      </w:r>
    </w:p>
    <w:p>
      <w:r>
        <w:rPr>
          <w:b/>
        </w:rPr>
        <w:t xml:space="preserve">Tulos</w:t>
      </w:r>
    </w:p>
    <w:p>
      <w:r>
        <w:t xml:space="preserve">Missä lentotukikohta sijaitsee?</w:t>
      </w:r>
    </w:p>
    <w:p>
      <w:r>
        <w:rPr>
          <w:b/>
        </w:rPr>
        <w:t xml:space="preserve">Esimerkki 2.4044</w:t>
      </w:r>
    </w:p>
    <w:p>
      <w:r>
        <w:t xml:space="preserve">Sarah Pierce (Kate Winslet) on onneton kotiäiti pienessä bostonilaisessa esikaupunkiyhteisössä. Hän oli valmistunut englannin tohtoriksi, mutta jätti työnsä syrjään mennäkseen naimisiin Richardin (Gregg Edelman) kanssa ja kasvattaakseen heidän 3-vuotiaan tyttärensä Lucyn (Sadie Goldstein). Hänen avioliittonsa hajoaa, kun hän saa selville, että Richard on riippuvainen nettipornosta. Hän tapaa Brad Adamsonin (Patrick Wilson), oikeustieteen opiskelijan, joka tuo puistoon 4-vuotiaan poikansa Aaronin (Ty Simpkins). Vaikka Bradin avioliitto Katherinen (Jennifer Connelly) kanssa on rakastava ja sovinnollinen, siitä on puuttunut läheisyys. kun hänen pitäisi opiskella asianajajatutkintoa varten, Brad sen sijaan pelaa paikallisessa jalkapallojoukkueessa tai istuu ja katselee teini-ikäisiä skeittaamassa kotinsa ulkopuolella ja haaveilee olevansa taas nuori ja huoleton. Brad ja Sarah ystävystyvät ja suutelevat puistossa, mikä aiheuttaa skandaalin puiston muille vanhemmille. He tuntevat heti vetoa toisiinsa, mutta päättävät pitää suhteensa platonisena. Eräänä päivänä useat vanhemmat joutuvat paniikkiin, kun he näkevät Ronald "Ronnie" McGorveyn (Jackie Earle Haley), vastikään vankilasta vapautuneen seksuaalirikollisen, uivan altaassa lasten kanssa. Kun kaksi poliisia on saattanut Ronnien pois, alkaa sataa. Sarah ja Brad vievät Lucyn ja Aaronin kotiinsa ja panevat lapset nukkumaan. Brad tutkii yhtä Sarahin kirjoista ja löytää siitä kuvan hänestä. Kun Sarah kuivattaa pyyhkeitä kellarissa, Brad suutelee häntä ja he harrastavat seksiä. Bradin ystävä Larry (Noah Emmerich) on entinen poliisi, joka joutui jäämään eläkkeelle, kun hän ampui vahingossa teinin paikallisessa ostoskeskuksessa. Nyt hän on vieraantunut vaimostaan ja viettää suuren osan ajastaan ahdistellen Ronnieta. Ronnie asuu äitinsä Mayn (Phyllis Somerville) kanssa, joka uskoo, että oman ikäisen naisen tapaaminen parantaisi Ronnien pedofilian. Ronnie tietää, että tämä on turhaa, mutta suostuu Mayn hänelle järjestämille treffeille Sheila-nimisen naisen (Jane Adams) kanssa. illallisella Ronnie kertoo Sheilalle rikosrekisteristään, ja Sheila puolestaan kertoo, että hänellä on ollut useita hermoromahduksia. He näyttävät tulevan hyvin toimeen, mutta treffit päättyvät huonosti, kun Ronnie pakottaa tytön ajamaan ala-asteen leikkipuiston ohi, jotta hän voi masturboida tytön vieressä autossa. Kun Brad jättää jälleen asianajajatutkinnon väliin, Kathy alkaa epäillä ja kehottaa Bradia kutsumaan Sarahin, Richardin ja Lucyn illalliselle. Bradin ja Sarahin välinen läheisyys vahvistaa Kathyn epäilyt, ja Kathy järjestää äitinsä pidemmäksi aikaa vierailulle, jotta Brad ja Sarah eivät voi enää tavata toisiaan. Kun Bradin jalkapallojoukkue pelaa viimeisen ottelunsa, Sarah osallistuu peliin ja hurraa, kun Brad tekee voittavan touchdownin. sen jälkeen, kun Larry odottaa Bradia läheisessä baarissa juhliakseen voittoa, Brad ja Sarah pussailevat kentällä. Brad myöntää, että tämä on hänen elämänsä onnellisin hetki, ja vakuuttaa Sarahin karkaamaan hänen kanssaan. Larry menee Ronnien talolle ja herättää naapuruston pilkkaamalla häntä härkätorven avulla. May tulee ulos kohtaamaan hänet ja saa sydänkohtauksen. Larry pidätetään ja May viedään sairaalaan. Kun Ronnie nukkuu odotushuoneessa, May kuolee. Kun Ronnie menee kotiin, hän löytää kirjekuoren, jossa on hänen äitinsä kirjoittama kirje, jossa lukee: "Ole kiltti poika." Järkyttyneenä Ronnie tuhoaa suuren osan äitinsä Hummel-hahmokokoelmasta ja ottaa sitten keittiöstä teurastusveitsen.Samana iltana Sarah ja Brad sopivat tapaavansa puiston kautta karatakseen yhdessä. Brad kertoo Aaronille rakastavansa häntä ennen nukkumaan laittamista, kirjoittaa Kathylle viestin, jossa hän selittää, miksi jättää hänet, ja hiipii sitten ulos, kun Sarah ja hänen äitinsä tiskaavat. Ennen kuin hän ehtii puistoon, häntä häiritsevät skeittaavat teinit, jotka vakuuttavat hänet kokeilemaan hyppyä itse. Brad tekee niin, mutta kaatuu ja lyö itsensä tajuttomaksi. Kun hän tulee tajuihinsa, hän pyytää ensihoitajia soittamaan vaimolleen ja tapaamaan hänet sairaalassa. Kävi ilmi, ettei hän jättänyt viestiä vaimolleen, ja hän käskee erästä skeittaria hävittämään sen hänen puolestaan.Kun Sarah vie Lucyn puistoon, hän näkee Ronnien horjuvan ohi ja tuntee hetkeksi pelkoa. Kun hän kuitenkin näkee Ronnien itkevän äitinsä kuolemaa, hän tuntee sääliä Ronnieta kohtaan. Kun Lucy katoaa, Sarah joutuu paniikkiin ja ryntää etsimään häntä unohtaen Bradin. Kun Sarah on löytänyt Lucyn ja laittanut hänet autoon, Sarah alkaa itkeä tajutessaan, että hänen pakomatkansa Bradin kanssa oli vain kuvitelmaa. Larry on järkyttynyt siitä, että hän on epäsuorasti aiheuttanut Mayn kuoleman. Hän haluaa aidosti pyytää anteeksi Ronnielta, mutta kun hän löytää Ronnien puistosta, hän huomaa, että tämä on kastroinut itsensä ja vuotaa kuiviin. Larry kiidättää hänet sairaalaan, ja he saapuvat juuri kun Kathy tapaa Bradin ensiapupoliklinikan ovella.</w:t>
      </w:r>
    </w:p>
    <w:p>
      <w:r>
        <w:rPr>
          <w:b/>
        </w:rPr>
        <w:t xml:space="preserve">Tulos</w:t>
      </w:r>
    </w:p>
    <w:p>
      <w:r>
        <w:t xml:space="preserve">Kenen kanssa Ronnie asuu?</w:t>
      </w:r>
    </w:p>
    <w:p>
      <w:r>
        <w:rPr>
          <w:b/>
        </w:rPr>
        <w:t xml:space="preserve">Esimerkki 2.4045</w:t>
      </w:r>
    </w:p>
    <w:p>
      <w:r>
        <w:t xml:space="preserve">Prologissa gangsteri Angelo "Snaps" Provolone lupaa kuolevalle isälleen (Kirk Douglas), että hän luopuu rikollisesta elämästä ja ryhtyy sen sijaan "rehelliseksi".Kuukautta myöhemmin Snaps herää kartanossaan ja aloittaa tärkeän aamunsa. Hänellä on tapaaminen useiden tunnettujen pankkiirien kanssa, sillä hän toivoo voivansa lahjoittaa ison summan käteistä ja liittyä pankin johtokuntaan, jolloin hänellä olisi rehellinen työ ja hän voisi pitää isälleen antamansa sanan. Anthony Rossano, Snapsin nuori, hyväntuulinen kirjanpitäjä, saapuu kartanoon ja kertoo pomolleen olevansa rakastunut, pyytää 250 prosentin palkankorotusta ja kertoo sitten Snapsille, että oikea rakkaus, josta hän puhuu, on itse asiassa "Snapsin tytär". Snaps raivostuu, ei halua tyttärensä menevän naimisiin Anthonyn kanssa ja menee puhumaan tyttärensä Lisan kanssa. Lisa on Snapsin ja Sofian ainoa lapsi, hemmoteltu tytär, jonka unelmat maailman suurten nähtävyyksien näkemisestä törmäävät tielle liian suojelevan isänsä takia. Halutessaan muuttaa pois kotoa hän valehtelee vanhemmilleen (sisäkkö Noran ehdotuksesta) ja väittää olevansa raskaana. Snaps, joka uskoo isän olevan Anthony (koska hän haluaa naida "Snapsin tyttären"), järkyttyy, kun Lisa kertoo isän olevan Oscar, entinen autonkuljettaja, joka palvelee nyt ulkomailla armeijassa. asiat mutkistuvat entisestään, kun Anthony saa tietää, että Theresa, nainen, johon hän rakastui, ei olekaan Snapsin tytär, kuten hän oli väittänyt olevansa. Ennen kuin Anthony ehtii tajuta, Snaps huijaa hänet suostumaan naimisiin oikean tyttärensä Lisan kanssa, joka on muka raskaana mutta vailla aviomiestä. Sekä Lisa että Anthony ovat tyytymättömiä hätiköityyn järjestelyyn, ja parilla on onnea, kun Lisa rakastuu toiseen: Tohtori Thornton Pooleen, Snapsin dialektikkoon, jonka usein toistuvat maailmanmatkat vetoavat hänen seikkailunhaluiseen luonteeseensa.Samaan aikaan paikallinen poliisiluutnantti Toomey pitää kartanoa silmällä, sillä hän uskoo Snapsin tapaavan pian chicagolaisia gangstereita. Snapsia tarkkailee myös mafian kilpailija Vendetti, joka myös uskoo Snapsin tapaavan chicagolaisia gangstereita. Vendetti suunnittelee iskun Snapsia vastaan varhain iltapäivällä, kun taas Toomey suunnittelee samaan aikaan ratsiaa saadakseen Snapsin kiinni punaisella kädellä.Samalla kun Anthony etsii Theresaa, Snaps tapaa kartanonsa uuden kotiapulaisen, Roxien. Kävi ilmi, että Roxie on Snapsin vanha liekki, ja kaksikko puhuu muistoista ja elämästä, jota ei koskaan ollut. Theresa saapuu kartanoon ja paljastuu Roxien tyttäreksi - jonka isä Snaps oli itse asiassa jo kauan sitten - mikä tekee Snapsista sittenkin hänen isänsä. Molempien tyttärien kihlajaisten improvisoidut juhlallisuudet keskeytyvät pankkiirien saapuessa. Tapaamisen aikana Snaps aistii, että pankkiirit kohtelevat häntä kaltoin - he eivät aio antaa hänelle mitään todellista vaikutusvaltaa pankin toimintaan, vaikka hän on valmis sijoittamaan siihen rahaa. Kokouksen keskeyttävät poliisit ja Toomey, joka hämmentyneenä huomaa, ettei paikalla ole rahaa tai gangstereita. Hän poistuu kartanosta juuri sopivasti, kun Vendettin aseistettuja miehiä täynnä oleva auto törmää aivan sen ulkopuolella. Toomey hymyilee toimittajille ja pidättää miehet." Kun Snaps tajuaa, että hän tekisi mieluummin kauppaa gangstereiden ja pyssymiesten kuin "kunniallisten" pankkiirien kanssa, hän päättää hylätä lyhytaikaisen rehellisen elämänsä ja palata rikollisen elämän pariin (katsoo taivaalle ja myöntää isälleen: "Anteeksi, isä... Tein parhaani"). Elokuvan loppukohtauksessa nähdään hänen molempien tyttäriensä tuplahäät. Oscar itse ilmestyy lopulta paikalle ja vastustaa Lisan avioliittoa, mutta Snapsin miehet vievät hänet pois ja häät päättyvät onnellisesti.</w:t>
      </w:r>
    </w:p>
    <w:p>
      <w:r>
        <w:rPr>
          <w:b/>
        </w:rPr>
        <w:t xml:space="preserve">Tulos</w:t>
      </w:r>
    </w:p>
    <w:p>
      <w:r>
        <w:t xml:space="preserve">Kuka lupaa kuolevalle isälleen, että hän luopuu rikollisesta elämästä?</w:t>
      </w:r>
    </w:p>
    <w:p>
      <w:r>
        <w:rPr>
          <w:b/>
        </w:rPr>
        <w:t xml:space="preserve">Esimerkki 2.4046</w:t>
      </w:r>
    </w:p>
    <w:p>
      <w:r>
        <w:t xml:space="preserve">Elokuva alkaa, kun Hoover (Leonardo DiCaprio) on toimistossaan viimeisinä vuosinaan. Hän pyytää, että kirjailija (Ed Westwick) päästettäisiin sisään, jotta hän voisi kertoa FBI:n syntytarinan yleisön hyväksi. Hoover selittää, että tarina alkaa vuodesta 1919, jolloin A. Mitchell Palmer oli oikeusministeri ja Hooverin pomo oikeusministeriössä. Palmer joutuu salamurhayrityksen kohteeksi, mutta ei loukkaannu, kun pommi räjähtää aiottua aikaisemmin. Hoover muistelee, että poliisin käsittely rikospaikalla oli alkeellista ja että juuri sinä yönä hän ymmärsi rikostutkimuksen merkityksen. Myöhemmin Hoover vierailee äitinsä (Judi Dench) luona ja kertoo, että Palmer on asettanut hänet uuden radikaalien vastaisen osaston johtoon ja että hän on jo aloittanut luettelon laatimisen epäillyistä radikaaleista. Hän lähtee tapaamaan Helen Gandya (Naomi Watts), joka on juuri aloittanut sihteerinä oikeusministeriössä. Hoover vie Gandyn kongressin kirjastoon ja esittelee hänelle suunnittelemaansa korttiluettelojärjestelmää. Hän pohtii, miten helppoa rikosten selvittäminen olisi, jos jokainen kansalainen olisi yhtä helposti tunnistettavissa kuin kirjaston kirjat. Kun Hoover yrittää suudella Gandya, tämä perääntyy. Hoover laskeutuu polvilleen ja kosii naista tämän järjestäytyneisyyteen ja koulutukseen vedoten, mutta saa jälleen kerran kielteisen vastauksen. Gandy suostuu kuitenkin ryhtymään hänen henkilökohtaiseksi sihteerikseen.Huolimatta siitä, että Hoover tarkkailee tarkasti epäiltyjä ulkomaisia radikaaleja, hän huomaa, että työministeriö kieltäytyy karkottamasta ketään ilman selviä todisteita rikoksesta; maahanmuuttoasioista vastaava pääluottamusmies Anthony Caminetti (Jack Axelrod) ei kuitenkaan pidä tunnetusta anarkistista Emma Goldmanista (Jessica Hecht). Hoover järjestää hänen avioliittonsa mustamaalaamisen ja tekee hänestä karkotuskelpoisen, mikä luo ennakkotapauksen radikaalin salaliiton karkottamisesta. Kun oikeusministeriö on tehnyt useita ratsioita epäiltyihin radikaaliryhmiin, joista monet johtavat karkotuksiin, Palmer menettää työnsä oikeusministerinä. Seuraavan oikeusministerin, Harlan F. Stonen (Ken Howard) aikana Hooverista tehdään oikeusministeriön tutkintaviraston johtaja. Hän tutustuu vastavalmistuneeseen lakimieheen Clyde Tolsoniin (Armie Hammer) ja ottaa tämän käyntikortin. Myöhemmin, kun Hoover käy läpi työhakemuksia Helen Gandyn kanssa, hän kysyy, onko Clyde hakenut. Gandy sanoo hakeneensa, ja Hoover haastattelee ja palkkaa Clyden. FBI jahtaa useita gangsteri- ja pankkiryöstörikoksia eri puolilla Keskilänttä, mukaan lukien korkean profiilin John Dillingeriä, yleisesti ottaen menestyksekkäästi. Kun Lindberghin kidnappaus herättää kansallista huomiota, presidentti Roosevelt pyytää FBI:tä tutkimaan asiaa. Hoover käyttää useita uusia tekniikoita, kuten lunnaslaskujen rekisterinumeroiden seurantaa ja sieppaajan käsialan asiantuntija-analyysiä. FBI:n rikoslaboratorion syntyyn vaikuttaa Hooverin päättäväisyys analysoida rikospaikalle jätetyt kotitekoiset puiset tikkaat. Kun valvottuja seteleitä alkaa ilmaantua New Yorkiin, tutkijat löytävät huoltoasemanhoitajan, joka kirjoitti ylös setelin antaneen miehen rekisterinumeron. Tämä johtaa Bruno Hauptmannin pidättämiseen ja lopulta tuomitsemiseen Lindbergh-lapsen sieppauksesta ja murhasta.Käydessään Hooverin äidin kanssa Shirley Temple -elokuvassa Hoover ja Clyde päättävät mennä klubille. Kun eräs tyttö kysyy Hooverilta, toivooko hän koskaan, että hänellä olisi joku pitämässä häntä lämpimänä öisin, Hoover vastaa, että hän on omistanut elämänsä FBI:lle. Toinen tyttö pyytää Hooveria tanssimaan, ja Hoover kiihtyy ja sanoo, että hänen ja Clyden on lähdettävä, koska heillä on aamulla paljon töitä. Kotiin päästyään hän kertoo äidilleen inhonsa tyttöjen kanssa tanssimista kohtaan, ja äiti kertoo hänelle, että hänellä olisi mieluummin kuollut poika kuin "narsissi" poikana. Sitten äiti vaatii, että poika opettaa häntä tanssimaan, ja he tanssivat hänen makuuhuoneessaan. Pian tämän jälkeen Hoover ja Clyde lähtevät lomalle raviradalle. Sinä iltana Hoover väittää harkitsevansa avioliittoa tytön kanssa, jota hän on tapaillut New Yorkissa, mikä herättää Clyden närkästyksen, ja he tappelevat lattialla, mikä huipentuu suudelmaan. Hoover vaatii, ettei niin saa enää koskaan tapahtua.Vuosia myöhemmin Hoover tuntee, että hänen voimansa alkavat heiketä. Hän tarvitsee päivittäisiä lääkärikäyntejä, ja Clyde saa aivohalvauksen, joka heikentää hänen tilaansa pahasti. Hooverin yritys kiristää Martin Luther King, Jr. kieltäytymään Nobelin rauhanpalkinnosta osoittautuu tehottomaksi, ja Martin Luther King, Jr. ottaa palkinnon vastaan. Kun Clyde vetoaa Hooveriin, että hän jättäisi itsensä eläkkeelle, Hoover kieltäytyy väittäen, että Richard Nixon aikoo tuhota luomansa viraston. Sitten Clyde syyttää Hooveria siitä, että hän liioittelee osallisuuttaan monissa FBI:n toimissa. Hooverin kuoltua Helen Gandyn nähdään tuhoavan pinottain tiedostoja, joiden oletetaan olevan Hooverin huhuttuja "henkilökohtaisia ja luottamuksellisia" tiedostoja.</w:t>
      </w:r>
    </w:p>
    <w:p>
      <w:r>
        <w:rPr>
          <w:b/>
        </w:rPr>
        <w:t xml:space="preserve">Tulos</w:t>
      </w:r>
    </w:p>
    <w:p>
      <w:r>
        <w:t xml:space="preserve">Mikä oli Helen Gandyn työ, kun Hoover tapaa hänet ensimmäisen kerran?</w:t>
      </w:r>
    </w:p>
    <w:p>
      <w:r>
        <w:rPr>
          <w:b/>
        </w:rPr>
        <w:t xml:space="preserve">Esimerkki 2.4047</w:t>
      </w:r>
    </w:p>
    <w:p>
      <w:r>
        <w:t xml:space="preserve">Miljonääriyrittäjä ja urheilumies Thomas Crown (Steve McQueen) tekee täydellisen rikoksen järjestämällä neljä miestä ryöstämään bostonilaisesta pankista 2 660 527,62 dollaria sekä viidennen miehen, joka ajaa Ford-merkkisen farmariauton, jossa rahat ovat, ja heittää ne hautausmaan roskikseen. Kukaan miehistä ei koskaan tapaa Crownia kasvotusten, eivätkä he tunne tai tapaa toisiaan ennen ryöstöä. Crown noutaa rahat roskiksesta henkilökohtaisesti seurattuaan salaa farmariauton kuljettajaa ja tallettaa rahat henkilökohtaisesti nimettömälle sveitsiläiselle pankkitilille Genevessä. Hän tekee useita matkoja, mutta ei koskaan talleta rahoja kerralla, jotta hänen tekonsa eivät herättäisi tarpeetonta huomiota. riippumaton vakuutusetsivä Vicki Anderson (Faye Dunaway) on palkattu tutkimaan ryöstöä, ja hän saa 10 prosenttia varastetuista rahoista, jos hän löytää ne. Kun Thomas tulee ensimmäisen kerran hänen tietoonsa mahdollisena epäiltynä, hän tunnistaa Thomasin intuitiivisesti ryöstön suunnannäyttäjäksi.Thomas ei tarvitse rahoja, ja itse asiassa hän suunnitteli ryöstön pelinä. Vicki tekee miehelle selväksi, että hän tietää Thomasin olevan varas ja että hän aikoo todistaa sen. He aloittavat kissa ja hiiri -leikin, jossa heidän välinen vetovoima on ilmeinen. Heidän suhteensa kehittyy pian suhteeksi, jota mutkistaa Vickin lupaus löytää rahat ja auttaa etsivä Eddie Malonea (Paul Burke) saattamaan syyllinen oikeuden eteen. palkkio- tarjous houkuttelee pankkiryöstön pakoauton kuljettajan Erwin Weaverin (Jack Weston) vaimon "pettämään" hänet. Vicki saa selville, että hänet palkkasi mies, jota hän ei koskaan nähnyt, mutta jonka äänen hän kuuli. Vicki yrittää laittaa Erwinin samaan huoneeseen Thomasin kanssa, mutta kummallakaan ei ole merkkiäkään tunnistamisesta.Vaikka Vicki on selvästi lähestymässä Thomasia ja käyttää verovirastoa vipuvoimana Thomasin likvidejä varoja vastaan, Thomas pakottaa Vickin huomaamaan, että myös hänen tunteensa ovat tulossa häntä ahtaalle. Kun Thomas näennäisesti vakuuttaa Vickin neuvottelemaan lopusta, hänen asiansa osoittautuu todeksi, kun mustasukkainen Eddie kieltäytyy itsepäisesti tekemästä mitään sopimusta.Thomas järjestää toisen samanlaisen ryöstön kuin ensimmäisenkin, eri rikoskumppaneilla, ja kertoo Vickille, missä "luovutus" tapahtuu, koska hänen on tiedettävä varmasti, että Vicki on hänen puolellaan. Ryöstö onnistuu, mutta laukauksia kuuluu, ja katsojalle jää vaikutelma, että ihmisiä on saattanut kuolla, mikä nostaa Vickin päätöksen panosta. Vicki ja poliisi tarkkailevat hautausmaata, jossa he katsovat, kun yksi ryöstäjistä tekee luovutuksen, ja odottavat Thomasin ilmestymistä, jotta he voivat pidättää hänet. Kun Thomasin Rolls Royce kuitenkin saapuu paikalle, Vicki näkee, että Thomas on lähettänyt hänen tilalleen sanansaattajan, jonka sähkeessä häntä pyydetään tuomaan rahat ja liittymään Thomasin seuraan - tai muuten pitämään Rolls Royce. Hän repii sähkeen palasiksi ja heittää palaset tuuleen katsoen taivaalle kyyneleet silmissään. Crown lentää pois suihkukoneella.</w:t>
      </w:r>
    </w:p>
    <w:p>
      <w:r>
        <w:rPr>
          <w:b/>
        </w:rPr>
        <w:t xml:space="preserve">Tulos</w:t>
      </w:r>
    </w:p>
    <w:p>
      <w:r>
        <w:t xml:space="preserve">Mikä oli Erwin Weaverin rooli ryöstössä?</w:t>
      </w:r>
    </w:p>
    <w:p>
      <w:r>
        <w:rPr>
          <w:b/>
        </w:rPr>
        <w:t xml:space="preserve">Esimerkki 2.4048</w:t>
      </w:r>
    </w:p>
    <w:p>
      <w:r>
        <w:t xml:space="preserve">Elokuva alkaa 20. marraskuuta 1969, 50 meripeninkulman päässä Neuvostoliiton vesistä. Kun USS Acushnet sukeltaa jään alle, nuori Ahab kuuntelee vihollisen sukellusveneitä, kun hän yhtäkkiä havaitsee tuntemattoman kohteen. Kun kapteeni kuuntelee, hän ei kuule mitään, mutta Ahab vakuuttaa olevansa tyhjä. Kohde sukeltaa juoksuhautaan, mutta kapteeni luopuu etsinnästä ja valokuvaa kohteen. Kohde hyökkää sukellusveneen kimppuun, kun Ahab kuulee jyrinää. Sukellusvene tuodaan jäiseen pintaan, ja kohde identifioi itsensä jättimäiseksi, valkoiseksi, valaan kaltaiseksi olennoksi. Ahab selviää hengissä, mutta menettää jalkansa pedolle, kun se raahaa sukellusveneen toisen puoliskon takaisin veden alle.Nykypäivänä tohtori Michelle Herman (Renée O'Connor) ja hänen avustajansa Pip (Derrick Scott) testaavat valaanlaulugeneraattoria, kun heidän takanaan pintaan nousee USS Pequod ja komentajakapteeniluutnantti Starbuck (Adam Grimes), johtava upseeri, taivuttelee heidät tulemaan alukselle. Sukellusveneessä Starbuck kertoo heille useista hyökkäyksistä, joissa kaikki silminnäkijät kertovat nähneensä valtavan valaan. Vaikka Michelle selittää, että valaanlaulugeneraattori tarvitsee nauhoitettua valaan ääntelyä, kapteeni Ahab (Barry Bostwick) tulee kannelle ja antaa hänelle Moby Dickistä vuonna 1969 ottamansa äänitteen. Vaikka Michelle on eri mieltä liittymisestä laivaston sukellusveneeseen, jonka tarkoituksena on tappaa eläin, hänellä ei ole muuta vaihtoehtoa.San Diegossa kapteeni Boomer (toinen vuoden 69 hyökkäyksestä selvinnyt) saa esimiehiltään tiedon Pequodin ympärillä tapahtuvasta epäilyttävästä toiminnasta. Hän saa tehtäväkseen tutkia asiaa, ja Valkoisen valaan äskettäisestä hyökkäyksestä selviytyneen ansiosta hän päätyy siihen tulokseen, että Ahab metsästää Moby Dickiä.Samaan aikaan USS Essex etsii Pequodia Havaijin edustalla. Kun he siirtyvät aktiiviseen kaikuluotaukseen, se herättää harhailevan Moby Dickin huomion. Essex ottaa kiinni etsimältään sukellusveneeltä näyttävän aluksen, mutta tajuaa liian myöhään, että vastustaja on biologinen juuri ennen kuin sukellusvene tuhoutuu sen ampumasta torpedosta. Myöhemmin Pequod saapuu heidän luokseen, eikä valaasta näy jälkeäkään, mutta se kohtaa Essexin miehistön ruumiit. Ahab herättää miehistönsä puheella ja siirtyy etsimään petoa. Pequodia etsivä helikopteri kohtaa sen sukellusveneen seuratessa 600 jalan korkuista kohdetta. Kun helikopteri tarttuu siihen, sukellusvene ampuu ydinkärjen tuntemattomaan kohteeseen, mutta hämmentynyt helikopterin miehistö kertoo ampuneensa jättiläiskalmariparvea juuri ennen kuin Moby Dick nielee heidät elävältä.Tämän jälkeen valas hyökkää risteilyalus S.S. Rachelin kimppuun, kun Pequod puuttuu asiaan Michellen valaanlaulugeneraattorin avulla. Tämä saa kuitenkin aikaan sen, että valas hyökkää niiden kimppuun, minkä jälkeen se tuhoaa Pequodin evän. Sukellusvene ampuu Acushnetin rungosta tehdyn harppuunan Moby Dickin silmän päälle, mikä pakottaa sen sukeltamaan syvemmälle ja vetää Pequodin mukanaan. Kun vedenpaine alkaa vaurioittaa runkoa, köysi katkeaa, ja Starbuck pakottaa aluksen pintaan. myös Moby-Dick nousee pintaan, ja Pequod pakottaa valaan helikopterissa olevan Boomerin avulla atolliin. Sukellusvene jää loukkuun matalaan veteen, ja kolme venettä lähetetään kohtaamaan valas aseiden ja Ahabin harppuunan kanssa. Moby-Dick tuhoaa kaksi veneistä ja pakottaa eloonjääneet saaren rannalle. Valas hyökkää jälleen heidän kimppuunsa, ja Queequeg (Michael Teh) kuolee. Ahab ottaa viimeisen veneen ja ampuu harppuunallaan valaan toista silmää. Moby Dick tuhoaa veneen ja tappaa Ahabin. Pequodin jäljellä oleva miehistö, mukaan lukien Starbuck ja Pip, noudattavat Ahabin käskyjä ja ampuvat ydinpommeja saarta kohti. Moby Dick väistää ydinpommit ja murskaa Pequodin juuri kun saari räjähtää. Elokuva päättyy siihen, että valkoinen valas selviytyy tekemään tuhoa toisena päivänä ja Michelle ui pintaan juuri kun pelastushelikopteri saapuu paikalle.</w:t>
      </w:r>
    </w:p>
    <w:p>
      <w:r>
        <w:rPr>
          <w:b/>
        </w:rPr>
        <w:t xml:space="preserve">Tulos</w:t>
      </w:r>
    </w:p>
    <w:p>
      <w:r>
        <w:t xml:space="preserve">Mihin sukellusvene jää loukkuun?</w:t>
      </w:r>
    </w:p>
    <w:p>
      <w:r>
        <w:rPr>
          <w:b/>
        </w:rPr>
        <w:t xml:space="preserve">Esimerkki 2.4049</w:t>
      </w:r>
    </w:p>
    <w:p>
      <w:r>
        <w:t xml:space="preserve">Italialaiset kalastajat pelastavat Välimereltä tajuttoman amerikkalaisen (Matt Damon), jolla on kaksi ampumahaavaa selässään. He hoitavat haavoja, ja kun mies herää, he huomaavat, että hänellä on dissosiatiivinen muistinmenetys. Hän ei muista omaa henkilöllisyyttään, mutta hän säilyttää puheensa ja kykenee kehittyneisiin taistelutaitoihin ja hallitsee sujuvasti useita kieliä. Kippari löytää miehen lantion alta pienen laserprojektorin, joka aktivoituaan antaa ZÃ¼richissä sijaitsevan tallelokeron numeron. Laskeuduttuaan mies lähtee tutkimaan laatikkoa. Saavuttuaan pankkiin mies huomaa, että laatikossa on suuri summa rahaa eri valuutoissa, lukuisia passeja ja henkilökortteja, joissa kaikissa on hänen kuvansa, sekä käsiase. Mies ottaa kaiken muun paitsi aseen ja lähtee pois käyttäen amerikkalaisessa passissa olevaa nimeä Jason Bourne.Bournen lähdön jälkeen pankin työntekijä ottaa yhteyttä CIA:n salaisen operaation Operaatio Treadstone -ohjelmaan. Treadstonen johtaja Alexander Conklin (Chris Cooper) aktivoi kolme agenttia ottamaan Bournen kiinni: Castel (Nicky Naude), Manheim (Russell Levy) ja Professori (Clive Owen), samalla kun hän hälyttää paikallisen poliisin ottamaan Bournen kiinni. Samaan aikaan CIA:n apulaisjohtaja Ward Abbott (Brian Cox) ottaa yhteyttä Conkliniin epäonnistuneesta salamurhayrityksestä, joka kohdistuu maanpaossa olevaan afrikkalaiseen diktaattoriin Nykwana Wombosiin (Adewale Akinnuoye-Agbaje). Conklin lupaa Abbottille, että hän hoitelee epäonnistuneen Treadstone-agentin. bourne yrittää kiertää Sveitsin poliisia menemällä Yhdysvaltain passilla Yhdysvaltain konsulaattiin, mutta vartijat löytävät hänet. Hän pakenee kiinniottoa, poistuu suurlähetystöstä ja antaa saksalaiselle naiselle, Marie Kreutzille (Franka Potente), 20 000 dollaria, jotta tämä ajaisi hänet Pariisissa sijaitsevaan osoitteeseen, joka on hänen ranskalaisessa ajokortissaan. Osoitteessa, joka on asunto, hän painaa puhelimen uudelleenvalintaa ja pääsee hotelliin. Siellä hän tiedustelee passeissaan olevia nimiä ja saa tietää, että "John Michael Kane" oli rekisteröity, mutta kuoli kaksi viikkoa aiemmin auto-onnettomuudessa. Castel hyökkää Bournen ja Marien kimppuun asunnossa, mutta Bourne saa yliotteen. Sen sijaan, että Castel antaisi kuulustella itseään, hän heittäytyy ikkunasta kuolemaan. Marie löytää etsintäkuulutettuja julisteita Bournesta ja itsestään, ja tuskastuttuaan suostuu jatkamaan Bournen auttamista. Takaa-ajon jälkeen, jossa Bourne pakenee Pariisin poliisia Marien autolla, karkurit viettävät yön yhdessä pariisilaisessa hotellissa, ja sillä välin Wombosi jatkaa pakkomielteenomaisesti murhayritystä. Conklin, joka on ennakoinut tämän, on asettanut Pariisin ruumishuoneelle ruumiin esiintyäkseen hyökkääjänä, mutta Wombosia ei huijata ja hän uhkaa tehdä asiasta ilmoituksen. Professori murhaa Wombosin Conklinin käskystä. Kaneina esiintyvä Bourne saa tietää Wombosin jahdista ja siitä, että hyökkääjää oli ammuttu pakomatkan aikana kahdesti selkään, aivan kuten häntä. Bourne pitää nyt itseään hyökkääjänä. Hän ja Marie hakeutuvat Marie-velipuolensa Eamonin (Tim Dutton) ja tämän lasten kotiin Ranskan maaseudulle. Abbottin painostamana Conklin jäljittää Bournen olinpaikan ja lähettää professorin sinne, mutta Bourne ampuu häntä kahdesti Eamonin haulikolla ja haavoittaa häntä kuolettavasti. Professori paljastaa heidän yhteisen yhteytensä Treadstoneen ennen kuolemaansa. Bourne lähettää Marien, Eamonin ja Eamonin lapset pois heidän suojelukseensa ja ottaa sitten yhteyttä Conkliniin professorin puhelimen kautta sopiakseen tapaamisesta. Sovitun paikan lähellä Pariisissa sijaitsevalta katolta Bourne näkee, että Conklin on tuonut apujoukkoja, joten hän keskeyttää tapaamisen, mutta käyttää tilaisuutta hyväkseen asettaakseen jäljityslaitteen Conklinin autoon, joka johtaa Bournen Treadstonen turvataloon. bourne murtautuu sisään ja uhkaa aseella Conklinia ja logistiikkateknikko Nicolette "Nicky" Parsonsia (Julia Stiles). Kun Conklin alkaa painostaa häntä muistelemaan menneisyyttään, Bourne palauttaa mieleen yrityksensä murhata Wombosi peräkkäisten takaumien kautta. Kaneina ja Treadstonen käskystä Bourne tunkeutui Wombosin jahdille, mutta ei saanut itseään tappamaan Wombosia, kun Wombosin lapset olivat paikalla, vaan pakeni ja joutui ammutuksi pakomatkallaan. Bourne ilmoittaa irtisanoutuvansa Treadstonesta, eikä häntä saa seurata. Kun agentit laskeutuvat turvataloon, Bourne taistelee tiensä vapaaksi. Kun Conklin poistuu turvatalosta, hän kohtaa Manheimin ja saa surmansa, koska tämä toimii Abbottin käskystä. Abbott sulkee Treadstonen. Abbott raportoi valvontakomitealle, että Treadstone on "lähes poistettu käytöstä", ennen kuin keskustelu siirtyy uuteen projektiin, jonka koodinimi on "Blackbriar". Loppukohtauksessa Bourne löytää Marien vuokraamasta skoottereita turisteille Mykonoksella, ja he tapaavat jälleen.</w:t>
      </w:r>
    </w:p>
    <w:p>
      <w:r>
        <w:rPr>
          <w:b/>
        </w:rPr>
        <w:t xml:space="preserve">Tulos</w:t>
      </w:r>
    </w:p>
    <w:p>
      <w:r>
        <w:t xml:space="preserve">Mitä Bournelle tapahtui pakomatkalla?</w:t>
      </w:r>
    </w:p>
    <w:p>
      <w:r>
        <w:rPr>
          <w:b/>
        </w:rPr>
        <w:t xml:space="preserve">Esimerkki 2.4050</w:t>
      </w:r>
    </w:p>
    <w:p>
      <w:r>
        <w:t xml:space="preserve">Nicholas "Oz" Oseransky (Matthew Perry) on chicagolainen hammaslääkäri Quebecistä, joka on loukussa surkeassa avioliitossa edesmenneen entisen kumppaninsa tyttären kanssa. Hän ei voi erota tyttärestään, koska tämän isä kavalsi hammaslääkärivastaanoton varoja, ja se jättäisi hänet pelkkien velkojen varaan. Elokuvan alussa Oz tulee keittiöön, jossa hänen vaimonsa Sophie ja tämän äiti ovat aamiaisella. Sophie kertoo Ozille tarvitsevansa 5000 dollaria, mutta ei kerro, mihin. Oz lähtee töihin ja purkaa turhautumistaan rattiin matkalla.Toimistolla meille esitellään hänen assistenttinsa Jill (Amanda Peet). Jill ja Oz käyvät lounaalla, ja Jill kertoo Ozille, että hänen vaimonsa ei ole hyvä ihminen. He vitsailevat vaimon poistamisesta kuvioista, ja Jill kehottaa häntä nimeämään hinnan. Kun Oz pääsee kotiin, naapuriin on muuttamassa uusi naapuri. Oz ajattelee, että "Jimmy Jones" näyttää tutulta, ja tunnistettuaan Jimmyn kyynärvarressa olevan tatuoinnin Oz tajuaa, että kyseessä on Jimmy "Tulppaani" Tudeski (Bruce Willis). Tudeski on Chicagosta kotoisin oleva pahamaineinen palkkamurhaaja, joka on saanut armahduksen ilmiannettuaan Lazlo Gogolakin ja muut Gogolak-jengin jäsenet. epämiellyttävän kohtaamisen jälkeen Oz juoksee paniikissa kotiin ja kertoo Sophielle, että he muuttavat. Sophie kuitenkin vaatii, että Oz palaa Chicagoon saadakseen löytöpalkkion, jonka hän saa luovuttamalla Jimmyn olinpaikan Lazlon pojalle Jannille (Kevin Pollak). Chicagoon saavuttuaan Oz lounastaa vanhan ystävänsä kanssa ja tunnustaa, ettei hänellä ole aikomustakaan tavata Jannia. Kun Oz palaa hotellihuoneeseensa, häntä tervehtii valitettavasti Frankie Figs (Michael Clarke Duncan), joka osoittautuu yhdeksi Jannin järjestyksenvalvojista. Frankie pahoinpitelee Ozia saadakseen hänestä totuuden irti ja vie hänet sitten Jannin luo.Jannin tilalla Oz tapaa Cynthian (Natasha Henstridge), Jimmyn vieraantuneen vaimon. Janni käskee Frankieta saattamaan Ozin takaisin Kanadaan ja pitämään Jimmyä silmällä, kunnes Janni ja hänen miehensä saapuvat tappamaan hänet. Takaisin hotellissa Oz sekoaa, kun oveen koputetaan. Se on Cynthia. Hän kysyy, tietääkö Oz todella, mistä Jimmy löytyy, ja selittää, että Janni ja Jimmy haluavat molemmat hänet (ja myös toisensa) hengiltä saadakseen 10 miljoonaa dollaria, jotka ovat heidän nimissään. Oz kosiskelee Cynthiaa, ja he jakavat pullon viskiä ja päätyvät lopulta nukkumaan yhdessä. Sitten Oz vannoo löytävänsä keinon suojella Cynthiaa Jimmylta.Takaisin Kanadassa Frankie ja hyvin hermostunut Oz astuvat toiseen hotellihuoneeseen ja näkevät Jimmyn odottamassa sisällä. Kävi ilmi, että Frankie ja Jimmy ovat vanhoja ystäviä ja suunnittelevat yhdessä, että Janni ja hänen miehensä (ja Cynthia) tapetaan, kun he tulevat tekemään iskun Jimmyn kimppuun. Oz palaa töihin ja kertoo Jillille Chicagon tapahtumista. Jill on erittäin innoissaan, kun hän saa selville, että Jimmy-tulppaani on Ozin naapuri, ja panee Ozin viemään hänet tapaamaan häntä. Jill kertoo Jimmylle, että hän on hänen sankarinsa ja syy siihen, miksi hän haluaa palkkamurhaajaksi. Saamme selville, että Sophie yritti käyttää 5000 dollaria saadakseen Jillin tappamaan Ozin, mutta Jill lopulta piti Ozista tutustuttuaan häneen ja kieltäytyi sopimuksesta.Kun Jimmy ja Jill keskustelevat tulevasta väijytyksestä, Oz suuttuu ja sanoo, ettei hän aio katsoa sivusta, kun he tappavat Cynthian. Samaan aikaan Sophie on sängyssä (kirjaimellisesti) uuden tappajan kanssa, jonka hän on hankkinut 5000 dollarillaan. Oz on palannut kotiin ja yrittää soittaa ja varoittaa Cynthiaa Jimmyn suunnitelmasta, mutta tämä on jo matkalla Jannin kanssa. Kun he saapuvat Ozin talolle, Oz saa tilaisuuden varoittaa Cynthiaa, kun tämä varoittaa häntä siitä, että Janni tappaa hänet tapettuaan Jimmyn. Molemmat katsovat Ozin autotallista, kun Jannin jengi kävelee ansaan. kadun varrella Sophie ja hänen tappajansa ovat hänen autossaan. Hän keskustelee maksusta ja lupaa, että hänen äitinsä maksaa loput hänen palkkiostaan, kun työ on tehty. Palkkamurhaaja (Harland Williamsin näyttelemä) häiriintyy, kun hän tunnistaa Janni Gogolakin menossa kohti Jimmyn taloa. Kun Sophie kertoo hänelle, kenen talo on kyseessä, hän tajuaa, mitä on tapahtumassa, vetää aseen esiin ja poistuu autosta jättäen Sophien hämmentyneenä. kun Janni astuu taloon, alaston Jill häiritsee häntä, ja hän, Jimmy ja Frankie pystyvät helposti tappamaan Jannin ja hänen miehensä. Sophien tappaja on pihalla, kun hän kuulee Ozin auton kuoriutuvan takanaan. Oz ja Cynthia lähtevät pakoon. Tämä kiinnittää Jimmyn huomion ikkunaan. Hän saa Jillin kiinnittämään salaperäisen tappajan huomion ja ampuu hänet sitten. Sophie näkee tämän ja juoksee huutaen kadulle. Kun he saavat ruumiin sisälle, he huomaavat, että hän on peitetehtävään mennyt poliisi. kun he alkavat laatia suunnitelmaa ruumiiden hävittämiseksi, Oz soittaa. Heidän puhuessaan puhelimessa Jill paljastaa, että Oz makasi Cynthian kanssa Chicagossa - mikä on hänen mielestään hienoa - mutta se raivostuttaa Jimmyä. Oz tekee heidän kanssaan sopimuksen, joka hyödyttää kaikkia. Hän muuttaa poliisin hampaat täsmälleen samanlaisiksi kuin Jimmyn. Sitten he laittavat poliisin ja Jannin ruumiin Ozin autoon ja sytyttävät sen tuleen, jolloin ruumiita ei voida tunnistaa kuin hammastietojen perusteella. Jimmy on edelleen todella vihainen, mutta onneksi suunnitelma toimii. Tutkijat uskovat, että Janni ja Jimmy ovat molemmat kuolleet. Näin Cynthia pääsee keräämään 10 miljoonaa dollaria, jotka hän on osana sopimusta suostunut siirtämään Jimmylle vastineeksi hänen ja Ozin hengistä. Tutkijat löytävät myös peitepoliisin auton, kun he menevät tarkistamaan Jimmyn taloa. Auton sisällä on nauhuri, jonka sisältö riittää enemmän kuin tarpeeksi tuomaan Sophien ja hänen äitinsä vankilaan.Seuraavana päivänä keskeiset toimijat tapaavat kaupungissa. Sillä välin kun Cynthia ja Jill menevät pankkiin siirtämään rahat, Oz lähtee Jimmyn kanssa taidemuseoon, jossa he ovat ihmisten parissa ja Oz uskoo olevansa turvassa. Jimmyllä on kuitenkin muita suunnitelmia, ja hän vie Ozin (sekä Frankie Figsin) yksityisjahtiin. Takaisin pankissa Jill kysyy Cynthialta, onko hänellä houkutus ottaa rahat ja paeta. Cynthia päättää, että hän rakastaa Ozia eikä voi jättää tätä Jimmyn tappamaksi. Jill kertoo Cynthialle, että Jimmy haluaa hänelle ja Ozille miljoona dollaria häälahjaksi, ja naiset tekevät siirrot. veneellä Jimmy saa puhelun, että rahat on saatu. Hän vetää aseen esiin ja osoittaa sillä Oziin. Frankie virnistää tietävästi, ennen kuin Jimmy kääntyy ja ampuu hänet sen sijaan. Oz on tyrmistynyt, mutta onnellinen siitä, että on hengissä. Hän sanoo Jimmylle, että on selvää, että hän on rakastunut "häneen". Jimmy käyttäytyy hämmentyneesti ja luulee Ozin tarkoittavan Cynthiaa. Seuraavassa kuvassa Jill juoksee veneeseen ja hyppää Jimmyn syliin. Oz lähtee tapaamaan Cynthiaa. Heti kun hän näkee Cynthian, hän kosii tätä. Cynthia näyttää pettyneeltä ja kysyy, kertoiko Jimmy hänelle (rahoista.) Oz ei tiedä, mistä Cynthia puhuu, joten Cynthia suostuu iloisesti naimisiin. Loppukohtauksessa nuoripari on hotellin parvekkeella Niagaran putouksilla ja tanssii lopputekstien pyöriessä Ira Gershwinin "They All Laughed" -kappaleen blues-version tahtiin.</w:t>
      </w:r>
    </w:p>
    <w:p>
      <w:r>
        <w:rPr>
          <w:b/>
        </w:rPr>
        <w:t xml:space="preserve">Tulos</w:t>
      </w:r>
    </w:p>
    <w:p>
      <w:r>
        <w:t xml:space="preserve">Mistä Oz tunnistaa Jimmyn?</w:t>
      </w:r>
    </w:p>
    <w:p>
      <w:r>
        <w:rPr>
          <w:b/>
        </w:rPr>
        <w:t xml:space="preserve">Esimerkki 2.4051</w:t>
      </w:r>
    </w:p>
    <w:p>
      <w:r>
        <w:t xml:space="preserve">sen noin nämä kaksi poikaa, jotka löysivät pelin pelata ja he alkoivat pelata peliä. he alkoivat ymmärtää, että peli oli tulossa elämään. he myös huomasivat, että heidän piti pitää pelissä, jotta lopettaa pelin ja niin kaikki asia voisi dissapper myös he uloked ihmisiä pelistä myös siellä loukussa avaruudessa, mutta talossa on painovoima. he yrittävät t päästä ulos, mutta ohjeet sanoo, kun kerran pelaat et voi lopettaa. he halusivat pelata mutta he eivät todellakaan ymmärtäneet ohjeita he halusivat lopettaa pelin mutta he eivät voineet koska se oli yksi säännöistä .he yrittivät pelata loppuun mutta oli liian myöhäistä ja vaikeaa vaikka he eivät todellakaan tienneet mitä kello oli . mutta heitä alkoi nukuttaa ja he olivat menossa nukkumaan heillä ei ollut ruokaa heillä ei ollut ruokaa he pelasivat joten he lopettivat pelin onnellisina elämänsä loppuun asti .</w:t>
      </w:r>
    </w:p>
    <w:p>
      <w:r>
        <w:rPr>
          <w:b/>
        </w:rPr>
        <w:t xml:space="preserve">Tulos</w:t>
      </w:r>
    </w:p>
    <w:p>
      <w:r>
        <w:t xml:space="preserve">Yrittivätkö Zaturan pojat keskeyttää pelin?</w:t>
      </w:r>
    </w:p>
    <w:p>
      <w:r>
        <w:rPr>
          <w:b/>
        </w:rPr>
        <w:t xml:space="preserve">Esimerkki 2.4052</w:t>
      </w:r>
    </w:p>
    <w:p>
      <w:r>
        <w:t xml:space="preserve">Tämä on tarina Howard Kaylanista ja hänen bändistään TheTurtlesista, jotka tutkivat seksin, huumeiden ja rock and rollin maailmaa 1960-luvulla. Matkan varrella Howard tapaa Beatlesin, Jim Morrisonin, Frank Zappan, Brian Jonesin, Mama Cassin ja monia muita popin merkkihenkilöitä, löytää uusia ja hauskoja tapoja välttää kutsuntalautakuntaa ja lopulta lähtee svengaavaan Lontooseen haastamaan Beatlesia ja istumaan hämmästyttävälle myöhäisillan aterialle legendaarisen Jimi Hendrixin kanssa. Värikäs loppuratkaisu ei koskaan pyyhkiydy muististasi. Tämä elokuva ilmentää kuusikymmentäluvun rockin ja Summer of Loven todellista henkeä.</w:t>
      </w:r>
    </w:p>
    <w:p>
      <w:r>
        <w:rPr>
          <w:b/>
        </w:rPr>
        <w:t xml:space="preserve">Tulos</w:t>
      </w:r>
    </w:p>
    <w:p>
      <w:r>
        <w:t xml:space="preserve">Minkä popin valopilven Howard tapaa?</w:t>
      </w:r>
    </w:p>
    <w:p>
      <w:r>
        <w:rPr>
          <w:b/>
        </w:rPr>
        <w:t xml:space="preserve">Esimerkki 2.4053</w:t>
      </w:r>
    </w:p>
    <w:p>
      <w:r>
        <w:t xml:space="preserve">Vuonna 1977 Eddie Adams on koulunsa keskeyttänyt lukiolainen, joka asuu isäpuolensa ja emotionaalisesti väkivaltaisen, alkoholisoituneen äitinsä kanssa Kalifornian Torrancessa. Hän työskentelee Maurice Rodriguezin omistamassa Resedan yökerhossa, jossa hän tapaa pornoelokuvantekijä Jack Hornerin, joka koe-esiintyy katsomalla, kun hän harrastaa seksiä Rollergirlin, aina luistimet jalassaan pitävän pornotähden, kanssa. Riideltyään äitinsä kanssa tyttöystävästään ja seksielämästään Adams muuttaa Hornerin luo tämän San Fernando Valleyn kotiin. Adams antaa itselleen näyttönimen "Dirk Diggler", ja hänestä tulee tähti hyvän ulkonäkönsä, nuorekkaan karismansa ja epätavallisen suuren peniksensä ansiosta. Menestyksensä ansiosta hän voi ostaa uuden talon, laajan vaatekaapin ja "kilpailun oranssin" vuoden 1977 Chevrolet Corvette Stingrayn. Hänen ystävänsä, pornotähti Reed Rothchild, ja hän tuottavat ja tähdittävät yhdessä menestyksekkäitä toiminta-aiheisia pornoelokuvia. Dirk työskentelee ja seurustelee muiden pornoteollisuuden edustajien kanssa, ja he elävät huoletonta elämää 1970-luvun lopun diskoaikakaudella. Tämä muuttuu Hornerin talossa järjestettävissä uudenvuodenjuhlissa, jotka merkitsevät vuotta 1980, kun apulaisohjaaja Little Bill Thompson huomaa pornotähti-vaimonsa harrastavan seksiä toisen miehen kanssa, ampuu heidät aseella ja tappaa itsensä. Dirk ja Reed alkavat käyttää kokaiinia. Huumeidenkäytön vuoksi Dirkin on yhä vaikeampi saada erektiota, hän joutuu väkivaltaisiin mielialan vaihteluihin ja suuttuu Johnny Doelle, Jackin värväämälle uudelle pääosanesittäjälle. Vuonna 1983 Dirk saa Jackin kanssa riideltyään potkut, ja hän ja Reed lähtevät aloittamaan rock and roll -uraa yhdessä Dirkiä rakastavan puomimiehen Scottyn kanssa. Jack on aiemmin torjunut San Diegossa ja San Franciscossa toimivan "teatterimagnaatin" Floyd Gondolliin bisnesehdotukset, sillä hän vaatii kustannusten leikkaamista kuvaamalla videonauhalle, koska Jack uskoo, että nauhat heikentävät hänen elokuviensa laatua. Kun hänen ystävänsä ja rahoittajansa eversti James vangitaan lapsipornoa kuvaavien elokuvien tekemisestä, Jack työskentelee Floydin kanssa ja pettyy käsikirjoitusten ja hahmonkehityksen puutteeseen hankkeissa, joita Gondolli odottaa hänen tekevän. Yhdessä näistä projekteista Jack ja Rollergirl ajavat limusiinissa ja etsivät satunnaisia miehiä, joiden kanssa Jack harrastaa seksiä, kun kuvausryhmä nauhoittaa sen. Kun eräs mies tunnistaa Rollergirlin entiseksi lukiolaiseksi, hän loukkaa häntä ja Jackia, jotka molemmat hyökkäävät ja jättävät loukkaantuneen miehen jalkakäytävälle, kun kuvausryhmä ajaa pois. pääosan esittäjä Amber Waves, joka otti Dirkin siipiensä suojaan, kun tämä liittyi Jackin näyttelijätalliin, joutuu huoltajuuskiistaan entisen miehensä kanssa. Oikeus toteaa, että hän on sopimaton äiti, koska hän on mukana pornoteollisuudessa, hänellä on aiempi rikosrekisteri ja hän on kokaiiniriippuvainen. Buck Swope menee naimisiin pornotähti Jessie St. Vincentin kanssa, joka tulee raskaaksi. Menneisyytensä vuoksi Buck ei saa pankkilainaa eikä voi avata omaa stereolaitteiden kauppaa. Sinä yönä hän joutuu keskelle ryöstöä, jossa myyjä, ryöstäjä ja aseistautunut asiakas kuolevat. Buck pakenee ryöstäjän vaatimien rahojen kanssa. Dirk ja Reed ovat tuhlanneet rahansa huumeisiin, eivätkä he pysty maksamaan äänitysstudiolle esittelynauhoista, joiden avulla he uskovat pääsevänsä musiikkitähdiksi. Dirk turvautuu epätoivoisesti prostituutioon, mutta kolme miestä käy hänen kimppuunsa ja ryöstää hänet. Dirk, Reed ja heidän ystävänsä Todd yrittävät huijata huumekauppias Rahad Jacksonia myymällä hänelle puoli kiloa ruokasoodaa kokaiinina. Dirk ja Reed päättävät lähteä ennen kuin Rahadin henkivartija tarkastaa sen, mutta Todd ei onnistu varastamaan rahaa Rahadilta, joka tappaa hänet sitä seuranneessa tulitaistelussa. Dirk tekee sovinnon Jackin kanssa. 1984 Buck ja Jessie synnyttävät poikansa, Amber kuvaa televisiomainosta Buckin myymälän avajaisia varten, Reed harjoittelee menestyksekästä taikatemppua strippiklubilla, eversti James pysyy vankilassa ja Rollergirl palaa lukioon. Dirk ja Amber valmistautuvat aloittamaan kuvaukset uudelleen.</w:t>
      </w:r>
    </w:p>
    <w:p>
      <w:r>
        <w:rPr>
          <w:b/>
        </w:rPr>
        <w:t xml:space="preserve">Tulos</w:t>
      </w:r>
    </w:p>
    <w:p>
      <w:r>
        <w:t xml:space="preserve">Mihin Dirk turvautuu tienatakseen rahaa, kun hän ja Reed eivät pysty maksamaan esittelynauhastaan?</w:t>
      </w:r>
    </w:p>
    <w:p>
      <w:r>
        <w:rPr>
          <w:b/>
        </w:rPr>
        <w:t xml:space="preserve">Esimerkki 2.4054</w:t>
      </w:r>
    </w:p>
    <w:p>
      <w:r>
        <w:t xml:space="preserve">Mary Shelley (Elsa Lanchester), Frankensteinin eli modernin Prometheuksen kirjoittaja, paljastaa Percy Shelleylle (Douglas Walton) ja lordi Byronille (Gavin Gordon), että Henry Frankenstein (Colin Clive) ja hänen hirviönsä (Boris Karloff) eivät kuolleet. Molemmat jäivät henkiin ja jatkoivat vielä oudompia seikkailuja kuin ennen... Näemme kohtauksia Frankensteinista (1931), jotka johtavat uuteen tarinaan. Kun mylly on romahtanut ja näyttää siltä, että Hirviö on tuhottu, porvari (E.E. Clive) kehottaa kaikkia palaamaan koteihinsa. Mutta sen pikkutytön isä (Reginald Barlow), jonka hirviö oli tappanut (vahingossa) ensimmäisessä elokuvassa, haluaa nähdä olennon ruumiin omin silmin ennen kuin hän saa rauhan. Hänen vaimonsa (Mary Gordon) yrittää estää häntä; mutta kun mies vaeltaa yhä palavien raunioiden läpi, hän putoaa reiästä, joka johtaa myllyn alla olevaan tulvittuun luolastoon. Hirviö nousee vedestä ja tappaa miesparan, joka myöhemmin tekee saman vaimolleen. Myös Frankensteinien hysteerinen palvelija Minnie (Una O'Connor) kohtaa hirviön, mutta pääsee hengissä pakoon. Kukaan ei kuitenkaan usko häntä, kun hän huutaa, että hirviö on yhä vapaana." Henry ei halua muuta kuin asettua rauhalliseen elämään uuden morsiamensa (Valerie Hobson) kanssa. Mutta hänen vanha professorinsa, pahaenteinen tohtori Pretorius (Ernest Thesiger), joka on nyt häpäisty, ilmestyy yllättäen paikalle ja vakuuttaa hänet jatkamaan työtään uuden elämän luomiseksi. Pretorius on tehnyt omia kokeitaan, mutta ei pysty parempaan kuin luomaan muutaman sentin pituisia ihmisiä. pian kylä kuulee, että Hirviö on yhä elossa. He ottavat hänet kiinni, mutta voimakas olento pakenee vankilastaan ja vaeltaa metsässä kyläläisten jahdatessa häntä. hirviö löytää syrjäisen mökin, jossa asuu vanha sokea erakko (O.P. Heggie), joka soittaa viulua. Olennosta ja yksinäisestä erakosta tulee pian ystäviä, kun vanha mies opettaa Hirviölle musiikin, sikarien, leivän ja viinin iloja. Hirviö ymmärtää ihmisten puhetta ja oppii pian itsekin puhumaan. Molemmat ovat vihdoin löytäneet onnen, joka kuitenkin katoaa, kun kaksi matkustajaa pysähtyy kysymään tietä. He tunnistavat hirviön ja hyökkäävät hänen kimppuunsa, ja polttavat taistelun aikana tahattomasti erakon mökin. Hirviö juoksee karkuun, jälleen kerran onnettomana.Sattumanvarainen tapaaminen haudassa tuo tohtori Pretoriuksen ja Hirviön yhteen, ja Pretorius käyttää Hirviötä sieppaamaan rouva Frankensteinin ja kiristämään Henryä palaamaan linnaansa ja jatkamaan kokeitaan. Hirviö haluaa luojansa rakentavan hänelle ystävän; ja Pretorius haluaa nähdä kuolleen kudoksen muuttuvan eläväksi naiseksi. Henryn on pakko antaa luomukselleen morsian." Henry ja Pretorius onnistuvat luomaan ihmisen luomisen jälkeen naisen (jälleen Elsa Lanchester). Nainen ei kuitenkaan ole tyytyväinen mieheen ja perääntyy hänestä kauhusta ja pelosta sihisten. Hirviö on epätoivoinen. Se vapauttaa Henryn ja tämän vaimon ja laukaisee sitten vivun, joka räjäyttää linnan atomeiksi ja tuhoaa näin itsensä, morsiamensa ja tohtori Pretoriuksen... No, ei aivan. Seuraavassa elokuvassa, Frankensteinin poika (1939), saamme tietää, että hirviö on onnistunut selviytymään jälleen kerran.</w:t>
      </w:r>
    </w:p>
    <w:p>
      <w:r>
        <w:rPr>
          <w:b/>
        </w:rPr>
        <w:t xml:space="preserve">Tulos</w:t>
      </w:r>
    </w:p>
    <w:p>
      <w:r>
        <w:t xml:space="preserve">Minä vuonna Frankensteinin takaumakohtaukset ovat?</w:t>
      </w:r>
    </w:p>
    <w:p>
      <w:r>
        <w:rPr>
          <w:b/>
        </w:rPr>
        <w:t xml:space="preserve">Esimerkki 2.4055</w:t>
      </w:r>
    </w:p>
    <w:p>
      <w:r>
        <w:t xml:space="preserve">Brian Sweeney Fitzgerald (Klaus Kinski), jota paikalliset alkuasukkaat kutsuvat Fitzcarraldoksi Etelä-Amerikan kumipääkaupungissa, jossa hän asuu, haaveilee eksoottisen oopperatalon perustamisesta, jotta Caruson, Pucinnin ja Wagnerin musiikki voitaisiin tuoda erämaahan. Kun hän ja hänen tyttöystävänsä Molly (Claudia Cardinale), kaupungin parhaan bordellin madame, juoksevat katsomaan paikallista oopperaesitystä, Fitzcarraldo onnistuu saamaan paikallisen rahoittajan Don Aquilinon (José Lewgoy) huomion ja pääsee laatimaan suunnitelman unelmansa rahoittamiseksi. Mollyn rahoilla Fitzcarraldo ostaa veneen ja lähtee Amazon-jokea ylöspäin viidakkoon, jossa asuu intiaaneja, jotka aikovat tappaa kaikki sinne tulevat valkoiset miehet. Valkoiseen pukuunsa pukeutuneen Fitzcarraldon ja Caruson musiikin alistamina intiaanit hyväksyvät vaalean yrittäjän jumalana ja tottelevat häntä. Amazonin tässä kohdassa jokea erottaa sen toisesta osasta muutaman kilometrin pituinen vuoristo, joten intiaanit värvätään raahaamaan 180 tonnin painoinen laiva joesta ja vuorten yli toiselle osalle, jotta kuminkuljetus olisi helpompaa. Tehtävän aikana intiaaneja käytetään orjina, ja lopullisena tavoitteena on rakentaa oopperatalo. Kun puita kaadetaan ja vuoria räjäytetään, Fitzcarraldo kamppailee toteuttaakseen pakkomielteisen unelmansa tuoda oopperamusiikki viidakkoon.</w:t>
      </w:r>
    </w:p>
    <w:p>
      <w:r>
        <w:rPr>
          <w:b/>
        </w:rPr>
        <w:t xml:space="preserve">Tulos</w:t>
      </w:r>
    </w:p>
    <w:p>
      <w:r>
        <w:t xml:space="preserve">Miksi paikalliset kutsuvat Brian Sweeney Fitzgeraldia?</w:t>
      </w:r>
    </w:p>
    <w:p>
      <w:r>
        <w:rPr>
          <w:b/>
        </w:rPr>
        <w:t xml:space="preserve">Esimerkki 2.4056</w:t>
      </w:r>
    </w:p>
    <w:p>
      <w:r>
        <w:t xml:space="preserve">Vanhemman miehen, Andrew Marshin, nähdään katselevan kotitekoista pornonauhaa. Myöhemmin paljastuu, että mies kuoli eroottisen tukehtumisen aiheuttamiin komplikaatioihin. Pääepäilty on elokuvassa Marshin kanssa seksiä harrastava nainen, Rebecca Carlson (Madonna), jota murhasyytteen nostamisen jälkeen edustaa asianajaja Frank Dulaney (Willem Dafoe). oikeudenkäynti alkaa Portlandissa, Oregonissa, eikä mene kauaakaan, kun Rebecca ja Frank aloittavat sadomasokistisen seksisuhteen Dulaneyn pahaa-aavistamattoman vaimon (Julianne Moore) selän takana. Heidän raju seksinsä menee niin pitkälle, että Rebecca tiputtaa kuumaa kynttilävahaa Frankin päälle.Rebecca julistaa syyttömyyttään Frankille niin yksityisesti kuin oikeudessakin, mutta syyttäjä ja piirisyyttäjä Robert Garrett (Joe Mantegna) haluaa todistaa, että Rebecca Carlson tappoi Marshin sängyssä seksin avulla tahallaan saadakseen kahdeksan miljoonaa dollaria, jotka Marsh jätti hänelle testamentissaan.Marshin yksityissihteerin Joanne Braslow'n (Anne Archer) todistus paljastaa, että Marshilla oli myös hänen kanssaan seksisuhde, joka olisi voinut vaikuttaa hänen kuolemaansa, mikä herättää perustellun epäilyn Rebeccan syyllisyydestä.Frank ei voi vastustaa Rebeccaa seksuaalisesti, mutta hän ei luota häneen. Hänen vaimonsa näkee paljastavia jälkiä hänen lihassaan ja tajuaa, että hänellä on ollut suhde. Oikeudessa käy ilmi, että Rebeccalla on ollut aiempia seksisuhteita useiden vanhempien rikkaiden miesten, kuten Jeffery Rostonin (Frank Langella), kanssa, joissa hänen rakastelunsa oli yhtä rajua, mikä osoittaa, että se, mitä hän teki Marshin kanssa, ei ollut epätavallista.Todistajan istuimelle astuessaan Rebeccan tunteellinen todistus siitä, ettei hän halunnut aiheuttaa vanhemman miehensä kuolemaa, vakuuttaa valamiehistön, joka vapauttaa hänet. Ennen oikeudesta poistumistaan hän kiittelee pilkallisesti Frankia siitä, että hän on saanut syyllisen asiakkaansa vapaaksi. Frank tulee lopulta täysin tietoiseksi siitä, että Rebecca todellakin tappoi Marchin herkästi seksillä, ja mikä vielä pahempaa, hän ei voi toistaa hänen sanomisiaan asianajajan ja asiakkaan välistä etuoikeutta koskevan lain vuoksi. Frank tietää myös, että Rebeccaa ei voida tuomita uudelleen niin sanotun kaksoisrangaistusta koskevan lain vuoksi, jonka mukaan ketään ei voida tuomita kahdesti samasta rikoksesta, vaikka syytetty tunnustaisi tai uusia todisteita tulisi esiin myöhemmin. Frank menee samana iltana Carlsonin kotiin, jossa hän löytää hänet Marshin lääkärin Alan Payleyn (Jürgen Prochnow) kanssa keskustelemassa vapaasti siitä, miten he molemmat olivat salaliitossa tappaneet Marshin tämän rahojen takia. Rebecca on vapaa, mutta pilkkaa Payleytä käskemällä tämän pysyä piilossa (koska hänet voitaisiin tuomita väärästä valasta) ja lähteä, koska "olen jo unohtanut sinut." Rebecca kertoo Frankille suoraan, että hänen seksuaalinen kyvykkyytensä on se, miten hän saa miehet tekemään mitä tahansa... myös hänet. Raivostunut Payley iskee Rebeccaan fyysisesti, ja kun Dulaney on vetänyt hänet pois, Payley ampuu häntä kahdesti. Nainen syöksyy ikkunasta kuoliaaksi alla olevaan veteen.Loppukohtauksessa, kun poliisi vie Payleyn pois, Frank kääntyy Garrettin puoleen, kun kuollutta Rebeccaa viedään pois, ja sanoo: "Sinun olisi pitänyt voittaa juttu, Rob." Hän ei voi olla tosissaan. Garrett vastaa kylmästi: "Minä voitin".</w:t>
      </w:r>
    </w:p>
    <w:p>
      <w:r>
        <w:rPr>
          <w:b/>
        </w:rPr>
        <w:t xml:space="preserve">Tulos</w:t>
      </w:r>
    </w:p>
    <w:p>
      <w:r>
        <w:t xml:space="preserve">Kenen nähdään katselevan kotitekoista pornonauhaa?</w:t>
      </w:r>
    </w:p>
    <w:p>
      <w:r>
        <w:rPr>
          <w:b/>
        </w:rPr>
        <w:t xml:space="preserve">Esimerkki 2.4057</w:t>
      </w:r>
    </w:p>
    <w:p>
      <w:r>
        <w:t xml:space="preserve">Vuoden 1999 kahden viimeisen päivän aikana Los Angelesista on tullut vaarallinen sota-alue. Rikollisryhmä ryöstää kiinalaisen ravintolan, ja ryöstäjä, jolla on yllään SQUID, laiton elektroninen laite, joka tallentaa tapahtumat suoraan käyttäjän aivokuorelta, ja kun se toistetaan MiniDisc-levyn kaltaisen laitteen kautta, käyttäjä voi kokea tallentimen muistot ja fyysiset tuntemukset. Lenny Nero, entinen LAPD:n poliisi, josta on tullut SQUID-tallenteiden mustan pörssin kauppias, suostuu ostamaan ryöstöklipin päätoimittajaltaan Tickiltä. Toisaalla LAPD:n poliisit Burton Steckler ja Dwayne Engelman jahtaavat Iris-nimistä prostituoitua, joka on Lennyn entisen tyttöystävän Faith Justinin ystävä, tämän paetessa metroon. Iris onnistuu pakenemaan pikavuorolla Engelmanin vedettyä hänen peruukkinsa pois, jolloin paljastuu SQUID-tallentimen kuulokkeet. lenny kaipaa Faithia ja luottaa henkiseen tukeensa kahden parhaan ystävänsä, henkivartija ja limusiininkuljettaja Lornette "Mace" Masonin ja yksityisetsivä Max Peltierin, varassa. Mace tuntee Lennyä kohtaan vastaamattomia tunteita menneisyydestä, siitä ajasta, kun Lenny oli vielä poliisi ja tuli Lennyn pojalle luotettavaksi isähahmoksi sen jälkeen, kun hänen poikaystävänsä oli pidätetty huumesyytteiden takia, mutta hän paheksuu Lennyn SQUID-kauppaa. Kun Lenny ja Max juovat yhdessä baarissa, Iris pudottaa SQUID-levyn Lennyn auton kattoluukun läpi, mutta hänen autonsa hinataan pois ennen kuin hän ehtii nähdä sitä. Mace ottaa hänet kyytiin ja suostuu lopulta viemään hänet yökerhoon, jossa Faith aikoo laulaa. Klubilla Lenny saa SQUID-levyn yhteyshenkilöltä ja yrittää sitten saada Faithin pois tämän uudesta poikaystävästä, musiikkialan moguli Philo Gantista, mutta tuloksetta. kun Lenny on autossa Mace:n kanssa, hän soittaa yhteyshenkilön antamaa levyä ja näkee, kuinka hyökkääjä raiskaa ja murhaa Iriksen raa'asti Sunset Regent -hotellissa. Kun he lähestyvät hotellia, Iris viedään ulos paareilla. Seuraavana päivänä Lenny ja Mace vievät levyn Tickille, joka ei pysty tunnistamaan tallenteen lähdettä, mutta muistaa, että Iris etsi Lennyä. Mace päättelee, että Iris on saattanut jättää jotain Lennyn autoon, ja he menevät takavarikkoon ja löytävät Iriksen levyn. Steckler ja Engleman ilmestyvät paikalle ja vaativat levyä aseella uhaten, mutta Lenny ja Mace pakenevat Iriksen autolla ennen kuin heidät pakotetaan pysähtymään laiturille. Steckler kaataa bensiiniä auton päälle ja sytyttää sen tuleen, mutta Mace ajaa sen satamaan ja sammuttaa liekit. Kun he pääsevät pintaan, poliisit ovat lähteneet. mace vie Lennyn veljensä taloon ja katsoo Iriksen levyä. He saavat selville, että hänen kuolemansa liittyy räppäri Jeriko Onen murhan peittelyyn, jonka Steckler ja Engleman ovat tehneet, koska he eivät hyväksy hänen poliittisesti latautunutta musiikkiaan. Lenny, Mace ja Max saavat myös selville, että Tick on saanut aivokuolemaa, koska hänet on altistettu väkisin voimakkaasti vahvistetuille SQUID-signaaleille. Lenny päättelee, että Tickin kimppuun kävi sama henkilö, joka tappoi Iriksen, ja pelkää Faithin olevan seuraava. Takaisin yökerhossa Lenny ja Mace kohtaavat Faithin, joka kertoo heille, että Philo palkkasi Iriksen vakoilemaan Jerikoa. Keskiyön lähestyessä Lenny ja Mace hiipivät Westin Bonaventure -hotellissa järjestettäviin yksityistilaisuuksiin, joita Philo järjestää kaupungin varakkaalle eliitille. Lenny antaa myös Iriksen levykkeen Maceille, jotta tämä voi toimittaa sen apulaispoliisipäällikkö Palmer Stricklandille. astuessaan Philon kattohuoneiston sviittiin Lenny löytää lattialta toisen SQUID-levykkeen ja Philon ruumiin, jonka aivot ovat vaurioituneet samalla tavalla kuin Tickillä. Katsottuaan levyn Lenny saa selville, että Maxista ja Faithista on tullut rakastavaiset ja että he pakottivat Philon ajamaan vahvistetun nauhoituksen, jossa he harrastavat seksiä. Tämän jälkeen Max ja Faith astuvat huoneeseen ja selittävät, että he lavastivat Philon, koska tämä halusi tappaa Faithin sen vuoksi, mitä tämä tiesi Jerikon kuolemasta, ja että hän aikoo nyt lavastaa Lennyn syylliseksi Philon murhaan. Lähitaistelun jälkeen Lenny heittää Maxin parvekkeelta kuolemaan. Samaan aikaan kadulla Steckler ja Engelman jahtaavat Macea, mutta onnistuvat Stricklandin avulla nujertamaan heidät. Lenny löytää Mace'n, ja kaksikko suutelee intohimoisesti, kun yleisö juhlii vuosisadan vaihtumista heidän ympärillään.</w:t>
      </w:r>
    </w:p>
    <w:p>
      <w:r>
        <w:rPr>
          <w:b/>
        </w:rPr>
        <w:t xml:space="preserve">Tulos</w:t>
      </w:r>
    </w:p>
    <w:p>
      <w:r>
        <w:t xml:space="preserve">Miksi Tick tehtiin aivokuolleeksi?</w:t>
      </w:r>
    </w:p>
    <w:p>
      <w:r>
        <w:rPr>
          <w:b/>
        </w:rPr>
        <w:t xml:space="preserve">Esimerkki 2.4058</w:t>
      </w:r>
    </w:p>
    <w:p>
      <w:r>
        <w:t xml:space="preserve">Tämän artikkelin juonitiivistelmä voi olla liian pitkä tai liian yksityiskohtainen. Auta parantamaan sitä poistamalla tarpeettomia yksityiskohtia ja tekemällä siitä tiiviimpi. (Joulukuu 2009) (Lue, miten ja milloin voit poistaa tämän mallin mukaisen viestin)Andoheb, Arkamin (edellisissä elokuvissa Karnak) vanheneva ylipappi, on kutsunut Yousef Beyn Arkamin temppeliin siirtämään ylipapin tehtävät. Etukäteen Andoheb selittää Beylle Khariksen legendan. Samaan aikaan Massachusettsin Mapletonissa professori Matthew Norman, joka oli tutkinut yhden Khariksen kadonneista sidekappaleista muumion viimeisimmän Mapletonin kierroksen aikana, selittää myös Arkamin ja Khariksen pappeja koskevia legendoja historianluokalleen, joka ei ole kovinkaan uskovainen. Luennon päätyttyä yksi opiskelijoista, Tom Hervey, tapaa tyttöystävänsä Amina Mansorin, kauniin egyptiläissyntyisen naisen. Hänen mielessään on kuitenkin outo, hämärtynyt tunne, kun Egypti mainitaan." Takaisin Egyptissä Andoheb ilmoittaa Yousef Beylle, että Kharis elää yhä ja että Yousefin tehtävänä on noutaa Kharis ja Anankan ruumis ja palauttaa ne oikealle leposijalleen Egyptiin. Yousef Bey vannoo omistautumistaan, ennen kuin Andoheb selittää, että jokaisen täydenkuun aikana Yousef Beyn on keitettävä nestettä yhdeksästä tana-lehdestä. Kharis aistii tämän ja löytää lehdet sieltä, missä ne ovat." Mapletonissa on täysikuu, kun professori Norman tutkii hieroglyfejä tana-lehtien laatikossa. Hän on tulkinnut viestin yhdeksän tana-lehden keittämisestä täysikuun aikana ja päättää tehdä juuri niin. Kharis-muumion kolhiintunut, rähjäinen muoto kuitenkin aistii lehtien hauduttamisen ja suuntaa niitä kohti. Matkalla hän ohittaa Aminan kodin, ja Amina seuraa häntä transsissa. Kharis saapuu pian professori Normanin kotiin, kuristaa hänet ja juo tana-lehtien nestettä. Amina näkee Kharisin, mikä saa hänet heräämään transsista, mutta myös pyörtymään. Seuraavana aamuna sheriffi ja oikeuslääkäri löytävät kuolleen professorin kurkun ympäriltä oudon homeen - merkin, jonka molemmat tietävät tarkoittavan, että muumio vaanii jälleen Mapletonia. Sheriffi Elwood kuulustelee Aminaa, joka on sekaisin, mutta Tom Hervey saapuu paikalle ja yrittää antaa hänelle alibin. Seriffi erottaa lopulta kaksikon ja Tom vie hänet kotiin. myöhemmin Mapletoniin saapunut Yousef Bey pyytää Amon-Raa auttamaan häntä etsinnöissään ja alkaa keittää tana-lehtien pyhää nestettä Khariksen kutsumiseksi. Kharis aistii lehdet ja suuntaa niitä kohti murhaten avuttoman maanviljelijän matkan varrella. Seriffi saapuu pian paikalle ja järjestää etsintäpartiot.Seuraavana päivänä Scripps-museossa Yousef Bey jää jälkeen Anankan muumion katseluryhmästä. Sulkemisajan jälkeen Yousef ilmestyy piilopaikastaan, kun Kharis murtautuu museoon. Kharis yrittää koskettaa muumioitunutta ruumista, mutta se hajoaa kääreen alla, kun hänen kätensä lähestyy. Yousef Bey tajuaa, että Anankaân sielu on jälleensyntynyt toiseen muotoon. Kharis raivostuu ja alkaa tuhota näyttelyä, mikä houkuttelee museon vartijan, jonka Kharis teurastaa armottomasti.Poliisitarkastaja Walgreen ja tohtori Ayad museosta ovat ymmällään siitä, miten Anankaân ruumis on kadonnut ilman, että kääreet ovat häiriintyneet. Tohtori Ayad vertaa haudassa olevia merkintöjä tana-lehtiä sisältävän tynnyrin merkintöihin, ja komisario Walgreen päättää käyttää lehtiä Kharisin houkuttelemiseksi ja vangitsemiseksi. Suunnitelmana on rakentaa kuoppa, johon olento suljetaan, kunnes löydetään keino käsitellä sitä. amina ei edelleenkään pysty pääsemään eroon häntä piinaavista ahdistavista tunteista, ja Tom pyytää seriffin varoituksista piittaamatta aminaa karkaamaan kanssaan new Yorkiin. Amina suostuu, ja he suunnittelevat lähtöä varhain seuraavana aamuna. Sillä välin Yousef Bey pyytää Amon Ran johdattamaan hänet Anankaân sielun uuteen kotiin ja lähettää sitten Kharisin sinne etsimään Anankaa.Tarkastaja Walgreen alkaa nyt virittää ansaansa polttamalla yhdeksän tana-lehteä, ja Kharis suuntaa välittömästi kohti Normanin kotia. Amina herää hänen lähestymisensä vuoksi ja vaeltaa hypnoottisesti pihalle. Kharis tunnistaa hänet Anankaân sielun kantajaksi, ja Amina pyörtyy, kun Kharis ottaa hänet kyytiin ja vie hänet pois.Kaappauksen näkee Aminan huoltaja rouva Blake, joka soittaa Tomille ja hälyttää hänet. Tom lähtee välittömästi takaa-ajoon, kun taas rouva Blake suuntaa Normanin talolle ja kertoo tarinansa komisario Walgreenille, sheriffi Elwoodille ja suurelle joukolle vapaaehtoisia. Kharis saapuu tehtaalle ja esittelee Aminan Yousef Beylle. Bey tunnistaa hänen ranteessaan olevan syntymämerkin Arkamin pappien symboliksi. Amina herää, ja pappi ilmoittaa hänelle, että hän on todellakin Anankan reinkarnaatio.Yousef Bey alkaa nyt ihailla Aminan kauneutta eikä voi kieltää kiusausta, jota hän tuntee pitääkseen Aminan elossa morsiamenaan. Hän päättää käyttää tana-lehtiä pitääkseen Aminan ikuisesti nuorena ja kauniina, mikä suututtaa Kharisin. Ennen kuin Yousef Bey ehtii antaa Aminalle nestettä, muumio tyrmää kupin pois ja kostaa papille, joka putoaa ikkunasta kuolemaan.Tom Hervey saapuu paikalle ja todistaa papin kuoleman. Hän ryntää portaat ylös myllyyn, mutta Kharis tulee vastaan. Syntyy kamppailu, ja Tom joutuu nopeasti nujerretuksi. Kharis yrittää paeta Aminan kanssa, ja väkijoukko jahtaa muumiota ja hänen prinsessaansa läheisille soille. Kharisin sylissä Amina/Ananka vanhenee nyt nopeasti. Heitä jahdataan yhä syvemmälle ja syvemmälle suolle, ja nyt he alkavat vajota suohon. Tomân viimeinen tuskastunut näky Aminasta on 3000-vuotiaan egyptiläisen prinsessan näky, kun Kharis ja Ananka katoavat veden alle, yhdistyneinä kuolemaan.</w:t>
      </w:r>
    </w:p>
    <w:p>
      <w:r>
        <w:rPr>
          <w:b/>
        </w:rPr>
        <w:t xml:space="preserve">Tulos</w:t>
      </w:r>
    </w:p>
    <w:p>
      <w:r>
        <w:t xml:space="preserve">Andoheb ilmoittaa Yousef Beylle, että kuka vielä elää?</w:t>
      </w:r>
    </w:p>
    <w:p>
      <w:r>
        <w:rPr>
          <w:b/>
        </w:rPr>
        <w:t xml:space="preserve">Esimerkki 2.4059</w:t>
      </w:r>
    </w:p>
    <w:p>
      <w:r>
        <w:t xml:space="preserve">Nykypäivään sijoittuvassa, eurooppalaisella kartanolla sijaitsevassa elokuvassa Carmillaa repii tunnekuohu, kun hänen ystävänsä Georgia kihlautuu hänen serkkunsa Leopoldon kanssa. On vaikea sanoa, kumpaa kohtaan hänellä on voimakkaimmat vastuuttomat tunteet. Tulevaa avioliittoa juhlistavien naamiaistanssiaisten aikana ilotulitusnäytöksessä räjähtää vahingossa paikalle toisen maailmansodan aikana kadonneita ammuksia, mikä häiritsee esi-isien katakombia. Carmilla pukeutuneena legendaarisen vampyyri-esi-isänsä mekkoon vaeltaa raunioille, jossa esi-isän hauta avautuu hitaasti. Carmilla palaa Leopoldon kartanoon, kun viimeiset vieraat lähtevät. Seuraavien päivien aikana hän käyttäytyy kuin vampyyrin hengen riivaamana, ja vampyyrimurhien sarja terrorisoi kartanoa.</w:t>
      </w:r>
    </w:p>
    <w:p>
      <w:r>
        <w:rPr>
          <w:b/>
        </w:rPr>
        <w:t xml:space="preserve">Tulos</w:t>
      </w:r>
    </w:p>
    <w:p>
      <w:r>
        <w:t xml:space="preserve">Mikä repii Carmillaa tunteellisesti?</w:t>
      </w:r>
    </w:p>
    <w:p>
      <w:r>
        <w:rPr>
          <w:b/>
        </w:rPr>
        <w:t xml:space="preserve">Esimerkki 2.4060</w:t>
      </w:r>
    </w:p>
    <w:p>
      <w:r>
        <w:t xml:space="preserve">Elokuva alkaa pian ensimmäisen maailmansodan jälkeen, ja siinä keskitytään työväenluokkaisen Gibbonsin perheen elämän merkkipaaluihin sen jälkeen, kun he ovat asettuneet uuteen kotiin Claphamiin Etelä-Lontoossa. Talouteen kuuluvat Frank, hänen vaimonsa Ethel, heidän kolme lastaan Reg, Vi ja Queenie, hänen leskeksi jäänyt siskonsa Sylvia sekä Ethelin äiti. Naapurissa asuu Bob Mitchell, joka palveli Frankin kanssa armeijassa.Frank saa töitä matkatoimistosta. Kun lapset kasvavat ja maa sopeutuu rauhan aikaan, perhe osallistuu moniin tapahtumiin, kuten Wembleyssä vuonna 1924 järjestettävään British Empire Exhibitioniin. Reg ystävystyy vakaumuksellisen sosialistin Samin kanssa, joka on ihastunut Viiin. Bobin merimiespoika Billy jahtaa Queenietä, mutta hän kaipaa pakoon lähiöstä ja loistokkaampaan elämään muualla.Vuoden 1926 yleislakon aikana Reg loukkaantuu tappelussa Whitechapel Roadilla. Vi syyttää Samia, joka oli tuonut hänen veljensä alueelle, mutta lopulta hänen vihansa hälvenee, ja Vi suostuu naimisiin miehen kanssa. 1928 Charleston-tanssimania saapuu Englantiin, ja innostunut Queenie esittelee hienoja askeleitaan paikallisessa tanssisalissa. Kun koko Lontoo on ajautunut jazz-aikaan, sanomalehdissä alkaa näkyä uutisia Saksan uudesta liittokanslerista Adolf Hitleristä. Reg menee naimisiin Phyllisin kanssa ja Billy kosii Queenietä jälleen kerran, mutta Queenie tunnustaa rakastavansa naimisissa olevaa miestä ja karkaa pian tämän kanssa äitinsä suureksi harmiksi. Äiti sanoo, ettei voi antaa Queenielle anteeksi eikä halua enää koskaan nähdä häntä.Ajan kuluessa Sylvia-täti löytää spiritismin, Reg ja Phyllis kuolevat auto-onnettomuudessa, ja Oswald Mosley, Britannian fasistiliiton perustaja, yrittää lietsoa juutalaisvastaisia tunteita kaupungissa. Stanley Baldwinista tulee pääministeri, kuningas Yrjö V kuolee ja Ethelin äiti menehtyy. Kuninkaallisesta laivastosta lomalle palannut Billy ilmoittaa nähneensä Queenien Ranskassa. Rakastajansa hylkäämänä hän avasi teehuoneen yrittäessään tulla toimeen, ja hän katuu syvästi kotoa lähtemistä. Billy paljastaa, että he ovat naimisissa ja että hän on tuonut Queenien takaisin Lontooseen, ja Queenie ja Ethel palaavat yhteen, kun hänen äitinsä antaa hänelle anteeksi hänen tahdittomuutensa. toisen maailmansodan lähestyessä Queenie saa vauvan, jonka hän jättää vanhempiensa huostaan liittyessään miehensä luo Singaporeen. Tyhjän pesän edessä Frank ja Ethel päättävät myydä talonsa ja muuttaa asuntoon.</w:t>
      </w:r>
    </w:p>
    <w:p>
      <w:r>
        <w:rPr>
          <w:b/>
        </w:rPr>
        <w:t xml:space="preserve">Tulos</w:t>
      </w:r>
    </w:p>
    <w:p>
      <w:r>
        <w:t xml:space="preserve">Kuka brittiläinen kuningas kuoli elokuvan aikana?</w:t>
      </w:r>
    </w:p>
    <w:p>
      <w:r>
        <w:rPr>
          <w:b/>
        </w:rPr>
        <w:t xml:space="preserve">Esimerkki 2.4061</w:t>
      </w:r>
    </w:p>
    <w:p>
      <w:r>
        <w:t xml:space="preserve">Vuonna 1991[8][9] Los Angelesissa lahtelainen Jeff "Dude" Lebowski (Jeff Bridges) joutuu kotonaan kahden palkatun roiston (Mark Pellegrino ja Philip Moon) hyökkäyksen kohteeksi, kun he vaativat rahaa, jonka erään Jeffrey Lebowskin vaimo on velkaa Jackie Treehorn -nimiselle miehelle (Ben Gazzara). Pian he tajuavat hyökänneensä väärän Jeffrey Lebowskin kimppuun ja lähtevät pois, mutta eivät ennen kuin toinen heistä virtsaa Duden matolle.Dude tapaa keilailukaverinsa, aran Donnyn (Steve Buscemi) ja temperamenttisen Vietnamin veteraanin Walter Sobchakin (John Goodman). Walterin rohkaisemana Dude lähestyy toista Jeffrey Lebowskia (David Huddleston), samannimistä "Big Lebowskia", kiukkuista vanhaa pyörätuoliin sidottua miljonääriä, saadakseen korvausta pilalle menneestä matostaan. Vaikka hänen pyyntönsä hylätään, hän varastaa ovelasti yhden Lebowskin matoista kertomalla Lebowskin mielistelevälle avustajalle Brandtille (Philip Seymour Hoffman), että hänen pomonsa käski hänen ottaa minkä tahansa maton talosta. Tämän jälkeen Dude tapaa Bunnyn (Tara Reid), Lebowskin nuoren nymfomaanisen palkintovaimon. päiviä myöhemmin Lebowski ottaa yhteyttä Dudeen ja ilmoittaa, että Bunny on kidnapattu. Lebowski haluaa, että Dude toimittaa salkun, jossa on miljoonan dollarin lunnaat, ja yrittää tunnistaa syylliset. Myöhemmin Duden asunnolle ilmestyy eri roistopari, joka lyö hänet tajuttomaksi ja vie Lebowskilta maton. Kun Bunnyn sieppaajat soittavat sopiakseen lunnaiden toimittamisesta, Walter ehdottaa, että he antaisivat sieppaajille mieluummin rengin, nimittäin likaisilla alusvaatteilla täytetyn salkun. Sieppaajat nappaavat soittimen ja lähtevät. Myöhemmin samana iltana Duden auto varastetaan, ja oikea lunnassalkku on yhä sisällä. Jeffrey Lebowskin tytär Maude (Julianne Moore) ottaa yhteyttä Dudeen ja paljastaa vieneensä maton ja selittää, että Bunny on yksi Jackie Treehornin pornotähdistä. Hän arvelee, että Bunny "kidnappasi" itsensä ja pyytää Dudea perimään takaisin lunnaat, jotka Lebowski on laittomasti nostanut perheen säätiöstä. Lebowski on vihainen siitä, että Dude ei toimittanut lunnaita, ja näyttää hänelle kidnappaajien toimittaman, väitetysti Bunnylle kuuluneen, vihreäksi maalatun, irtileikatun varpaan. Myöhemmin saksalaisten nihilistien jengi (Peter Stormare, Torsten Voges ja Flea) tunkeutuu Duden asuntoon ja uhkailee häntä ja ilmoittautuu kidnappaajiksi. Maude sanoo, että saksalaiset nihilistit ovat itse asiassa Bunnyn ystäviä. poliisi löytää Duden auton ilman lunnasrahoja, ja hän hakee sen takaisin. Myöhemmin Dude löytää autolla ajellessaan sen sisältä Larry-nimisen lukiolaisen kotitehtävän. Walter ja The Dude päättelevät tämän tarkoittavan, että Larry oli se, joka varasti auton, ja menevät hänen kotiinsa uskoen, että Larry on varastanut myös rahat. Kun Larry ei suostu vastaamaan Walterin ja The Duden uhkauksiin, Walter romuttaa pihalle pysäköidyn uuden urheiluauton, jonka he olettavat Larryn ostaneen rahoilla. Naapuri kuitenkin ryntää ulos, paljastaa ostaneensa auton juuri ja romuttaa vihaisena kostoksi The Duden auton, koska luulee sitä Walterin autoksi.The Dude tuodaan väkisin Treehornin eteen, joka kysyy Bunnyn olinpaikkaa ja sanoo haluavansa rahat, jotka tämä on hänelle velkaa. Hän huumaa Duden White Russian -cocktailin, mikä johtaa tajuttomaan unijaksoon, jossa on mukana Maude ja keilailu. Dude tulee tajuihinsa poliisin huostassa, jossa Malibun poliisipäällikkö pahoinpitelee häntä sanallisesti ja fyysisesti. Taksimatkan aikana Dude heitetään ulos taksista, kun hän pyytää taksinkuljettajaa vain vaihtamaan radioasemaa. Punainen urheiluauto hurahtaa ohi, ja katsoja näkee, että Bunny ajaa autoa, ja kaikki hänen varpaansa ovat ehjät.Dude löytää bungalowinsa täysin tuhoutuneena, ja häntä tervehtii Maude, joka viettelee hänet. Hän arvelee, että Treehorn huumasikin hänet, jotta hänen roistonsa voisivat etsiä lunnasrahoja Duden kotoa. Kun Maude on harrastanut seksiä hänen kanssaan, hän sanoo toivovansa saavansa lapsen; Dude on aikeissa protestoida ajatusta isyydestä, mutta Maude kertoo hänelle, ettei hänen tarvitse osallistua lapsen kasvatukseen. Maude selittää myös, että hänen isällään ei ole rahaa: hänen äitinsä oli varakas ja jätti rahansa yksinomaan perheen hyväntekeväisyyteen. Dude kertoo myöhemmin Walterille, että hän ymmärtää nyt koko tarinan: kun Lebowski - joka ilmeisesti vihasi vaimoaan - kuuli, että Bunny oli kidnapattu, hän nosti rahaa säätiöltä, piti sen itsellään ja antoi Dudelle salkun, jossa ei ollut rahaa, ja sanoi, että siinä oli miljoonan dollarin lunnaat. Kidnappaus oli myös juoni: kun Bunny lähti ilmoittamattomalle matkalle, hänen ystävänsä (nihilistit) lavastivat kidnappauksen voidakseen kiristää Lebowskilta rahaa. Walter ja Dude kohtaavat Big Lebowskin, joka kieltäytyy myöntämästä vastuutaan, mutta Walter heittää hänet pyörätuolistaan, koska hän uskoo, että Lebowski teeskentelee halvaantumistaan.Asia on ilmeisesti ohi, ja Dude ja hänen keilailutoverinsa palaavat keilaradalle. Lähtiessään he kohtaavat parkkipaikalla nihilistit, jotka ovat sytyttäneet Duden auton tuleen. He vaativat jälleen kerran lunnasrahoja. Kuultuaan, mitä Dude ja Walter tietävät, nihilistit yrittävät kuitenkin ryöstää heidät. Walter voittaa väkivaltaisesti kaikki kolme ja puree yhdeltä heistä korvan irti. Jännityksessä Donny saa kuitenkin kuolettavan sydänkohtauksen. Walter ja Dude menevät rannalle hajottamaan Donnyn tuhkat. Walter muuttaa epävirallisen muistopuheen kunnianosoitukseksi Vietnamin sodalle. Kun Dude on vahingossa peittänyt Donnyn tuhkat Duden päälle, ja lyhyen riidan jälkeen Walter halaa häntä ja sanoo: "Tule, Dude. Vitut siitä. Mennään keilaamaan." Keilaradalla tarinan kertoja (Sam Elliott) kertoo, että Maude on raskaana "pikku-Lebowskille" ja toivoo, että Dude ja Walter voittavat keilailuturnauksen.</w:t>
      </w:r>
    </w:p>
    <w:p>
      <w:r>
        <w:rPr>
          <w:b/>
        </w:rPr>
        <w:t xml:space="preserve">Tulos</w:t>
      </w:r>
    </w:p>
    <w:p>
      <w:r>
        <w:t xml:space="preserve">Missä The Dude on, kun hän tulee tajuihinsa?</w:t>
      </w:r>
    </w:p>
    <w:p>
      <w:r>
        <w:rPr>
          <w:b/>
        </w:rPr>
        <w:t xml:space="preserve">Esimerkki 2.4062</w:t>
      </w:r>
    </w:p>
    <w:p>
      <w:r>
        <w:t xml:space="preserve">Entisellä merimies Fikretillä on vaikeuksia sopeutua uuteen elämäänsä Istanbulissa, ja hän on alkanut käyttää paikallisen kirkon tiloja. Kun pappi Artin lähtee matkalle Vatikaaniin, Fikret alkaa myydä kirkon kalliita viinejä ja yöpyy öisin papin huoneessa. Fikret viettää suurimman osan jäljellä olevasta ajastaan uhkapelaamalla hevoskilpailuissa ja luennoimalla Asimille, naiiville nuorelle pojalle, joka työskentelee kirkon vieressä sijaitsevassa autopesulassa ja joka pitää Fikretiä isähahmon korvikkeena. Fikret ja Asim saavat tietää rikkaasta leskeksi jääneestä liikenaisesta, Denizistä, joka uskoo, että hänen sisarensa Selenin päälle on langetettu loitsu, ja on valmis maksamaan mitä tahansa, jotta loitsu kumottaisiin. Fikret päättää mennä Denizin taloon papiksi naamioituneena, mutta saa enemmän kuin hän odotti.</w:t>
      </w:r>
    </w:p>
    <w:p>
      <w:r>
        <w:rPr>
          <w:b/>
        </w:rPr>
        <w:t xml:space="preserve">Tulos</w:t>
      </w:r>
    </w:p>
    <w:p>
      <w:r>
        <w:t xml:space="preserve">mihin artin menee matkalle ?</w:t>
      </w:r>
    </w:p>
    <w:p>
      <w:r>
        <w:rPr>
          <w:b/>
        </w:rPr>
        <w:t xml:space="preserve">Esimerkki 2.4063</w:t>
      </w:r>
    </w:p>
    <w:p>
      <w:r>
        <w:t xml:space="preserve">Adam Pascalin tähdittämässä romanttisessa komediassa entinen poikabändin supertähti ihastuu kapinalliseen juutalaistyttöön esiintyessään maailman ensimmäisessä kosher-hotellissa/-kasinossa. 1990-luvulla Bobby Starr (Pascal) villitsi teinitytöt Eye Candyn, yhden kaikkien aikojen suurimman poikabändin, mietiskelevänä keulahahmona. Kuuluisuus on kuitenkin ohimenevää, ja nykyään entinen listaykkönen turvautuu nostalgiaan säilyttääkseen vakaan toimeentulonsa ja esiintyy usein entisten faniensa lasten syntymäpäiväjuhlissa ja bar mitzvahissa. Kun Bobby aloittaa viikon mittaisen keikkansa Mazel-hotellissa ja -kasinolla, päärabbit ovat ymmällään - miten tämä hip-hoppuileva ei-juutalainen sai keikan ortodoksijuutalaisille? Vastauksen tähän kysymykseen saa Rebekka, hotellin omistajan tytär. Rebekka on ollut ihastunut Bobbyyn lapsesta asti, ja juuri hän ehdotti isälleen, että tämä palkkaisi entisen laulajan auttamaan hotellin avaamisessa. Kun Bobby alkaa suunnitella toivomaansa comeback-show'ta, Rebekka vastustaa ennalta sovittua avioliittoaan arvostetun kabbala-rabbin pojan kanssa. Opittuaan muutamia asioita juutalaisesta uskosta hiphop-pakkomielteisen talonmiehen Tyn avulla Bobby huomaa nopeasti, miten vakavasti hänen uudet isäntänsä suhtautuvat sapattiin, ja samalla hän solmii erityisen läheisen siteen tyttöön, joka oli aikoinaan hänen suurin faninsa.--Jason Buchanan, All Movie Guide</w:t>
      </w:r>
    </w:p>
    <w:p>
      <w:r>
        <w:rPr>
          <w:b/>
        </w:rPr>
        <w:t xml:space="preserve">Tulos</w:t>
      </w:r>
    </w:p>
    <w:p>
      <w:r>
        <w:t xml:space="preserve">Mikä on elokuvan bändin nimi?</w:t>
      </w:r>
    </w:p>
    <w:p>
      <w:r>
        <w:rPr>
          <w:b/>
        </w:rPr>
        <w:t xml:space="preserve">Esimerkki 2.4064</w:t>
      </w:r>
    </w:p>
    <w:p>
      <w:r>
        <w:t xml:space="preserve">Ponnistelujen jälkeen arkeologi avaa haudan oven, ja vaaleanpunainen demoni poistuu pyramidista ja piiloutuu keskellä yötä oudon näköiseen taloon.Leikkaus Wadeihin, jotka ovat juuri saapuneet Yhdysvalloista Meksikoon, jotta isä Elliot Wade (Sam Bottoms) voi perustaa nukketehtaan. Jäljellä on paljon nukkeja, ja nuorin lapsi, Jessica "Jessie" Wade (Candace Hutson) valitsee niistä yhden. Hän lähtee leikkimään oudon näköiseen taloon, josta nyt selviää, että se on nukkekoti ulkona. Jimmy Wade (Chris Demetral), vanhin poika, tutkii kartanoa ja löytää sisäänkäynnin kielletylle tontille, jossa on atsteekkien raunioita. Äiti Marilyn Wade (Denise Crosby) ei oikein viihdy siellä Meksikossa. Hän hikoilee koko ajan ja kokee, etteivät lapset huomioi tai tottele häntä. Hän on kotiäiti, jota auttaa Camilla (Lupe Ontiveros), joka puhuu loputtomasti sukulaisistaan: sedästään, joka on myynyt kotitalouden vihannekset ja käyttää vuohen paskaa lannoitteena, ja siskostaan, josta on tullut nunna ja joka on perheen ylpeys.Marilyn on yhä huolestuneempi Jessien pakkomielteestä Dollya kohtaan. Tyttö sanoo, että Dolly on hänen ainoa leikkikaverinsa, ja on hyvin ystävällinen äidilleen, kun tämä pyytää häntä olemaan puuttumatta heidän asioihinsa. Dolly viettää yleensä yönsä istuen keinutuolissa Jessien makuuhuoneessa. Camilla tuo papin siunaamaan talon, mutta se saa Jessien sekoamaan. Sinä yönä Dolly lähtee Jessien huoneesta kävelemään ympäri taloa. Jessie tajuaa sen ja lähtee Dollyn perään. Camilla huomaa Jessien kävelevän yöllä. Camilla seuraa Jessietä, joka seuraa Dollya ulkona olevaan nukkekotiin. Camilla pysäyttää Jessien, mutta ovi paiskautuu kiinni keskellä yötä. On tuulista ja myrsky on puhkeamassa. Elliot on ulkona, lähdössä oletettavasti autollaan johonkin työasiaan, Marilynia ei näy missään ja Jimmy kuuntelee musiikkia kuulokkeistaan, joten kukaan ei kuuntele Camillan yrittävän löytää tietä sisään. Koska kaikki ovet ovat lukossa, hän päättää kokeilla kellarin ovea Jessien odottaessa ulkona pääoven portailla istuen. Dolly seuraa Camillaa, nauraa outoa naurua ja puukottaa häntä. Camilla joutuu paniikkiin ja yrittää puolustautua, mutta Dolly työntää hänet sisäiseen pesukaivoon tai johonkin ja tappaa hänet sitten sähköllä. Sulake räjähtää, mikä lopulta herättää Marilynin. Kun Elliot saapuu paikalle, Marilyn on hermostunut pimeydestä ja hapuilee tulitikkujen ja kynttilöiden kanssa. Elliot löytää lopulta Camillan ruumiin, joka näyttää hyppäävän hänen kimppuunsa. marilyn on yhä levottomampi nuken suhteen ja yrittää erottaa heidät toisistaan. Hän käskee Jessietä olemaan piiloutumatta häneltä ja sulkematta nukkekotia heidän takanaan, mutta - Dollyn painostamana - Jessie muuttuu yhtäkkiä itsetyytyväiseksi ja pehmoilevaksi lapseksi, joka vain sulkee oven äitinsä kasvoilta. Marilyn yrittää myös kieltää lasta nukkumasta Dollyn kanssa hänen sängyssään, mutta Jessie kieltäytyy. sillä välin työt tehtaassa ovat jatkuneet. Tehdas on lähellä taloa, samassa tilassa. Yksi työntekijöistä, Héctor (Jaime Gómez), on saanut surmansa loput demonien riivaamat nuket. Kaikki ovet ovat muka samanlaisia, mutta ne näyttävät jotenkin erilaisilta." Jimmy puhuu Karl Resnickille (Rip Torn), joka on löytänyt hänet tunkeutumasta asteekkien hautaan. Aluksi Karl käskee Jimmyn pois, mutta myöhemmin hän ei pääse suljettuun tilaan, jossa varsinainen kiviarkku on, koska sinne johtaa hyvin kapea avoin tila, joten tavallaan annetaan ymmärtää, että hän on lopulta pyytänyt Jimmyn apua. Jimmy menee sisään, ja lopulta Karl löytää demonin ruumiin. Marilyn yrittää löytää selitystä ja ohjeita nunnasta (René Víctor), joka oli edesmenneen Camillan sukulainen, mutta nunna kertoo hänelle, että he ovat vapauttaneet demonin, joka käyttää lapsia pahoihin tekoihin, eikä ratkaisua ole. Tässä vaiheessa helvetti pääsee valloilleen. Lelutehtaan kaikki nuket heräävät henkiin ja hyökkäävät toisen työntekijän, Luisin (Will Gotay) ja Estrellan (Enrique Renaldo) sekä Elliotin kimppuun. Elliot jää kiinni köydestä, joka roikkuu valtavan sähkösahan päällä. Työntekijä puolustaa Elliottia, joka vapauttaa itsensä. sillä välin Dolly on herännyt eloon, kun taas Jessie on mennyt katatoniseen tilaan. Dolly kertoo Marilynille, että paluuta ei ole ja hyökkää tämän kimppuun. Marilyn tappaa Dollyn haulikolla. Hän kehottaa myös Jimmyä soittamaan Elliottille, mutta tämä ei vastaa. Marilyn käskee Jimmyn pysyä alakerrassa. Hän ampuu Dollyn. Marilyn, Jimmy ja nyt paikalla oleva ja herännyt Jessie juoksevat ulos talosta. Karl ja Elliot räjäyttävät dynamiitilla kaikki nuket kappaleiksi. Näyttää siltä, että juoni toimii. näyttää siltä, että he ovat tappaneet kaikki nuket ja samalla räjäyttäneet talon ja tehtaan.</w:t>
      </w:r>
    </w:p>
    <w:p>
      <w:r>
        <w:rPr>
          <w:b/>
        </w:rPr>
        <w:t xml:space="preserve">Tulos</w:t>
      </w:r>
    </w:p>
    <w:p>
      <w:r>
        <w:t xml:space="preserve">Millä Elliot ja Karl tuhoavat nuket?</w:t>
      </w:r>
    </w:p>
    <w:p>
      <w:r>
        <w:rPr>
          <w:b/>
        </w:rPr>
        <w:t xml:space="preserve">Esimerkki 2.4065</w:t>
      </w:r>
    </w:p>
    <w:p>
      <w:r>
        <w:t xml:space="preserve">Frederick Loren (Vincent Price) on eksentrinen miljonääri, joka on vuokrannut Los Angelesin kukkulalla sijaitsevan goottilaisen kivitalon "kummitustalojuhlia" varten, jotka hänen neljäs vaimonsa Annabelle (Carol Ohmart) oli päättänyt järjestää. Alkuteksteissä viisi ihmistä saapuu talolle "hautajaisautoilla" ajavina. He ovat: testilentäjä Lance Schroeder (Richard Long), lehden kolumnisti Ruth Bridges (Julie Mitchum), psykiatri tohtori David Trent (Alan Marshal), talon omistaja Watson Pritchard (Elisha Cook Jr.) ja sihteeri/kirjoittaja Nora Manning (Carolyn Craig). Omistajia ja tohtori Trentiä (joka haluaa tutkia yliluonnollista) lukuun ottamatta heidät kaikki valittiin, koska he halusivat/tarvitsivat 10 000 dollaria, jotka Loren tarjosi kaikille, jotka voisivat yöpyä talossa yhden yön. Kun nämä viisi lisätään Frederick ja Annabelle Lorenin lisäksi, ihmisiä on yhteensä seitsemän - kolme naista ja neljä miestä. Toki joillakin heistä oli myös taka-ajatuksia." Salongissa pidetyn kokouksen aikana Watson Pritchard väittää, että talossa on murhattu seitsemän ihmistä, kolme naista ja neljä miestä, mukaan lukien Watson Pritchardin veli. Ruumiiden osia löytyi ympäri taloa, mutta päitä ei ole koskaan löydetty. Pritchard itse vietti talossa yhden yön ja hänet löydettiin seuraavana aamuna lähes kuolleena. Hän väittää, että päiden voi kuulla yöllä kuiskaavan toisilleen.Fredrick Loren astuu sisään, esittäytyy ja väittää kutsuneensa heidät viettämään yhden yön talossa sillä ehdolla, että sähköt ovat poikki ja kaikki ovet lukitaan keskiyöllä, jolloin ei ole mahdollista paeta. Jokainen, joka pysyy talossa koko yön, koska he ovat vielä elossa, saa kukin 10 000 dollaria.Hän selittää juhlien säännöt ja antaa jokaiselle vieraalle .45-kaliiperisen pistoolin suojaksi. Lorenin vaimo yrittää varoittaa vieraita siitä, että hänen miehensä on psykoottinen, mikä saa heidät suhtautumaan häneen hyvin epäluuloisesti, erityisesti Nora Manningin, joka tulee vakuuttuneeksi siitä, että mies yrittää tappaa hänet, kun hän näkee jatkuvasti salaperäisiä kummituksia, muun muassa Annabellen haamun, joka oli hirttäytynyt sen jälkeen, kun hänet oli pakotettu osallistumaan juhliin.Kun Nora ajautuu hysteeriseen kohtaukseen häntä kummittelevien kummitusten takia, hän ampuu herra Lorenin olettaen, että tämä aikoo tappaa hänet. Toinen vieras, tohtori Trent, yrittää päästä eroon ruumiista työntämällä sen happoon, mutta valot sammuvat, ja kun ne syttyvät uudelleen, molemmat miehet ovat kadonneet.Annabelle ilmestyy esiin lavastettuaan kuolemansa tohtori Trentin avulla ja ilmeisesti huijattuaan Noraa tappamaan Lorenin. Yhtäkkiä haposta nousee luuranko, jota säestää Lorenin ääni. Haamu lähestyy Annabellea, joka perääntyy kauhuissaan. Paniikissa huutava Annabelle peruuttaa vahingossa itse happoon. Oikea herra Loren kävelee ulos varjosta, kädessään laite, jolla hän hallitsi tohtori Trentin luurankoa. Riemuissaan hän katsoo Annabellen hajoavan. "Hyvää yötä, tohtori. Hyvää yötä, Annabelle", Frederick Loren sanoo itsekseen. "Suunnittelemasi rikos oli todellakin täydellinen, vain uhri on elossa ja murhaajat eivät. Sääli, ettet murhapeliäsi aloittaessasi tiennyt, että minäkin pelasin." Loren kääntyy muiden vieraiden puoleen ja kertoo heille, että Noran ase oli ladattu paukkupatruunoilla ja että Trent ja Annabelle olivat salaliitossa hänen tappamisekseen." Loppukohtauksessa Prichard katsoo happoaltaaseen ja sanoo kauhistunut ilme kasvoillaan: "Nyt heitä on yhdeksän. Niitä tulee lisää... paljon lisää. He tulevat nyt perääni. Ja sitten he tulevat hakemaan sinut."</w:t>
      </w:r>
    </w:p>
    <w:p>
      <w:r>
        <w:rPr>
          <w:b/>
        </w:rPr>
        <w:t xml:space="preserve">Tulos</w:t>
      </w:r>
    </w:p>
    <w:p>
      <w:r>
        <w:t xml:space="preserve">Pritchard väittää, että päät kuulevat yöllä mitä?</w:t>
      </w:r>
    </w:p>
    <w:p>
      <w:r>
        <w:rPr>
          <w:b/>
        </w:rPr>
        <w:t xml:space="preserve">Esimerkki 2.4066</w:t>
      </w:r>
    </w:p>
    <w:p>
      <w:r>
        <w:t xml:space="preserve">Vuonna 1948 rouva Daisy Werthan eli neiti Daisy (Jessica Tandy), 72-vuotias varakas, valkoinen, juutalainen, leskeksi jäänyt, eläkkeellä oleva opettaja, asuu yksin Atlantassa, Georgiassa, lukuun ottamatta mustaa sisäkköä Idellaa (Esther Rolle). Kun neiti Daisy romuttaa autonsa, hänen poikansa Boolie (Dan Aykroyd) palkkaa mustan autonkuljettajan Hoke Colburnin (Morgan Freeman). Neiti Daisy kieltäytyy aluksi antamasta kenenkään muun ajaa häntä, mutta antaa vähitellen periksi.Kun neiti Daisy ja Hoke viettävät aikaa yhdessä, neiti Daisy oppii arvostamaan Hoken monia taitoja. Idellan kuoltua vuonna 1962 neiti Daisy päättää uuden palvelustytön palkkaamisen sijaan hoitaa itse talonsa ja antaa Hoken hoitaa ruoanlaiton ja ajamisen.Elokuvassa käsitellään mustiin kohdistuvaa rasismia, joka vaikuttaa Hokeen tuolloin. Elokuva käsittelee myös juutalaisvastaisuutta etelässä. Kun hänen synagogaansa pommitetaan, neiti Daisy tajuaa, että hänkin on ennakkoluulojen uhri. Amerikkalainen yhteiskunta on kuitenkin radikaalien muutosten kourissa, ja Miss Daisy osallistuu illalliselle, jolla tohtori Martin Luther King pitää puheen. Hän kutsuu aluksi Boolien illalliselle, mutta Boolie kieltäytyy ja ehdottaa, että neiti Daisy kutsuisi Hoken. Neiti Daisy kuitenkin pyytää häntä vieraakseen vasta automatkalla tilaisuuteen, ja lopulta hän osallistuu illalliselle yksin, ja Hoke, joka on loukkaantunut kutsun tavasta, kuuntelee puhetta ulkona autoradiosta. eräänä aamuna vuonna 1971 Hoke saapuu talolle ja löytää neiti Daisyn kiihtyneenä ja dementian merkkejä osoittaen. Hoke rauhoittelee häntä. Boolie järjestää neiti Daisyn vanhainkotiin. Vuonna 1973 Hoke, joka on nyt 85-vuotias, jää eläkkeelle. Boolie ja Hoke ajavat vanhainkotiin tapaamaan neiti Daisya, joka on nyt 97. Kun Hoke syöttää hänelle kurpitsapiirakkaa, kuva häipyy ja auto ajaa pois kaukana.</w:t>
      </w:r>
    </w:p>
    <w:p>
      <w:r>
        <w:rPr>
          <w:b/>
        </w:rPr>
        <w:t xml:space="preserve">Tulos</w:t>
      </w:r>
    </w:p>
    <w:p>
      <w:r>
        <w:t xml:space="preserve">Kuka saapuu taloon?</w:t>
      </w:r>
    </w:p>
    <w:p>
      <w:r>
        <w:rPr>
          <w:b/>
        </w:rPr>
        <w:t xml:space="preserve">Esimerkki 2.4067</w:t>
      </w:r>
    </w:p>
    <w:p>
      <w:r>
        <w:t xml:space="preserve">Vuonna 1944 Rachel Stein, hollantilais-juutalainen laulaja, joka oli asunut Berliinissä ennen sotaa, piileskelee natsihallintoa miehitetyssä Alankomaissa. Kun amerikkalainen pommikone tuhoaa vahingossa maalaistalon, jossa hän oli piileskellyt, Rachel onnistuu pakenemaan paikallisen miehen, Robin, ansiosta ja vierailee asianajaja Smaalin luona, joka antaa hänelle osan isänsä rahoista, jotta hän voi paeta Van Gein -nimisen miehen avustamana. Rachel ja Rob yhdistyvät jälleen perheensä kanssa ja yrittävät paeta veneellä Biesboschin kautta muiden juutalaisten kanssa natsien miehittämästä Alankomaiden osasta vapautettuun eteläosaan. Se osoittautuu kuitenkin ansaksi. Saksan SS:n jäsenet väijyvät heitä joella, tappavat heidät ja ryöstävät ruumiilta rahat ja muut arvoesineet. Rachel jää yksin henkiin, mutta hän ei onnistu pakenemaan miehitetyltä alueelta.Käyttämällä ei-juutalaista peitenimeä Ellis de Vries, Rachel liittyy Haagissa toimivaan hollantilaiseen vastarintaryhmään, jota johtaa Gerben Kuipers ja joka työskentelee läheisessä yhteistyössä vastarintaliikkeen lääkärin Hans Akkermansin kanssa. Smaal on yhteydessä tähän vastarintasoluun. Kun Kuipersin poika ja muita vastarintaliikkeen jäseniä vangitaan, Ellis suostuu auttamaan viettelemällä paikallisen SD:n komentajan HauptsturmfÃ¼hrer Ludwig MÃ¼ntzen ja vaalentamalla kaikki hiuksensa vaaleiksi. MÃ¼ntze kutsuu hänet juhliin SD:n paikalliseen päämajaan, ja siellä Ellis tunnistaa ObersturmfÃ¼hrer GÃ¼nther Frankenin, MÃ¼ntzen brutaalin sijaisen, SS-upseeriksi, joka valvoi hänen pakolaisseurueensa joukkomurhaa. Hän saa työpaikan sihteerinä SD:n päämajassa ja rakastuu samalla MÃ¼ntzeen, joka toisin kuin Franken ei ole väkivaltainen tai sadistinen. Mies tajuaa, että naisen hiukset on vaalennettu ja että nainen on juutalainen, mutta ei välitä siitä. Hän ystävystyy myös hollantilaisen kollegansa Ronnien kanssa, joka tekee yhteistyötä saksalaisten kanssa, työskentelee heille, on seksuaalisesti heidän (erityisesti Frankenin) käytettävissä ja ottaa heiltä vastaan varastettuja lahjoja. Frankenin toimistoon sijoitetun piilomikrofonin ansiosta vastarintaliike saa selville, että Van Gein oli se, joka petti Rachelin, hänen perheensä ja muut juutalaiset SS:lle vastineeksi osuudesta voittoihin. Vastoin Kuipersin käskyjä Akkermans ja muut päättävät siepata Van Geinin paljastaakseen epäillyn petturin. Juoni menee pieleen, kun Akkermansin kloroformi ei tehoa; Van Gein alkaa antaa periksi, mutta yhtäkkiä hän taistelee vastaan ja kuolee. Franken vastaa suunnitelmalla tappaa neljäkymmentä panttivankia, mukaan lukien suurin osa juonittelijoista, mutta MÃ¼ntze, joka ymmärtää sodan olevan menetetty ja on neuvotellut vastarintaliikkeen kanssa, peruu käskyn.MÃ¼ntze kohtaa Ellisin ja vaatii tätä kertomaan tarinansa, minkä Ellis myös tekee. Tytön todisteiden perusteella hän asettaa Frankenin vastakkain esimiehensä, ObergruppenfÃ¼hrer KÃ¤utnerin kanssa, joka määrää Frankenin avaamaan kassakaappinsa etsiessään tappamiltaan juutalaisilta varastettuja rahoja, kultaa ja jalokiviä. (Juutalaisten murhaaminen ei ollut SS:n sääntöjen vastaista, mutta heidän omaisuutensa varastaminen oli kuolemantuomio.) Kassakaapista ei kuitenkaan löydy mitään, ja Franken kertoo KÃ¤utnerille, että MÃ¼ntze on neuvotellut hollantilaisten vastarintaliikkeen "terroristien" kanssa aselevosta. MÃ¼ntze tuomitaan kuolemaan ja vangitaan yhdessä vastarintasolun jäsenten kanssa, jotka Franken oli jo suunnitellut ampuvansa kostoksi Van Geinin murhasta. Ellis suostuu osallistumaan vastarintaliikkeen vankien pelastusyritykseen vain sillä ehdolla, että he vapauttavat myös MÃ¼ntzen, ja muut suostuvat siihen, vaikkakin vastahakoisesti. Tuntematon sisäpiiriläinen on pettänyt suunnitelman, ja pelastajiksi aikovat löytävät vankien sellien olevan täynnä saksalaisia joukkoja. Vain Akkermans ja yksi toinen mies selviävät "pelastuksesta", ja Franken pidättää Ellisin ja vie hänet tämän toimistoon, jota hän oli salakuunnellut. Franken on tiennyt hänestä ja salakuuntelulaitteesta jo jonkin aikaa. Tietäen, että vastarintaliike kuuntelee salakuuntelua, hän lavastaa yhteenoton saadakseen vastarintaryhmän uskomaan, että Ellis on natsien kollaboraattori, joka on vastuussa pelastusoperaation epäonnistumisesta. Kuultuaan tämän Kuipers ja hänen kumppaninsa vannovat metsästävänsä Ellisin ja panevansa hänet maksamaan maanpetoksesta. Ronnie, joka on saanut tietää Ellisin roolista vastarintaliikkeessä, auttaa Ellisiä ja MÃ¼ntzeä pakenemaan.Kun liittoutuneet vapauttavat maan, Franken yrittää paeta laivalla, mutta hänet tappaa Akkermans, joka vie ryöstösaaliin, jolla Franken yritti paeta. MÃ¼ntze ja Ellis epäilevät Smaalin olevan petturi ja palaavat kohtaamaan hänet. Smaal kiistää syytökset. Smaal näyttää heille mustan kirjan, jossa hän oli yksityiskohtaisesti kertonut kaikista liiketoimistaan juutalaisten kanssa, joita hän oli muka auttanut. Sekä Smaal että hänen vaimonsa kuitenkin murhataan ennen kuin he ehtivät poistua rakennuksesta. Koska MÃ¼ntze ei näe murhaajaa kunnolla, hän jahtaa häntä kadulle, mutta voitonriemuiset hollantilaiset tunnistavat hänet ja kanadalaiset pidättävät hänet. Hollantilaiset tunnistavat myös Ellisin ja pidättävät hänet "kollaboraattorina", mutta eivät ennen kuin hän nappaa mustan kirjan.MÃ¼ntze tuodaan kanadalaisten joukkojen johtoportaan eteen, ja hän huomaa, että he ovat värvänneet KÃ¤utnerin avukseen järjestyksen ylläpitämiseen lyötyjen saksalaisjoukkojen keskuudessa. KÃ¤utner vakuuttaa kanadalaiselle everstille, että sotilasoikeuden mukaan lyöty saksalainen armeija säilyttää oikeuden rangaista omia sotilaitaan. Hän esittelee kuolemantuomion, jonka hän oli aiemmin antanut MÃ¼ntzeä vastaan tämän neuvoteltua Ellisin vastarintasolun kanssa. Vaikka kanadalainen eversti aluksi vastustaa ajatusta todistajan murhaamisesta, hän suostuu lopulta, ja MÃ¼ntze teloitetaan välittömästi saksalaisista joukoista koostuvan teloitusryhmän toimesta.Ellis vangitaan muiden syytettyjen kollaboraattorien kanssa, ja väkivaltaisesti natsien vastaiset vapaaehtoiset vanginvartijat nöyryyttävät ja kiduttavat häntä, mutta Akkermans, joka on nykyään Alankomaiden armeijan eversti, pelastaa hänet. Akkermans vie hänet lääkärin vastaanotolleen ja kertoo tappaneensa Frankenin, kun natsi yritti paeta. Hän näyttää hänelle Frankenin juutalaisilta uhreilta varastetut rahat ja korut. Kun Ellis saa tietää MÃ¼ntzen kohtalosta, hän menee shokkiin, ja Akkermans antaa hänelle rauhoittavaa lääkettä, joka on itse asiassa insuliinin yliannostus. Ellis, jota huimaa, näkee insuliinipullon ja selviää syömällä nopeasti suklaapatukan. Silloin hän tajuaa, että Akkermans oli petturi, joka oli tehnyt yhteistyötä Frankenin kanssa ja tappanut Smaalit. Kun Akkermans on hajamielinen ja vilkuttaa yleisölle, joka hurraa hänelle, hän hyppää parvekkeelta alla olevaan väkijoukkoon ja pakenee. Ellis yrittää seurata häntä, mutta samat ihmiset, jotka hurrasivat hänelle vastarintaliikkeen sankarina, estävät häntä... Ellis todistaa syyttömyytensä Kanadan sotilastiedustelulle ja vastarintaliikkeen entiselle johtajalle Gerben Kuipersille Smaalin mustalla kirjalla, jossa on luettelo siitä, kuinka monta juutalaista (Ellisin veli mukaan lukien) oli viety Akkermansin luokse lääkärinhoitoon juuri ennen heidän murhiaan. Yhdessä Ellis ja Kuipers nappaavat pakenevan Akkermansin, joka piileskelee ruumisautossa arkussa varastettujen rahojen, kullan ja jalokivien kanssa. He tappavat nopeasti kuljettajan, ja Kuipersin ajaessa ruumisautoa Ellis ruuvaa arkun salaiset tuuletusaukot kiinni. He ajavat Hollands Diepiin, jossa SS:n ansa oli viritetty, ja odottavat, kunnes Akkermans tukehtuu. Ellis ja Kuipers jäävät miettimään, mitä tehdä varastetuille rahoille ja jalokiville.Kohtaus vaihtuu Israeliin vuonna 1956, ja Rachel tapaa miehensä ja heidän kaksi lastaan ja kävelee takaisin Steinin Kibbutsiin, jonka portilla oleva kyltti ilmoittaa, että se rahoitettiin sodan aikana tapetuilta juutalaisilta varastetuilla rahoilla. Israelissa kuvatut kohtaukset tuotti israelilainen Hocus Focus Films, jota johti Micha Israel Kovler.</w:t>
      </w:r>
    </w:p>
    <w:p>
      <w:r>
        <w:rPr>
          <w:b/>
        </w:rPr>
        <w:t xml:space="preserve">Tulos</w:t>
      </w:r>
    </w:p>
    <w:p>
      <w:r>
        <w:t xml:space="preserve">Kenet Rachel kohtauksessa tapaa?</w:t>
      </w:r>
    </w:p>
    <w:p>
      <w:r>
        <w:rPr>
          <w:b/>
        </w:rPr>
        <w:t xml:space="preserve">Esimerkki 2.4068</w:t>
      </w:r>
    </w:p>
    <w:p>
      <w:r>
        <w:t xml:space="preserve">Vuonna 1991 joukko varkaita varastaa harvinaisen 10 miljoonan dollarin jalokiven, mutta prosessin aikana kaksi heistä pettää johtajansa Patrickin (Sean Bean) ja karkaa kiven kanssa. Kymmenen vuotta myöhemmin, kiitospäivää edeltävänä päivänä, tunnettu yksityispraktiikan Manhattanin lastenpsykiatri, tohtori Nathan R. Conrad (Michael Douglas), saa ystävältään ja entiseltä kollegaltaan tohtori Louis Sachsilta (Oliver Platt) kutsun tutkia häiriintynyttä nuorta naista nimeltä Elisabeth (Brittany Murphy) valtion parantolassa.Vapauduttuaan 4. marraskuuta Patrickin jengi murtautuu asuntoon, joka on yleiskuva Conradin perheen asunnosta,mukaan lukien hänen vaimonsa Aggie(Famke Janssen),jolla on murtunut jalka hiihto-onnettomuudesta,ja älykäs lapsi Jessie(Skye McCole Bartusiak),joka on oppinut isänsä psykologisia temppuja. Samana iltana.Patrick kidnappaa Nathanin tyttären- samalla kun etsivä Sandra Cassidy(Jennifer Esposito),kutsutaan tutkimaan Patrickin jengin kuljettajan ja hänen siskonsa selittämättömiä murhia 4 päivää aikaisemmin.Seuraavana aamuna Patrick pakottaa Nathanin yrittämään loman aikana,saada Elisabethin paljastamaan salaisen 6-numeroisen numeron,joka lopulta johtaa Patrickin kallisarvoisen jalokiven olinpaikan,joka on jäänyt häneltä huomaamatta,jotta hän ja hänen jenginsä voivat nauttia luksuselämästä,jota he kaikki ovat toivoneet.</w:t>
      </w:r>
    </w:p>
    <w:p>
      <w:r>
        <w:rPr>
          <w:b/>
        </w:rPr>
        <w:t xml:space="preserve">Tulos</w:t>
      </w:r>
    </w:p>
    <w:p>
      <w:r>
        <w:t xml:space="preserve">Mitä joukko varkaita varasti vuonna 1991?</w:t>
      </w:r>
    </w:p>
    <w:p>
      <w:r>
        <w:rPr>
          <w:b/>
        </w:rPr>
        <w:t xml:space="preserve">Esimerkki 2.4069</w:t>
      </w:r>
    </w:p>
    <w:p>
      <w:r>
        <w:t xml:space="preserve">24-vuotias eronnut Betty Preisser, joka työskentelee vastaanottovirkailijana vaatevalmistajalla, vie toimistotöitä kotiin. Hänen pomonsa, leskimies Jerry Kingsley, 56-vuotias mies, piipahtaa noutamassa asiakirjoja.Betty kertoo Jerrylle rakkaudettomasta avioliitostaan muusikko Georgen kanssa. Jerryllä on hänen ikäisensä tytär, Lillian, ja myös vanhapiika Evelyn-sisko, joka on hyvin suojelevainen häntä kohtaan.Jerry rohkenee kutsua Bettyn illalliselle. Hän tapaa Bettyn äidin, rouva Muellerin, ja siskon Alicen, jotka jakavat asunnon Bettyn kanssa. Heidän suhteensa kasvaa, mutta Betty ilmoittaa olevansa epäluuloinen työnantajansa seurustelusta. Jerry miettii, johtuuko hänen haluttomuutensa todella heidän ikäerostaan. Tästä huolimatta heidän välilleen kehittyy touko-joulukuun romanssi, jota perheenjäsenet paheksuvat jyrkästi. Rouva Mueller kutsuu häntä "likaiseksi vanhaksi mieheksi", kun taas Jerryn sisko kutsuu Bettyä "onnenonkijaksi" ja Jerryä hölmöksi. Lillianin aviomies Jack esittää onnittelut, mikä saa hänen vaimonsa halveksumaan ja saa heidät riitelemään. Kollega Walter Lockman, joka on jäänyt loukkuun pitkään ja onnettomaan avioliittoon, kehottaa Jerryä tekemään kaikkensa löytääkseen todellisen onnen... George palaa kaupunkiin ja yrittää taivutella Bettyn palaamaan hänen luokseen. Heikkouden hetkellä heillä on romanttinen suhde. Betty katuu sitä ja selittää Jerrylle, ettei se merkinnyt hänelle henkisesti mitään, mutta Jerry tuntee olonsa nöyryytetyksi. hänen sisarensa huomaa, kuinka masentunut Jerry on tullut kotiin palattuaan. Alhaisimmillaan hän kuulee, että Walter on ottanut yliannostuksen pillereitä ja yrittänyt todennäköisesti itsemurhaa. Jerry näkee sen merkkinä siitä, että hänen on tartuttava elämän iloon, kun vielä voi. Hän palaa Bettyn odottavaan syliin.</w:t>
      </w:r>
    </w:p>
    <w:p>
      <w:r>
        <w:rPr>
          <w:b/>
        </w:rPr>
        <w:t xml:space="preserve">Tulos</w:t>
      </w:r>
    </w:p>
    <w:p>
      <w:r>
        <w:t xml:space="preserve">Kenet George yrittää suostutella palaamaan?</w:t>
      </w:r>
    </w:p>
    <w:p>
      <w:r>
        <w:rPr>
          <w:b/>
        </w:rPr>
        <w:t xml:space="preserve">Esimerkki 2.4070</w:t>
      </w:r>
    </w:p>
    <w:p>
      <w:r>
        <w:t xml:space="preserve">Kun smurffit valmistautuvat Sinisen kuun juhliin, Pappa Smurffi näkee kattilassaan näyn, jossa Tohelo kurottautuu lohikäärmesauvaan ja smurffit ovat häkissä ja Velho nauraa. Pappa Smurffi ei halua näyn toteutuvan, joten hän kieltää Tohelolta smurffijuurien poimimisen. Tohelo ei tottele isää ja päätyy vahingossa johdattamaan Velhon ja Azraelin kylään. Kaikki smurffit pakenevat henkensä edestä, kun Tohelo juoksee tietämättään kohti Kiellettyjä putouksia, ja Pappa-Smurffi, Smurffi, Mörö, Älypää ja Sisu juoksevat hänen perässään. He löytävät hänet jyrkänteen reunalta, ja kun he yrittävät auttaa häntä ylös, heidät imetään jättimäiseen pyörteeseen, joka vie heidät nykypäivän New Yorkiin. Kaiken kukkuraksi Gargamel ja Azrael seuraavat perässä, ja smurffit päätyvät Patrick ja Grace Winslow'n asuntoon, jossa asuu naimisissa oleva ja lasta odottava pariskunta ja heidän Basset-koiransa Elway. Asioiden selvittämisen jälkeen Winslow't ystävystyvät smurffien kanssa ja antavat heidän asua asunnossaan. Seuraavana päivänä smurffit etsivät "tähtitarkkailijaa" (kaukoputkea) ja seuraavat Patrickia hänen työpaikalleen Anjelou Cosmetics -yrityksessä, koska he ovat ymmärtäneet väärin, että hänen työnsä on ennustamista. Hän kutsuu Gracen noutamaan heidät, mutta kun hän on ottanut "smurffiuutetta" Smurffetten hiuslukosta, myös Velho saapuu paikalle ja päätyy Patrickin pomo Odilen hoidettavaksi, kun hän on käyttänyt suurimman osan hankkimastaan taikuudesta hänen iäkkääseen äitiinsä palauttamalla tämän nuoruuden ja viehättävyyden. Mutta Velho jatkaa etsintöjään tunnistettuaan Patrickin ja seurattuaan häntä FAO Schwarziin, mutta hänet pidätetään varastettuaan lehtipuhaltimen ja aiheutettuaan kaaosta kaupassa joidenkin asiakkaiden kanssa yrittäessään napata smurffeja. Velho onnistuu karkaamaan vankilasta kärpästen avulla. Siihen mennessä Papa Smurffi onnistuu laskemaan yön, jolloin hän ja muut pääsevät kotiin. Mutta ensin hänen on keksittävä loitsu, jolla se onnistuu. Patrick kertoo heille, että kaupungissa on vanha kirjakauppa Anjelou Cosmeticsin lähellä, kun hän solmii siteen smurffien kanssa lähetettyään valmiina pitämänsä mainoksen julkaistavaksi. Seuraavana päivänä Patrick kuitenkin kuulee, että Tohelo kiinnitti vahingossa sinisen kuun aiheisen sivuprojektin, ja hän menettää malttinsa ennen kuin hän jättää sekä smurffit että Gracen pelastaakseen työpaikkansa. pakotettuna etsimään itse, smurffit löytävät kaupan ja löytävät tutkija Peyon kirjoittaman kirjan LâHistoire des Schtroumpfs, joka sisältää loitsun kuun muuttamiseksi siniseksi. Mutta kun Velho saa tietää heidän sijaintinsa, hän hiipii kirjakauppaan ja löytää lohikäärmesauvan, johon hän siirtää taikuutensa ja käyttää sitä vangitakseen Papa Smurffin, kun hän lähettää muut turvaan. Vaikka smurffit lupasivat Papa Smurffille, että he eivät yritä pelastaa häntä ja palata kotiin, Tohelo ja Patrick, jotka ovat nähneet hänen tekojensa virheen Gracen lähetettyä hänelle sähköpostitse ultraäänikuvan heidän vauvastaan, vakuuttavat heidät suunnittelemaan pelastusta. Belvederen linnassa kasvatettuaan lohikäärmesauvan voimaa Pappa-Smurffin parran palasilla, Velho joutuu kohtaamaan kaikki smurffit, jotka Aivonen on kutsunut New Yorkiin sinisen kuun avulla. Kun smurffiarmeija taistelee Gargamelia vastaan, Smurffiina voittaa Azraelin ja pelastaa Pappa Smurffin ennen kuin he liittyvät taisteluun. Vaikka Velho yrittää murtaa smurffit tappamalla isäpapan, Patrick pelastaa hänet, kun taas Gutsy lyö lohikäärmesauvan velhon kädestä, mutta tämä pudottaa sen. Tohelo yrittää ottaa sen kiinni, ja Papa Smurffin yllätykseksi onnistuu nappaamaan sen ja lähettää Velhon lentämään roskakoriin ja jäämään bussin alle, jossa on mainos "Blue Moon", ennen kuin Papa Smurffi rikkoo sen. Pian tämän jälkeen smurffit lähtevät pois, kun Patrick saa Odilelta puhelun, että hänellä on yhä työpaikka, koska hän antoi vihdoin hänelle sen, mitä hän halusi, kun hän oli huomannut Aivopään luoman sinisen kuun. Myöhemmin Patrick ja Grace saavat poikavauvan, jonka he nimeävät Siniseksi smurffien kunniaksi, jotka rakentavat kylänsä uudelleen New Yorkin tyyliin. jälkipyykissä Velho herää ja huomaa olevansa yhä nykyhetkessä, ja hän katsoo yleisöä ennen kuin sanoo heille: "Mitä te katsotte?" ja ampuu heitä sauvallaan.</w:t>
      </w:r>
    </w:p>
    <w:p>
      <w:r>
        <w:rPr>
          <w:b/>
        </w:rPr>
        <w:t xml:space="preserve">Tulos</w:t>
      </w:r>
    </w:p>
    <w:p>
      <w:r>
        <w:t xml:space="preserve">Mihin kaupunkiin smurffit kutsutaan?</w:t>
      </w:r>
    </w:p>
    <w:p>
      <w:r>
        <w:rPr>
          <w:b/>
        </w:rPr>
        <w:t xml:space="preserve">Esimerkki 2.4071</w:t>
      </w:r>
    </w:p>
    <w:p>
      <w:r>
        <w:t xml:space="preserve">Seurapiirirouva Edith Hardylla (Ward) on ylellinen maku. Hänen pörssimeklarimiehensä Richard (Dean), jonka kaikki rahat on sidottu lupaavaan sijoitukseen, vaatii Edithia lähettämään takaisin juuri ostamansa kalliin mekon. Kun nainen kysyy eräältä tuttavaltaan, mitä tämä voisi tehdä 10 000 dollarilla, tämä vakuuttaa voivansa kaksinkertaistaa sen yhdessä yössä. Nainen antaa hänelle Punaisen Ristin varat, jotka hän on uskonut hyväntekeväisyysjärjestön rahastonhoitajan tehtäväksi. seuraavana päivänä mies kuitenkin ilmoittaa, että rahat ovat kadonneet. Hishituru Tori (Hayakawa), varakas japanilainen ihailija (elokuvan vuoden 1918 uusintafilmatisoinnissa muutettu burmalaiseksi norsunluukuninkaaksi nimeltä "Haka Arakau"), kuulee asiasta ja tarjoaa hänelle lainaa, jos hän on valmis maksamaan hyveensä hinnan. samana päivänä hänen miehensä riemuitsee, että hänen uhkapelinsä on tuottanut tulosta. Hän pyytää mieheltä 10 000 dollaria, jonka hän selittää kattavansa bridgeä pelatessaan tekemänsä tappiot. Hän vierailee Torin luona ja yrittää maksaa miehelle takaisin, mutta mies ei suostu perumaan heidän sopimustaan. Tori uhkaa tappaa itsensä, mutta mies on niin varma, että Tori bluffaa, että hän ojentaa tälle pistoolin. Kun Tori jatkaa vastarintaa, mies nujertaa hänet ja leimaa hänet olkapäähänsä sinetillä, jolla hän merkitsee kaiken omaisuutensa. Edith tarttuu aseeseen ja ampuu miestä olkapäähän ja pakenee. Richard, joka oli seurannut Edithiä tämän lähdettyä heidän kodistaan, löytää Torin ja ottaa aseen. Torin palvelijat pitävät häntä poliisia varten. Kun häntä kuulustellaan, hän tunnustaa rikoksen suojellakseen vaimoaan. kun Edith vierailee hänen luonaan vankilassa, Richard käskee häntä vaikenemaan. Oikeudenkäynnin aikana sekä hän että Tori todistavat todistajanaitiossa, että hän oli ampuja. Kun hänet kuitenkin todetaan syylliseksi, Edith ryntää tuomarin luo ja ilmoittaa tehneensä sen. Kun hän näyttää leiman kaikille, tuomarilla ja oikeuden virkamiehillä on suuria vaikeuksia estää raivostuneita katsojia hyökkäämästä Torin kimppuun. Tuomari kumoaa tuomion, ja Edith ja Richard poistuvat oikeussalista[3].</w:t>
      </w:r>
    </w:p>
    <w:p>
      <w:r>
        <w:rPr>
          <w:b/>
        </w:rPr>
        <w:t xml:space="preserve">Tulos</w:t>
      </w:r>
    </w:p>
    <w:p>
      <w:r>
        <w:t xml:space="preserve">Kuka Richard ja Tori todistavat oikeudenkäynnin aikana, kuka oli ampuja?</w:t>
      </w:r>
    </w:p>
    <w:p>
      <w:r>
        <w:rPr>
          <w:b/>
        </w:rPr>
        <w:t xml:space="preserve">Esimerkki 2.4072</w:t>
      </w:r>
    </w:p>
    <w:p>
      <w:r>
        <w:t xml:space="preserve">Salainen tutkimusretkikunta eteläisen Tyynenmeren saarella etsii tuntematonta tappavaa virusta. Loren Mercer, entinen laivaston lentäjä, on etsimässä eteläisellä Tyynellämerellä entistä poikaystäväänsä, kapteeni John Lightfootia, joka katosi salaisella tehtävällä ollessaan. Mercer ei tiedä, että Lightfoot törmäsi avaruusalukseen, joka on päästänyt biologista materiaalia kaikkialle saarelle, jonne he ovat matkalla.Kuolettavaa virusta näyttää levittävän alkuasukkaiden "erittäin suureksi" kutsuma hämähäkki. Kun tieteellinen tutkimusretkikunta pääsee saaren toiselle puolelle, käy selväksi, että se on muuttunut verenhimoisen jättiläishämähäkin makupalaksi, jolla on häijy tappajanvaisto. ennen kuin he voivat pelastaa maailman, heidän on yritettävä pelastaa itsensä!...</w:t>
      </w:r>
    </w:p>
    <w:p>
      <w:r>
        <w:rPr>
          <w:b/>
        </w:rPr>
        <w:t xml:space="preserve">Tulos</w:t>
      </w:r>
    </w:p>
    <w:p>
      <w:r>
        <w:t xml:space="preserve">Onko retkikunta vaarassa?</w:t>
      </w:r>
    </w:p>
    <w:p>
      <w:r>
        <w:rPr>
          <w:b/>
        </w:rPr>
        <w:t xml:space="preserve">Esimerkki 2.4073</w:t>
      </w:r>
    </w:p>
    <w:p>
      <w:r>
        <w:t xml:space="preserve">Mary Ann Robinson, New Yorkissa collegessa opiskeleva teinityttö, raiskataan raa'asti kävellessään puistossa.Kokemuksesta traumatisoitunut Mary Ann pesee kaikki todisteet pois ja tuhoaa vaatteensa. Hän salaa raiskauksen äidiltään ja isäpuoleltaan, joihin hänellä on etäinen suhde.Mary Ann yrittää jatkaa normaalia elämäänsä, tuloksetta. Hän kulkee metrolla kouluun ja pyörtyy ihmisten tungoksessa. Tämän seurauksena poliisi vie Mary Annin kotiin, mikä suututtaa hänen primitiivisen ja epäsympaattisen äitinsä, jota esittää Mildred Dunnock.Raiskaus jatkaa Mary Annin kummittelua. Hän jättää koulun äkillisesti kesken ja kävelee keskustaan, Harlemin ja Times Squaren läpi Lower East Sideen. Hän vuokraa huoneen pahaenteiseltä vuokranantajalta (Martin Kosleck), joka veloittaa häneltä liikaa. hän ottaa töitä viiden ja kymmenen sentin kaupasta, ja työtoverit inhoavat häntä, koska hän on etäinen ja epäystävällinen. Hänen karkea ja siveetön naapurinsa asuntolassa (Jean Stapleton) torjuu hänet, kun hän tarjoutuu "esittelemään" Maryn miespuolisille ystävilleen.Lopussaan Mary Ann kävelee Manhattanin sillan yli ja melkein hyppää East Riveriin, kun mekaanikko Mike (Ralph Meeker) pysäyttää hänet. Aluksi hän vaikuttaa ritarilta kiiltävissä haarniskoissa. Mary päättää jäädä hänen luokseen. Mutta samana iltana mies tulee kotiin humalassa, yrittää hyökätä Mary Annin kimppuun ja Mary Ann potkaisee häntä silmään. Seuraavana aamuna hän ei muista sitä, mutta hänen silmänsä on pahasti loukkaantunut ja se on poistettava." Mike sanoo nyt haluavansa Mary Annin jäävän sinne ja sanoo: "Pidän siitä, miltä näytät täällä". Mary haluaa lähteä, mutta mies ei suostu päästämään häntä. Hän pitää Mary Annia vangittuna asunnossa kuukausia, vaikka Mary Ann kieltäytyy olemasta missään tekemisissä hänen kanssaan. eräänä iltana Mike kosii Mary Annia, ja kun Mary Ann torjuu hänet, hän yrittää jälleen lähestyä Mary Annia. Mary Ann paljastaa Mikelle, että juuri hän oli se, joka sokaisi Miken toisesta silmästä. Mike vaatii silti edelleen, että hän tarvitsee Mary Marya. Pian Mary Ann huomaa, että Mike on jättänyt oven lukitsematta, ja lähtee kävelemään kaupungin läpi ja nukkumaan Central Parkiin. Hänen mielialansa paranee huomattavasti, ja hän näkee, miten ihanaa elämä on. Hän palaa asuntoon ja päättää jäädä Miken luo. Hän menee naimisiin miehen kanssa, tulee raskaaksi ja vakuuttaa äidilleen, ettei palaa kotiin.</w:t>
      </w:r>
    </w:p>
    <w:p>
      <w:r>
        <w:rPr>
          <w:b/>
        </w:rPr>
        <w:t xml:space="preserve">Tulos</w:t>
      </w:r>
    </w:p>
    <w:p>
      <w:r>
        <w:t xml:space="preserve">Kertooko Mary Ann äidilleen raiskauksesta?</w:t>
      </w:r>
    </w:p>
    <w:p>
      <w:r>
        <w:rPr>
          <w:b/>
        </w:rPr>
        <w:t xml:space="preserve">Esimerkki 2.4074</w:t>
      </w:r>
    </w:p>
    <w:p>
      <w:r>
        <w:t xml:space="preserve">Yksinhuoltajaäiti Anna muuttaa 8-vuotiaan poikansa kanssa isoon asuntoon, jolla on salainen osoite Oslon ulkopuolella, päästäkseen eroon väkivaltaisesta miehestään. Anna pelkää kuollakseen, että heidät löydetään, ja pari lastenhoitajaa valvoo häntä tiukasti. Hän saa idean ostaa vauvakutsun, jotta hänen poikansa ei tarvitsisi nukkua hänen sängyssään, mutta huomaa, että vauvakutsu poimii jostain päin asuntoa toisen ongelmalapsen. Hän tapaa jälleen kauppias Helgen, kun hän valittaa vauvakutsusta, ja löytää lohtua tästä ujosta miehestä, jolla on ilmeisesti myös ongelmallinen menneisyys.Anna on todella vaikeuksissa, ja ehkä hänen mielikuvituksensa pelaa myös häntä!?Seuraamme Annaa, kun hän yrittää piiloutua uuteen asuntoonsa ja ottaa pieniä askelia yhteiskuntaan vain tuntiakseen uhkaa kaikesta, mikä ilmestyy hänen ovelleen. Kuvitteleeko Anna, että joku satuttaa lasta jossain isossa asunnossa?</w:t>
      </w:r>
    </w:p>
    <w:p>
      <w:r>
        <w:rPr>
          <w:b/>
        </w:rPr>
        <w:t xml:space="preserve">Tulos</w:t>
      </w:r>
    </w:p>
    <w:p>
      <w:r>
        <w:t xml:space="preserve">Anna yrittää piiloutua minne?</w:t>
      </w:r>
    </w:p>
    <w:p>
      <w:r>
        <w:rPr>
          <w:b/>
        </w:rPr>
        <w:t xml:space="preserve">Esimerkki 2.4075</w:t>
      </w:r>
    </w:p>
    <w:p>
      <w:r>
        <w:t xml:space="preserve">Toisen maailmansodan aikaisen suuren taistelun jälkimainingeissa prikaatikenraali Charles Lane (Kent Smith), ylikersantti Murphy "Murph" Savage (Glenn Ford) ja korpraali Chan Derby (Red Buttons) joutuvat eristyksiin. Kenraali ottaa haltuunsa ärsyyntyneen ranskalaisen Simonen (Taina Elg) maalaistalon. Lane toteaa, että linjoissa on aukko, ja päättää järjestää puolustuksen niistä jäänneistä, jotka hän saa koottua. Pian tämän jälkeen hän kuitenkin kuolee pelastaessaan Murphin hengen. ensimmäinen paikalle saapuva amerikkalainen sotilas, korpraali Terry Sellers (Dean Jones), erehtyy luulemaan Murphia Laneksi (Murphilla on kenraalin kypärä kädessään), mikä antaa hänelle idean. Murph muistaa Lanen arvion, jonka mukaan johtajuutta tarvitaan kipeästi järjestäytymättömien joukkojen kokoamiseksi, ja hän naamioituu kenraaliksi Derbyn ja Simonen vastahakoisen avun turvin. Murph onnistuu torjumaan pari saksalaisten hyökkäystä panssarivaunujen johdolla ja välttelemään samalla sotamies Orville Hutchmeyeria (Tige Andrews), joka tuntee Murphin ja kantaa kaunaa häntä vastaan. taistelun lopussa Murph saa sirpaleista tajuttomuuden, jolloin hän voi "kuolla" ja jatkaa oikeaa henkilöllisyyttään kenenkään tietämättä.</w:t>
      </w:r>
    </w:p>
    <w:p>
      <w:r>
        <w:rPr>
          <w:b/>
        </w:rPr>
        <w:t xml:space="preserve">Tulos</w:t>
      </w:r>
    </w:p>
    <w:p>
      <w:r>
        <w:t xml:space="preserve">Kuka luulee Murphia Laneksi?</w:t>
      </w:r>
    </w:p>
    <w:p>
      <w:r>
        <w:rPr>
          <w:b/>
        </w:rPr>
        <w:t xml:space="preserve">Esimerkki 2.4076</w:t>
      </w:r>
    </w:p>
    <w:p>
      <w:r>
        <w:t xml:space="preserve">Esiintymällä ensin kylpytakissa gangsteripomo Vick jäljittelee tuon aikakauden otsikoita. Näimme New Yorkin mafiapäällikön ilmestyvän oikeuteen kylpytakissa ja yrittävän saada syytteen näyttämällä mielenvikaiselta. Richard Dreyfuss ja lauma ikääntyviä näyttelijöitä tekevät tästä kiehtovan tutkimuksen siitä, mitä tapahtuu, kun näyttelijät menevät yli laidan. Poikkeuksena on Ellen Barkin, joka esittää Jeff Goldblumin ammattitappajan seksikästä ja todella kuumaa gangsterin neitoa. Hollidayn nimellä Jeff antaa meille loistavan vihjeen toimintaan, kun murhaveto seuraa murhavetoaan. Ehdottomasti omituinen leffa, jossa ei ole mitään moraalia, mutta hauskaa katsottavaa.</w:t>
      </w:r>
    </w:p>
    <w:p>
      <w:r>
        <w:rPr>
          <w:b/>
        </w:rPr>
        <w:t xml:space="preserve">Tulos</w:t>
      </w:r>
    </w:p>
    <w:p>
      <w:r>
        <w:t xml:space="preserve">Mitä VIck pukeutui oikeudenkäynnissä?</w:t>
      </w:r>
    </w:p>
    <w:p>
      <w:r>
        <w:rPr>
          <w:b/>
        </w:rPr>
        <w:t xml:space="preserve">Esimerkki 2.4077</w:t>
      </w:r>
    </w:p>
    <w:p>
      <w:r>
        <w:t xml:space="preserve">13-vuotias Billy-poika juoksee kotoaan, kun hänen vanhempansa unohtavat hänen syntymäpäivänsä. Paksun metsän läpi kulkiessaan hän kohtaa kulkurin, joka viilletään väkivaltaisesti kuoliaaksi Billyn lähdettyä. Billy törmää vanhaan kartanoon, jonka huone on koristeltu syntymäpäiväjuhlia varten. Hän luulee, että hänen vanhempansa ovat yllättäneet hänet, ja avaa lahjan löytääkseen irtileikatun pään. Juostessaan karkuun hän joutuu kulkurin murhaajan, ihmiskissan, jonka toisessa kädessä on koukku, hyökkäyksen kohteeksi ja hautautuu sen jälkeen elävältä. sillä välin joukko teini-ikäisiä ja muutama vanhempi aikuinen törmää kartanoon aikomuksenaan pitää juhlat, sillä he luulevat, että kartano on hylätty. Siellä asuu kuitenkin Kreon-niminen velho, joka vahtii morsiantaan, jota hän on pitänyt säilöttynä yli 70 vuotta paljastamattomalla menetelmällä, mutta tiedetään, että hän tarvitsee siihen ihmisuhreja. Hän saa yhden ryhmän teini-ikäisistä käyttämään Ouija-lautaa ja kutsuu esiin erilaisia hirviöitä, jotka tappavat ryhmän yksi kerrallaan. Näihin kuuluu muun muassa sontamiehiä, pieniä matelijademoneita, jättiläishämähäkkejä, arachnidinainen, mustekalan kaltainen olento, jolla on sähköiset lonkerot, luurankomainen noita, viikatemiespatsas, vampyyripoika munkin asussa ja suuri joukko zombeja. lopulta hirviöt tappavat koko ryhmän ja Kreon toivoo voivansa säilyttää morsiamensa pidempään, mutta tämä pakenee tappamalla hänet ja yrittämällä paeta zombilaumaa kartanon ympärillä. Morsiamen pelastaa lopulta mies, joka ajaa hänet pois autollaan. Kreon uudistuu arkussa, kun paljastuu, että autossa ollut mies on itse asiassa ihmiskissa. Kamera panoroi Kreonin nauravia kasvoja ja lopputekstit pyörivät.</w:t>
      </w:r>
    </w:p>
    <w:p>
      <w:r>
        <w:rPr>
          <w:b/>
        </w:rPr>
        <w:t xml:space="preserve">Tulos</w:t>
      </w:r>
    </w:p>
    <w:p>
      <w:r>
        <w:t xml:space="preserve">Mikä ajoi morsianta takaa?</w:t>
      </w:r>
    </w:p>
    <w:p>
      <w:r>
        <w:rPr>
          <w:b/>
        </w:rPr>
        <w:t xml:space="preserve">Esimerkki 2.4078</w:t>
      </w:r>
    </w:p>
    <w:p>
      <w:r>
        <w:t xml:space="preserve">John Rutkan ja Eddie Santinin kotona Rutkaa ilmeisesti ammutaan. Myöhemmin yksityisetsivä Donald Strachey saapuu sairaalaan tapaamaan asiakastaan. Siellä hän näkee työparinsa Tim Callahanin, joka on saattamassa pomoaan, New Yorkin osavaltion tunnettua senaattoria, joka on paikalla kuvaustilaisuudessa koomassa olevan katolisen piispa McFeen kanssa. Santin paljastaa, että asiakas on Rutka, jota Strachey halveksii, koska hän on paljastanut paikallisia tunnettuja homofobeja. Strachey kieltäytyy aluksi toimeksiannosta, mutta hyväksyy sen myöhemmin, kun Rutka joutuu hyökkäyksen kohteeksi, ja tarjoaa suurta palkkiota.Rutka näyttää Stracheylle tiedostojaan kohteiden paljastamisesta, joista yksi on Bruno Slinger, osavaltion näkyvä poliitikko, joka on äänestänyt homojen oikeuksia vastaan. Kun Rutkan talossa syttyy tulipalo, Strachey sammuttaa sen. Tutkiessaan tapausta Strachey tulee vakuuttuneeksi siitä, että Rutka ja Santin lavastavat eri hyökkäykset, lopettaa jutun ja palauttaa käyttämättömän osan palkkiosta. Seuraavana aamuna uutisohjelma kertoo Rutkan kuolemasta. Kun Santin närkästyneenä soittaa hänelle, Strachey pyytää anteeksi, palaa Santinin kanssa hakemaan Rutkan kansiot säilytettäväksi ja ottaa jutun takaisin. Santin nimeää kolme tulevaa kohdetta: Strachey löytää revityn lokasuojan ja kolmen henkilön nimikirjaimet, jotka Rutkin on maksanut. Strachey jäljittää kaksi ensimmäistä paikallisiin hotellinomistajiin, jotka vakoilivat vieraitaan Rutkin puolesta. He paljastavat, että Slinger oli seksuaalisesti yhteydessä Linklateriin ja että Linklater harrasti viikoittain seksiä toisen miehen kanssa, joka mahdollisesti kuoli vahingossa. Strachey jäljittää rekisterikilven Art Murphyyn, käytettyjen autojen kauppiaaseen, joka kieltäytyy yhteistyöstä. Rutkan sairaalahuoneessa vieraillut mies käy Callahanin kimppuun heidän kotonaan. Strachey saapuu ajoissa ajamaan miehen pois, mutta Callahan joutuu sairaalaan. Kokemus järkyttää Stracheya niin paljon, että hän harkitsee tapauksen hylkäämistä, kunnes Callahan, joka on muuttanut mielensä Rutkan suhteen, vakuuttaa hänet jatkamaan. strachey haastattelee Linklateria, mutta Linklater kiistää, että hänellä tai Slingerillä olisi ollut mitään tekemistä Rutkan kuoleman kanssa. Linklater kieltäytyy tunnistamasta tuntematonta miestä, mutta Strachey uskoo hänen selvinneen hengissä. Kun Strachey lähtee, Callahanin kimppuun hyökännyt mies hyökkää hänen kimppuunsa ja lyö hänet tajuttomaksi. Kun Strachey herää, häntä tervehtii miehen pomo, Slinger, joka myös kiistää osallisuutensa Rutkan murhaan ja vaatii Stracheya luovuttamaan Rutkan tiedot hänestä. Slinger antaa Stracheyn poistua vahingoittumattomana, mutta kertoo hänelle vain, että Linklater ja Rutka olivat molemmat mukana St. Michaelsin kuorossa.Kun Callahan on kotiutumassa, pariskunta törmää Art Murphyyn ja hänen vaimoonsa, jotka vierailevat piispa McFeen luona. Callahan saa tietää, että Murphy on McFeen lanko ja kuljettaja, ja McFee on Linklaterin loukkaantunut rakastaja. Callahan käyttää seminaarikontaktejaan tunnistaakseen isä Morganin, joka oli pappi St. Michael'sissa, kun Rutka oli kuorossa. Strachey tunnistaa Murphyn auton, josta puuttuu lokasuoja, McFeen käyttämäksi. Morgan pidätetään McFeen seksuaalirikosten ja Rutkan murhan peittelystä. Rutkan hautajaisissa Santin tarjoaa Stracheylle jäljellä olevaa palkkiota hänen työstään. Santinin tarjoamassa käyntikortissa oleva nimi vastaa Rutkan viimeisen tuntemattoman yhteyshenkilön, Rutkan perheen asianajajan David Resuton nimeä. Strachey kysyy Rutkan sisarelta Annilta, miksi Resuto sai niin suuren korvauksen, ja tämä selittää vastentahtoisesti, että kyseessä oli henkivakuutus, jonka edunsaajana on Santin. epäileväinen Strachey seuraa Santinia lentokentälle ja huomaa, että Rutka on elossa. Rutka selittää lavastaneensa kuolemansa, lavastaneensa isä Morganin syylliseksi ja paljastaneensa McFeen pedofiiliksi, jotta hän voisi käyttää henkivakuutusrahoja rahoittaakseen AIDS-potilaiden halpoja lääkkeitä Meksikossa. Strachey on raivoissaan, kunnes Rutka paljastaa olleensa McFeen hyväksikäytön uhri. Strachey protestoi, että Morgan joutuu vankilaan murhasta, jota hän ei ole tehnyt, ja Rutka suostuu siihen, että Strachey voi kertoa viranomaisille olevansa yhä elossa. Strachey antaa heidän lähteä, ja myöhemmin Strachey ja Callahan toteavat, että maailma ei olekaan niin mustavalkoinen kuin he aiemmin luulivat. Kun he kohottavat maljan uudelle näkökulmalleen, he tuhoavat Rutkan Stracheysta pitämän kansion, joka pakeni kiistaa, kun Yhdysvaltain armeija teki hänen homorakastajastaan syntipukin.</w:t>
      </w:r>
    </w:p>
    <w:p>
      <w:r>
        <w:rPr>
          <w:b/>
        </w:rPr>
        <w:t xml:space="preserve">Tulos</w:t>
      </w:r>
    </w:p>
    <w:p>
      <w:r>
        <w:t xml:space="preserve">Ketä Strachey seuraa lentokentälle ?</w:t>
      </w:r>
    </w:p>
    <w:p>
      <w:r>
        <w:rPr>
          <w:b/>
        </w:rPr>
        <w:t xml:space="preserve">Esimerkki 2.4079</w:t>
      </w:r>
    </w:p>
    <w:p>
      <w:r>
        <w:t xml:space="preserve">Esimiehensä eversti Ross lähettää brittiläisen salaisen agentin Harry Palmerin (Michael Caine) Berliiniin järjestääkseen Neuvostoliiton tunnetun tiedustelu-upseerin eversti Stokin (Oskar Homolka) loikkauksen. Palmer on skeptinen, mutta hän ottaa yhteyttä Johnny Vulkaniin (Paul Hubschmid), vanhaan saksalaiseen ystäväänsä ja entiseen rikostoveriinsa, joka nykyään johtaa brittiläisen tiedustelupalvelun Berliinin asemaa.Palmer tapaa Stokin jaetun kaupungin neuvostovyöhykkeellä ja pitää häntä eksentrisenä ja sympaattisena. Stok pyytää, että loikkausta johtaisi Otto Kreutzman, länsisaksalainen rikollinen, joka on järjestänyt useita viimeaikaisia karkaamisia. Palattuaan länsisektorille Palmer tapaa Samantha Steeliksi itseään kutsuvan mallin (Eva Renzi), jonka kanssa hän viettää yön. Palmer epäilee naisen suorasukaista tapaa lähestyä häntä, joten hän antaa poliisikontaktiensa selvittää naisen henkilöllisyyden seuraavana päivänä ja järjestää rikollisen murtautumaan naisen asuntoon, josta löytyy useita erilaisia vääriä passeja.Samaan aikaan Palmer sopii Kreutzmanin kanssa, että hän tuo Stokin muurin yli 20 000 punnan hintaan. Palmer palaa sitten Lontooseen raportoimaan. Ross on vakuuttunut siitä, että Stokin loikkaus on aito, ja hylkää Palmerin epäilyt siitä, että hänen Berliinissä tapaamansa malli oli vakooja. Ross antaa Palmerille täydet valtuudet palata Berliiniin sopimuksen loppuun saattamiseksi, ja asiakirjat ja rahat toimittaa tiedustelupalvelun päämajassa työskentelevä Hallam (Hugh Burden).Kreutzmanin suunnitelmana on järjestää hautajaiset ja tuoda eversti rajan yli arkussa. Kun Palmer tapaa jälleen Samanthan, tämä myöntää olevansa Mossadin vakooja ja olevansa Berliinissä jahtaamassa sotarikollista nimeltä Paul Louis Broum - joka nyt toimii peitenimellä - ja joka varasti miljoonia puntia kultaa toisen maailmansodan aikana. kreutzman lähtee itään valvomaan loikkausta henkilökohtaisesti sen tärkeyden vuoksi. Palmer odottaa Kreutzmanin kätyrin kanssa rajan länsipuolella, jossa arkku toimitetaan hylättyyn varastoon. Kun se kuitenkin avataan, Palmer löytää Kreutzmannin ruumiin. Vulkan lyö Palmerin tajuttomaksi, ja hän saa haltuunsa Broumin asiakirjat, jotka kuuluivat kauppaan, mutta Samantha ja kaksi muuta israelilaista agenttia pitävät häntä loitolla ja vievät paperit pois.Kun Palmer kertoo eversti Rossille Broumin asiakirjoista, hänelle kerrotaan, että sodan loppupuolella Paul Louis Broum murhasi keskitysleirillä vastarintaliikkeen taistelijan nimeltä Johnny Vulkan ja omaksui tämän henkilöllisyyden. Ross sai asiakirjat haltuunsa ja kiristi niillä Broumia työskentelemään hänelle. Nyt hän käskee Palmeria tappamaan Broumin, mutta Palmer päästää hänet sen sijaan karkuun. Palmer tapaa myöhemmin Stokin, joka on Länsi-Berliinissä rutiinitapaamisessa länsimaisten virkaveljiensä kanssa. Venäläinen vahvistaa, että hänen oletettu loikkauksensa oli vain ansa, jonka tarkoituksena oli päästä eroon Kreutzmannista. Hän jopa vitsailee, että jos Palmer joskus haluaa loikata itään, hänen pitäisi kysyä Vulkanilta, joka "tietää tien." Sillä välin oletettu Vulkan menee Samanthan asuntoon, murhaa israelilaisen agentin ja saa asiakirjat takaisin, mutta tavatessaan Hallamin he huomaavat, että ne ovat väärennöksiä. Hallam menee Palmerin luo ja sanoo, että Ross on lähettänyt hänet hakemaan oikeita asiakirjoja takaisin. Palmer pakottaa hänet myöntämään, että hän on liittoutunut Broumin kanssa saadakseen asiakirjat pois Lontoosta ja että he aikovat nyt käyttää niitä saadakseen natsiryöstösaaliin, jonka Broum on tallettanut sveitsiläiseen pankkiin.Hallam pakottaa Palmerin lähtemään mukaansa Berliinin muurin hiljaiseen osaan, jonka läpi Broum ja hän aikovat livahtaa itään, mutta Broum tappaa Hallamin ja joutuu sen jälkeen israelilaisagenttien tappamaksi, jotka seuraavat Palmeria. Takaisin Lontoossa Ross on tyytyväinen siihen, että kuollut Vulkan otetaan toisena marttyyrina ammutuksi pakomatkalla länteen. Palmerille tarjotaan palkkiota työstään, mutta hän kieltäytyy ja lähtee.</w:t>
      </w:r>
    </w:p>
    <w:p>
      <w:r>
        <w:rPr>
          <w:b/>
        </w:rPr>
        <w:t xml:space="preserve">Tulos</w:t>
      </w:r>
    </w:p>
    <w:p>
      <w:r>
        <w:t xml:space="preserve">Ketä Samanthan pitää satuttaa?</w:t>
      </w:r>
    </w:p>
    <w:p>
      <w:r>
        <w:rPr>
          <w:b/>
        </w:rPr>
        <w:t xml:space="preserve">Esimerkki 2.4080</w:t>
      </w:r>
    </w:p>
    <w:p>
      <w:r>
        <w:t xml:space="preserve">Kaksi ystävää, baarimikko Manoj (Gihan De Chickera) ja hedelmämyyjä Stanley (Dharmapriya Dias), haluavat muuttaa länteen etsimään onneaan, mutta heillä on vaikeuksia saada viisumihakemuksensa hyväksytyksi. He törmäävät hakemukseen Baijerissa järjestettävään käsipalloturnaukseen, ja tietämättä edes, mitä peli on, he ilmoittautuvat ystäväporukan kanssa "Sri Lankan käsipallomaajoukkueeksi". Ulkonäön vuoksi he aloittavat minimaalisen harjoittelun ja hakevat sitten Saksan suurlähetystöstä matkustusviisumia. Manoj jättää ryhmän viime hetkellä, mutta muut lentävät Saksaan. Heidän suunnitelmansa vain paeta länteen Saksaan saavuttuaan kariutuvat turnauksen järjestäjien nopeaan ilmaantumiseen ja fanien areenaan, joka on täynnä Sri Lankan käsipallomaajoukkueen voimia. hävittyään ensimmäiset ottelut ilman maaleja joukkue vihdoin laukoo maalin, mikä saa heidät riemuissaan. Seuraavana aamuna poliisi saapuu paikalle ja penkoo hotellin, mutta ei löydä jälkeäkään Sri Lankan käsipallojoukkueesta. Myöhemmin käy ilmi, että jokainen jäsen lähtee omille teilleen Euroopan eri maihin.</w:t>
      </w:r>
    </w:p>
    <w:p>
      <w:r>
        <w:rPr>
          <w:b/>
        </w:rPr>
        <w:t xml:space="preserve">Tulos</w:t>
      </w:r>
    </w:p>
    <w:p>
      <w:r>
        <w:t xml:space="preserve">Ketkä saapuvat seuraavana aamuna ja penkovat hotellin etsiessään käsipallojoukkuetta?</w:t>
      </w:r>
    </w:p>
    <w:p>
      <w:r>
        <w:rPr>
          <w:b/>
        </w:rPr>
        <w:t xml:space="preserve">Esimerkki 2.4081</w:t>
      </w:r>
    </w:p>
    <w:p>
      <w:r>
        <w:t xml:space="preserve">Vuonna 1922 18-vuotias Salvador Dalí (Robert Pattinson) saapuu Madridin yliopistoon. Residencia de Estudiantes eli opiskelija-asunnot ovat moderni ympäristö, joka rohkaisee Espanjan älykkäimpiä nuoria mieliä. Salvador, joka on päättänyt tulla suureksi taiteilijaksi, kiinnittää pian Resiiden yhteiskunnallisen eliitin runoilija Federico García Lorcan (Javier Beltran) ja aloittelevan elokuvaohjaaja Luis Buñuelin (Matthew McNulty) huomion. Yhdessä he muodostavat Madridin nykyaikaisimman ryhmän ytimen, mutta heidän yksityiselämänsä mutkistuu, kun Federico ei välitä uskollisen ystävänsä ja kirjailijan Magdalenan (Marina Gatell) lähentelyistä ja Salvador itse tuntee García Lorcan vetovoiman. Kaksikon läheisyyden vuoksi yhä enemmän eristäytyvä Luis päättää muuttaa Pariisiin toteuttamaan omia taiteellisia tavoitteitaan. Sillä välin Salvador ja Federico lähtevät Madridista viettämään kesää Cadaquesin merenrantakylässä, Dalín perheen kodissa. Federico huomaa tulevansa hyväksytyksi[1] Dalí-perheeseen hänen ja Salvadorin lähentyessä toisiaan, kunnes eräänä yönä heidän ystävyydestään tulee enemmän.[2] Vaikka he lähestyvät toisiaan, heidän suhteensa vaikuttaa tuomitulta. Luis vierailee heidän luonaan yliopistolla ja tulee yhä epäluuloisemmaksi ja kauhistuneemmaksi heidän näennäisestä läheisyydestään. dalí kokee García Lorcan pakkomielteen häntä kohtaan suuremmaksi kuin hän on valmis käsittelemään ja muuttaa Pariisiin. Dalí joutuu pian seurapiirien ja dekadenssin uhriksi, ja hän sekaantuu pian Galaan (Arly Jover), naimisissa olevaan naiseen, joka on kiinnostunut julkkiksista. Kun García Lorca vierailee hänen luonaan, hän huomaa ystävänsä muuttuneen sekä elämässään että politiikassaan.</w:t>
      </w:r>
    </w:p>
    <w:p>
      <w:r>
        <w:rPr>
          <w:b/>
        </w:rPr>
        <w:t xml:space="preserve">Tulos</w:t>
      </w:r>
    </w:p>
    <w:p>
      <w:r>
        <w:t xml:space="preserve">Mitä Luis Brunuel haluaa olla?</w:t>
      </w:r>
    </w:p>
    <w:p>
      <w:r>
        <w:rPr>
          <w:b/>
        </w:rPr>
        <w:t xml:space="preserve">Esimerkki 2.4082</w:t>
      </w:r>
    </w:p>
    <w:p>
      <w:r>
        <w:t xml:space="preserve">Kun hänen äitinsä kuolee auto-onnettomuudessa, 13-vuotias Amy Alden (Anna Paquin) joutuu Uuden-Seelannin Ontarioon, Kanadaan, jossa hänen vieraantunut isänsä Thomas Alden (Jeff Daniels), kuvanveistäjä ja keksijä, asuu hänen ja hänen tyttöystävänsä Susanin (Dana Delany) kanssa.Kun rakennusmiehet tuhoavat pienen erämaa-alueen Aldenin kodin lähellä, Amy löytää hanhenmunien pesän. Thomasin, Susanin tai David-sedän (Terry Kinney) tietämättä hän ottaa munat ja pitää niitä isänsä vanhan navetan lipastossa hautomassa. Kun munat ovat kuoriutuneet, hän saa pitää poikaset lemmikkeinä. Thomas pyytää paikallisen riistanvartijan Glen Seifertin (Jeremy Ratchford) apua hanhien hoidossa. Seifert tulee Aldenin taloon ja selittää, että hanhet ovat iskostuneet Amyyn äitinä. Hän selittää, että hanhet oppivat kaiken vanhemmiltaan, myös muuttoreitit, mutta varoittaa myös Thomasia siitä, että kaikkien kotieläiminä pidettävien hanhien siivet on leikattava, jotta ne eivät voi lentää, mikä suututtaa Amya. Thomas heittää Seifertin pois tontiltaan, mutta Seifert uhkaa Aldeneita sillä, että jos linnut alkavat lentää, hänen on takavarikoitava ne. Thomas päättää käyttää ultrakevyttä lentokonetta opettaakseen linnut lentämään ja näyttääkseen niille niiden muuttoreitit, mutta huomaa nopeasti, että linnut seuraavat vain Amya. Ystävänsä Barryn (Holter Graham) avustamana Thomas opettaa Amylle, miten hän osaa lentää omaa ultrakevytlentokonetta, jotta hän voi opettaa hanhia. David mainitsee tuntevansa jonkun, joka pitää lintujen suojelualuetta Pohjois-Carolinassa, ja järjestää hanhet suojelualueelle. Lintujen on saavuttava ennen marraskuun 1. päivää, tai rakennuttajat tuhoavat suojelualueen ja aikovat tehdä siitä rannikon varrella sijaitsevan asuinalueen.Thomas (Jeff Daniels) yrittää saada hanhet seuraamaan häntä.Amy ja Thomas harjoittelevat lentokoneen lentämistä, mutta Igor, hanhista heikoin, joka ontuu, osuu vahingossa Amyn koneen keulaan ja laskeutuu syrjäiseen metsään. Kun ryhmä lähtee etsimään lintua, Glen Seifert palaa Aldenin tilalle ja takavarikoi muut hanhet. Seuraavana päivänä laaditaan monimutkainen suunnitelma hanhien vapauttamiseksi ja niiden muuttomatkan aloittamiseksi Pohjois-Carolinaan.Amy ja Thomas joutuvat melkein pidätetyiksi, kun he tekevät hätälaskun Niagara Fallsin lentoreserviasemalle New Yorkin osavaltion pohjoisosassa Ontariojärven etelärannalla. Heistä tulee valtakunnallisia uutisia, ja asukkaat kannustavat heitä ja tarjoavat heille yösijaa jokaisella pysähdyspaikalla. Kolmekymmentä mailia ennen lintujen suojelualueelle saapumista Thomasin lentokone kärsii rakenteellisesta viasta ja putoaa maissipeltoon; hän käskee Amyn jatkaa matkaa yksin. Kun Amy nousee ilmaan ja lähtee kohti suojelualuetta, Thomas liftaa lintujen suojelualueelle. Hanhia odotellessaan Thomas, Susan, David, Barry ja monet eläinten ystävät vastustavat rakennuttajia, jotka odottavat, että he aloittaisivat alueen kaivamisen. lopulta Amy ilmestyy hanhien kanssa kaupunkilaisten ja Amyn perheen iloksi, mutta rakennuttajien kauhuksi. Kaupunkilaiset ja Aldenit juhlivat voittoa. Seuraavana keväänä kaikki 16 hanhea palaavat turvallisesti ja omatoimisesti Aldenien tilalle.</w:t>
      </w:r>
    </w:p>
    <w:p>
      <w:r>
        <w:rPr>
          <w:b/>
        </w:rPr>
        <w:t xml:space="preserve">Tulos</w:t>
      </w:r>
    </w:p>
    <w:p>
      <w:r>
        <w:t xml:space="preserve">Kuka löytää hanhenmunien pesän?</w:t>
      </w:r>
    </w:p>
    <w:p>
      <w:r>
        <w:rPr>
          <w:b/>
        </w:rPr>
        <w:t xml:space="preserve">Esimerkki 2.4083</w:t>
      </w:r>
    </w:p>
    <w:p>
      <w:r>
        <w:t xml:space="preserve">The Combination on voimakas ja syvästi koskettava tarina nykyajan libanonilaisesta perheestä Australiassa.John Morkos (George Basha) vapautuu vankilasta aikomuksenaan aloittaa uusi elämä ilman vanhoja tapoja. Hän huomaa kuitenkin, että hänen nuorempi veljensä Charlie (Firass Dirani) on joutunut paikallisen alamaailman houkuttelemaksi. Georgen pyynnöt pysyä erossa rikollisuudesta kaikuvat kuuroille korville - Charlie ei kunnioita entistä rikollista.Jengijohtaja Zeuksen (Ali Haidar) orjuudessa Charlien elämä vaihtelee koulunpihan tappeluiden ja naapuruston jengikatujen välillä. Kun John tapaa Sydneyn (Clare Bowen), paikallisen australialaistytön, ja löytää työpaikan paikalliselta nyrkkeilysalilta, hänen elämänsä saa yllättäviä haasteita. Charliesin jatkuva vajoaminen rikollisuuden maailmaan saattaa kuitenkin koko hänen perheensä vaaraan, mikä pakottaa Johnin riskeeraamaan uuden elämänsä korjatakseen pikkuveljensä vääryyden. [D-Man2010]</w:t>
      </w:r>
    </w:p>
    <w:p>
      <w:r>
        <w:rPr>
          <w:b/>
        </w:rPr>
        <w:t xml:space="preserve">Tulos</w:t>
      </w:r>
    </w:p>
    <w:p>
      <w:r>
        <w:t xml:space="preserve">Kuka on Charlie?</w:t>
      </w:r>
    </w:p>
    <w:p>
      <w:r>
        <w:rPr>
          <w:b/>
        </w:rPr>
        <w:t xml:space="preserve">Esimerkki 2.4084</w:t>
      </w:r>
    </w:p>
    <w:p>
      <w:r>
        <w:t xml:space="preserve">Danny Ocean (Sinatra) ja Jimmy Foster (Lawford) värväävät toisen maailmansodan veteraaneista koostuvan jengin ryöstämään viisi eri Las Vegasin kasinoa (Sahara, Riviera, Desert Inn, Sands ja Flamingo) yhtenä yönä.Jengi suunnittelee uudenvuodenaaton ryöstön sotilasoperaation tarkkuudella. Josh Howard (Davis) ryhtyy ajamaan roska-autoa sillä aikaa, kun muut työskentelevät eri kasinoiden kartoittamiseksi. Sam Harmon (Martin) viihdyttää eräässä hotellin loungeissa. Sähkötorniin asetetaan räjäytyspanoksia, ja varasähköjärjestelmät kytketään salaa uudelleen jokaisessa kasinossa. tasan keskiyöllä, kun kaikki Vegasin kasinot laulavat "Auld Lang Syneä", torni räjäytetään ja Vegas pimenee. Varasähköjärjestelmät avaavat kassahäkit sen sijaan, että ne antaisivat virtaa hätävaloille. Sisämiehet hiipivät kassahäkkeihin ja keräävät rahat. He heittävät ryöstösaaliit hotellin roska-astioihin, menevät takaisin sisälle ja sekoittuvat väkijoukkoon. Heti kun valot palaavat, varkaat kävelevät ulos kasinoista. Joshin ajama roska-auto poimii pussit ja kulkee poliisin saartoalueen läpi. Se näyttää sujuneen ongelmitta. heidän sähköasentajansa Tony Bergdorf (Conte) saa sydänkohtauksen keskellä Las Vegas Stripiä ja putoaa kuolleena. Tämä herättää poliisin epäilykset, ja poliisi miettii, onko tässä jokin yhteys.Uudistunut gangsteri Duke Santos (Romero) tarjoutuu perimään kasinopomojen rahat takaisin vastiketta vastaan. Hän saa tietää Oceanin olevan kaupungissa ja tämän yhteydestä Fosteriin, joka on Duken morsiamen poika. Santos kokoaa palapelin, kun Bergdorfin ruumis saapuu ruumishuoneelle.Santos kohtaa varkaat ja vaatii puolet heidän saaliistaan. Epätoivoissaan rahat piilotetaan Bergdorfin arkkuun, ja leskelle (Willes) varataan 10 000 dollaria. Ryhmä suunnittelee ottavansa loput rahoista takaisin ilman, että Santosille maksetaan mitään, kun arkku on kuljetettu San Franciscoon. suunnitelma kariutuu, kun hautaustoimisto suostuttelee Bergdorfin lesken järjestämään hautajaiset Las Vegasissa, jossa ruumis tuhkaantuu kaikkine rahoineen.</w:t>
      </w:r>
    </w:p>
    <w:p>
      <w:r>
        <w:rPr>
          <w:b/>
        </w:rPr>
        <w:t xml:space="preserve">Tulos</w:t>
      </w:r>
    </w:p>
    <w:p>
      <w:r>
        <w:t xml:space="preserve">Ocean värvää jengin, joka koostuu minkä sodan veteraaneista?</w:t>
      </w:r>
    </w:p>
    <w:p>
      <w:r>
        <w:rPr>
          <w:b/>
        </w:rPr>
        <w:t xml:space="preserve">Esimerkki 2.4085</w:t>
      </w:r>
    </w:p>
    <w:p>
      <w:r>
        <w:t xml:space="preserve">Ennenaikaisen kuolemansa jälkeen Bruce Lee (Bruce Leung Siu-lung) herää ja huomaa olevansa manalassa. Hän tapaa manalan kuninkaan ja kyseenalaistaa tämän vallan. Kuningas osoittaa tyytymättömyytensä ravistelemalla tankoa, joka voi aiheuttaa maanjäristyksen koko manalassa. Bruce luopuu nopeasti ylimielisestä asenteestaan ja ryhtyy myöhemmin kuninkaan henkivartijaksi. sen jälkeen Bruce menee ravintolaan, jossa hän tapaa Kung Fu -televisiosarjasta tutun Cainen ja kuuluisan merimies Popeyen. Hän törmää myös James Bondiin, Draculaan, Zatoichiin ja Clint Eastwoodiin, jotka eivät arvosta Brucen läsnäoloa alamaailmassa. Nämä hahmot sekä Kummisetä, Manaaja ja Emmanuelle suunnittelevat vallankaappausta vallatakseen alamaailman. Suunnitelmiinsa kuuluu, että hahmot lähettävät Emmanuellen harrastamaan energistä seksiä kuninkaan kanssa siinä toivossa, että tämä saa sydänkohtauksen ja kuolee.Bruce voittaa vihollisensa, mutta suuttuu kuninkaan toistuvasta vaarallisen maanjäristyksiä aiheuttavan sauvan käytöstä. Bruce uhkaa tappaa kuninkaan, ellei kuningas päästä häntä takaisin Maahan, minkä kuningas myös tekee.</w:t>
      </w:r>
    </w:p>
    <w:p>
      <w:r>
        <w:rPr>
          <w:b/>
        </w:rPr>
        <w:t xml:space="preserve">Tulos</w:t>
      </w:r>
    </w:p>
    <w:p>
      <w:r>
        <w:t xml:space="preserve">Ennenaikaisen kuolemansa jälkeen Bruce Lee (Bruce Leung Siu-lung) herää ja huomaa olevansa missä?</w:t>
      </w:r>
    </w:p>
    <w:p>
      <w:r>
        <w:rPr>
          <w:b/>
        </w:rPr>
        <w:t xml:space="preserve">Esimerkki 2.4086</w:t>
      </w:r>
    </w:p>
    <w:p>
      <w:r>
        <w:t xml:space="preserve">Amerikkalainen gangsteri karkotetaan Yhdysvalloista vastenmielisen toimintansa vuoksi. Hänet lähetetään takaisin kreikkalaiselle saarelle, jolta hän tuli. Saarelle saavuttuaan kuvaan astuu erilaisia hahmoja, kuten paikallinen, korruptoitunut poliisipäällikkö. Kun hän tapaa maanpaossa olevan kuninkaan, hän yrittää ostaa kuninkaan perheen jalokivet miljoonalla dollarilla. Kun hän kuitenkin lähettää rahat kotimaassaan oleville yhteistyökumppaneilleen, nämä huijaavat häntä ja lähettävät hänelle sen sijaan kauniin aseistautuneen naisen. Sitten hän päättää varastaa jalokivet. Hän joutuu kuitenkin rahaongelmiin. Ongelmia lisää se, että myös kuninkaan syrjäyttänyt jengi haluaa jalokivet itselleen.</w:t>
      </w:r>
    </w:p>
    <w:p>
      <w:r>
        <w:rPr>
          <w:b/>
        </w:rPr>
        <w:t xml:space="preserve">Tulos</w:t>
      </w:r>
    </w:p>
    <w:p>
      <w:r>
        <w:t xml:space="preserve">Mistä gangsteri on karkotettu?</w:t>
      </w:r>
    </w:p>
    <w:p>
      <w:r>
        <w:rPr>
          <w:b/>
        </w:rPr>
        <w:t xml:space="preserve">Esimerkki 2.4087</w:t>
      </w:r>
    </w:p>
    <w:p>
      <w:r>
        <w:t xml:space="preserve">Kun Ludwig van Beethoven kuolee, hänen avustajansa ja läheinen ystävänsä Schindler hoitaa hänen testamenttinsa. Sen mukaan hänen omaisuutensa, musiikkinsa ja asiansa jäävät hänen "kuolemattomalle rakastetulleen", mutta jää epäselväksi, kuka Beethovenin "kuolematon rakastettu", eräässä hänen kirjeessään mainittu nimetön nainen, mahtaa olla. Schindler ryhtyy selvittämään, kuka tämä nainen on. Hän tapaa naisia, joilla oli osansa Ludwigin elämässä; heidän tarinoidensa kautta elokuvan edetessä esitetään retrospektiivistä kuvamateriaalia Beethovenista hänen nuoruusvuosistaan kuolemaansa saakka. Lopulta päädytään siihen, että kyseessä on Johanna Reiss, vauraasti toimeentulevan wieniläisen verhoilijan Anton Van Reissin tytär. Elokuvassa hän tulee Beethovenille raskaaksi, ja kun Beethoven ei sattumalta mene ajoissa naimisiin hänen kanssaan, hän menee naimisiin Beethovenin veljen Kasparin kanssa. Rakkaus muuttuu vihaksi, jota pahentaa heidän poikansa Karl van Beethovenin (jota kaikki pitävät Beethovenin veljenpoikana) huoltajuudesta käytävä pitkä oikeustaistelu. Lopulta Ludwig saa "veljenpoikansa" huoltajuuden, mutta pojan tiukka kasvatus ja mainostaminen ihmelapsena - joka Karl itse tietää liiankin hyvin, ettei hän ole sitä - johtaa siihen, että poika yrittää itsemurhaa. Beethovenia syytetään ja hänen maineensa on pilalla.Schindler puhuu vihdoin Johannan kanssa, joka sanoo tehneensä rauhan hänen kanssaan. Hän tapasi miehen kuolinvuoteella, jossa tämä antoi hänelle allekirjoitetun kirjeen, jossa Karl annetaan hänen huoltajakseen. Johanna kertoo Schindlerille heidän aikomuksistaan karata, mutta Beethoven ei koskaan tullut paikalle, ja Johanna tunsi itsensä petetyksi. Schindler tajuaa, mitä oli tapahtunut, ja antaa hänelle "kuolemattomalle rakastetulle" osoitetun kirjeen, josta hän vihdoin lukee, mitä tapahtui sinä yönä, jolloin heidän oli tarkoitus tavata. Järkyttyneenä siitä, miten valitettava tapahtuma ja väärinkäsitys on pitänyt heidät erossa toisistaan, hän käy loppukohtauksessa Beethovenin haudalla.</w:t>
      </w:r>
    </w:p>
    <w:p>
      <w:r>
        <w:rPr>
          <w:b/>
        </w:rPr>
        <w:t xml:space="preserve">Tulos</w:t>
      </w:r>
    </w:p>
    <w:p>
      <w:r>
        <w:t xml:space="preserve">Kuka käsittelee Ludwig van Beethovenin testamenttia?</w:t>
      </w:r>
    </w:p>
    <w:p>
      <w:r>
        <w:rPr>
          <w:b/>
        </w:rPr>
        <w:t xml:space="preserve">Esimerkki 2.4088</w:t>
      </w:r>
    </w:p>
    <w:p>
      <w:r>
        <w:t xml:space="preserve">Senaattori Ransom "Ranse" Stoddard (James Stewart) ja hänen vaimonsa Hallie (Vera Miles) saapuvat junalla Shinbonen rajakaupunkiin nimeämättömässä läntisessä osavaltiossa osallistuakseen Tom Doniphonin (John Wayne) hautajaisiin. Kun he ovat matkalla kohti hautausurakoitsijan toimistoa kunnioittaakseen vainajaa, toimittaja (Joseph Hoover) ja hänen toimittajansa Maxwell Scott (Carleton Young) lähestyvät heitä ja pyytävät Stoddardia selittämään, miksi Yhdysvaltain senaattori tekisi pitkän matkan Washingtonista vain osallistuakseen paikallisen karjankasvattajan hautajaisiin.Stoddardin tarinassa palataan 25 vuotta taaksepäin hänen saapumiseensa Shinboneen nuorena idealistisena asianajajana. Liberty Valancen (Lee Marvin) johtama lainsuojattomien jengi ryöstää hänen postivaununsa. Kun Stoddard haastaa Valancen vastuuseen lesken perintökalun ryöstämisestä, hänet ruoskitaan raa'asti ja jätetään kuolemaan. Kun Doniphon löytää ja tuo hänet kaupunkiin, ravintolan omistaja Peter Ericson (John Qualen), hänen vaimonsa Nora (Jeanette Nolan) ja työntekijä Hallie hoitavat hänen vammojaan ja selittävät, että Shinbonen kaupunkilaiset joutuvat säännöllisesti Valancen uhreiksi. Kaupungin seriffillä Link Appleyardilla (Andy Devine) ei ole rohkeutta eikä ampumataitoa haastaa Valancea; Doniphon (joka rakastaa Hallieta ja aikoo kosia tätä) on ainoa mies, joka on valmis vastustamaan häntä.Kun naiivi "pyhiinvaeltaja" Stoddard (kuten Doniphon häntä kutsuu) avaa lakitoimiston kaupunkiin, Doniphon ja monet muut pitävät häntä hulluna, koska hän kutsuu Valancea kostamaan, sillä hän ei voi sietää "auktoriteettinsa" haastamista. Doniphon selittää, että voima on ainoa asia, jota Valance ymmärtää; hän neuvoo Stoddardia joko pakenemaan alueelta tai ostamaan aseen. Stoddard väittää, ettei tee kumpaakaan; hän on lain mukaisen oikeuden, ei raa'an voiman, puolestapuhuja. Hän ansaitsee kaupungin kunnioituksen kieltäytymällä alistumasta Valanceen ja perustamalla koulun, jossa luku- ja kirjoitustaitoa opetetaan luku- ja kirjoitustaidottomille kaupunkilaisille - Hallie mukaan luettuna.Kun paikallisen sanomalehden kustantaja Dutton Peabody (Edmond O'Brien) tarjoaa Stoddardille revolveria, hän kuitenkin hyväksyy sen, ja kun Doniphon näkee, että Stoddard yrittää opetella itseään käyttämään revolveria, hän vie Stoddardin kotiinsa ampumatunnille. Ampumaharjoitusten aikana hän ampuu reiän maalipurkkiin, jolloin Stoddardin pukuun roiskuu maalia, ja selittää, että tällaista temppuilua hän voi odottaa Valancelta. Raivostuneena Stoddard lyö häntä leukaan ja lähtee. shinbonen asukkaat kokoontuvat valitsemaan kaksi edustajaa territorion pääkaupungissa pidettävään osavaltiokokoukseen. Doniphon ehdottaa Stoddardia toiseen tehtävään, koska hän "tuntee lain ja osaa lyödä kovaa". Stoddard puhuu ryhmälle ja selittää, että osavaltion muodostaminen hyödyttää alueen asukkaita infrastruktuurin, turvallisuuden ja koulutuksen parantamisen kautta. Alueen karjaparonit, jotka vastustavat itsenäisyyttä ja sen mukanaan tuomia uusia säännöksiä, palkkaavat Valancen sabotoimaan pyrkimystä. Hän keskeyttää kokouksen ja yrittää painostaa kaupunkilaisia valitsemaan itsensä valtuutetuksi, mutta Stoddard uhmaa häntä jälleen kerran. Kaupunkilaiset valitsevat Stoddardin ja Peabodyn, ja Valance haastaa Stoddardin tulitaisteluun. Doniphon neuvoo jälleen Stoddardia lähtemään kaupungista, mutta Stoddard väittää uskovansa edelleen oikeusvaltioon (vaikka Link ei auta häntä millään tavoin) ja on valmis riskeeraamaan henkensä periaatteidensa puolesta. sinä iltana, kun Valance ja hänen jenginsä (Lee Van Cleef ja Strother Martin) ovat hyökänneet Peabodyn kimppuun ja tuhonneet tämän lehtitoimiston, Stoddard lähtee kadulle kohtaamaan Valancea. Valance leikkii Stoddardin kanssa ampumalla ensin keramiikkamaljakkoa hänen päänsä lähelle ja sitten hänen oikeaa kättään, jolloin hänen aseensa kaatuu maahan. Hän antaa Stoddardin alentuvasti hakea aseensa takaisin. Seuraavan luodin hän sanoo osuvan "suoraan silmien väliin", mutta Stoddard ampuu ensin, ja kaikkien järkytykseksi Valance kaatuu kuolleena. Doniphon katsoo, kuinka Hallie hoitaa rakastavasti Stoddardin haavoja, ja lähtee sitten saluunaan hukuttamaan surunsa. Kotitilallaan hän sytyttää humalassaan raivoissaan tuleen juuri valmistuneen lisärakennuksen, jonka hän oli juuri saanut valmiiksi voidakseen kosia Hallieta. Hänen tilanhoitajansa Pompey (Woody Strode) pelastaa Stoddardin helvetistä, mutta talo tuhoutuu.Osavaltion perustamiskonventissa Peabody nimittää Stoddardin territorion edustajaksi Washingtoniin, mutta kilpaileva ehdokas, majuri Cassius Starbuckle (John Carradine), haastaa hänen "epävaltiollisen" käytöksensä. Stoddard päättää, että hänen vastustajansa on oikeassa; hänelle ei voida uskoa julkista tehtävää sen jälkeen, kun hän on tappanut miehen tulitaistelussa. Kun Doniphon näkee Stoddardin vastahakoisuuden, hän ottaa hänet syrjään ja tunnustaa, että hän, Doniphon, itse asiassa tappoi Valancen kadun toisella puolella olevalta kujalta ampumalla samaan aikaan kuin Stoddard. Doniphon selittää tietävänsä, että Hallie rakastaa Stoddardia; hän ampui Valancen varmistaakseen tämän onnen. Uudelleen innostuneena Stoddard palaa puoluekokoukseen, hyväksyy ehdokkuuden ja hänet valitaan Washingtonin valtuuskuntaan. takauma päättyy, ja Stoddard täyttää välivuodet: Hän nai Hallien, ja sitten hänestä tuli "Liberty Valancea ampuneen miehen" maineensa ansiosta vastaperustetun osavaltion ensimmäinen kuvernööri. Sen jälkeen hän toimi Yhdysvaltain senaattorina ja suurlähettiläänä Isossa-Britanniassa ennen paluutaan senaattiin, ja nyt hän on todennäköinen suosikki puolueensa varapresidenttiehdokkaaksi. Scott ymmärtää nyt, että Stoddardin koko maine perustuu legendaan, mutta pohdittuaan asiaa hän heittää haastattelumuistiinpanonsa tuleen. "Tämä on länsi, sir", hän selittää. "Kun legendasta tulee tosiasia, julkaise legenda." Junassa takaisin Washingtoniin Stoddard ilmoittaa Hallielle tämän iloksi, että hän on päättänyt jäädä eläkkeelle politiikasta ja harjoittaa lakitoimintaa Shinbonessa. Kun Stoddard kertoo konduktöörille (Willis Bouchey) kirjoittavansa rautatieviranomaisille ja kiittävänsä heitä monista kohteliaisuuksista, jotka ovat nopeuttaneet hänen paluutaan Washingtoniin, konduktööri vastaa: "Mikään ei ole liian hyvää miehelle, joka ampui Liberty Valancen!".</w:t>
      </w:r>
    </w:p>
    <w:p>
      <w:r>
        <w:rPr>
          <w:b/>
        </w:rPr>
        <w:t xml:space="preserve">Tulos</w:t>
      </w:r>
    </w:p>
    <w:p>
      <w:r>
        <w:t xml:space="preserve">Kenet karjaparonit palkkaavat?</w:t>
      </w:r>
    </w:p>
    <w:p>
      <w:r>
        <w:rPr>
          <w:b/>
        </w:rPr>
        <w:t xml:space="preserve">Esimerkki 2.4089</w:t>
      </w:r>
    </w:p>
    <w:p>
      <w:r>
        <w:t xml:space="preserve">Entinen vanki ja kassakaappien ryöstöasiantuntija Gary "Gal" Dove on istunut tuomionsa kaltereiden takana ja vetäytynyt onnellisena espanjalaiselle huvilalle rakkaan vaimonsa Deedeen kanssa. Hänellä on myös pitkäaikainen ystävä Aitch ja hänen vaimonsa Jackie seuranaan. Heidän idyllinsä kuitenkin särkyy, kun vanha rikostoveri, sosiopaattinen Don Logan saapuu paikalle ja aikoo värvätä Galin mukaan pankkiryöstöön Lontooseen.Dove kieltäytyy kohteliaasti mutta päättäväisesti Loganin monista pyynnöistä liittyä mukaan ryöstöön, mutta Logan ei peräänny. Paljastettuaan, että hän on edelleen ihastunut Jackieen, hän tekee useita epätoivottuja yrityksiä ottaa uudelleen yhteyttä. Lopulta Logan muuttuu väkivaltaiseksi, ja hän heittää pahoinpitelyjä ryhmää vastaan samalla, kun hän kuvittelee itsensä pahansuovasti heidän uskottomuutensa uhriksi. Kun Logan lopulta ryntää raivoissaan pois, hänet potkitaan ulos koneestaan ja hän palaa Doven kotiin aikomuksenaan murhata hänet. Sen sijaan Deedee yllättää hänet haulikon kanssa. Koko ryhmä yhdistää voimansa, ensin hakkaa ja ampuu hänet ja lopulta murskaa hänen kallonsa. kun Logan on kuollut, Dove joutuu palaamaan Lontooseen suorittamaan työnsä kuin mitään ei olisi tapahtunut. Teddy Bass, vaikutusvaltainen rikollispomo, on järjestänyt ryöstön saatuaan tietää pankista Harryltä, pankkivirkailijalta, joka harrasti seksiä hänen kanssaan orgiatilaisuudessa. Dove teeskentelee tietämätöntä Loganin olinpaikasta, mutta Bass on heti epäluuloinen. Dove pelkää nyt sekä joutuvansa poliisin pidättämäksi että Bassin murhaamaksi. Loganin saapumisen jälkeen Doven ahdistus on ilmennyt oudoissa unissa, joissa häntä uhkaa ihmismäinen jänis, mikä muistuttaa elokuvan aiempaa tuhoisaa metsästysretkeä.Ryöstön aikana Bassin gangsterit käyttävät pintaan hankittuja sukellusvarusteita ja porautuvat Harryn pankkiholviin viereisen kylpylän uima-altaasta. Altaasta tuleva vesi tulvii holviin ja oikosulkee sen turvajärjestelmän. Kun Dove auttaa tyhjentämään holvin tallelokeroita, hän laittaa salaa taskuunsa pari suuria rubiini- ja timanttikorvakoruja. Kun työ on onnistunut, Bass pakottaa Doven, joka ei tiedä Bassin aikeista, tulemaan mukaansa tappamaan Harryn Harryn talossa, ja mahdollisesti lavastaa Doven syylliseksi murhaan huijaamalla Dovea jättämään sormenjälkensä taloon. Vaikka Bass on tajunnut totuuden Loganin murhasta, hän ei välitä siitä niin paljon, että kostaisi tappamalla Doven. Sen sijaan hän pakottaa Doven menettämään osuutensa ryöstösaaliista ja karkottaa hänet Lontoosta. dove palaa turvallisesti kotiin ja hänen paratiisinsa palautuu. Deedee käyttää hänen varastamiaan timanttikorvakoruja, ja paljastuu, että Logan on haudattu heidän uima-altaansa pohjalle kahden sydämen merkin alle, jonka putoava lohkare oli vaurioittanut juuri ennen hänen saapumistaan.</w:t>
      </w:r>
    </w:p>
    <w:p>
      <w:r>
        <w:rPr>
          <w:b/>
        </w:rPr>
        <w:t xml:space="preserve">Tulos</w:t>
      </w:r>
    </w:p>
    <w:p>
      <w:r>
        <w:t xml:space="preserve">Kenen kanssa Dove on naimisissa?</w:t>
      </w:r>
    </w:p>
    <w:p>
      <w:r>
        <w:rPr>
          <w:b/>
        </w:rPr>
        <w:t xml:space="preserve">Esimerkki 2.4090</w:t>
      </w:r>
    </w:p>
    <w:p>
      <w:r>
        <w:t xml:space="preserve">Syvällä Etelä-Amerikan viidakoissa plantaasin johtaja Barney Chavez (Burr) tappaa iäkkään työnantajansa päästäkseen käsiksi kauniiseen vaimoonsa Dina Van Gelderiin (Payton). Vanha alkuasukasnoita Al-Long (Gisela Werbisek) kuitenkin näkee rikoksen ja kiroaa Barneyn, joka pian sen jälkeen huomaa muuttuvansa öisin riehuvaksi gorillaksi. Kun viisas mutta taikauskoinen poliisipäällikkö Taro (Chaney) otetaan tutkimaan plantaasin omistajan kuolemaa ja outojen eläintappojen sarjaa, hän alkaa epäillä, että kaikki ei ole sitä miltä näyttää. Dina alkaa myös epäillä Barneya, joka tuntuu olevan enemmän rakastunut viidakkoon kuin häneen. Eräänä yönä Dina seuraa miestä viidakkoon, mutta joutuu villiintyneen Barneyn hyökkäyksen kohteeksi. Taro ja hänen ystävänsä tohtori Viet (Conway) seuraavat Dinan huutoja viidakossa ja ampuvat Barneyn.</w:t>
      </w:r>
    </w:p>
    <w:p>
      <w:r>
        <w:rPr>
          <w:b/>
        </w:rPr>
        <w:t xml:space="preserve">Tulos</w:t>
      </w:r>
    </w:p>
    <w:p>
      <w:r>
        <w:t xml:space="preserve">Mikä on Barney Chavezin ammatti?</w:t>
      </w:r>
    </w:p>
    <w:p>
      <w:r>
        <w:rPr>
          <w:b/>
        </w:rPr>
        <w:t xml:space="preserve">Esimerkki 2.4091</w:t>
      </w:r>
    </w:p>
    <w:p>
      <w:r>
        <w:t xml:space="preserve">Tämän elokuvan juonitiivistelmä voi olla liian pitkä tai liian yksityiskohtainen. Auta parantamaan sitä poistamalla tarpeettomat yksityiskohdat ja tekemällä siitä tiiviimpi. (Maaliskuu 2016) (Opi, miten ja milloin voit poistaa tämän mallin mukaisen viestin)Ensimmäinen ja hyvä kuningatar, Lumikin äiti kuoli synnytyksessä, ja hänen isänsä kuningas (Sean Bean) menee jälleen naimisiin maan kauneimman naisen, pahan ja voimakkaan velhottaren nimeltä Clementianna (Julia Roberts) kanssa ja kasvattaa Lumikin. Eräänä päivänä kuningas lähtee taistelemaan suurta pahaa vastaan, joka on vallannut maan, mutta ei koskaan palaa. Kuningatar Clementianna hallitsee hänen poissa ollessaan ja pitää Lumikin palatsissa. 10 vuotta myöhemmin Lumikki (Lily Collins) on täyttänyt 18 vuotta ja haluaa nähdä valtakuntansa. Kuningatar Clementiannan käskyjä uhmaten hän lähtee palatsista. Metsään saapuessaan hän tapaa prinssi Andrew Alcottin (Armie Hammer), jonka varasteleva kääpiö on ryöstänyt. Hän ja prinssi tuntevat vetoa toisiinsa, mutta heidän tiensä eroavat. Lumikki saapuu kaupunkiin ja huomaa, että kerran onnelliset kaupunkilaiset ovat köyhtyneet kuningatar Clementiannan ahneuden vuoksi, mistä hän kertoo leipuriystävälleen Margaretille (Mare Winningham), ja sillä välin prinssi Alcott löytää tiensä palatsiin. Kuningatar Clementianna huomaa, että hän tulee rikkaasta kuningaskunnasta, ja järjestää tanssiaiset kosiskellakseen prinssiä ratkaistakseen taloudelliset ongelmansa ja välttääkseen ehdotuksen mennä naimisiin paronin (Michael Lerner) kanssa. Lumikki osallistuu salaa tanssiaisiin ja aikoo pyytää prinssiä auttamaan häntä valtakunnan palauttamisessa. Kuningatar Clementianna huomaa heidät tanssimassa ja käskee palvelijansa Brightonin (Nathan Lane) viedä prinsessan metsään ja syöttää hänet siellä asuvalle pedolle. Brighton vie Lumikin metsään, mutta vapauttaa hänet ja kehottaa häntä juoksemaan. Lumikki pakenee hirviötä ja lyyhistyy Seitsemän kääpiön talon ovelle. Kun hän herää, hän löytää kääpiöt Grimmin (Danny Woodburn), Teurastajan (Martin Klebba), Suden (Sebastian Saraceno), Napoleonin (Jordan Prentice), Half Pintin (Mark Povinelli), Grubin (Joe Gnoffo) ja Chuckin (Ronald Lee Clark). kuningatar Clementianna perii nälkää näkeviltä ihmisiltä uuden veron maksaakseen prinssi Alcottin juhlat, jotka hän järjestää. Brighton kerää verot, mutta paluumatkalla palatsiin kääpiöt ryöstävät Brightonin ja varastavat rahat. Lumikki hiipii palauttamaan rahat. Kaupunkilaiset ja kaupungin tuomari (Alex Ivanovici) ovat riemuissaan saadessaan rahansa takaisin, ja Lumikki antaa kääpiöiden ottaa siitä kunnian, mikä tuo heille ihmisten hyväksynnän ja kiitollisuuden. sillä välin kuningatar Clementianna ilmoittaa Alcottille, että Lumikki on kuollut. Kun prinssi saa selville, että rosvot ovat ryöstäneet Brightonin, hän lähtee heidän peräänsä tietämättä kuningattaren kauheista teoista. Metsässä Alcott saa selville, että Lumikki on elossa ja liittoutunut rosvojen kanssa. Molemmat uskovat toistensa olevan väärässä, ja Lumikki ja Alcott kaksintaistelevat. Alcott palaa palatsiin lyötynä ja ilmoittaa kuningattarelle, että Lumikki on elossa.Kuningatar Clementianna menee peilitaloonsa, jossa asuu hänen peilikuvansa, peilikuningatar (Lisa Roberts Gillan). Kuningatar Clementianna on tyytymätön siihen, että Brighton oli valehdellut Lumikin kuolemasta, ja antaa peilikuningattaren muuttaa Brightonin väliaikaisesti torakaksi. Kuningatar pyytää lemmenjuomaa, jotta hän saisi prinssin rakastumaan häneen. Peilikuningatar varoittaa kuningatar Clementiannaa toistuvasti siitä, että pimeän magian käyttämisellä on hintansa, mutta kuningatar Clementianna ei suostu kuuntelemaan. Taikajuoma osoittautuu kuitenkin "penturakkausjuomaksi", ja prinssi kiintyy häneen kuin koiranpentu. Tämän loitsun vaikutuksesta prinssi suostuu naimisiin kuningatar Clementiannan kanssa. Sitten hän luo pimeän magian avulla metsään kaksi jättimäistä puunukkea, joiden avulla hän yrittää tappaa Lumikin ja kääpiöt. Lumikki pystyy katkaisemaan nukkejen narut ja rikkomaan loitsun. Lumikki ja kääpiöt ryntäävät kuninkaallisiin häihin ja vangitsevat prinssin ennen kuin kuningatar Clementianna ja Brighton saapuvat paikalle. Kun kuningatar Clementianna saapuu, paroni ja muut aateliset saavat vaatteensa varastettua, koska hän ei ole kyennyt käsittelemään rosvoja ja koska hän valehtelee Lumikin kuolemasta, he vaativat Clementiannan syrjäyttämistä. Takaisin metsässä yhä kirottu prinssi haluaa palata kuningattaren luo. Lumikki suutelee Alcottia, ja loitsu purkautuu.Lumikki kohtaa kuningatar Clementiannan, joka paljastaa, että hän pystyy hallitsemaan metsää vaivaavaa petoa (Frank Welker) ja lähettää sen Lumikin perään. Prinssi Alcott yrittää pelastaa Lumikin, ja kamppailun jälkeen Peto vangitsee prinsessan. Peto epäröi kuitenkin tappaa hänet, ja Lumikki näkee, että sillä on kaulakoru, jossa on samanlainen kuun loitsu kuin kuningattarella. Hän katkaisee ketjun isänsä tikarilla, ja Peto vaipuu yhtäkkiä valoon. Kuningatar Clementianna alkaa vanheta, ja Peilikuningatar sanoo, että tämä on hänen seurauksensa pimeän magian käytöstä. Peto osoittautuu Lumikin isäksi, jolla ei ole mitään muistikuvaa viimeisestä kymmenestä vuodesta. kiitollisena Alcottin avusta kuningas suostuu antamaan hänen naida Lumikin, kun Brighton aloittaa suhteen Margaretin kanssa. Sen jälkeen kun Lumikki on ottanut vastaan maistraatin lahjan, ilmestyy huputettuun kaapuun pukeutunut mummo, joka tarjoaa Lumikille omenan häälahjaksi. Aluksi Lumikki ottaa lahjan vastaan. Kun hän on aikeissa purra sitä, hän tajuaa, että mummo on kuningatar Clementianna. Lumikki ottaa veitsensä esiin, leikkaa omenasta palan ja antaa sen kuningatar Clementiannalle sanoen, että joskus on myönnettävä, että on hävinnyt. Hyväksyen tappionsa kuningatar Clementianna ottaa omenan palan, kun peilitalo hajoaa peilikuningattaren ilmoittaessa, että se oli Lumikin tarina koko ajan.Elokuvan epilogi paljastaa, mitä kääpiöille tapahtui: Grimmistä tulee taas opettaja ja hän kirjoittaa satukirjan, Napoleonista tulee kampaaja, Susi "palaa laumaansa", Puolikas löytää tyttöystävän, Mestarista tulee lentopainomestari, Chuck liittyy kuninkaalliseen sirkukseen ja Grub jatkaa syömistä. Nyt he voivat elää onnellisina elämänsä loppuun asti aivan kuten missä tahansa muussa sadussa." Jälkitekstien aikana näyttelijät Lumikin johdolla esittävät Bollywood-tyylisen musiikkinumeron.</w:t>
      </w:r>
    </w:p>
    <w:p>
      <w:r>
        <w:rPr>
          <w:b/>
        </w:rPr>
        <w:t xml:space="preserve">Tulos</w:t>
      </w:r>
    </w:p>
    <w:p>
      <w:r>
        <w:t xml:space="preserve">Mitä Lumikki antaa hinnalle loitsun rikkomiseksi?</w:t>
      </w:r>
    </w:p>
    <w:p>
      <w:r>
        <w:rPr>
          <w:b/>
        </w:rPr>
        <w:t xml:space="preserve">Esimerkki 2.4092</w:t>
      </w:r>
    </w:p>
    <w:p>
      <w:r>
        <w:t xml:space="preserve">Laivuejohtaja Veer Pratap Singh on Intian ilmavoimien pelastuslentäjä, joka vaarantaa oman henkensä pelastaakseen muiden hengen. Eräänä päivänä hän törmää tehtävässään Pakistanista kotoisin olevaan tyttöön Zaaraan. Zaara, huoleton ja reipas tyttö, on tullut Intiaan täyttääkseen sijaisäitinsä viimeisen toivomuksen. Hän joutuu bussionnettomuuteen ja jää jumiin vieraaseen maahan.Veer pelastaa tytön hengen... eikä hänen elämänsä ole enää koskaan entisensä... Kaksikymmentäkaksi vuotta myöhemmin Saamiya Siddiqui, pakistanilainen lakimies, jolla on ensimmäinen tapauksensa, kohtaa ikääntyvän Veer Pratap Singhin. Hän on kärvistellyt 22 vuotta pakistanilaisessa vankilasellissä eikä ole puhunut kenellekään kaikki nämä vuodet - eikä kukaan tiedä miksi. saamija Saamiyan tehtävänä on selvittää totuus Veeristä ja huolehtia siitä, että oikeus toteutuu. Ja niin alkaa hänen matkansa paljastaakseen totuuden... Veerin ja hänen elämänsä tarinan... Miksi Veer on ollut hiljaa 22 vuotta?Miksi hän on vankilassa Pakistanissa?Missä Zaara on?Mitä hänelle on tapahtunut? Jumala on kirjoittanut Veerin ja Zaaran kohtalot niin, etteivät he voi koskaan yhdistyä. Saamiya on tullut muuttamaan sen... yhdistämään Veerin ja Zaaran yhteen... ikuisesti... Veer-Zaara ei ole tavallinen tarina - se on rakkauden legenda... Veerin ja Zaaran rakkauden legenda. Tämä on saaga rakkaudesta, erosta, rohkeudesta ja uhrauksista. Rakkaus, joka on jumalallinen, rakkaus, joka on koko sydämestä, rakkaus, joka on täysin kuluttava, rakkaus, joka kasvaa erossa, syvenee uhrauksissa... Rakkaus, joka on inspiraatio... ja pysyy legendana ikuisesti.</w:t>
      </w:r>
    </w:p>
    <w:p>
      <w:r>
        <w:rPr>
          <w:b/>
        </w:rPr>
        <w:t xml:space="preserve">Tulos</w:t>
      </w:r>
    </w:p>
    <w:p>
      <w:r>
        <w:t xml:space="preserve">Mistä Zaara on kotoisin?</w:t>
      </w:r>
    </w:p>
    <w:p>
      <w:r>
        <w:rPr>
          <w:b/>
        </w:rPr>
        <w:t xml:space="preserve">Esimerkki 2.4093</w:t>
      </w:r>
    </w:p>
    <w:p>
      <w:r>
        <w:t xml:space="preserve">Iäkäs pariskunta, Victor (Paolo Paoloni) ja Sarah (Bettine Milne), asuu rönsyilevässä maalaistalossa, joka on täynnä kaikenmuotoisia ja -kokoisia kelloja. Pariskunnan hiljainen talonmies Peter (Al Cliver) huolehtii mielellään pariskunnan omistamasta laumasta ahneita koiria. Mutta kotiapulainen Maria (Carla Cassola) alkaa yhä enemmän epäillä synkkiä työnantajiaan siitä, että nämä salaavat jotain. Totta kai hän löytää viinikellarista avoinna olevissa arkuissa säilöttynä rahanahneen veljenpojan (Paolo Bernardi) ja tämän vaimon (Francesco De Rose) ruumiit. Seuraavana aamuna iäkäs Sarah tappaa Marian gorillisesti kasvihuoneessa ilmoittaessaan irtisanoutumissuunnitelmistaan. sillä välin kolme roistoa, Diana (Karina Huff), Tony (Keith Van Hoven) ja Paul (Peter Hintz) ajavat alueen läpi ja päättävät ryöstää vanhan pariskunnan talon saatuaan vihjeen läheisen kaupungin ruokakaupan omistajalta sen oletetusta rikkaudesta ja omistajien rappeutuneisuudesta. Sinä iltana Diana puhuu ovelasti tiensä taloon teeskentelemällä, että hänen autonsa on hajonnut lähistöllä, ja pyytää saada käyttää puhelinta. Pian Dianan miespuoliset rikostoverit katkaisevat puhelinlinjat, ja he tunkeutuvat sisään avoimesta ikkunasta. Heidän suunnitelmansa ryöstää vanha pariskunta menee pahasti pieleen, kun Peter puuttuu tilanteeseen haulikollaan. Seurauksena on verilöyly, jossa Sarahia ammutaan vahingossa, Paul tappaa Peterin ja Victor hyökkää Tonyn kimppuun, jolloin Diana joutuu ampumaan hänet kuoliaaksi. Nuori kolmikko on kauhuissaan tapahtumien käänteestä, mutta päättää niputtaa ruumiit kaappiin. aluksi häkeltyneet rikolliset eivät huomaa, miten sekasorto on vaikuttanut talon kaikkiin kelloihin. Jokainen kello pysähtyy kello 20.00, eli juuri siihen aikaan, jolloin pariskunta tapettiin. Kun he huomaavat sen, he yrittävät lähteä, mutta joutuvat sisätiloihin loukkuun, koska alueella liikkuvat vapaana olevat dobermannit pysäyttävät heidät. Vielä oudompaa on, että kellot alkavat liikkua taaksepäin, ensin hitaasti, sitten nopeammin. Kolme päättää rentoutua talossa yön yli, ja he lähtevät yläkertaan polttamaan jointteja. Diana ja Tony innostuvat hieman liikaa ja alkavat pussailla keskenään ja pian myös harrastaa seksiä. rakastelun ulkopuolelle jäänyt Paul ihmettelee alakuloisena alakerrassa. Hän huomaa, että verijäljet ruokasalin lattialta, jossa murhat tapahtuivat, ovat kadonneet, ja sitten hän näkee ruumiit makaavan takaisin sinne, minne ne olivat pudonneet. Ennen kuin hän ehtii hälyttää muut, Paulin ampuu talossa väijyvä näkymätön hahmo. Laukauksen kuultuaan Diana ja Tony pukeutuvat nopeasti ja ryntäävät alakertaan ja näkevät vanhan pariskunnan heräävän henkiin ja lähestyvän heitä. Keittiössä Diana joutuu vanhan naisen ansaan, joka tarttuu veitseen ja iskee häntä puukolla käteen, jolloin hän jää kiinni keittiön pöytään. Sen jälkeen vanha Sarah hakee sormuksen, jonka Diana oli varastanut hänen sormussormestaan. Diana ja Tony pääsevät niukasti pakoon, mutta löytävät kellarista vakavasti haavoittuneen Paulin. Epäloogiset aikavääristymät jatkuvat, kun Dianan käsi paranee, kun taas Paulin vammat ovat edelleen jäljellä. Diana ja Tony pakenevat kellarista korkean ikkunan kautta ja pääsevät ulos maastoon. Paul on liian loukkaantunut nostamaan itseään ikkunaan, ja kostonhimoisesti uudelleen eloon herännyt Peter hakkaa hänet kirveellä kuoliaaksi. Kun pariskunta juoksee pihapiirin poikki, nyt päivänvalossa ja kellojen ollessa täysin taaksepäin, Tony joutuu piian Marian ruumiin vetämänä matalaan hautaan. Hän tappaa hänet puukepillä vatsaan ennen kuin lähtee kohtaamaan vanhaa pariskuntaa. Viinikellarissa Maria asettaa vanhan pariskunnan vastakkain heidän veljenpoikansa ja tämän vaimon murhasta, jotta he eivät olisi enää kartanon laillisia perillisiä. Sitten veljentytär ja veljenpoika heräävät vihdoin henkiin ja vanha pariskunta tapetaan uudelleen heidän edellisten uhriensa toimesta. Diana änkeää pois talosta. yhtäkkiä Diana, Tony ja Paul heräävät autossaan maalaistalon ulkopuolella. Ilmeisesti kaikki se, mitä heille tapahtui, oli vain unta, jonka heidän polttamansa marihuana sai aikaan erityisen voimakkaana. Sisällä talossa täysin elossa olevat veljenpoika ja sisarentytär nauttivat siitä, että he ovat taas elossa, ja syövät aamupalaa, ja palvelustyttö Maria huolehtii heistä. Victorin ja Sarahin ruumiit ovat viinikellarissa, koska ne on korvattu heidän tilalleen. ajaessaan pois talosta Diana, Tony ja Paul huomauttavat, että heidän unissaan talossa olemisesta ja ajassa taaksepäin siirtymisestä on hämmästyttäviä yhtäläisyyksiä. Yhtäkkiä kuollut kissa, jonka he poimivat tieltä aiemmin, herää yhtäkkiä henkiin ja hyökkää heidän kimppuunsa, pakottaen Tony, joka ajaa autoa, syöksymään jyrkänteeltä ja tappamaan heidät kaikki... taas?! Selittämättömästi auton kello ja kaikki verisen ja kuolleen Dianan, Tonyn ja Paulin rannekellot pysähtyvät ja alkavat pyöriä taaksepäin... Lainaus Honoré de Balzacilta: "Jos aika kääntyisi taaksepäin, myös syntiemme täytyisi alkaa alusta."</w:t>
      </w:r>
    </w:p>
    <w:p>
      <w:r>
        <w:rPr>
          <w:b/>
        </w:rPr>
        <w:t xml:space="preserve">Tulos</w:t>
      </w:r>
    </w:p>
    <w:p>
      <w:r>
        <w:t xml:space="preserve">Mikä lääke sai heidät näkemään tämän unen?</w:t>
      </w:r>
    </w:p>
    <w:p>
      <w:r>
        <w:rPr>
          <w:b/>
        </w:rPr>
        <w:t xml:space="preserve">Esimerkki 2.4094</w:t>
      </w:r>
    </w:p>
    <w:p>
      <w:r>
        <w:t xml:space="preserve">Elokuva sijoittuu Etelä-Afrikkaan Nelson Mandelan vankilasta vapautumisen aikoihin (1990). Se kertoo 14-vuotiaan John Miltonin (Troye Sivan) ensimmäisestä vuodesta poikien eliitti-internaattioppilaitoksessa. 14-vuotias John saa kouluun saapuessaan muiden poikien lempinimen "Spud", koska hän ei ollut vielä kokenut murrosikää. Kaikki kahdeksan poikaa hänen asuntolassaan saavat lempinimet. Heitä kutsutaan myös nimellä "Hullut kahdeksan". Spudin on vaikea saada ystäviä ja sopeutua joukkoon. Hän ystävystyy herra Edlyyn, opettajan lempinimeltään "The Guv", kun hän on ainoa englannin luokassa, joka läpäisee kokeen. Guv lainaa Spudille usein englantilaisen kirjallisuuden kirjoja ja kutsuu hänet säännöllisesti lounaalle. Spud kuitenkin huomaa pian, että Edlyllä on avio-ongelmia ja että hän on alkoholisti.Palatessaan kotiin lomalle Spud rakastuu Debbieen, erään äitinsä ystävän tyttäreen, jota hän kutsuu lempinimellä "Merenneito". Kun Spud palaa kouluun, hän näkee flyerin koulun näytelmästä Oliver Twist. Spud päättää mennä koe-esiintymiseen, jotta hän mahtuisi joukkoon. Hän pääsee lopulta Oliverin päärooliin. Harjoituksissa Spud tapaa Amandan, tytön läheisestä St. Catherine's -koulusta, ja ihastuu häneen välittömästi. Pian hän kuitenkin huomaa, että tytöllä on jo poikaystävä, eikä hän voi muodostaa suhdetta tytön kanssa pettämättä Debbietä, jota hän yhä rakastaa. Hän kysyy neuvoa kämppäkaveriltaan Geckolta, joka kehottaa Spudia teeskentelemään rakastavansa toista tyttöä nimeltä Christine, jotta Amanda tulisi mustasukkaiseksi.Spud ja Gecko alkavat solmia vahvan ystävyyden, ja he vierailevat silloin tällöin koulun lähellä olevan kukkulan huipulla olevalla kalliolla. Neljännellä lukukaudella Geckolla diagnosoidaan aivomalaria, jonka hän sai Mosambikin-lomallaan. Muutamaa päivää myöhemmin hän menehtyy. Spud suree Geckon kuolemaa, ja koko koulu osallistuu hänen hautajaistilaisuuteensa koulun kappelissa.Lopulta Spud esiintyy koulun näytelmässä ja saa seisovat aplodit. Esityksen jälkeen Amanda raahaa hänet pois esityksen jälkeisestä juhlasta, ja he menevät läheiselle pellolle. Siellä Amanda käskee Spudia suutelemaan häntä. Spud kuitenkin pysähtyy viime hetkellä ja torjuu Amandan, koska päättää pysyä uskollisena Debbielle. Hän tarjoutuu esittelemään Debbien koulua ja suutelee tätä keskellä sisäpihaa, mitä hänen asuntolakaverinsa todistavat ikkunastaan. Palattuaan hän saa ryhmästä kiitosta ja sopeutuu vihdoin joukkoon. Elokuva päättyy siihen, kun Spud istuu vuoden viimeisenä päivänä samalla kalliolla, jolla hän ja Gecko tapasivat istua ja josta on näkymät koululle, ja toteaa, että "Jumala antaa meille valinnanvaraa. Mutta joskus Jumala ei anna meille vaihtoehtoja. Hän jakaa meille kortit, ja me pelaamme niillä."</w:t>
      </w:r>
    </w:p>
    <w:p>
      <w:r>
        <w:rPr>
          <w:b/>
        </w:rPr>
        <w:t xml:space="preserve">Tulos</w:t>
      </w:r>
    </w:p>
    <w:p>
      <w:r>
        <w:t xml:space="preserve">Missä koulussa Amanda opiskelee?</w:t>
      </w:r>
    </w:p>
    <w:p>
      <w:r>
        <w:rPr>
          <w:b/>
        </w:rPr>
        <w:t xml:space="preserve">Esimerkki 2.4095</w:t>
      </w:r>
    </w:p>
    <w:p>
      <w:r>
        <w:t xml:space="preserve">New Jerseyn Toms Riverissä asuvat Marshallit Rob (Urich) ja Maria (Kerns) sekä heidän kolme poikaansa, 18-vuotias Roby (Barry Gray), 17-vuotias Chris (Jay Underwood) ja 12-vuotias John (Johnny Galecki), ovat ilmeisen onnellinen perhe, joka elää amerikkalaista unelmaa. Syyskuussa 1984 Maria kuitenkin ammutaan ja tapetaan, ja Rob väittää, että ryöstäjä murhasi hänet, kun hän oli vaihtamassa rengasta. Kun poliisi kuitenkin aloittaa tutkimukset, se löytää Marshalleista järkyttäviä totuuksia: Rob on salaa kerännyt valtavasti velkaa ja ottanut Marian nimiin 100 000 dollarin toisen kiinnityksen, ja hänellä on suhde naimisissa olevan naapurin Felice Richmondin (Robin Strasser) kanssa. Maria oli tiennyt suhteesta ja harkinnut avioeroa, mutta päätti työstää avioliittoaan juuri ennen kuolemaansa. felice antaa poliisille lausunnon, jonka mukaan Rob halusi päästä eroon vaimostaan saadakseen tämän henkivakuutuksen, ja hänestä tulee heti pääepäilty. Aluksi Robin ystävät ja pojat tukevat häntä. Mutta he alkavat huomata, ettei Rob tunnu surevan Marian kuolemaa, ja Robin paras ystävä Sal (Joe Spano) on vihainen siitä, että Rob on kiinnostuneempi rakentamaan tulevaisuutta Felicen kanssa. Asianajaja neuvoo Robia olemaan ottamatta yhteyttä Feliceen, koska se voisi vaikuttaa hänen imagoonsa; tämä huolestuttaa Robia, joka on syvästi rakastunut häneen. Samaan aikaan poliisi on laajentanut epäiltyjen listaa Andrew Meyersillä (Jake Dengel), louisianalaisella myyjällä, joka oli yhteydessä Robiin tämän talousongelmien vuoksi, ja Arnie Eggersillä, huhutulla palkkamurhaajalla.Kun kaikki todisteet näyttävät viittaavan Robiin, Felice katkaisee heidän suhteensa, minkä vuoksi hän yrittää epäonnistuneesti itsemurhaa motellissa. Tässä vaiheessa Chris myöntää ensimmäistä kertaa epäilevänsä isänsä olevan syyllinen. Roby ja John ovat molemmat järkyttyneitä kuullessaan tämän, sillä he uskovat vahvasti isänsä syyttömyyteen. Rob myöntää Salille palkanneensa yksityisetsivä Ferlin L'Heureux'n (William Forsythe) vaimonsa surmayönä selvittääkseen, miten hän menetti kaikki rahansa. Robylla on vaikeuksia selviytyä äskettäisestä lehtiartikkelista, jossa hänen äitinsä yksityiselämää vastaan on hyökätty. Ärtyneenä hän on vähällä joutua auto-onnettomuuteen. Poliisi löytää ääninauhan, jonka Rob nauhoitti juuri ennen kuin hän yritti tappaa itsensä. Nauhalla hän puhuu L'Hereux'sta, joka puolestaan väittää, että Ricky Dunlap (David Andrews) oli mies, joka oli palkattu Marian murhaajaksi. Jouluaattona Rob pidätetään. Roby vierailee hänen luonaan vankilassa ja saa isältään vakuutuksen, ettei hän ole syyllinen. 1986 alkaa oikeudenkäynti Atlanticin oikeustalossa. L'Hereux antaa yksityiskohtaisen todistajanlausunnon, jossa hän väittää, että Rob palkkasi hänet murhaamaan Marian, jotta Marshall voisi periä tämän vakuutusmaksut. L'Hereux toteaa, että hän piti Mariaa liian kauniina tapettavaksi ja otti yhteyttä Ricky Dunlapiin, jotta tämä hoitaisi homman loppuun. Oikeudenkäynnin aiheuttaman äärimmäisen paineen alla Roby ja John eivät pysty peittämään tunteitaan, ja Chris muuttuu vihaiseksi nuoreksi mieheksi, joka haluaa oikeutta. Kun koittaa hetki, jolloin Roby pyytää Robya antamaan väärän todistuksen, joka antaisi hänelle alibin, Robylle käy selväksi, että hänen isänsä ei ole se henkilö, joksi hän häntä luuli.Dunlap todetaan syyttömäksi. Koko syyllisyys lankeaa Robille, jota syyttäjä Kelly (Dennis Farina) väheksyy "legendaksi omassa mielessään", jota hän pitää monin verroin pahempana kuin Dunlapia, vaikkei hän ollutkaan se, joka varsinaista murhaa teki. Rob tuomitaan kuolemaan tappavalla ruiskeella. Kerronta paljastaa, että vuonna 1990 Rob on kuolemansellissä odottamassa valitusta, Roby on valmistunut yliopistosta, Chrisistä tuli uimaopettaja ja John, joka meni naimisiin 17-vuotiaana, ei koskaan lakannut uskomasta isänsä syyttömyyteen.</w:t>
      </w:r>
    </w:p>
    <w:p>
      <w:r>
        <w:rPr>
          <w:b/>
        </w:rPr>
        <w:t xml:space="preserve">Tulos</w:t>
      </w:r>
    </w:p>
    <w:p>
      <w:r>
        <w:t xml:space="preserve">Milloin Rob pidätetään?</w:t>
      </w:r>
    </w:p>
    <w:p>
      <w:r>
        <w:rPr>
          <w:b/>
        </w:rPr>
        <w:t xml:space="preserve">Esimerkki 2.4096</w:t>
      </w:r>
    </w:p>
    <w:p>
      <w:r>
        <w:t xml:space="preserve">Elokuva alkaa prologilla, joka sijoittuu Richmondiin, Virginiaan vuonna 1865 ja jossa nähdään rautalaiva CSS Texas, joka kuljettaa viimeisiä konfederaation rahavaroja, kun kapteeni Adrian Tombs (Robert Cavanah) yrittää ajaa unionin saartoa.Sitten elokuva siirtyy nykypäivään, noin 1990-luvulle, jossa Maailman terveysjärjestön lääkärit Eva Rojas (Penélope Cruz) ja Frank Hopper (Glynn Turman) tutkivat tautia, joka leviää Malissa, Afrikassa. Salamurhaajat yrittävät murhata Evan, mutta hänet pelastaa lähistöllä työskennellyt Dirk Pitt (Matthew McConaughey) Kansallisesta vedenalais- ja merivartiostosta, joka saa puhelun diileriltä Nigeriasta. Hän myy Dirkille Niger-joesta löytyneen Amerikan konfederaation kultakolikon, joka on yksi oletettavasti vain viidestä olemassa olevasta. Dirk uskoo, että se on johtolanka kauan kadonneeseen Texasiin. Hän suostuttelee pomonsa James Sandeckerin (William H. Macy) päästämään hänet, Al Giordino (Steve Zahn) ja NUMA:n Rudi Gunnin (Rainn Wilson) Maliin etsimään. He antavat Evan ja Hopperin kyytiin, jotta nämä voivat jatkaa tutkimuksiaan WHO:n puolesta. liikemies Yves Massarde (Lambert Wilson) ja diktaattori kenraali Kazim (Lennie James), joka hallitsee puolta sisällissodan runtelemasta Malista, yrittävät estää lääkäreitä löytämästä "ruttolähdettä". Kazim lähettää miehiä tappamaan heidät ja NUMA-tiimin tietämättä heidän CIA- ja laivastotaustaansa. Dirk, Al ja Rudi selviävät hyökkäyksestä hengissä. Rudi yrittää päästä pois maasta hakemaan apua, kun taas Dirk ja Al lähtevät pelastamaan lääkäreitä. He pelastavat Evan, ja sitten kolmikko yrittää päästä rajan yli, mutta joutuvat sisällissotaa käyvien tuaregien vangiksi. Tuaregien johtaja Madibo näyttää Evalle kansaansa, joka on kuolemassa. Otettuaan näytteitä Eva huomaa, että vesi on saastunutta.Al törmää sattumalta luolaan, jossa on maalaus, joka esittää rautalaiva Texasia. Dirk uskoo, että Texas joutui karille, kun jokivesi kuivui myrskyn jälkeen, ja että sama joki, joka kuljetti Texasia, virtaa nyt maan alla ja levittää saastumista. He lähtevät seuraamaan kuivunutta joenuomaa ja etenevät kohti rajaa. Dirk toivoo yhä löytävänsä rautalaivan matkan varrelta. Heidän suunnitelmansa keskeytyvät, kun he törmäävät Massarden omistamaan auringonpuhdistuslaitokseen ja huomaavat, että se on saastumisen lähde. Rudi ja Sandecker analysoivat näytteensä ja toteavat, että saastuminen kulkee Niger-jokea pitkin valtamereen, mutta he eivät saa hallituksen apua puuttuakseen suvereenin maan sisällissotaan. massarde ottaa Dirkin ja muut kiinni. Hän pitää Evan, mutta lähettää Dirkin ja Alin Kazimin luo. He pakenevat ja ottavat yhteyttä Sandeckeriin, joka varoittaa heitä siitä, että Kazim ja hänen joukkonsa ovat heidän perässään. Dirk ja Al värväävät Madibosin apuun palatakseen tehtaalle ja pelastaakseen Evan. Hän auttaa heitä soluttautumaan tehtaaseen ja pelastamaan siellä orjina työskentelevän väkensä. Sen sijaan, että Massarde ottaisi riskin paljastumisesta, hän aikoo tuhota tehtaan, jolloin saastumisen pysäyttäminen on lähes mahdotonta. Al menee purkamaan pommeja, kun Dirk yrittää estää Massardea ja pelastaa Evan. Massarde pakenee. Dirk, Eva ja Al pääsevät pakoon tehtaalta, mutta Kazim tulittaa heitä helikopterilla. Räjähdyssarja kuivalla joenuomalla paljastaa Teksasin, joka on juuri siellä, missä luolamaalaus näytti sen olevan. He suojautuvat sisälle, mutta Kazimin ammukset ovat liikaa vanhan rautalaivan panssarille. He onnistuvat taistelemaan takaisin vanhalla tykillä ja tuhoavat Kazimin tykistökoneen juuri kun Madibo saapuu paikalle tuaregien vahvistusten kanssa.Lopulta saastumisesta selvitään, ja Sandeckerille tarjotaan sopimusta tehdä salaisia töitä, kun hallitus sattumalta rahoittaa NUMAa, minkä hän ottaa alustavasti vastaan. Massarde, joka on kiireinen syömään liikemiehen kanssa, ei huomaa, että tarjoilija, joka tarjoilee hänelle vettä (jota hän juo), palveli vain häntä ja katosi lopun pullon kanssa. Teksasin kulta, joka kuuluu CSA:lle (Confederate States of America), jää Madibosin väelle. Myöhemmin, kun Al, Rudi ja Sandecker ovat kiireisiä, Dirk ja Eva ovat rannalla hänen talossaan Montereyn lahdella.</w:t>
      </w:r>
    </w:p>
    <w:p>
      <w:r>
        <w:rPr>
          <w:b/>
        </w:rPr>
        <w:t xml:space="preserve">Tulos</w:t>
      </w:r>
    </w:p>
    <w:p>
      <w:r>
        <w:t xml:space="preserve">Kenelle tarjotaan sopimusta salaisesta työstä?</w:t>
      </w:r>
    </w:p>
    <w:p>
      <w:r>
        <w:rPr>
          <w:b/>
        </w:rPr>
        <w:t xml:space="preserve">Esimerkki 2.4097</w:t>
      </w:r>
    </w:p>
    <w:p>
      <w:r>
        <w:t xml:space="preserve">Tony Nelsonin (James Congdon), nerokkaan ja valistuneen tiedemiehen, joka tutkii materiaa ja sen suhdetta aikaan ja avaruuteen, yöt ovat pitkiä ja turhauttavia. Hän kokeilee epätavallisella vahvistimella, jonka hän on todistanut vapauttavan kovan aineen atomi-identiteetistään, jolloin muiden esineiden atomit voivat sekoittua siihen vahingoittumatta, mikä tarkoittaa, että hän on löytänyt tavan sulattaa yhteen kaksi erilaista esinettä, jolloin syntyy kolmannenlaista materiaalia. Kun yksi hänen myöhäisillan kokeistaan aiheuttaa sen laboratorion tuhoutumisen, jossa hän on työskennellyt, hän joutuu jättämään työpaikkansa ja siirtymään toiseen laboratorioon, jossa hänen veljensä Scott (Robert Lansing) jatkaa tutkimuksiaan, joiden tarkoituksena on kehittää Cargonite-nimistä erittäin voittamatonta terästyyppiä. Scott tarjoaa Tonylle työtä, jota Tony harkitsee, koska se antaisi hänelle mahdollisuuden jatkaa tutkimustaan. Asiat näyttävät vielä paremmilta, kun Tony tapaa Linda Davisin (Lee Meriwether), kunnes hän saa tietää, että tämä on Scottsin morsian. Veljesten välinen kilpailu herää uudelleen, kun Tony kertoo Scottille tutkimuksestaan, jossa hän tutkii esineiden kulkua toistensa läpi, ja Scotin kiihkeä kiinnostus herää. Vaikka Scott kärsii raivokkaasta migreenistä, hänen lääkärinsä on vakuuttanut, että kyseessä on vain hänen aivojensa toiminta erittäin korkealla tasolla. Tony ja Linda tuntevat heti vetoa toisiinsa, ja Tonyn syyllisyydentunne saa hänet päättämään lähteä laboratoriosta. Scott kuitenkin nuuskii Tonyn kokeeseen ja saa selville, että hän voi siirtää esineitä toistensa läpi ja lisäksi hän voi siirtää oman kätensä kiinteän aineen läpi. Hän toistaa kokeen Tonylle ja huomaa, että tämä ei tarvitse vahvistinta, vaan pelkällä tahdonvoimalla hänellä on kyky läpäistä kiinteää ainetta, mutta sillä on fyysisiä haittoja, jotka johtavat siihen, että hän vanhenee joka kerta pahasti ja ei voi koskettaa muita ihmisiä tappamatta heitä.</w:t>
      </w:r>
    </w:p>
    <w:p>
      <w:r>
        <w:rPr>
          <w:b/>
        </w:rPr>
        <w:t xml:space="preserve">Tulos</w:t>
      </w:r>
    </w:p>
    <w:p>
      <w:r>
        <w:t xml:space="preserve">Kuka on tiedemies?</w:t>
      </w:r>
    </w:p>
    <w:p>
      <w:r>
        <w:rPr>
          <w:b/>
        </w:rPr>
        <w:t xml:space="preserve">Esimerkki 2.4098</w:t>
      </w:r>
    </w:p>
    <w:p>
      <w:r>
        <w:t xml:space="preserve">Matuschek's, lahjatavarakauppa Budapestissa, on Alfred Kralikin (James Stewart) ja tuoreen EdKlara Novakin (Margaret Sullavan) työpaikka. Työssä he ärsyttävät toisiaan jatkuvasti, mutta tätä päivittäistä ärsytystä lieventää se, että kummallakin on salainen kirjekaveri, jonka kanssa he vaihtavat pitkiä, sielunmaisemaa tutkivia kirjeitä. Romanttista kirjeenvaihtoa lähetetään edestakaisin, ja samalla kun Alfred ja Klara vaihtavat töissä piikkejä, he haaveilevat tapaavansa jonain päivänä herkän, välittävän ja tuntemattoman kirjekaverinsa.Joulu lähestyy kovaa vauhtia, ja kaupassa on kiire. Alfred on työskennellyt kaupassa jo jonkin aikaa, ja herra Matuschek (Frank Morgan) on aina kohdellut häntä hyvin, mutta viime aikoina hänen asenteensa on muuttunut. Alfred on ymmällään, ja Matuschek välttelee selityksiä ja sanoo lopulta Alfredille, että olisi parasta, jos hän lähtisi. Hämmästyneenä Alfred ottaa vastaan viimeisen palkkashekkinsä ja hyvästelee kaikki, myös Klaran. Kerrankin he ovat kohteliaita toisiaan kohtaan.Samaksi illaksi oli suunniteltu salaisen kirjekaverin kauan odotettu tapaaminen, mutta Alfredilla ei ole juuri työpaikkansa menettäneenä mitään halua mennä sinne. Hän huomaa, ettei voi taistella uteliaisuuttaan vastaan, ja vaeltaa ravintolaan, jossa he olivat sopineet tapaavansa, ja kurkistaa ikkunasta työtoverinsa kanssa. Tietenkin Klara odottaa häntä siellä, mukanaan valittu kirja ja yllään punainen neilikka, jota he olivat sopineet käyttävänsä merkkinä. Tajutessaan, että hän oli ollut koko ajan väärässä Klaran suhteen ja että hänen ärtymyksensä Klaraan peitti hänen vetovoimansa, Klara menee lopulta sisään ja menee Klaran pöydän luokse, mutta ei paljasta todellista syytä läsnäololleen, vaikka hän tietää, että Klara loukkaantuu, kun hänen kirjekaverinsa ei ilmesty paikalle. Alfred loukkaantuu naisen töykeydestä ja lähtee lopulta pois tietäen, että nainen odottaa koko illan jotakuta, joka ei enää ole tulossa.Sillä välin takaisin kaupassa herra Matuschekilla on myöhään illalla tapaaminen yksityisetsivän kanssa. Hän tietää, että hänen vaimollaan on ollut suhde erään työntekijän kanssa, ja on vakuuttunut, että kyseessä on hänen luotettu ystävänsä Alfred. Etsivä kuitenkin kertoo Matuschekille, että kyseessä on itse asiassa toinen työntekijä, ja vaimon uskottomuuden murtamana hän vetäytyy toimistoonsa. Myöhässä palaava lähettipoika astuu sisään ja estää Matuschekia ampumasta itseään pistoolilla. Matuschek romahtaa surusta ja häpeästä ja hänet viedään sairaalaan.Seuraavana päivänä Alfred vierailee Matuschekin luona tämän sairaalasängyssä, jossa tämä pyytää Alfredilta anteeksiantoa ja laittaa hänet takaisin töihin, nyt myymälän johtajaksi. Kuljetuspoika palkitaan korottamalla palkka myymälän myyjäksi. Klara saapuu töihin myöhään, ilmeisen murtuneena siitä, että hänen kirjeenvaihtajansa ei ollut saapunut eilen illalla. Kun hän löytää Alfredin johtajan toimistosta, hän ei usko tätä, ja kun hän saa selville, että se on totta, hän pyörtyy keskelle johtajan toimistoa. Myöhemmin, kun hän lepää kotona, Alfred käy hänen luonaan, ja kun hän on siellä, hänen tätinsä tuo hänelle toisen kirjeen hänen salaiselta kirjekaveriltaan, joka selittää, miksi Alfred ei ollut kokouksessa, koska hän näki hänet siellä Alfredin kanssa. Väärinkäsityksestä helpottuneena hän vannoo Alfredille palaavansa aamulla töihin. Alfred selvästikin suunnittelee paljastavansa itsensä Klaralle." Jouluaatto on koittanut, ja kaikki tekevät töitä läpi päivän. Herra Matuschek on lähes toipunut sairaudestaan ja käy katsomassa, miten asiat sujuvat, ja kun loppulaskelma tehdään, kaupalla on ollut paras myyntipäivä sitten vuoden 1928. Ilahtuneena hän jakaa kaikille bonuksia ja vie uuden varastopojan jouluillalliselle. Alfred ja Klara valmistautuvat lähtöön, ja Klara on menossa treffeille salaperäisen kirjekaverinsa kanssa, mutta Alfred viivyttää häntä muutamalla kysymyksellä. Klara ei ole vielä koskaan nähnyt miestä eikä tiedä edes hänen nimeään, mutta on vakuuttunut siitä, että hän on kihloissa, kun hän palaa töihin. Alfred kertoo, että salaperäinen kirjekaveri kävi aiemmin tapaamassa häntä ja että hän on itse asiassa lihava, kalju, vanhempi ja työtön ja täysin halukas elämään Klaran tuloilla.Alfred paljastaa itsensä, kun hän laittaa punaisen neilikan syliinsä, ja yhtäkkiä kaikki selviää Klaralle.</w:t>
      </w:r>
    </w:p>
    <w:p>
      <w:r>
        <w:rPr>
          <w:b/>
        </w:rPr>
        <w:t xml:space="preserve">Tulos</w:t>
      </w:r>
    </w:p>
    <w:p>
      <w:r>
        <w:t xml:space="preserve">Mikä loma lähestyy nopeasti?</w:t>
      </w:r>
    </w:p>
    <w:p>
      <w:r>
        <w:rPr>
          <w:b/>
        </w:rPr>
        <w:t xml:space="preserve">Esimerkki 2.4099</w:t>
      </w:r>
    </w:p>
    <w:p>
      <w:r>
        <w:t xml:space="preserve">Egyptin farao Ramses I on määrännyt tappamaan kaikki esikoiset heprealaiset miespuoliset pikkulapset kuultuaan ennusteen Vapahtajasta, mutta eräs heprealainen äiti nimeltä Yoshebel pelastaa oman poikansa laskemalla tämän ajelehtimaan korissa Niilillä. Faraon tytär Bithia, joka oli hiljattain menettänyt sekä miehensä että toivon saada koskaan omia lapsia, löytää korin ja päättää adoptoida pojan, vaikka hänen palvelijansa Memnet tunnistaa lapsen olevan heprealainen ja protestoi. Koska hän veti lapsen vedestä, Bithia päättää antaa lapselle nimen Mooses." Monia vuosia myöhemmin prinssi Mooseksesta kasvaa menestyvä kenraali, joka voittaa sodan Etiopiaa vastaan ja liittoutuu sitten Egyptin kanssa. Mooses rakastaa Nefretiriä, joka on kruununprinsessa ja joka on kihlattu seuraavalle faaraolle. Nefretiri vastaa hänen rakkauteensa. Työskennellessään kaupungin rakentamisessa farao Setin riemuvuoden kunniaksi Mooses tapaa kivenhakkaajan Joosuan, joka kertoo hänelle heprealaisesta Jumalasta. Tapahtuu välikohtaus, jossa iäkäs nainen melkein murskaantuu kuoliaaksi, kun hänen kaitaliinansa jää kivilaatan alle, mikä saa Mooseksen nuhtelemaan valvojana toimivaa Bakaista. Mooses vapauttaa iäkkään naisen tietämättä, että tämä on hänen luonnollinen äitinsä Joosebel.Mooses toteuttaa lukuisia uudistuksia, jotka koskevat orjien kohtelua rakennustyömaalla, ja lopulta prinssi Ramses, Mooseksen "veli", syyttää häntä kapinan suunnittelusta ja huomauttaa, että orjat kutsuvat häntä "Vapahtajaksi". Mooses puolustaa itseään syytöksiä vastaan ja väittää, että hän vain tekee työläisistään tuottavampia tekemällä heistä vahvempia ja onnellisempia, ja hän todistaa asian vaikuttavalla edistyksellä. Sethi oli aiemmin antanut Ramseksen tehtäväksi selvittää, onko todella olemassa heprealainen, joka sopii Vapahtajan kuvaukseen.Nefretiri saa Memnetiltä tietää, että Mooses on heprealaisten orjien poika. Nefretiri tappaa Memnetin, mutta paljastaa tarinan Moosekselle vasta sen jälkeen, kun tämä löytää Memnetin säilyttämän palan leeviläistä kangasta, johon hänet oli vauvana kääritty. Mooses menee Bithian luo saadakseen tietää totuuden. Bithia väistelee hänen kysymyksiään, mutta Mooses seuraa häntä Josebelin kotiin ja saa näin tietää totuuden, ja samalla hän tapaa myös oikean veljensä Aaronin ja sisarensa Mirjamin. vaikka Mooses ei tunne tästä paljastuksesta mitään todellista muutosta, hän viettää aikaa työskennelläkseen orjien keskuudessa oppiakseen lisää heidän elämästään. Nefretiri kehottaa häntä palaamaan palatsiin, jotta hän voisi auttaa kansaansa, kun hänestä tulee faarao, mihin hän suostuu suoritettuaan viimeisen tehtävän. Rakennusmestari Baka varastaa Lilian, joka on kihloissa kivenhakkaaja Joosuan kanssa. Joosua pelastaa Lilian aiheuttamalla hämminkiä Bakan tallissa. Joosua lyö samalla Bakaa ja joutuu vangiksi; Baka ruoskii häntä tämän loukkauksen vuoksi. Mooses kuristaa Bakan ja vapauttaa Joosuan ja tunnustaa Joosualle, että hänkin on heprealainen. Tunnustuksen todistaa kunnianhimoinen heprealainen päävalvoja Dathan. Vapauttaan, rikkauksiaan ja Liliaa vastaan Dathan kertoo asiasta Ramsekselle, joka pidättää Mooseksen. Mooses viedään kahleissa Setin eteen, ja hän selittää, että hän ei ole vapauttaja, mutta vapauttaisi orjat, jos voisi. Bithia kertoo veljelleen Setille totuuden Mooseksesta, ja Seti määrää vastahakoisesti poistamaan Mooseksen nimen kaikista asiakirjoista ja muistomerkeistä, ja Ramses julistetaan seuraavaksi faraoksi. Ramses, joka on hyvin tietoinen isänsä (ja Nefretirin ) omistautumisesta Moosekselle, päättää olla teloittamatta häntä ja tekemättä hänestä marttyyria. Sen sijaan hän karkottaa Mooseksen autiomaahan, jossa Nefretiri ei koskaan saa tietää, selviääkö hän hengissä tai löytääkö hän kenties toisen rakkauden. Hän kertoo Moosekselle myös, että Joosebel oli kuollut toimitettuaan Moosekselle leeviläisten kankaasta valmistetun kaapun." Mooses kulkee tiensä halki autiomaan ja on vähällä kuolla nälkään ja janoon, ennen kuin hän tulee Midianin maassa sijaitsevalle kaivolle. Kaivossa hän puolustaa seitsemää sisarta amalekilaisilta, jotka yrittävät työntää heidät pois veden ääreltä. Mooses löytää Midianista kodin tyttöjen isän, beduiiniseikki Jetron luota, joka paljastaa olevansa "sen, jolla ei ole nimeä", seuraajia, jonka Mooses tunnistaa Aabrahamin Jumalaksi. Mooses tekee vaikutuksen Jetroon ja muihin sheikeihin viisaalla ja oikeudenmukaisella kaupankäynnillään ja nai Jetron vanhimman tyttären, Sephoran.Paimentaessaan lampaita aavikolla Mooses löytää Joosuan, joka on paennut Ezion-Geberin kuparikaivoksista, jonne hänet lähetettiin Bakan kuoleman jälkeen. Mooses näkee palavan pensaan Siinain vuoren huipulla ja kuulee Jumalan äänen. Jumala kehottaa Moosesta palaamaan Egyptiin ja vapauttamaan valitsemansa kansan. Sillä välin Egyptissä Seti kuolee, ja hänen viimeinen sanansa on Mooseksen nimi. Ennen kuolemaansa hän luovuttaa vallan pojalleen Ramsesille, josta tulee Ramses II. Faraon hovissa Mooses tulee Ramseksen eteen voittaakseen orjien vapauden ja muuttaa sauvansa kobraksi. Jannes tekee saman sauvoillaan, mutta Mooseksen käärme ahmii hänen sauvansa. Ramses määrää, että heprealaisille ei anneta olkia tiilien tekoon, vaan heidän on kuoleman uhalla tehtävä sama talli kuin ennenkin. Kun heprealaiset valmistautuvat kivittämään Mooseksen vihaisena, Nefretirin seurue pelastaa hänet. Mooses torjuu hänet, kun tämä yrittää uudistaa suhdettaan häneen sanomalla, että hänellä on tehtävä ja että hän on myös naimisissa.Kun Mooses jatkaa faraon vallan haastamista kansastaan, Egyptiä uhkaavat jumalalliset vitsaukset. Mooses muuttaa Niilin joen vereksi Khnumin juhlassa ja tuo palavaa rakeita faraon palatsin päälle. Mooses varoittaa, että farao itse kutsuu Egyptin päälle seuraavan vitsauksen. Ramses raivostuu vitsauksista ja Mooseksen jatkuvista vaatimuksista sekä siitä, että hänen kenraalinsa ja neuvonantajansa kehottavat häntä antamaan periksi, ja hän määrää kaikki esikoiset heprealaiset kuolemaan. Nefretiri varoittaa Sephoraa pakenemaan poikansa Gershomin kanssa ohikulkevalla karavaanilla Midianiin, ja Mooses kertoo kuningattarelle, että hänen oma poikansa kuolee. Kammottavan hiljaisessa kohtauksessa kuoleman enkeli hiipii Egyptin kaduille hehkuvassa vihreässä sumussa ja tappaa kaikki Egyptin esikoiset, mukaan lukien faraon ylimmän kenraalin aikuisen pojan ja faraon oman lapsen. Heprealaiset, jotka ovat merkinneet ovipylväät ja karmien verellä, syövät hätäisen aterian ja valmistautuvat lähtemään. Bithia tapaa Mooseksen ja päättää lähteä hänen ja hänen kansansa mukaan, kun nämä lähtevät. Murtuneena ja masentuneena farao käskee Mooseksen lähteä heprealaisten kanssa. Seuraavana päivänä heprealaiset, jotka ovat nyt kodittomia ja juurettomia, lähtevät Egyptistä, ja myös Datan on vastahakoisesti heidän joukossaan.Ramses viettää seuraavat kolme päivää rukoillen Sekeriä kutsumaan elämän takaisin poikansa ruumiiseen. Nefretiri saa hänet niin raivon valtaan, että hän aseistautuu, kokoaa egyptiläiset eliittijoukot ja ajaa entiset orjat Punaisenmeren rannalle. Kun kansa näkee egyptiläisten joukkojen suuntaavan heitä kohti, se rukoilee Moosesta pelastamaan heidät. Jumalan avulla hän sammuttaa tulipatsaan. Tämän pylvään pidätteleminä egyptiläiset joukot katsovat avuttomina, kun Mooses jakaa vedet. Kun heprealaiset juoksevat merenpohjan yli, tulipatsas sammuu, ja armeija seuraa heitä takaa-ajossa. Heprealaiset pääsevät kauimmaiselle rannalle, kun vedet sulkeutuvat egyptiläisten armeijan ylle ja hukuttavat kaikki miehet ja hevoset, paitsi Ramseksen, joka katsoo epätoivoisena. Hän ei voi tehdä muuta kuin palata Nefretirin luo ja tunnustaa tälle: "Hänen jumalansa on Jumala." Entiset orjat leiriytyvät Siinain juurelle ja odottavat, kun Mooses nousee jälleen vuorelle Joosuan kanssa. Hänen poissa ollessaan heprealaiset menettävät uskonsa. He rakentavat Dathanin kehotuksesta kultaisen vasikan epäjumalaksi viedäkseen sen takaisin Egyptiin ja toivoen saavansa Ramseesilta anteeksiannon. He pakottavat Aaronin auttamaan kultakalevyn muotoilussa. Kansa tyydyttää haluttomimmat halunsa synnin orgiassa, lukuun ottamatta muutamia Moosekselle yhä uskollisia, kuten Liliaa, Joosuaa, Sephoraa ja Bithiaa.Korkealla vuoren huipulla Mooses näkee, kuinka Jumala luo kivitaulut, jotka sisältävät kymmenen käskyä. Kun Mooses lopulta kiipeää alas ja tapaa Joosuan, he molemmat näkevät kansansa vääryyden. Mooses heittää taulut raivoissaan epäjumalaa kohti. Epäjumala räjähtää, ja Daatan ja hänen seuraajansa kuolevat. Kun Jumala pakottaa heidät kestämään neljänkymmenen vuoden maanpakolaisuuden erämaassa tappaakseen kapinallisen sukupolven, heprealaiset ovat saapumassa Kanaanin maahan. Iäkäs Mooses, joka ei saa astua luvattuun maahan, koska hän oli ollut tottelematon Jumalalle Riidan vesillä, nimittää Joosuan seuraajakseen johtajaksi, jättää viimeiset jäähyväiset Seporalle ja lähtee kohtaloonsa.</w:t>
      </w:r>
    </w:p>
    <w:p>
      <w:r>
        <w:rPr>
          <w:b/>
        </w:rPr>
        <w:t xml:space="preserve">Tulos</w:t>
      </w:r>
    </w:p>
    <w:p>
      <w:r>
        <w:t xml:space="preserve">Kenet rakennusmestari baka varasti?</w:t>
      </w:r>
    </w:p>
    <w:p>
      <w:r>
        <w:rPr>
          <w:b/>
        </w:rPr>
        <w:t xml:space="preserve">Esimerkki 2.4100</w:t>
      </w:r>
    </w:p>
    <w:p>
      <w:r>
        <w:t xml:space="preserve">Robert Crain (Marlon Brando) on saksalainen pasifisti, joka asuu Intiassa toisen maailmansodan aikana. Liittoutuneet kiristävät häntä käyttämään insinöörikokemustaan Japanista kumia kuljettavan saksalaisen kauppalaivan laukaisulaitteiden lamauttamiseen. Liittoutuneet toivovat saavansa laivan takaisin ennen kuin kapteeni romuttaa sen, koska kumia on niukasti saatavilla ja se on välttämätöntä erilaisiin sotatarkoituksiin.Laivalla Crain löytää kapteenin (Yul Brynner) isänmaalliseksi saksalaiseksi, joka halveksii natseja. Hänen ensimmäinen upseerinsa on kuitenkin fanaattinen puolueen jäsen. Useat miehistön jäsenet ovat poliittisia vankeja, jotka on pakotettu palvelukseen työvoimapulan vuoksi. Lopulta Crain värvää heidät mukaan suunnitelmaan luovuttaa alus liittoutuneille. Komplikaatioita syntyy, kun japanilaisesta sukellusveneestä tuodaan alukselle useita amerikkalaisia vankeja ja kaksi epäilyttävää saksalaista laivastoupseeria. Yksi vanki, nuori saksalaisjuutalainen nainen, liittyy juoneen.Crain, joka on paljastumassa, järjestää kapinan, joka epäonnistuu, minkä jälkeen hän laukaisee räjäytyspanoksia. Eloonjäänyt miehistö jättää laivan, ja Crain ja kapteeni jäävät jäljelle. Ruumassa kuljetettava sianrasva vuotaa ja toimii väliaikaisena pysäyttimenä, joka pitää heidät pinnalla. Crain suostuttelee kapteenin pyytämään radiolla liittoutuneita pelastamaan aluksen.</w:t>
      </w:r>
    </w:p>
    <w:p>
      <w:r>
        <w:rPr>
          <w:b/>
        </w:rPr>
        <w:t xml:space="preserve">Tulos</w:t>
      </w:r>
    </w:p>
    <w:p>
      <w:r>
        <w:t xml:space="preserve">Kuka oli aluksen kapteeni?</w:t>
      </w:r>
    </w:p>
    <w:p>
      <w:r>
        <w:rPr>
          <w:b/>
        </w:rPr>
        <w:t xml:space="preserve">Esimerkki 2.4101</w:t>
      </w:r>
    </w:p>
    <w:p>
      <w:r>
        <w:t xml:space="preserve">Jeff Taylor ja hänen vaimonsa Amy ajavat uudella Jeepillään maata pitkin Bostonista San Diegoon. Jeff välttyy täpärästi törmäykseltä rähjäisen kuorma-auton kanssa. Myöhemmin huoltoasemalla kuorma-auton kuljettaja Earl kohtaa Jeffin ja vaihtaa vihamielisiä sanoja.Pian pariskunnan jatkettua matkaansa heidän autonsa hajoaa tyhjällä tiellä. Amy jättää Jeffin jeeppiin ja ottaa ohikulkevan rekka-autonkuljettajan kyydin päästäkseen läheiseen ruokalaan ja soittaakseen apua. Jeff saa lopulta selville, että joku on peukaloinut Jeepin akun liitäntöjä. Kun hän on kytkenyt ne uudelleen, hän ajaa ruokalaan, mutta huomaa, ettei kukaan ole nähnyt Amya. Kun hän näkee tiellä olevan rekkakuskin ja pakottaa tämän pysähtymään, rekkakuski väittää, ettei ole koskaan nähnyt Jeffiä tai Amya. Jeff kutsuu sitten ohikulkevan sheriffin nimeltä Boyd, mutta kuorma-auton lyhyessä etsinnässä Amystä ei löydy jälkeäkään. Red Barr -niminen rekkakuski päästetään vapaaksi, ja Boyd kehottaa Jeffiä tapaamaan apulaissheriffinsä Brackettin kaupungissa. puhuttuaan apulaissheriffin kanssa Jeff palaa takaisin kuppilaan. Billy, kehitysvammainen mekaanikko, ilmoittaa Jeffille, että Amy lähti joidenkin miesten kanssa, mutta kieltäytyy puhumasta poliisin kanssa väittäen, että he ovat sekaantuneet asiaan. Jeff ryntää Billyn mainitsemaan paikkaan, mutta Earl väijyy häntä sivutiellä. Hän pakenee ajamalla jeeppinsä jokeen ja palaa sitten jalan katsomaan, kuinka hyökkääjät pelastavat jeepin joesta. Billy löytää hänet ja lyö hänet tajuttomaksi.Kun Jeff herää, häntä kohtaavat Billy (joka aiemmin teeskenteli mielenhäiriötä), Earl ja toinen rikostoveri nimeltä Al. Heidän johtajansa ei ole kukaan muu kuin Red Barr. Red ilmoittaa Jeffille, että hän haluaa Jeffin pankkitilillä olevat 90 000 dollaria, ja näyttää hänelle Brackettin pankin. Tajutessaan, että hänellä on vain murto-osa oletetusta summasta, Jeff yrittää huomauttaa pankinjohtajalle ahdingostaan. Vainoharhaisena siitä, että Redin ryhmä pitää häntä silmällä, Jeff kuitenkin luopuu ajatuksesta ja varastaa merkityt rahanauhat ja kirjeenavaajan. Hän käyttää rahanauhoja pakatakseen pinoja yhden dollarin seteleitä kahden sadan dollarin setelin väliin.Sitten Jeffiä käsketään poistumaan kaupungista, jossa Earl ottaa hänet kyytiin ja sitoo hänet ilmastointiteipillä. Earl alkaa vahingoniloinen siitä, kuinka Jeff ja hänen vaimonsa olivat helppoja kohteita, kuinka hän peukaloi heidän jeeppiään ja kuinka hänen ryhmänsä aikoo tappaa heidät joka tapauksessa. Jeff leikkaa itsensä irti kirjeenavaajalla ja puukottaa Earlia. Lyhyen kamppailun jälkeen Jeff ottaa ajoneuvon haltuunsa, sitoo Earlin ja pakottaa hänet paljastamaan tapaamisensa Redin kanssa paikallisella rekkapysäkillä. He ohittavat Boydin, joka näkee ylinopeutta ajavan ja väistyvän pickupin ja pysäyttää ajoneuvon. Kun Jeff poistuu autosta Earlin ase mukanaan, Boyd erehtyy tilanteesta ja pakottaa hänet makaamaan. Earl vapautuu ja ampuu Boydin piilotetulla aseella. Ennen kuin Earl ehtii ampua Jeffin, haavoittunut Boyd ampuu ja tappaa hänet. Jeff soittaa Boydin radiolla ambulanssin ja ryntää rekkapysäkille. pysäkillä Jeff näkee Redin ja piiloutuu rekan alle. Varhain seuraavana aamuna Red saapuu hänen maatilalleen. Jeff hiipii latoon ja saa selville todisteita siitä, että Red on aiemmin ryöstänyt ja tappanut ihmisiä ja että hänen oikea nimensä on Warren. Al ja Billy saapuvat paikalle sidotun ja suukapulalla varustetun Amyn kanssa, ja kolmikko lukitsee hänet navetan kellarissa olevaan pakastimeen ja jättää hänet kuolemaan. Koska Jeff ei saa kellarin ovea auki, hän löytää aseen ja vaatii Rediltä kellarin avainta. Kun Redin poika häiritsee häntä, Billy pakenee. Jeff pakottaa Alin, Redin, tämän vaimon ja pojan vapauttamaan Amyn ja lukitsee heidät sitten kellariin. Jeff ja Amy varastavat lava-auton ja pakenevat, kun taas Billy palaa vapauttamaan Redin ja Alin, jotka kumpikin jahtaavat Tayloreja omilla ajoneuvoillaan. takaa-ajon aikana Billy kuolee, kun Jeff ajaa hänen autonsa ulos tieltä. Pian tämän jälkeen Redin kuorma-auton perävaunu irtoaa, jolloin Al törmää siihen rajusti. Red ei lannistu, vaan yrittää pakottaa Jeffin ja Amyn auton sillalta, jolloin Amyn jalka jää kojelaudan alle. Jeff ryntää ulos autosta ja Redin isoon kuorma-autoon, jossa kamppailu ohjauspyörästä pakottaa Redin kuorma-auton reunan yli ja roikkumaan sillan teräksisen tuen varassa. Jeff taistelee Rediä vastaan roikkuvassa isossa rekassa ja heittää hänet lopulta alla oleville kallioille. Jeff vapauttaa Amyn kojelaudasta. Nähdessään, että Red selvisi putoamisesta, Amy vetää heidän pickupinsa automaattivaihteesta, jolloin puoliperävaunu kaatuu Redin päälle ja murskaa hänet. Jeff ja Amy istuvat sillan reunalla runnellun pickupin vieressä ja syleilevät toisiaan.</w:t>
      </w:r>
    </w:p>
    <w:p>
      <w:r>
        <w:rPr>
          <w:b/>
        </w:rPr>
        <w:t xml:space="preserve">Tulos</w:t>
      </w:r>
    </w:p>
    <w:p>
      <w:r>
        <w:t xml:space="preserve">Kuka kuolee, kun Jeff ajaa autonsa ulos tieltä?</w:t>
      </w:r>
    </w:p>
    <w:p>
      <w:r>
        <w:rPr>
          <w:b/>
        </w:rPr>
        <w:t xml:space="preserve">Esimerkki 2.4102</w:t>
      </w:r>
    </w:p>
    <w:p>
      <w:r>
        <w:t xml:space="preserve">Boojie Baker (Dan Conway) on häikäilemätön ja ahne kykyjenetsijä, joka "löytää" tuntemattomia rockyhtyeitä ja hyödyntää niitä. Elokuva alkaa yökerhossa, jossa on yksi Boojie Bakerin suojatuista esiintyjistä, Charlie-niminen bändi, joka on selvästi jo joutunut koville. Boojie ja hänen uskollinen, mutta hölmö apulaisensa Gordy (Ray Sager) kävelevät paikalliseen baariin ottamaan halpoja drinkkejä ja löytävät siellä uuden bändin, joka on tosielämän chicagolaisen autotallirock-yhtyeen The Faded Blue. Boojie lupaa heille levytyssopimuksen ja sitä seuraavaa mainetta, ja hän nimeää viisimiehisen yhtyeen uudelleen "The Big Blastiksi", pukee heidät designpukuihin ja ryhtyy valmistelemaan heitä tähteyteen. Tämä onnistuu käyttämällä houkuttelevien ja irtonaisten naisten joukkoa äänitysinsinöörin viettelemiseen, kuvaamalla hänet hetken kuumuudessa ja kiristämällä häntä antamaan The Big Blastin levyttää singlen. Yhtye tekee suuren hitin, ja Boojie käyttää oletettavasti samanlaista taktiikkaa levyn mainostamiseen ja radiosoittoon. Yhtyeen suosion kasvaessa bändi alkaa kuitenkin pian ihmetellä, mikseivät he saa rahaa työstään. hieman myöhemmin Big Blast kohtaa Boojien toimistossaan ja syyttää häntä siitä, että hän on huijannut heiltä kovalla työllä ansaitut rahat levymyynnistä, ja vaatii Boojieta maksamaan heille vastedes etukäteen heidän työstään. Kovana neuvottelijana Boojie kieltäytyy myöntymästä tähän ja toivottaa pojat tervetulleiksi etsimään mainetta ja onnea muualta. Osoittaakseen, ettei hänellä ole mitään kaunaa, hän jopa kutsuu heidät juhliin asunnolleen. Osoittautuu, että nämä juhlat, joissa on runsaasti viinaa, naisia ja marihuanaa, ovat lavastetut, ja "poliisietsivä" ilmestyy paikalle tekemään ratsiaa. Sattumalta tämä tapahtuu ennen kuin Boojie saapuu paikalle, ja kun hän saapuu, näyttää siltä, että hänellä on myös vaikutusvaltaa "poliisilaitoksessa". Sattumalta hän pystyy pelastamaan pojat tästä vakavasta oikeudellisesta pulasta, jos he suostuvat allekirjoittamaan uudet sopimukset, jotka laajentavat Boojien otteen heistä viiteen vuoteen, ja Boojie saisi nyt yli 80 prosenttia heidän voitoistaan. Yksi kerrallaan jokainen viidestä jäsenestä suostuu Boojien vaatimuksiin. Muuten, kun he lähtevät, "etsivä" iskee Boojien kimppuun saadakseen osan ruohosta.Takaisin studiossa ryhmä alkaa hajota, sisäinen riitely alkaa paisua, eivätkä he vain tunnu saavan aikaan jatkohittiään. Huippuhetkellä ryhmä päättää sen sijaan kaataa Boojien oman maineensa ja omaisuutensa kustannuksella sabotoimalla Boojien televisioesiintymisen ilmestymällä paikalle humalassa ja laulamalla hänelle ohuesti peitellyn musiikillisen flipping-of-the-bird -laulun. Nöyryytettyään Boojieta ryhmä repii Boojien sopimuksen. Vihaisena ja lyötynä Boojie ja Gordy ryntäävät ulos studiosta, luultavasti etsimään uutta rock'n'roll-yhtyettä manageroitavaksi ja manipuloitavaksi, jolloin kierre alkaa alusta. "No niin, sellaista showbisnes on", yksi bändin jäsen sanoo.</w:t>
      </w:r>
    </w:p>
    <w:p>
      <w:r>
        <w:rPr>
          <w:b/>
        </w:rPr>
        <w:t xml:space="preserve">Tulos</w:t>
      </w:r>
    </w:p>
    <w:p>
      <w:r>
        <w:t xml:space="preserve">Mitä ryhmällä on vaikeuksia "leikata"?</w:t>
      </w:r>
    </w:p>
    <w:p>
      <w:r>
        <w:rPr>
          <w:b/>
        </w:rPr>
        <w:t xml:space="preserve">Esimerkki 2.4103</w:t>
      </w:r>
    </w:p>
    <w:p>
      <w:r>
        <w:t xml:space="preserve">Amerikkalainen hautausurakoitsija John Miller (Bale) saapuu Nanjingiin hautaamaan katolisen tyttöluostarin ulkomaalaista johtajapappia juuri sen jälkeen, kun japanilaiset joukot ovat pommittaneet ja valloittaneet kaupungin. Pian hänen saapumisensa jälkeen luostariin joukko paikallisen punaisen lyhdyn piirin räiskyviä prostituoituja löytää tiensä luostariin etsimään suojaa, sillä ulkomaalaiset ja ulkomaiset laitokset näyttävät jäävän rauhaan ryöstelevien japanilaissotilaiden toimesta. Samalla kun prostituoidut piileskelevät kellarissa, Miller kamppailee vastuuntuntonsa kanssa ja antaa lopulta periksi vastuuntunnolleen suojella teini-ikäisiä koulutyttöjä. Hän esiintyy luostarin pappina, kun japanilaissotilaat vierailevat toistuvasti luostarissa etsimässä tyttöjä raiskattaviksi. Kiinalaisen kollaboraattorin herra Mengin (Kefan), joka on yhden tytön isä, avulla hän alkaa korjata luostarin kuorma-autoa siltä varalta, että tytöt saataisiin vietyä pois Nanjingista.Japanilainen eversti Hasegawa (Watabe) lupaa lopulta suojella luostaria asettamalla vartijat portin eteen ja pyytää tyttöjä laulamaan hänelle kuoron. Esityksen jälkeen hän ojentaa Millerille virallisen kutsun, jossa tytöt saavat laulaa Japanin armeijan voitonjuhlassa. Miller pelkää tyttöjen turvallisuuden puolesta (varsinkin kun vartijoiden tärkein huolenaihe näyttää olevan se, etteivät tytöt pääse poistumaan alueelta) ja kieltäytyy kutsusta. Hasegawa ilmoittaa hänelle, että kyseessä ei ole pyyntö vaan käsky ja että tytöt noudetaan seuraavana päivänä. Ennen lähtöä japanilaissotilaat laskevat tytöt ja laskevat erehdyksessä mukaan yhden prostituoidun (joka on eksynyt kellarista etsimään kissaansa), yhteensä 13. Prostituoidut päättävät de facto -johtajansa Yu Moin (Ni) yllyttämänä suojella tyttöjä tapaamalla japanilaisia heidän puolestaan. Koska he ovat vasta kaksitoista, myös entisen luostaripapin adoptiopoika ilmoittautuu vapaaehtoiseksi. Miller vastustaa aluksi heidän uhrautuvaista päätöstään, mutta auttaa lopulta naamioimaan heidät käyttäen hyväksi taitojaan hautausurakoitsijana. 13:n lapset joutuvat seuraavana päivänä pahaa-aavistamattomien japanilaissotilaiden vietäviksi. Kun he ovat lähteneet, Miller piilottaa luostaritytöt korjaamaansa kuorma-autoon. Käyttämällä yhden hengen lupaa, jonka herra Meng sai, hän ajaa pois kaupungista. Viimeisessä kohtauksessa kuorma-auton nähdään ajavan autiota valtatietä lännen suuntaan, poispäin etenevästä japanilaisesta armeijasta, kohti turvallisuutta.</w:t>
      </w:r>
    </w:p>
    <w:p>
      <w:r>
        <w:rPr>
          <w:b/>
        </w:rPr>
        <w:t xml:space="preserve">Tulos</w:t>
      </w:r>
    </w:p>
    <w:p>
      <w:r>
        <w:t xml:space="preserve">Kuka antaa Millerille virallisen kutsun tytöille laulaa Japanin armeijan voitonjuhlassa?</w:t>
      </w:r>
    </w:p>
    <w:p>
      <w:r>
        <w:rPr>
          <w:b/>
        </w:rPr>
        <w:t xml:space="preserve">Esimerkki 2.4104</w:t>
      </w:r>
    </w:p>
    <w:p>
      <w:r>
        <w:t xml:space="preserve">Säälimättömän lordi Ozunun (Sho Kosugi) johtama Ozunu-klaani kouluttaa eri puolilta maailmaa tulevia orpoja ninjamurhaajiksi. Yksi näistä orvoista, Raizo (Rain), otettiin mukaan klaanin brutaaliin koulutukseen tullakseen sen seuraavaksi seuraajaksi. Ainoa ystävällisyys, jota hän sai osakseen, oli nuori kunoichi nimeltä Kiriko, jonka kanssa hän lopulta kehittää romanttisen siteen. Ajan mittaan Kiriko pettyy Ozunun rutiineihin ja haluaa luopua niistä vapauden vuoksi. Eräänä sateisena yönä Kiriko päättää tehdä pakomatkan ja rohkaisee Raizoa liittymään seuraansa; tämä päättää kuitenkin jäädä. Petturiksi leimattu Kiriko jää kiinni, ja myöhemmin heidän vanhempi ninjaveljensä Takeshi teloittaa hänet Raizon nähden puukottamalla häntä sydämen läpi. Kirikon kuoleman seurauksena Raizo alkaa tuntea kaunaa ja epäilyksiä Ozunuja kohtaan. Jonkin aikaa myöhemmin lordi Ozunu käskee Raizoa suorittamaan ensimmäisen salamurhansa. Sen jälkeen Raizo tapaa loput klaanistaan Berliinin pilvenpiirtäjän huipulla. Siellä lordi Ozunu käskee häntä teloittamaan toisen Kirikon kaltaisen kunoichipetturin. Hän kapinoi lordi Ozunua vastaan viiltämällä kasvonsa kyoketsu-shogella ja ryhtyy taisteluun ninjakollegoitaan vastaan. Hän selviytyy täpärästi ja putoaa pilvenpiirtäjän katolta jokeen. Raizo toipuu koettelemuksestaan ja alkaa puuttua asioihin ja torjua seuraavia Ozunun salamurhayrityksiä, mukaan lukien pesulaan naamioitunut naispuolinen salamurhaaja.Samaan aikaan Europolin agentti Mika Coretti (Naomie Harris) on tutkinut rahaan liittyviä poliittisia murhia ja saa selville, että ne mahdollisesti liittyvät Ozunuun. Hän uhmaa esimiestään Ryan Maslow'ta (Ben Miles) ja hakee salaisen viraston tiedostoja saadakseen selville lisää tutkimuksista. Mika tapaa Raizon ja suostuttelee hänet tapaamaan Maslow'ta suojelun vuoksi sekä antamaan todisteita Ozunua vastaan. Maslow kuitenkin pidättää Raizon ja Europolin agentit sieppaavat hänet kuulusteltavaksi. Vaikka Mika tuntee itsensä petetyksi, Maslow vakuuttaa hänelle, että hän on yhä hänen puolellaan, ja antaa hänelle hätätilanteita varten jäljityslaitteen. Ozunun ninjat tunkeutuvat Europolin turvataloon, jossa Raizoa pidetään, ja yrittävät tappaa hänet ja kaikki siellä olevat. Mika vapauttaa Raizon ja he molemmat onnistuvat pakenemaan, mutta Raizo saa lähes kuolettavia haavoja. Sen jälkeen Mika vie hänet motelliin piiloon. Mika istuttaa Raizoon jäljityslaitteen, kun ninjat jatkavat takaa-ajoa. Koska Mika ei pysty torjumaan Ozunuja, hän piiloutuu motellin ulkopuolelle, kunnes erikoisjoukot saapuvat auttamaan häntä.Kun ninjat saapuvat paikalle, ninjat ovat jo kidnapanneet Raizon ja tuovat hänet lordi Ozunun eteen syytteeseen. Kuljetuksen aikana takaisin Ozunun luo Raizo käyttää ninjatekniikoitaan parantaakseen omat haavansa. Europolin erikoisjoukot ja Maslow'n johtamat taktiset ryhmät rynnäköivät Ozunun syrjäiseen (vuoristossa sijaitsevaan) turvapaikkaan Raizon jäljityslaitteen avulla. Kun yö muuttuu päiväksi täyttämällä taivas voimakkailla valoraketeilla, sotilasjoukot pystyvät taistelemaan ninjoja vastaan heidän omilla ehdoillaan. Sekasorron keskellä Mika vapauttaa Raizon siteistään, jolloin tämä tappaa Takeshin ja kohtaa lordi Ozunun miekkakamppailussa. Mika menee väliin auttamaan, mutta lordi Ozunu puukottaa häntä. Raivostuneena Raizo käyttää ensimmäistä kertaa "varjoihin sulautumisen" tekniikkaa harhauttaakseen ja tappaakseen lordi Ozunun. Mika, joka näyttää haavoittuneen kuolettavasti, pelastuu synnynnäisen oudon piirteen ansiosta: hänen sydämensä on itse asiassa vastakkaisella puolella hänen rintaansa. Europolin lähdettyä Raizo jää hoitamaan Ozunun perääntymispaikan raunioita. Myöhemmin hän kiipeää samalle muurille, jota Kiriko kiipesi yrittäessään paeta menneisyydessä, ja katselee ympäröivää maaseutua tunnistaen vapautensa ensimmäistä kertaa.</w:t>
      </w:r>
    </w:p>
    <w:p>
      <w:r>
        <w:rPr>
          <w:b/>
        </w:rPr>
        <w:t xml:space="preserve">Tulos</w:t>
      </w:r>
    </w:p>
    <w:p>
      <w:r>
        <w:t xml:space="preserve">Minne Mika ja Raizo menevät piiloon?</w:t>
      </w:r>
    </w:p>
    <w:p>
      <w:r>
        <w:rPr>
          <w:b/>
        </w:rPr>
        <w:t xml:space="preserve">Esimerkki 2.4105</w:t>
      </w:r>
    </w:p>
    <w:p>
      <w:r>
        <w:t xml:space="preserve">Kun aloitteleva palkkamurhaaja Ray suorittaa pappia koskevan teloituskäskyn, hän tappaa vahingossa myös nuoren pojan. Työnantajansa Harry lähettää hänet ja hänen mentorinsa Kenin Bruggeen odottamaan lisäohjeita. Ken pitää kaupunkia viehättävänä ja viehättävänä, kun taas Ray vain halveksii sitä. eräänä yönä Ken antaa Rayn halun päästä ulos hotellihuoneesta, ja he tutkivat kaupunkia. He törmäävät sattumalta elokuvan kuvauksiin, joissa on mukana kääpiönäyttelijä, mikä huvittaa Rayta. Ray lähestyy Chloéa, paikallista huumekauppiasta, joka toimii kuutamolla tuotantoassistenttina. Mies vie Chloen hienoon ravintolaan, jossa hän joutuu riitaan pariskunnan kanssa ja lopulta tyrmää heidät tajuttomiksi. ChloÃ" vie Rayn asunnolleen, mutta hänen entinen poikaystävänsä Eirik ilmestyy yhtäkkiä paikalle ja uhkaa Rayta käsiaseella. Ray riisuu hänet aseista ja ampuu aseella (joka on ladattu paukkupatruunoilla) hänen kasvoihinsa, jolloin toinen hänen silmistään sokaistuu. ChloÃ" myöntää häpeällisesti, että hän ja Eirik ryöstävät toisinaan turisteja vieteltyään heidät, ja vakuuttaa, että hän oli kertonut Eirikille, ettei Ray ole kohde. Ray tutustuu myös kääpiönäyttelijä Jimmyyn, joka osoittautuu huumeita käyttäväksi rasistiksi. Harry soittaa Kenille ja käskee tämän tappaa Rayn sillä periaatteella, että lapsen tappaminen - jopa vahingossa - on anteeksiantamatonta. Harryn paikallisen yhteyshenkilön Jurin toimittaman käsiaseen avulla Ken jäljittää Rayn puistoon ja valmistautuu vastentahtoisesti tappamaan hänet. Pojan tappamisesta järkyttynyt Ray valmistautuu kuitenkin tappamaan itsensä Eirikin ladatulla aseella. Kun Ken näkee tämän, hän pysäyttää Rayn, kertoo hänelle Harryn käskystä ja kehottaa häntä lähtemään Bruggesta ja aloittamaan muualla uudelleen. Ken raportoi asiasta Harrylle, joka lähtee välittömästi Bruggeen raivoissaan tottelemattomuudesta. Hän hakee aseen Jurin luota, ja Jurin poika Eirik saa tietää hänen aikeistaan. junassa Rayn tunnistaa pariskunta, jonka kimppuun hän kävi ravintolassa, ja hänet saatetaan takaisin Bruggeen. Chloé maksaa takuut, ja he nauttivat drinkin torilla Bruggen kellotapulin alla. Myös Ken ja Harry tapaavat lähistöllä ja kiipeävät sitten kellotapulin tornin huipulle, jossa Ken väittää, että Ray ansaitsee tilaisuuden hyvitykseen. Kun Eirik näkee Rayn torilla, hän kiipeää torniin kertomaan asiasta Harrylle. Ken yrittää pysäyttää Harryn, mutta haavoittuu kuolettavasti. Hän raahautuu takaisin tornin huipulle ja hyppää alas. Ray ryntää Kenin runnellun ruumiin luo ja saa tietää Harryn saapumisesta. pitkän takaa-ajon jälkeen Harry haavoittaa Rayta yhdellä laukauksella kaukaa. Ray horjahtaa kadulle, jossa Jimmyn elokuvaa kuvataan. Harry saa hänet kiinni ja ampuu Rayta toistuvasti, kunnes tämä romahtaa. Yksi luodeista osuu Jimmyyn (joka on pukeutunut koulupojaksi) ja räjäyttää hänen päänsä kappaleiksi. Harry, joka uskoo tappaneensa lapsen, tappaa itsensä periaatteesta. Vakavasti haavoittunut Ray nostetaan ambulanssiin, ja Chloé ja hotellin omistaja Marie ovat hänen vierellään. Hän pohtii sisäisesti helvetin luonnetta, vertaa sitä Bruggen kaupunkiin ja rukoilee, ettei kuole. Hänen lopullinen kohtalonsa jää tuntemattomaksi.</w:t>
      </w:r>
    </w:p>
    <w:p>
      <w:r>
        <w:rPr>
          <w:b/>
        </w:rPr>
        <w:t xml:space="preserve">Tulos</w:t>
      </w:r>
    </w:p>
    <w:p>
      <w:r>
        <w:t xml:space="preserve">Kuka Eirik on Chloelle?</w:t>
      </w:r>
    </w:p>
    <w:p>
      <w:r>
        <w:rPr>
          <w:b/>
        </w:rPr>
        <w:t xml:space="preserve">Esimerkki 2.4106</w:t>
      </w:r>
    </w:p>
    <w:p>
      <w:r>
        <w:t xml:space="preserve">Kaikki vuoden 1971 Intian ja Pakistanin sodan sotavangit on siirretty väliaikaiseen mutta vahvasti linnoitettuun vankileiriin majuri Suraj Singhin (Manoj Bajpai) ja hänen viiden hengen ryhmänsä hämmästykseksi. Majuri Suraj Singh ja hänen toverinsa ovat jälleen kerran tuloksetta yrittäneet murtautua läpi vain jäädäkseen kiinni ja kärsiäkseen kidutusta pakistanilaisten kollegojensa käsissä. Ryhmä tajuaa Pakistanin viranomaisten motiivit kaikkien sotavankien keräämisessä yhteen paikkaan ja aikoo murtautua lopullisesti vapaaksi Pakistanin itsenäisyyspäivän aattona. Pitkällisen suunnittelun jälkeen päivä vihdoin koittaa, mutta se ei ala suunnitellulla tavalla, sillä yksi pommi ei räjähdä. Taistelu Intian rajalle pääsemiseksi alkaa joka tapauksessa, kun vangit pakenevat samalla kun Pakistanin joukot ovat hälytysvalmiudessa koko alueella. Tämäkin taistelu vaatii veronsa, kun majuri Suraj Singh näkee sotilastoveriensa kuolevan urheasti ja kunniallisesti reagoivan Pakistanin armeijan käsissä.</w:t>
      </w:r>
    </w:p>
    <w:p>
      <w:r>
        <w:rPr>
          <w:b/>
        </w:rPr>
        <w:t xml:space="preserve">Tulos</w:t>
      </w:r>
    </w:p>
    <w:p>
      <w:r>
        <w:t xml:space="preserve">Mikä armeija tappaa majuri Suraj Singhin sotilaita?</w:t>
      </w:r>
    </w:p>
    <w:p>
      <w:r>
        <w:rPr>
          <w:b/>
        </w:rPr>
        <w:t xml:space="preserve">Esimerkki 2.4107</w:t>
      </w:r>
    </w:p>
    <w:p>
      <w:r>
        <w:t xml:space="preserve">Tässä tosissaan ja säälimättömässä draamassa sisarukset yhdistyvät isänsä jatkuvan hyväksikäytön edessä. Tarina etenee pienessä teksasilaisessa kaupungissa, kun Shelleyn lukiovuosi lähestyy loppuaan. Hän jakaa aikansa opiskelun ja nuoremman siskonsa Tanyan hoitamisen välillä. Tanya on juuri kehittynyt kauniiksi nuoreksi naiseksi ja haluaa tutkia orastavaa seksuaalisuuttaan. Vaikka heillä on äitipuoli, tämä on julma ja väkivaltainen, joten Shelley on Tanyan tärkein hoivan lähde. Heidän isänsä Carl on Meksikossa piileskelemässä poliiseja. Kun hän palaa, seuraa ongelmia ja tragediaa.</w:t>
      </w:r>
    </w:p>
    <w:p>
      <w:r>
        <w:rPr>
          <w:b/>
        </w:rPr>
        <w:t xml:space="preserve">Tulos</w:t>
      </w:r>
    </w:p>
    <w:p>
      <w:r>
        <w:t xml:space="preserve">Kuka on Shelleyn sisko?</w:t>
      </w:r>
    </w:p>
    <w:p>
      <w:r>
        <w:rPr>
          <w:b/>
        </w:rPr>
        <w:t xml:space="preserve">Esimerkki 2.4108</w:t>
      </w:r>
    </w:p>
    <w:p>
      <w:r>
        <w:t xml:space="preserve">Bertram Pincus on NYC:ssä asuva hammaslääkäri. Hän pysyttelee enimmäkseen omissa oloissaan, eikä hänellä ole juuri mitään hyvää sanottavaa kenestäkään. Hän varaa itsensä vastentahtoisesti rutiininomaiseen paksusuolen tähystykseen St. Victor's -sairaalaan. Hän pyytää nukutusta vastoin lääkärin ohjeita. Kun hän lähtee sairaalasta, hän huomaa, että tietyt henkilöt kadulla seuraavat häntä kaikkialle, minne hän menee, ja kiinnittävät häneen erityistä huomiota. Kävi ilmi, että tämä kasvava joukko ihmisiä on kuolleita, ja tohtori Pincus pystyy näkemään ja kuulemaan heidät, koska seitsemän minuutin ajan paksusuolen tähystyksen aikana Pincus kuoli toimenpiteen aikana. kuolleet tarvitsevat kaikki yhden viimeisen pyynnön menneistä elämistään, minkä vuoksi he eivät ole vielä siirtyneet taivaaseen. Bertram Pincus näyttää olevan täydellinen väline heidän tarpeisiinsa, mutta hän kieltäytyy auttamasta. Hiljattain kuollut Frank sattuu olemaan entinen asukas talossa, jossa Pincus asuu, joten hän kutsuu kaikki haamut Pincusin asuntoon kiusatakseen häntä. Frank lupaa saada ne lähtemään, jos Pincus vain auttaisi vaimoaan menemästä naimisiin uuden poikaystävänsä kanssa, jota Frank inhoaa. Pincus tarttuu tarjoukseen, mutta alkaa sitten ihastua vaimoonsa Gweniin. Gwen ja Pincus itse asiassa tulevat hyvin toimeen ystävinä, vaikka Pincus on sekaantunut poikaystäväänsä. Pincus ei voi taistella tunteitaan vastaan, ja alkaa todella tavoitella Gweniä. Nainen vaikuttaa vastaanottavaiselta, mutta Pincusin ankara persoona saa hänet pois. Onko mahdollista, että Pincus pystyy hallitsemaan piikikkäiden luonteenpiirteidensä luontaisia halujaan voittaakseen reilun Gwenin vai kääntyykö hän ikuisesti pois? Luulisi, että tarvitsisi tapahtua jotain suurta, jotta hänen sydämensä lämpenisi häntä kohtaan. Silloin Pincus jää vahingossa bussin alle, lähes samalla tavalla kuin hänen edesmennyt miehensä Frank. Ainoa ero on se, että Pincus jää henkiin, ja näyttää siltä, että nämä kaksi elävät onnellisina ikuisesti.</w:t>
      </w:r>
    </w:p>
    <w:p>
      <w:r>
        <w:rPr>
          <w:b/>
        </w:rPr>
        <w:t xml:space="preserve">Tulos</w:t>
      </w:r>
    </w:p>
    <w:p>
      <w:r>
        <w:t xml:space="preserve">Mitä Pincus näkee leikkauksen jälkeen?</w:t>
      </w:r>
    </w:p>
    <w:p>
      <w:r>
        <w:rPr>
          <w:b/>
        </w:rPr>
        <w:t xml:space="preserve">Esimerkki 2.4109</w:t>
      </w:r>
    </w:p>
    <w:p>
      <w:r>
        <w:t xml:space="preserve">Vuonna 1939 Danny, optimistinen kissa, haaveilee Hollywood-tähteydestä, joten hän matkustaa Indianan Kokomosta Hollywoodiin uran toivossa. Tutustuttuaan uuteen ystäväänsä Pudgeen agentti Farley Wink valitsee Dannyn mukaan Li'l Ark Angel -nimiseen elokuvaan, joka on tuotannossa Mammoth Studiosilla valkoisen Sawyer-nimisen kissan rinnalla. Kun Danny liittyy muiden eläinten, Tillien, Cranstonin, Francesin ja T.W.:n, seuraan, hän on tyrmistynyt kuullessaan, kuinka vähäinen hänen roolinsa on, ja yrittää saada enemmän aikaa parrasvaloihin. Danny suuttuu Darla Dimpleen, suosittuun, äärimmäisen hemmoteltuun lapsinäyttelijään ja elokuvan tähteen, joten hän antaa palvelijansa Maxin tehtäväksi pelotella Dannya, jotta tämä ei enää yrittäisi suurentaa rooliaan.Danny kuulee studion maskotilta Woolielta, että ihmisnäyttelijöille annetaan yleensä tärkeämpiä rooleja kuin eläimille; mikään niistä ei ole kovin iloinen tästä, mutta tietää, että heidän on hyväksyttävä se. Hän kaipaa parrasvaloihin ja yrittää tehdä suunnitelman, joka rohkaisee ihmisiä tarjoamaan eläinnäyttelijöille parempia skenaarioita â esimerkiksi kokoamalla massiivisen eläinjoukon ja järjestämällä ihmisille musiikkiesityksen.Myöhemmin Darla antaa Dannylle laulun avulla neuvoja siitä, miten hän voi kiinnostaa ja tyydyttää yleisöä (peittäen samalla todellisen konnaluonteensa herttaisella luonteella, kuten hän aina tekee). Hän ottaa nämä tiedot sydämelleen ja ryhmittää eläimet koe-esiintymistä varten Arkkiin toivoen saavansa ihmisten huomion. Darla kuitenkin pelkää eläinten vaarantavan hänen valokeilansa ja pyytää Maxia auttamaan häntä tulvimaan lavalle, kun L.B. Mammoth Studiosin johtaja L.B. Mammoth ja elokuvan ohjaaja Flanagan antaa haastattelun, jolloin eläimet saavat moitteet ja potkut. Eläimet ovat masentuneita siitä, että heitä kielletään näyttelemästä Mammoth Studiosissa (erityisesti Danny, jonka Darla vakuutti yrittävänsä auttaa eläimiä). Kun Woolie käskee Dannyn lähteä kotiin, Cranston, Frances ja T.W. syyttävät häntä heidän uransa pilaamisesta, kun taas Tillie ehdottaa Sawyerille, että hän seuraisi Dannya. bussikuskin kommentin jälkeen ja nähtyään Pudgen vaeltelevan kaduilla, Danny keksii jälleen kerran suunnitelman. Hän kutsuu salaa Sawyerin, tämän ystävät ja Woolien Lil' Ark Angel -elokuvan ensi-iltaan. Näytöksen ja Maxin kanssa käydyn taistelun jälkeen, jonka seurauksena Max lentää pois Darla Dimple -pallolla, Danny kiinnittää yleisön huomion. Sawyerin, Woolien ja Tillien tuodessa Cranstonin, Francesin ja T.W:n näyttämön taakse auttamaan Dannya, kahdeksan eläintä esittävät musiikkiesityksen, joka viihdyttää ja tekee vaikutuksen katsojiin. Samaan aikaan Darla yrittää sabotoida esitystä peukaloimalla lavastusta ja erikoistehostelaitteita, mutta hänen yrityksensä johtavat siihen, että hän vahingossa parantaa esitystä ja loukkaa itsensä. Viimeiseksi hän yrittää pilata esityksen vetämällä ison täyskytkimen, mutta tämä laukaisee valtavan ilotulitusfinaalin, jolloin eläinten esitys onnistuu täydellisesti. eläimille raivostunut Darla haukkuu Dannyn; sitten hän tunnustaa vahingossa tulvanneensa Mammutti-studioon, kun hänen huutonsa poimitaan ja vahvistetaan läheisellä mikrofonilla, jolloin hän paljastaa totuuden tapahtuneesta yleisölle, mukaan lukien L.B. Mammutille ja Flanaganille. Pudge vetää vivusta, joka lähettää Darlan alas luukusta. Vihdoinkin eläinten vaatimus suuremmista rooleista täyttyy ja niiden unelmat toteutuvat pitkästä aikaa. (Max nähtiin viimeksi myös Ranskassa karanneen ilmapallon kyydissä.) Kuvassa on montaasi elokuvajulisteiden parodioista, joissa pääeläimet laitetaan rooleihin. Jälkeenpäin paljastuu, että Darla sai potkut showbisneksestä ja työskentelee nyt rangaistuksekseen talonmiehenä. Hän ripustaa seinälle "The End"-julisteen, joka putoaa alas ja kietoutuu hänen ympärilleen.</w:t>
      </w:r>
    </w:p>
    <w:p>
      <w:r>
        <w:rPr>
          <w:b/>
        </w:rPr>
        <w:t xml:space="preserve">Tulos</w:t>
      </w:r>
    </w:p>
    <w:p>
      <w:r>
        <w:t xml:space="preserve">Mikä oli optimistisen kissan nimi?</w:t>
      </w:r>
    </w:p>
    <w:p>
      <w:r>
        <w:rPr>
          <w:b/>
        </w:rPr>
        <w:t xml:space="preserve">Esimerkki 2.4110</w:t>
      </w:r>
    </w:p>
    <w:p>
      <w:r>
        <w:t xml:space="preserve">Irlanti 1920: työläiset kentältä ja maalta yhdistyvät muodostaakseen vapaaehtoisia sissiarmeijoita vastustaakseen armottomia "Black and Tan" -joukkoja, jotka lähetetään Britanniasta estämään Irlannin itsenäistymispyrkimys. Syvän velvollisuudentunnon ja rakkauden isänmaataan kohtaan ajamana Damien hylkää orastavan uransa lääkärinä ja liittyy veljensä Teddyn mukaan vaaralliseen ja väkivaltaiseen taisteluun vapauden puolesta. Vapaustaistelijoiden rohkeat taktiikat saavat britit murtumaan, ja lopulta molemmat osapuolet suostuvat sopimukseen verenvuodatuksen lopettamiseksi. Mutta näennäisestä voitosta huolimatta sisällissota puhkeaa, ja perheet, jotka taistelivat rinnakkain, joutuvat toisiaan vastaan vannoutuneina vihollisina, jolloin heidän uskollisuutensa joutuu äärimmäiseen testiin.</w:t>
      </w:r>
    </w:p>
    <w:p>
      <w:r>
        <w:rPr>
          <w:b/>
        </w:rPr>
        <w:t xml:space="preserve">Tulos</w:t>
      </w:r>
    </w:p>
    <w:p>
      <w:r>
        <w:t xml:space="preserve">Kuka luopuu orastavasta urastaan lääkärinä?</w:t>
      </w:r>
    </w:p>
    <w:p>
      <w:r>
        <w:rPr>
          <w:b/>
        </w:rPr>
        <w:t xml:space="preserve">Esimerkki 2.4111</w:t>
      </w:r>
    </w:p>
    <w:p>
      <w:r>
        <w:t xml:space="preserve">ALKUPERÄINEN NIMI: Äitimme murhaAnne Scripps Douglas (Roxanne Hart) erosi saatuaan kaksi tytärtä. Hän oli saanut naisellisen koulutuksen, sillä hän oli syntynyt hyvin varakkaaseen perheeseen. Ainoa mies, jonka kanssa hän oli ollut yhdessä, oli hänen miehensä.Anne erosi. Hänen kaksi lastaan, Alex (Holly Marie Combs) ja Annie (Sarah Chalke) - kehottavat häntä pitämään hauskaa. Annie seurustelee kymmenen vuotta nuoremman miehen, Scott Douglasin (James Wilder) kanssa, jonka kanssa hän saa pian lapsen. Alex vastustaa suhdetta, mutta hänen vanhempi sisarensa Annie haluaa antaa miehelle mahdollisuuden." Scott uudistaa Annin kodin, mikä kestää hyvin kauan. Scott haluaa vaimonsa kanssa yhteiset tilit, mutta hänen kirjanpitäjänsä - myös hänen veljensä - lannistaa häntä. Sitten Anne tulee raskaaksi, ja he päättävät tehdä vierashuoneesta vauvan huoneen. Victoria "Tory" Scott (Nalia Rukavina) syntyy. pariskunta lähtee hyväntekeväisyystansseihin. Scott ehdottaa Roger Prestonin (Bob Osborne) kanssa rakennusliikkeen perustamista, ja tämä antaa hänelle käyntikorttinsa. Roger kuitenkin taittaa kortin ja jättää sen siihen ja lähtee vaimonsa kanssa. Tanssittuaan Annen kanssa ja puhuttuaan tontin ostamisesta kiinteistön rakentamista varten Scott suuttuu, koska hänen vaimonsa sanoo hänelle, että hyväntekeväisyysgaalassa ei käydä kauppaa. Scott tajuaa pöydälle jättämänsä kortin, mikä saa hänet vielä hysteerisemmäksi. Hän työntää vaimonsa lähtemään. Anne yrittää rauhoitella häntä, joten hän viestittää ystävälleen, ettei tämä puutu riitaan. Scott suuntaa kotiin ja yrittää työntää Annea pois autosta, jota hän ajaa täydellä vauhdilla. Anne saapuu Alexin kotiin likaisena ja verisenä. Tytär ei anna hänen puhua äidilleen, ja Anne haluaa erota." Alex on hyvin pettynyt miehiin. Hän jättää yhden pojan, Andy Phillipsin (Michael Buie), koska tämä ei soittanut hänelle koko viikonlopun aikana ilman syytä. Kauan kestää, kun hän tapailee toista, Jimmy Romeoa (Jonathan Scarfe). Kaksi poliisia, Calder (Rick Ravanello) ja Derrick (Alf Humphreys), tarkkailevat häntä vakoilemassa Alexin ulkopuolella huolimatta hänen nimellään olevasta lähestymiskiellosta.Anne yrittää sovintoa Scottin kanssa Toryn takia. Avioerosta tulee mutkikkaampi kuin hänen ensimmäisestä avioerostaan. Scott lupaa lopettaa juomisen, mutta ei tee sitä aidosti. Scott suuttuu Annelle, koska näkee, että Anne aikoo muuttaa testamenttiaan ja ryhtyä muihin toimiin häntä vastaan. Anne, Tory ja Annie päätyvät lukittautumaan kylpyhuoneeseen. Kun kaksi samaa poliisia ilmestyy heidän kartanolleen hätäpuhelun takia, Anne sanoo, että kyseessä oli vain riita. Scott terrorisoi Annea ja uhkaa tehdä hänet hulluksi. eräänä päivänä Scott suuttuu todella pahasti, ottaa vasaran ja lyö Annea päähän - sillä hetkellä Anne nukkui luettuaan kirjaa. Anne kuolee vasta viiden päivän kuluttua.Scott katoaa, mutta Tory voi hyvin. Annie ja Alex lähettävät hänet New Englandiin erään tätinsä luokse. 6 kuukautta myöhemmin, kevään sulamisen jälkeen, Scott löydetään kuolleena. 18 kuukautta myöhemmin Alex menee naimisiin äitinsä hääpuvussa. Hän kertoo Annielle, että Anne on heidän kanssaan niin kauan kuin he muistavat hänet.----kirjoittanut KrystelClaire</w:t>
      </w:r>
    </w:p>
    <w:p>
      <w:r>
        <w:rPr>
          <w:b/>
        </w:rPr>
        <w:t xml:space="preserve">Tulos</w:t>
      </w:r>
    </w:p>
    <w:p>
      <w:r>
        <w:t xml:space="preserve">Kuka tytär vastustaa Annen suhdetta Scot Douglasiin?</w:t>
      </w:r>
    </w:p>
    <w:p>
      <w:r>
        <w:rPr>
          <w:b/>
        </w:rPr>
        <w:t xml:space="preserve">Esimerkki 2.4112</w:t>
      </w:r>
    </w:p>
    <w:p>
      <w:r>
        <w:t xml:space="preserve">Rudy Baylor (Damon) on valmistunut Memphisin yliopiston oikeustieteellisestä tiedekunnasta. Toisin kuin useimmilla valmistuneilla, hänellä ei ole korkeapalkkaista työpaikkaa, ja hän joutuu hakemaan osa-aikaisia töitä tarjoillessaan drinkkejä Memphisin baarissa.Epätoivoisesti työtä etsivä Baylor tutustuu vastentahtoisesti J. Lyman "Bruiser" Stoneen (Mickey Rourke), häikäilemättömään mutta menestyvään ambulansseja jahtaavaan lakimieheen, joka tekee hänestä osakkaan. Ansaitakseen palkkionsa Rudyn on metsästettävä potentiaalisia asiakkaita paikallisessa sairaalassa. Hän tapaa Deck Shiffletin (DeVito), vähemmän eettisen entisen vakuutusarvioitsijan, joka on nykyään lakimiesavustaja ja joka on reputtanut asianajajatutkinnon kuusi kertaa. Deck on kuitenkin kekseliäs tietojen keräämisessä ja käytännössä vakuutusoikeudenkäyntien asiantuntija." Rudylla on vain yksi tapaus, joka liittyy vakuutusyhtiön vilpilliseen uskoon. Sen arvo voisi olla useita miljoonia dollareita vahingonkorvauksina, mutta hänen yksityiselämänsä on hajoamassa ja hän on aikeissa julistaa itsensä konkurssiin. Kun hänen työnantajansa joutuu poliisin ja FBI:n ratsian kohteeksi, hän ja Deck perustavat itse praktiikan. He nostavat kanteen keski-ikäisen pariskunnan, Dot ja Buddy Blackin, puolesta. Heidän 22-vuotias poikansa Donny Ray tekee kuolemaa leukemiaan, mutta hänet olisi voitu pelastaa luuydinsiirrolla, jonka heidän vakuutusyhtiönsä Great Benefit on evännyt.Rudy läpäisee Tennesseen lakimiestutkinnon, mutta hän ei ole koskaan käsitellyt asiaa tuomarin ja valamiehistön edessä. Nyt hän joutuu vastakkain kokeneiden ja juonikkaiden lakimiesten kanssa, jotka kuuluvat suureen firmaan, jota johtaa Leo F. Drummond (Voight), showmiesasianajaja, joka käyttää häikäilemättömiä taktiikoita voittaakseen juttunsa.Alun perin jutun hoitanut tuomari Harvey Hale aikoo hylätä jutun, koska se on hänen mielestään yksi monista niin sanotuista "arpajaistapauksista", jotka hidastavat oikeusprosessia. Mutta paljon sympaattisempi tuomari, Tyrone Kipler (Glover), ottaa asian hoitaakseen, kun Hale saa kuolettavan sydänkohtauksen uima-altaassaan. Kipler, entinen kansalaisoikeusasianajaja, hylkää välittömästi vakuutusyhtiön hakemuksen hylkäämisestä. valmistellessaan juttuaan Rudy etsii uusia asiakkaita ja tapaa kauniin Kelly Rikerin (Danes), pahoinpidellyn vaimon, jonka aviomies Cliffin raa'at pahoinpitelyt ovat vieneet hänet sairaalaan. Hän suostuttelee Kellyn hakemaan avioeroa, mutta tämä johtaa yhteenottoon Rudyn kanssa, joka johtaa pahoinpitelevän aviomiehen kuolemaan. Jotta Rudy ei joutuisi syytteeseen, Kelly kertoo poliisille olleensa yksin ja tappaneensa miehensä itsepuolustukseksi. Piirisyyttäjä kieltäytyy syyttämästä häntä.Donny Ray kuolee, mutta ei ennen kuin hän antaa videolausunnon kotinsa etupihalla. Juttu etenee oikeudenkäyntiin, jossa Drummond käyttää hyväkseen Rudyn kokemattomuutta. Hän saa poistettua Rudyn avaintodistajan Jackie Lemanczykin elintärkeän lausunnon pöytäkirjasta. Rudyn määrätietoisen päättäväisyyden ja Great Benefit -yhtiön lipevän pääjohtajan Wilfred Keeleyn taitavan ristikuulustelun ansiosta valamiehistö kuitenkin ratkaisee asian kantajan eduksi. Se on Rudyn ja Deckin suuri voitto, ainakin siihen asti, kunnes vakuutusyhtiö julistautuu nopeasti vararikkoon ja välttyy siten maksamasta viidenkymmenen miljoonan dollarin vahingonkorvauksia. Sureville vanhemmille ei makseta korvausta eikä Rudylle palkkiota. Koska Rudy päättää, että tämä voitto luo epärealistisia odotuksia tuleville asiakkaille, hän päättää luopua uudesta toimistostaan vain yhden tapauksen jälkeen ja opettaa sen sijaan lakia, jossa keskitytään eettiseen käyttäytymiseen. Lisäksi hän lähtee Kellyn kanssa kaupungista, koska haluaa pysyä matalalla profiililla ja suojella Kellyä Cliffin kostonhimoisten sukulaisten mahdollisilta kostotoimilta.</w:t>
      </w:r>
    </w:p>
    <w:p>
      <w:r>
        <w:rPr>
          <w:b/>
        </w:rPr>
        <w:t xml:space="preserve">Tulos</w:t>
      </w:r>
    </w:p>
    <w:p>
      <w:r>
        <w:t xml:space="preserve">Kuka on epäeettinen entinen vakuutusarvioija?</w:t>
      </w:r>
    </w:p>
    <w:p>
      <w:r>
        <w:rPr>
          <w:b/>
        </w:rPr>
        <w:t xml:space="preserve">Esimerkki 2.4113</w:t>
      </w:r>
    </w:p>
    <w:p>
      <w:r>
        <w:t xml:space="preserve">Tämän artikkelin juonitiivistelmä voi olla liian pitkä tai liian yksityiskohtainen. Auta parantamaan sitä poistamalla tarpeettomia yksityiskohtia ja tekemällä siitä tiiviimpi. (Marraskuu 2015) (Lue, miten ja milloin voit poistaa tämän mallin mukaisen viestin)Vuonna 2009 tartunnan saaneen vampyyrilepakon aiheuttama rutto on muuttanut suurimman osan maailman väestöstä vampyyreiksi, ja tämän tapahtuman vuoksi maailman hallinta ei enää kuulu ihmisille. Vampyyrit eivät kykene vanhenemaan tai kuolemaan luonnollisista syistä, mutta ovat suojattomia auringonvalolta tai kaikelta ultraviolettivalolta. Koko vampyyrimaailma on aktiivinen yöllä, ja erilaisia teknisiä ja arkkitehtonisia edistysaskeleita tehdään, jotta asutut alueet sopeutuisivat vampyyrien yökiertoon (kuten UV-suojaavat autot, maanalaiset rautatiet ja polut kaupunkien halki sekä UV-varoitukset). ihmisten määrä kuitenkin vähenee nopeasti, ja veren tarve kasvaa epätoivoiseksi. Kun vampyyrit jäävät ilman verta pitkiksi ajoiksi, ne rappeutuvat "subsidereiksi", psykoottisiksi lepakon kaltaisiksi olennoiksi, jotka menettävät muistinsa ja itsenäisen ajattelunsa ja joille jää jäljelle veren perustarve. Ihmisiä vangitaan ja kerätään laboratoriotiloilla, kun tiedemiehet tutkivat synteettistä veren korviketta vampyyrien veren nälän tyydyttämiseksi kaikkialla maailmassa, mutta myös eläinten verta käytetään laajalti. vuonna 2019 Edward Dalton (Ethan Hawke) on Bromley Marks -nimisen lääkeyhtiön, Yhdysvaltojen suurimman ihmisveren toimittajan, johtava hematologi. Yhdessä kollegansa hematologin Christopher Caruson (Vince Colosimo) kanssa Dalton on kehittämässä korvaavaa ainetta hupenevien verivarastojen vahvistamiseksi ja sellaisen aineen luomiseksi, joka voi korvata veren ja jota voidaan tuottaa tarpeen mukaan. Tarve korostuu sen jälkeen, kun Daltonin pomo, yrityksen omistaja Charles Bromley (Sam Neill), paljastaa, että arvioitu ihmispopulaatio on laskenut viiteen prosenttiin, eivätkä kansalliset verivarastot riitä kuin kuukaudeksi. Tämän tiedon edessä Edward ja Chris suorittavat hätäisen kliinisen kokeen uusimmasta versiosta vapaaehtoiseen sotilaaseen, joka epäonnistuu näyttävästi ja karmeasti, kun sotilas räjähtää kivuliaan sivuvaikutuksen vuoksi. kotimatkalla Dalton häiriintyy hetkeksi, kun hän sekä sytyttää savukkeen että huomaa, että hänen korvansa ovat terävöityneet (ensimmäinen merkki siitä, että hänestä on tulossa subidori), ja hän ajaa vahingossa toisen ajoneuvon ulos tieltä. Kun hän tarkistaa toisen ajoneuvon matkustajat, häntä ammutaan varsijousella käsivarteen, ja hän huomaa nopeasti, että he ovat ihmisiä. Poliisin lähestyessä Dalton suostuttelee ihmiset piiloutumaan hänen ajoneuvoonsa ja kertoo poliisille, että toisen ajoneuvon matkustajat pakenivat. Ihmiset lähtevät sitten pois, mutta eivät ennen kuin heidän johtajansa Audrey (Claudia Karvan) saa Edwardin nimen ja ammatin selville hänen takissaan olevasta henkilökortista.Kotona Edwardin yllättää hänen vieraantunut veljensä Frankie (Michael Dorman), ihmisiä metsästävän vampyyriarmeijan sotilas, joka on palannut Edwardin 35-vuotispäiväksi (jota hän juhlii kymmenettä kertaa). Frankien lahja, pullo puhdasta ihmisverta, sytyttää uudelleen pitkään jatkuneen kiistan Edwardin sympatioista ihmisiä kohtaan, hänen kieltäytymisestään juoda ihmisverta (hän juo sen sijaan eläinten verta) ja hänen kaunastaan Frankieta kohtaan, joka on tehnyt hänestä vampyyrin. Riita keskeytyy, kun Edwardin taloon tunkeutuu subideri, joka pakottaa veljekset liittoutumaan ja tappamaan sen. Myöhemmin Edwardin kotiin tehdyn subsiderin hyökkäyksen poliisitutkinnan aikana selviää, että subider oli Edwardin entinen paikallinen puutarhuri, jonka Edward oli nähnyt vain kaksi viikkoa aiemmin. seuraavana aamuna Audrey saapuu Edwardin kotiin ja antaa hänelle viestin, jossa on ohjeet tapaamista varten, ennen kuin lähtee. Dalton menee tapaamispaikalle päivällä UV-suojatulla Chrysler 300C:llä ja piiloutuu puun varjoon tapaamaan ihmisiä. hän tutustuu Lionel "Elvis" Cormaciin (Willem Dafoe), toiseen ihmiseen, mutta paikalle saapuu armeijan maasturi Frankie mukanaan, joka seurasi Edwardia ja aikoo ottaa kiinni sekä Cormacin että Audreyn. Audrey tyrmää Frankien tajuttomaksi, ja kolmikko pakenee lähestyviä sotilaita Edwardin autolla (sillä Cormacin oranssi vuoden 1965 Ford Mustang on tuhoutunut luoteihin). Pakoon päästyään Cormac ajaa joen rantaan, jossa hän paljastaa olleensa aikoinaan vampyyri ja ammattimekaanikko sekä yksi ikkunoiden ja kameroiden UV-suojapeitteiden luomisen pioneereista. Hän parantui, kun auto-onnettomuus heitti hänet aurinkosuojatusta autostaan jokeen päiväsaikaan: Elvis syttyi tuleen auringonvalossa, mutta hänen henkensä pelastui, kun hän laskeutui jokeen, koska hän oli ollut auringon vaikutuksen alaisena juuri sen ajan, joka tarvittiin, jotta hänestä tuli jälleen ihminen. Dalton suostuu auttamaan Elvistä löytämään keinon luoda parannuskeino uudelleen turvallisesti. samana iltana Ed saapuu Elviksen ja Audreyn kanssa vanhalle viinitilalle. Ed tapaa muita ihmiseloonjääneitä sekä senaattori Turnerin (Jay Laga'aia), vampyyrin, joka salaa auttaa siirtokuntaa löytämään parannuskeinon. Kun ihmissaattue on matkalla Audreyn ryhmän luo, vampyyrisotilaat hyökkäävät heidän kimppuunsa ja ottavat heidät kiinni. Yksi sotilas löytää radion, ja sotilaat jäljittävät viinitarhan sijainnin, mikä pakottaa Turnerin ja siellä olevat ihmiset pakenemaan. Audrey, Elvis ja Ed jäävät jäljelle, jotta Ed voidaan kääntää takaisin. Joidenkin kokeilujen jälkeen Edward pystyy kääntämään vampyyrivaikutuksen, parantamaan itsensä ja tuntee auringonvaloa ensimmäistä kertaa vuosikymmeneen. He lähtevät matkaan Cormacin vuoden 1978 Pontiac Trans Amilla ja yrittävät kokoontua uudelleen Turnerin ja muiden ihmisten kanssa, mutta huomaavat, että heidät kaikki on tapettu. yksi vangituista saattueen asukkaista on Alison (Isabel Lucas), joka herää Charlesin toimistossa. Hän paljastuu hänen tyttärekseen, joka pakeni ruton puhjettua, koska ei hyväksynyt isäänsä vampyyriksi. Charles haluaa saada tyttärensä takaisin ja antaa Frankien muuttaa hänet väkisin vampyyriksi. Tyttö kieltäytyy juomasta ihmisverta ja syö sen sijaan omaa verta - ja muuttuu näin alentajaksi. Hänet kerätään muiden subsidereiden kanssa ketjujoukkoon ja raahataan auringonvaloon palamaan kuoliaaksi. Alisonin kuoleman näkeminen järkyttää ja innostaa Frankieta, ja hän lähtee etsimään veljeään. Samaan aikaan Bromley Marksin verivarastot ovat ehtyneet, ja armeija saapuu kaupunkeihin tuhoamaan subsidereita ja vampyyreja köyhyydessä väestön hallitsemiseksi. Edward, Elvis ja Audrey murtautuvat Chrisin kotiin ja pyytävät häntä auttamaan parannuskeinon levittämisessä. Chris on kuitenkin vihdoin keksinyt käyttökelpoisen veren korvikkeen eikä halua parannuskeinoa, sillä korvike tekee hänestä rikkaan ja mahtavan. Hän myöntää, että hän on aina vihannut Edwardia ja tämän varjossa olemista ja haluaa nyt ottaa tämän paikan. Hän kutsuu paikalle vampyyrisotilaita, jotka vangitsevat Audreyn, kun Elvis ja Edward pakenevat. Heidät löytää Frankie, joka suostuu auttamaan, mutta muuttuu vähitellen alentajaksi. Hän hyökkää Elviksen kimppuun, mutta hänen verensä juominen muuttaa Frankien taas ihmiseksi, ja he huomaavat, että entisen vampyyrin syöminen on toinen tapa, jolla vampyyrit voivat muuttua takaisin ihmisiksi.Edward, joka yrittää pelastaa Audreyn, antautuu. Charles paljastaa, ettei hän ole kiinnostunut parannuskeinosta. Ihmisenä ollessaan hän kärsi parantumattomasta syövästä, ja muututtuaan vampyyriksi hän teki Bromley Marksista mahtavan yrityksen. Hän myöntää pitävänsä kuolemattomuudesta ja aikovansa käyttää korviketta maailmanlaajuisesti luodakseen monopolin markkinoille, ja että jäljelle jäävästä ihmisverestä tulee hyvin kallista, sillä "aina on niitä, jotka ovat valmiita maksamaan aidosta verestä hieman enemmän". Edward moittii Charlesia siitä, että hän sai Frankien muuttumaan Alisoniksi sen sijaan, että olisi tehnyt sen itse. Raivostunut Charles puree Edwardia, mutta tämä muuttuu takaisin ihmiseksi. Edward jättää ihmiseksi muuttuneen Charlesin entisten sotilaidensa armoille (joista lähes kaikki ovat vähällä muuttua subsideriksi), minkä seurauksena Charles revitään kappaleiksi. Edward ja Audrey, jotka ovat useampien sotilaiden ahdingossa, pelastuvat, kun Frankie uhraa itsensä. Tämä saa aikaan syömishulluuden, jonka seurauksena kaikki sotilaat kuolevat tai paranevat. He kohtaavat Chrisin, joka tappaa muutamat jäljellä olevat parantuneet sotilaat piilottaakseen todisteet parannuksesta. Juuri kun Chris osoittaa aseellaan Edwardia ja Audreya, Elvis saapuu paikalle ja tappaa Chrisin varsijousella. Edward katsoo surullisena kuollutta veljeään, ja Audrey, Edward ja Elvis kääntyvät takaisin ja katsovat auringon nousevan kaupungin ylle. 3 eloonjäänyttä ajavat sitten pois Elviksen Pontiacilla horisontissa, ja Edwardin ääni selittää, että heillä on parannuskeino ja he voivat muuttaa muut takaisin. Horisontin yli lentää kuitenkin alaslaskija, joka osoittaa, että saattaa olla sittenkin liian myöhäistä.</w:t>
      </w:r>
    </w:p>
    <w:p>
      <w:r>
        <w:rPr>
          <w:b/>
        </w:rPr>
        <w:t xml:space="preserve">Tulos</w:t>
      </w:r>
    </w:p>
    <w:p>
      <w:r>
        <w:t xml:space="preserve">Mitä Edwardille kirjoitetussa lapussa lukee?</w:t>
      </w:r>
    </w:p>
    <w:p>
      <w:r>
        <w:rPr>
          <w:b/>
        </w:rPr>
        <w:t xml:space="preserve">Esimerkki 2.4114</w:t>
      </w:r>
    </w:p>
    <w:p>
      <w:r>
        <w:t xml:space="preserve">Maalivahti erotetaan ottelun aikana häiriköinnin vuoksi. Hän viettää yön elokuvateatterin kassanhoitajan kanssa, jonka hän sen jälkeen tappaa. Vaikka elokuva on eräänlainen salapoliisielokuva, se on hitaampi ja pohdiskelevampi kuin muut genren elokuvat. Se käsittelee murhaajan yksitoikkoisuutta ja, kuten monet muutkin Wendersin elokuvat, Amerikan ylivoimaista kulttuurivaikutusta sodanjälkeisessä Länsi-Saksassa.Otsikon alkuperä[muokkaa]Elokuvan loppupuolella maalivahti ja kiertävä kauppias osallistuvat jalkapallo-otteluun ja todistavat rangaistuspotkua. Maalivahti kuvailee, millaista on kohdata rangaistuspotku: pitäisikö hänen sukeltaa toiselle puolelle, ja jos hän sukeltaa, pyrkiikö potkaisija toiselle puolelle? Kyseessä on psykologinen vastakkainasettelu, jossa kumpikin yrittää huijata toista. Samaan aikaan maalivahti on pakenemisen sijaan palannut kotikaupunkiinsa ja elää näkymättömissä. Hän ei tiedä, etsiikö poliisi erityisesti häntä, eikä poliisi välttämättä etsi ihmistä, joka ei yritä piiloutua.</w:t>
      </w:r>
    </w:p>
    <w:p>
      <w:r>
        <w:rPr>
          <w:b/>
        </w:rPr>
        <w:t xml:space="preserve">Tulos</w:t>
      </w:r>
    </w:p>
    <w:p>
      <w:r>
        <w:t xml:space="preserve">kun maalivahti ja kiertävä myyntimies osallistuvat jalkapallo-otteluun?</w:t>
      </w:r>
    </w:p>
    <w:p>
      <w:r>
        <w:rPr>
          <w:b/>
        </w:rPr>
        <w:t xml:space="preserve">Esimerkki 2.4115</w:t>
      </w:r>
    </w:p>
    <w:p>
      <w:r>
        <w:t xml:space="preserve">Sankaritar Sybylla Melvyn on mielikuvituksellinen ja omapäinen tyttö, joka kasvaa 1890-luvun Australian maaseudulla. Kuivuus ja joukko huonoja liiketoimintapäätöksiä pudottavat hänen perheensä toimeentulon tasolle, hänen isänsä alkaa juoda liikaa, ja Sybylla kamppailee elämänsä yksitoikkoisuuden kanssa. Sybyllan helpotukseksi hänet lähetetään asumaan isoäitinsä tilalle, jossa elämä on mukavampaa. Siellä hän tapaa varakkaan nuoren Harry Beechamin, joka rakastaa häntä ja ehdottaa avioliittoa. Sybylla on vakuuttunut rumuudestaan ja on tietoinen poikamaisesta käytöksestään, eikä hän pysty uskomaan, että mies voisi todella rakastaa häntä. Tähän mennessä hänen isänsä juopottelu on saanut perheen velkaantumaan, ja Sybylla lähetetään kotiopettajattareksi ja taloudenhoitajaksi lähes lukutaidottoman naapurin perheeseen, jolle hänen isänsä on velkaa. Hän tottuu tähän elämään siinä määrin, että se on melkein siedettävää, mutta hänen helpotuksekseen hänet lähetetään (jälleen kerran) kotiin (tällä kertaa), jotta hän pysyisi erossa työnantajansa karkeasta pojasta, joka on ilmeisesti ihastunut häneen (ja ironista kyllä, koska hänellä ei ole omaisuutta, häntä ei pidetä sopivana pojan puolisoksi). Kun Harry Beecham palaa pyytääkseen Sybyllaa vaimokseen, tämä päättelee, että hän tekisi Sybyllan vain onnettomaksi, ja lähettää hänet pois päättäväisesti jatkamaan kirjailijan uraansa. Elokuvan loppu viimeistelee alussa esitetyn vihjauksen siitä, että koko käsikirjoitus perustuu hänen ensimmäiseen kirjaansa, kun näemme hänen laittavan käsikirjoituksen postilaatikkoon vanhempiensa ramshacle-talon edessä (vihjaus siitä, että tämä elokuva on tarina hänen loistavasta urastaan.....tai siitä, miten se muutenkin sai alkunsa).</w:t>
      </w:r>
    </w:p>
    <w:p>
      <w:r>
        <w:rPr>
          <w:b/>
        </w:rPr>
        <w:t xml:space="preserve">Tulos</w:t>
      </w:r>
    </w:p>
    <w:p>
      <w:r>
        <w:t xml:space="preserve">Miksi Sybylla lähetetään kotiin naapurin talosta?</w:t>
      </w:r>
    </w:p>
    <w:p>
      <w:r>
        <w:rPr>
          <w:b/>
        </w:rPr>
        <w:t xml:space="preserve">Esimerkki 2.4116</w:t>
      </w:r>
    </w:p>
    <w:p>
      <w:r>
        <w:t xml:space="preserve">Tämän artikkelin juonitiivistelmä voi olla liian pitkä tai liian yksityiskohtainen. Auta parantamaan sitä poistamalla tarpeettomia yksityiskohtia ja tekemällä siitä tiiviimpi. (Tammikuu 2016) (Lue, miten ja milloin voit poistaa tämän mallin mukaisen viestin)Anne Barron (Meb Boden) on opettajan apulainen Jack-N-Jill-päiväkodissa Bostonissa. On alkuilta ja äiti on hakenut viimeisen lapsen. Anne rentoutuu leikkikentän karusellissa, kun joku pysähtyy moottoripyörällä, jolla on musta moottoripyöräkypärä päässään. Anne säikähtää, kun muukalainen vetää esiin kukrin ja alkaa pyörittää karusellia. Kukri nostetaan ilmaan, ja kauhistunut nainen kiertää, kunnes hän saa sillä iskun. Judd Austin (Leonard Mann) on tapaukseen määrätty poliisi. Hänet kutsutaan paikalle, ja kun hän saapuu paikalle, hän näkee tytön mestattuna, pää läheisessä vesiämpärissä. Keskuksen järkyttynyt johtaja kertoo konstaapelille, että Anne työskenteli siellä päivisin ja kävi iltakursseja Wendall Collegessa. sairaalassa Judd ja hänen parinsa Taj (Joseph R. Sicari) keskustelevat edellisviikolla sattuneesta samankaltaisesta tapauksesta; toinen tyttö oli löydetty mestattuna ja pää lammessa. He alkavat epäillä, onko näiden kahden murhan välillä yhteyttä. Wendellin koulussa hallintopäällikkö neiti Helene Griffin (Annette Miller) kertoo Juddille, että Anne oli läheinen Kim Morrison (Elizabeth Barnitz) -nimisen tytön kanssa. Kun häneltä kysytään, oliko Annella poikaystävä, Kim kertoo konstaapelille, että murhatulla tytöllä oli tosiaan suhde johonkin, mutta hän ei tiedä, kuka se oli. Hän olettaa, että miehen on täytynyt olla naimisissa, koska hän oli masentunut. Judd menee professori Millettin antropologian luokkaan puhumaan murhatusta opiskelijasta ranskaksi. Professori ei tarjoa paljon tietoa, mutta hän esittelee Juddin vaihto-oppilaalle Eleanor Adjaille (Rachel Ward). Eleanor lähtee koulusta ja menee paikalliseen kuppilaan, jota pyörittää Gus (Nicholas Cairis), joka huutaa Garylle kreikkalaisella aksentillaan, että vie roskat ulos, mutta Gary on fiksoitunut Eleanoriin. Siellä häntä karmii Gary (Bill McCann), tarjoilija, jolla näyttää olevan mielenterveysongelmia. Tarjoilija Carol (Karen MacDonald) kysyy Eleanorilta, onko hän Milletin luokalla, ja vihjaa, että hän makaa ympäriinsä, mikä ärsyttää Eleanoria ja hän lähtee. Gary seuraa häntä kotiin. Kun hän tajuaa tämän, hän juoksee loppumatkan ja lukitsee nopeasti oven. Hän pääsee suihkuun, mutta joku yrittää murtautua sisään. Pelästyneenä hän nousee suihkusta, mutta huomaa, että se on professori Millet, hänen poikaystävänsä, joka oli jäänyt lukkojen taakse vahingossa.Annen ystävä Kim on töissä paikallisessa akvaariossa. Hän on lähdössä töistä, kun hän riisuu sukelluspukunsa ja hänet mestataan. Nainen, joka oli aiemmin katsomassa kilpikonnia, huutaa nähtyään Kimin pään putoavan akvaarioon.Judd vierailee professori Millettin luona ja yllättyy nähdessään Eleanorin, mutta tämä selittää, että hän on professorin tutkimusavustaja. Sitten hän ilmoittaa Millettille, että toinen hänen oppilaistaan on kuollut, ja kysyy, onko hänellä ollut suhteita oppilaidensa kanssa. Millett on ärsyyntynyt tästä kuulustelusta ja käskee Juddia poistumaan. Eleanor ja Millett riitelevät, ja hän lähtee ruokalaan ollakseen yksin. Professori seuraa häntä, ja Millett kertoo olevansa kolmannella kuulla raskaana. Mies suhtautuu myötätuntoisesti, vaikka onnistuu silti flirttailemaan Carolin kanssa tämän odottaessa heitä. Kuppilan sulkeuduttua Carol jää siivoamaan. Kun sähköt katkeavat, hän suuntaa kellariin tutkimaan asiaa. Tappaja ilmestyy ja hyökkää hänen kimppuunsa, minkä seurauksena Carol pääsee pakenemaan, mutta jää sitten kiinni kujalla ja kuolee. Kun yksi työntekijöistä ilmestyy paikalle seuraavana päivänä, hän luulee, että joku on murtautunut ruokalaan. Asiakas löytää hiuksia muhennoksesta, Carolin pään vedellä täytetystä lavuaarista ja hänen ruumiinsa roskiksesta. Judd ja Taj menevät Gusin kotiin, koska häntä pidetään nyt pääepäiltynä, mutta Judd ei usko, että hän oli osallisena. kun Judd menee taas professori Millettin kotiin, hän löytää kokoelman kalloja, jotka on otettu heimojen päänmetsästäjiltä ympäri maailmaa. Kummallista kyllä, Eleanor ei näe kokoelmassa mitään väärää. Wendellissä neiti Griffin kehottaa Millettiä lopettamaan makaamisen opiskelijoidensa kanssa ja neuvoo Kathya (Holly Hardman), joka tunnustaa, että hänkin on ollut intiimissä suhteessa professorin kanssa. Neiti Griffinillä näyttää kuitenkin olevan omat käsityksensä Kathysta, ja hän kutsuu tytön yöksi kotiinsa, minkä seurauksena he nukkuvat yhdessä. Opiskelija ei ole täysin tyytyväinen, mutta nauttii seurasta. Neiti Griffin tapetaan, kun hän nousee vastaamaan puhelimeen, ja Kathy tapetaan pian sen jälkeen, kun hän on löytänyt Griffinin pään vessanpöntöstä.Judd on matkalla puhumaan neiti Griffinin kanssa, kun hän näkee murhaajan pakenevan. Hän jahtaa tappajaa professori Millettin asuntoon. Sisällä paljastuu, että kyseessä on Eleanor. Hän tunnustaa murhat poikaystävälleen ja perustelee rikokset vertaamalla niitä heimorituaaleihin, joita hän opettaa kursseillaan. Poliisin lähestyessä, Millett laittaa kypärän päähänsä ja pakenee moottoripyörällään saadakseen huomion pois raskaana olevasta tyttöystävästään. Juddin ja Tajin takaa-ajon aikana professori jää auton alle ja kuolee. Eleanor osallistuu hänen hautajaisiinsa, ja poliisi uskoo, että tapaus on ratkaistu. Judd epäilee epäilevänsä, että murhaaja oli Eleanor ja että Millett kuoli suojellakseen häntä, mutta kun tapaus on ratkaistu, Judd päästää Eleanorin vapaaksi pidättämättä häntä.</w:t>
      </w:r>
    </w:p>
    <w:p>
      <w:r>
        <w:rPr>
          <w:b/>
        </w:rPr>
        <w:t xml:space="preserve">Tulos</w:t>
      </w:r>
    </w:p>
    <w:p>
      <w:r>
        <w:t xml:space="preserve">Missä Anne rentoutui, kun joku ajoi moottoripyörällä, jolla oli musta moottoripyöräkypärä päässään?</w:t>
      </w:r>
    </w:p>
    <w:p>
      <w:r>
        <w:rPr>
          <w:b/>
        </w:rPr>
        <w:t xml:space="preserve">Esimerkki 2.4117</w:t>
      </w:r>
    </w:p>
    <w:p>
      <w:r>
        <w:t xml:space="preserve">Vuonna 1536 Veracruzissa eräs alkemisti kehitti mekanismin, joka voisi antaa ikuisen elämän. Vuonna 1937 vanha rakennus romahtaa, ja alkemisti, jolla on marmorinvalkoinen iho, saa surmansa, kun romu lävistää hänen sydämensä. Tutkijat eivät koskaan paljastaneet, mitä muuta rakennuksesta löydettiin: altaita, jotka oli täytetty ruumiin verellä.Nykyhetkessä vanha antiikkikauppias JesÃºs Gris huomaa, että arkkienkeli-patsaan jalusta on ontto. Hän avaa sen ja löytää 450 vuotta vanhan mekaanisen esineen. Kierrettyään koristeltua, kultaista, skarabeuksen muotoista laitetta se yhtäkkiä avaa hämähäkkimäiset jalat, jotka tarttuvat häneen tiukasti, ja työntää hänen ihoonsa neulan, joka ruiskuttaa häneen tuntematonta liuosta.Elävä hyönteinen - joka on haudattu laitteen sisälle ja joka on kietoutunut sen sisäiseen kellokoneistoon - tuottaa liuoksen. Gris ei kuitenkaan tiedä tätä yksityiskohtaa ennen kuin vasta myöhemmin. Lopulta hän huomaa, että hänen terveytensä ja elinvoimansa palaavat runsaina, samoin kuin hänen nuoruutensa. Hänen ihonsa menettää ryppyjä, hänen hiuksensa paksuuntuvat ja hänen seksuaalinen halunsa kasvaa. Hänelle kehittyy myös verenhimo. Tämä inhottaa häntä aluksi, mutta lopulta hän alistuu kiusaukseen. sillä välin rikas, kuolemaisillaan oleva liikemies Dieter de la Guardia, joka on kerännyt tietoa laitteesta jo vuosien ajan, on etsinyt arkkienkeli-patsasta, jossa on cronos-laite. Hän on anastanut itselleen jo useita arkkienkeleitä. Hän lähettää roistomaisen veljenpoikansa Angelin ostamaan arkkienkeliä antiikkiliikkeestä." Juhlissa Gris näkee miestenhuoneen lattialla verta ja päättää nuolla sitä. Angel löytää Grisin ja yrittää hakata hänet luopumaan laitteesta. Kun Gris pyörtyy, Angel laittaa hänen ruumiinsa autoon ja työntää sen jyrkänteeltä alas. Gris kuolee, mutta herää myöhemmin henkiin ja pakenee hautausurakoitsijalta ennen kuin hänet voidaan tuhota. Myöhemmin hän lukee hautajaistensa ohjelman ja avaa suunsa, joka oli ommeltu kiinni. Hän palaa kotiinsa, jossa hänen lapsenlapsensa Aurora päästää hänet sisään. Hän kirjoittaa vaimolleen kirjeen, jossa hän kommentoi ruumiinsa tekemiä muutoksia ja kertoo vaimolleen palaavansa vaimonsa luokse, kun hän on saanut päätökseen eräät "keskeneräiset asiat". Hän huomaa, että hänen ihonsa palaa auringonvalossa ja nukkuu laatikossa välttääkseen sitä. lopulta hän ja Aurora tuovat laitteen Dieter-yrityksen pääkonttoriin, jossa liikemies tarjoaa hänelle "ulospääsyä" vastineeksi laitteesta. Gris kommentoi vaurioitunutta ihoaan, ja liikemies kehottaa häntä kuorimaan sen pois, koska hänen allaan on uusi iho, joka on marmorinvalkoinen kuten kuolleen alkemistin. Gris suostuu luovuttamaan sen vastineeksi siitä, että hän saa tietää "ulospääsyn", jolloin Dieter puukottaa häntä. Ennen kuin Dieter ehtii iskeä tappavan iskun rintaan, Aurora lamaannuttaa hänet. Hänen veljenpoikansa Angel, joka on kyllästynyt odottamaan perintöään, löytää ja tappaa kuolettavasti haavoittuneen Dieterin. Angel kohtaa Grisin rakennuksen katolla ja pahoinpitelee hänet rajusti. Gris heittää heidät molemmat katolta ja tappaa Angelin. Herättyään Gris tuhoaa laitteen saatuaan houkutuksen syödä lapsenlapsensa ja palaa kotiin. Gris makaa sängyssä, Aurora ja hänen vaimonsa vierellään.</w:t>
      </w:r>
    </w:p>
    <w:p>
      <w:r>
        <w:rPr>
          <w:b/>
        </w:rPr>
        <w:t xml:space="preserve">Tulos</w:t>
      </w:r>
    </w:p>
    <w:p>
      <w:r>
        <w:t xml:space="preserve">Missä Angel kohtaa Grisin?</w:t>
      </w:r>
    </w:p>
    <w:p>
      <w:r>
        <w:rPr>
          <w:b/>
        </w:rPr>
        <w:t xml:space="preserve">Esimerkki 2.4118</w:t>
      </w:r>
    </w:p>
    <w:p>
      <w:r>
        <w:t xml:space="preserve">Will Turnerin ja Elizabeth Swannin häät keskeyttää Itä-Intian kauppakomppanian lordi Cutler Beckett, jolla on pidätysmääräys pariskunnasta sekä kommodori James Norringtonista, koska hän on antanut kapteeni Jack Sparrow'n paeta teloitusta. Norringtonin olinpaikka on epävarma, sillä hän erosi tehtävästään sen jälkeen, kun hänen pakkomielteinen Sparrow'n jahtaamisensa johti siihen, että laivaston lippulaiva HMS Dauntless tuhoutui taifuunissa. Elizabeth on vangittuna, mutta Beckett lupaa vapauttaa hänet, jos Will löytää Jackin ja tuo Beckettille Jackin taikakompassin, joka osoittaa sinne, mitä haltija eniten haluaa. Pian tämän jälkeen kuvernööri Swann yrittää paeta Port Royalista Elizabethin kanssa, mutta jää kiinni. Elizabeth neuvottelee Beckettin kanssa, että hän pääsee pakenemaan ja etsimään kompassin itse, ja hän piiloutuu skotlantilaiselle kauppalaivalle Edinburgh Traderille.Black Pearlilla Jack tapaa Willin isän Bootstrap Billin, joka paljastaa olevansa miehistön jäsen Flying Dutchmanilla, jonka kapteeni on Davy Jones, jonka kanssa Jack oli aiemmin tehnyt sopimuksen helmen nostamisesta syvyyksistä. Jackin on liityttävä Jonesin miehistöön tai joutua Davy Jonesin kaappiin, jonne hirviömäinen Kraken raahaa hänet. Will löytää Jackin miehistön lopulta kannibaalien hallitsemalta saarelta, jolta Jackia jumalana palvovat kannibaalit pakenevat. Miehistö tapaa voodoo-papitar Tia Dalman (Naomie Harris), joka kertoo heille, että Jonesin heikkous on hänen sydämensä, joka on lukittuna Kuolleen miehen arkkuun. Hollantilaisen paikallistamisen jälkeen Will joutuu palvelukseen, ja Jones lähettää Jackin tuomaan hänelle sata sielua, jotta hänen verivelkansa voidaan maksaa. Hollantilaisella Will tapaa isänsä ja saa tietää, että arkun avain on Jonesin hallussa. Pelattuaan valheellista noppapeliä Davy Jonesia vastaan Bootstrap auttaa Williä pakenemaan avaimen kanssa, mutta Jones lähettää Krakenin peräänsä ja upottaa Edinburgh Trader -aluksen.Tortugalla Jack palkkaa uuden miehistön, johon kuuluu Elizabeth ja Norrington, joka on nyt juoppo. Kaikki osapuolet saapuvat Isla Crucesille, jonne arkku on haudattu, mutta Jackin, Willin ja Norringtonin välille syttyy kolmen osapuolen miekkataistelu, sillä kaikki haluavat sydämen omiin tavoitteisiinsa: Jack haluaa kutsua Krakenin pois, Will haluaa pelastaa isänsä ja Norrington haluaa saada elämänsä takaisin. Kaaoksessa Jack saa Jonesin sydämen ja piilottaa sen multapurkkiin, mutta Norrington varastaa sydämen salaa ja pakenee teeskennellen houkuttelevansa hollantilaisen miehistön pois. Jones hyökkää Krakenin kanssa Pearlin kimppuun, joka syö suurimman osan miehistöstä ja tuhoaa yhtä lukuun ottamatta kaikki Pearlin pelastusveneet, mutta hetkeksi paennut Jack palaa takaisin ja haavoittaa sitä räjähteillä täytetyllä verkolla.Jack käskee eloonjääneitä hylkäämään laivan, mutta Elizabeth kahlitsee hänet maston mankeliin, jotta miehistö voi paeta Krakenia. Jack onnistuu vapautumaan, mutta Kraken raahaa hänet merenpohjaan. Jones huomaa, että hänen sydämensä puuttuu, ja raivostuu. Port Royalissa Norrington lähestyy Beckettiä ja antaa hänelle Jackille tarkoitetun sydämen ja kauppakirjan, jolloin tämä pääsee takaisin laivastoon ja Beckett saa Davy Jonesin ja meret hallintaansa. Pearlin miehistö hakeutuu suojaan Tia Dalman luo, jossa he kaikki sopivat pelastavansa Jackin. Tia Dalma esittelee kapteenin, joka johtaa heitä: henkiin herätetyn kapteeni Barbossan.Jälkilähdön kohtauksessa kannibalistinen heimo palvoo nyt koiraa Jackin sijasta.</w:t>
      </w:r>
    </w:p>
    <w:p>
      <w:r>
        <w:rPr>
          <w:b/>
        </w:rPr>
        <w:t xml:space="preserve">Tulos</w:t>
      </w:r>
    </w:p>
    <w:p>
      <w:r>
        <w:t xml:space="preserve">Mikä on voodoo-papittaren nimi?</w:t>
      </w:r>
    </w:p>
    <w:p>
      <w:r>
        <w:rPr>
          <w:b/>
        </w:rPr>
        <w:t xml:space="preserve">Esimerkki 2.4119</w:t>
      </w:r>
    </w:p>
    <w:p>
      <w:r>
        <w:t xml:space="preserve">Useita vuosia sarjan tapahtumien jälkeen Jim Phelps ja hänen ryhmänsä, Impossible Missions Force, yrittävät hakea IMF:n epävirallisen peiteluettelon Yhdysvaltain Prahan suurlähetystöstä. Heidän tehtävänsä epäonnistuu: Phelps ammutaan, hänen vaimonsa Claire kuolee ilmeisesti autopommi-iskussa, ja tuntemattomat salamurhaajat eliminoivat muut ryhmän jäsenet agentti Ethan Huntia lukuun ottamatta. Tapaamalla IMF:n johtajan Eugene Kittridgen Hunt paljastaa tietävänsä, että toinen IMF:n ryhmä oli lähetetty tarkkailemaan heitä, ja saa tietää, että tehtävä oli lavastettu IMF:n sisällä olevan myyjän houkuttelemiseksi. Myyrän uskotaan olevan yhteydessä asekauppiaaseen, joka tunnetaan nimellä "Max" osana "Job 314" -tehtävää. Koska Hunt on ainoa jäljellä oleva jäsen, Kittridge epäilee häntä myyrästä, ja Hunt pakenee. palatessaan Prahan turvataloon Hunt tajuaa, että "Job 314" viittaa raamatunjakeeseen Job 3:14, ja "Job" on myyjän koodinimi. Claire saapuu turvataloon ja selittää paenneensa pommista Phelpsin keskeytettyä tehtävän. Hunt järjestää tapaamisen Maxin kanssa, jossa tämä varoittaa, että hänen hallussaan olevalla listalla on jäljityslaite. Hän lupaa toimittaa oikean listan 10 miljoonaa dollaria ja Jobin henkilöllisyyttä vastaan. Hunt, Max ja hänen agenttinsa pakenevat juuri, kun CIA:n ryhmä saapuu paikalle. Hunt värvää kaksi hylätyn IMF:n agenttia: tietokoneasiantuntija Luther Stickellin (Ving Rhames) ja lentäjä Franz Kriegerin (Jean Reno). He soluttautuvat CIA:n päämajaan Langleyssä, Virginiassa, varastavat oikean listan ja pakenevat Lontooseen. Kittridge, joka havaitsee varkauden, pidättää Huntin äidin ja sedän väärin perustein huumekaupasta. Hän uutisoi pidätyksestä tiedotusvälineissä ja pakottaa Huntin ottamaan häneen yhteyttä Liverpool Streetin asemalta. Hunt antaa CIA:n jäljittää hänet Lontooseen ennen kuin hän katkaisee puhelun, mutta yllättyy, kun hän löytää Phelpsin läheltä. Phelps kertoo selviytyneensä ampumisesta ja nimeää Kittridgen myyräksi. Hunt tajuaa, että Phelps on myyrä, sillä hän on saanut selville, että Phelps oli varastanut Raamatun chicagolaisesta hotellista. Hän epäilee myös Kriegeriä muiden IMF:n jäsenten tappajaksi Prahan keikalla, mutta ei ole varma, oliko Claire mukana. Hunt sopii Maxin kanssa, että lista vaihdetaan TGV-junassa Pariisiin seuraavana päivänä. junassa Hunt ohjaa Maxin etänä listan luo. Max tarkistaa sen ja antaa Huntille koodin salkkuun, joka sisältää maksun Jobin kanssa matkatavaravaunussa. Ethan soittaa Clairelle ja pyytää häntä tapaamaan hänet siellä. Sillä välin Stickell estää häirintälaitteella Maxia lataamasta tietoja hänen palvelimilleen. Kun Claire pääsee matkatavaravaunuun, hän löytää Phelpsin ja kertoo hänelle, että Ethan saapuu pian. Hän kyseenalaistaa ajatuksen Ethanin tappamisesta, sillä he tarvitsevat syntipukin rahojen takia. Clairen yllätykseksi Phelps paljastuu Ethaniksi naamioituneena ja paljastaa Clairen kanssaliittolaiseksi. Hetkeä myöhemmin oikea Phelps saapuu paikalle ja vie rahat aseella uhaten. Hunt pukee päälleen videolasit, jotka paljastavat Phelpsin olemassaolon Kittridgelle, mikä todistaa, että Phelps on myyrä.Peittonsa paljastuttua Phelps yrittää tappaa Ethanin. Claire puuttuu asiaan ja Phelps tappaa hänet. Hän kiipeää junan katolle, jossa Krieger odottaa helikopterin ja köyden kanssa. Hunt estää Phelpsin pakenemisen ja liittää köyden itse junaan, jolloin Krieger joutuu ohjaamaan helikopterin Kanaalin tunneliin junan perään. Hunt asettaa räjähtävän purukumin helikopterin tuulilasiin, jolloin Krieger ja Phelps kuolevat. Kittridge pidättää Maxin ja saa listan takaisin, minkä jälkeen hän ottaa Huntin ja Stickellin takaisin IMF:n agentteihin, mutta Hunt eroaa. Kun hän lentää kotiin, lentoemäntä lähestyy häntä ja kysyy koodatulla lauseella, onko hän valmis ottamaan vastaan uuden tehtävän, aivan kuten hän kysyi Phelpsiltä alussa.</w:t>
      </w:r>
    </w:p>
    <w:p>
      <w:r>
        <w:rPr>
          <w:b/>
        </w:rPr>
        <w:t xml:space="preserve">Tulos</w:t>
      </w:r>
    </w:p>
    <w:p>
      <w:r>
        <w:t xml:space="preserve">Kenet Phelps tappaa?</w:t>
      </w:r>
    </w:p>
    <w:p>
      <w:r>
        <w:rPr>
          <w:b/>
        </w:rPr>
        <w:t xml:space="preserve">Esimerkki 2.4120</w:t>
      </w:r>
    </w:p>
    <w:p>
      <w:r>
        <w:t xml:space="preserve">20 000 merilegendaa meren alla on Richard Fleischerin elokuva, joka perustuu Jules Vernen 1800-luvulla kirjoittamaan kuuluisaan romaaniin.Elokuva alkaa kirjan ensimmäiseltä sivulta, jossa kerrotaan huhuista salaperäisestä merihirviöstä, joka liikkui Etelämerellä vuonna 1868. Kamera siirtyy vanhanaikaiseen laivaan, joka purjehtii näennäisen tyynellä merellä. Lyhyen matkan päähän laivasta ilmestyy pitkä, tumma esine, jonka päässä on silmiä muistuttavia hehkuvia valoja. Se ajaa suoraan kohti laivaa pitäen kovaa moottorin hurinaa. Se törmää päin laivaa upottaen sen ja purjehtii pois.San Franciscossa yleisön edessä seisova mies tarjoaa bonusta jokaiselle miehelle, joka lähtee retkikuntaan metsästämään salaperäistä "hirviötä". Toinen mies keskeyttää hänet ja varoittaa väkijoukkoa allekirjoittamasta; he eivät koskaan pääse takaisin hakemaan palkkaansa. Hän ottaa esiin vanhan merimiehen, joka kertoo dramaattisen tarinan siitä, miten "hirviö" upotti laivan, jolla hän oli, ja jatkaa elävän kuvauksen antamista hirviöstä. Nuori merimies, Ned Land, kyseenalaistaa vanhan merimiehen väitteen ja pilkkaa hänen hengityksensä hajua. Hänen seuralaisensa Casey lyö merimiehen keppiä päähän, ja syntyy tappelu. Poliisi saapuu paikalle ja raahaa Ned Landin pois.Kauempana kadulla ranskalainen professori Pierre Aronnax ja hänen oppipoikansa Conseil yrittävät löytää laivaa, joka veisi heidät Saigoniin, mutta heille sanotaan, ettei kukaan purjehdi Etelämeren kautta. Kolme toimittajaa pyytää professorilta lausuntoa hirviöstä, mutta hän antaa heille epäselvän vastauksen. Takaisin asunnollaan Aronnax lukee lehden ja huomaa, että toimittajat siteerasivat häntä villisti väärin ja väittivät, että hän uskoo valtavaan merihirviöön.Pahoittelut, tämä on epätäydellinen, kirjoitan sen loppuun myöhemmin...</w:t>
      </w:r>
    </w:p>
    <w:p>
      <w:r>
        <w:rPr>
          <w:b/>
        </w:rPr>
        <w:t xml:space="preserve">Tulos</w:t>
      </w:r>
    </w:p>
    <w:p>
      <w:r>
        <w:t xml:space="preserve">Minne Aronnax yrittää mennä?</w:t>
      </w:r>
    </w:p>
    <w:p>
      <w:r>
        <w:rPr>
          <w:b/>
        </w:rPr>
        <w:t xml:space="preserve">Esimerkki 2.4121</w:t>
      </w:r>
    </w:p>
    <w:p>
      <w:r>
        <w:t xml:space="preserve">Stanfordista valmistunut Milo Hoffman työskentelee kolmen ystävänsä kanssa uudessa ohjelmistokehitysyhtiössään Skullbocksissa, ja NURV:n (Never Underestimate Radical Vision) toimitusjohtaja Gary Winston ottaa häneen yhteyttä saadakseen erittäin houkuttelevan ohjelmointipaikan: runsaan palkan, lähes rajoittamattoman työympäristön ja laajan luovan määräysvallan työhönsä. Hoffman ja hänen tyttöystävänsä Alice Poulson hyväksyvät Winstonin tarjouksen ja muuttavat NURV:n pääkonttoriin Portlandiin, Oregoniin. Vaikka lippulaivatuotteen (maailmanlaajuinen median jakeluverkko Synapse) kehitys on hyvin aikataulussa, Hoffman alkaa pian epäillä Winstonin henkilökohtaisesti hänelle toimittamaa erinomaista lähdekoodia, jota hän ei suostu paljastamaan koodin alkuperää.Kun hänen paras ystävänsä Teddy Chin murhataan, Hoffman saa selville, että NURV varastaa tarvitsemaansa koodia ohjelmoijilta eri puolilta maailmaa - myös Chiniltä - ja tappaa heidät jälkiensä peittämiseksi. Hoffman saa tietää, että NURV käyttää laajaa valvontajärjestelmää koodin tarkkailuun ja varastamiseen ja että yhtiö on soluttautunut oikeusministeriöön ja suurimpaan osaan valtamediaa. Jopa hänen tyttöystävänsä on pelkkä juoni, entinen vanki, jonka yhtiö on palkannut manipuloimaan häntä.Tutkiessaan NURV:n salaista tietokantaa, joka sisältää työntekijöiden tarkkailutietoja, Hoffman huomaa, että yhtiöllä on hyvin henkilökohtaisia tietoja ystävästään ja työtoveristaan Lisa Calighanista. Kun mies paljastaa naiselle, että yhtiöllä on nämä tiedot, nainen suostuu auttamaan häntä paljastamaan NURV:n rikokset maailmalle. Yhdessä Brian Bisselin kanssa, joka on Hoffmanin ystävä vanhasta startup-yrityksestä, he aikovat käyttää paikallista julkista televisioasemaa kaapatakseen Synapsen ja levittää syytökset NURVia vastaan maailmalle. Calighan osoittautuu kuitenkin kaksoisagentiksi, tekee tyhjäksi Hoffmanin suunnitelman ja luovuttaa hänet Winstonille.Hoffman oli jo aiemmin kohdannut Poulsonin ja saanut tämän vakuuttuneeksi siitä, että hän on hänen puolellaan Winstonia ja NURV:tä vastaan. Kun kävi selväksi, että Hoffman ei ollut onnistunut, Poulson, Skullbocksin neljäs jäsen ja NURV:n palkkaama lahjomaton sisäinen turvallisuusfirma laittavat varasuunnitelman liikkeelle. Kun Winston valmistautuu tappamaan Hoffmanin, toinen ryhmä kaappaa onnistuneesti yhden NURV:n omista työkeskuksista - rakennuksen 21 - ja lähettää raskauttavat todisteet sekä Synapse-koodin. Calighan, Winston ja hänen seurueensa pidätetään julkisesti rikoksistaan. Erottuaan lunastetun Poulsonin kanssa Hoffman liittyy jälleen Skullbocksiin.</w:t>
      </w:r>
    </w:p>
    <w:p>
      <w:r>
        <w:rPr>
          <w:b/>
        </w:rPr>
        <w:t xml:space="preserve">Tulos</w:t>
      </w:r>
    </w:p>
    <w:p>
      <w:r>
        <w:t xml:space="preserve">Minkä tyyppinen verkko on Synapse?</w:t>
      </w:r>
    </w:p>
    <w:p>
      <w:r>
        <w:rPr>
          <w:b/>
        </w:rPr>
        <w:t xml:space="preserve">Esimerkki 2.4122</w:t>
      </w:r>
    </w:p>
    <w:p>
      <w:r>
        <w:t xml:space="preserve">Asianajaja Renfield matkustaa Transilvaniaan postivaunuilla. Hän mainitsee määränpäänsä, Draculan linnan, paikallisille, jotka reagoivat hälyttyneinä. He kertovat hänelle, että kreivi Dracula on vampyyri, ja kun hän ei usko heitä, yksi vaatii häntä pitämään ristiä. Kun hän saapuu linnaan, kreivi toivottaa hänet tervetulleeksi. Juotuaan huumaavaa viiniä Renfield pudottaa ristin ja saa pureman.Laivalla nyt orjuutettu Renfield nauraa maanisesti, kun Dracula tappaa miehistön yksi kerrallaan. Kun laiva saapuu Englantiin, Renfield on ainoa elossa oleva ihminen, joka löytyy. dracula tapaa tohtori Sewardin ja hänen perheensä oopperassa. Lucia ihastuu häneen täysin ja joutuu samana iltana hänen uhrikseen. Professori Van Helsing kutsutaan paikalle, ja hän tunnistaa vaaran todeksi. Hän tajuaa myös, että tohtori Sewardin potilas Renfield on jotenkin sidoksissa tapahtumiin. Mutta pian tavattuaan tohtorin uuden naapurin, Draculan, hän saa selville, kuka on vampyyriâ perustuen siihen, että Dracula ei heijasta peiliin mitään. Eikä hetkeäkään liian aikaisin, sillä nyt Sewardin tytär Eva on joutunut hänen lumoihinsa. Van Helsing yrittää Sewardin ja Harkerin avulla saada Draculan ansaan, mutta hän päihittää heidät ja pakenee Evan kanssa kaappaamalla sairaanhoitajan mielen hallintaansa. He seuraavat Renfieldiä Carfax Abbeyyn, mikä päättyy siihen, että Dracula tappaa orjansa kuristamalla ja heittää tämän sitten korkeista portaista. Syvällä Carfaxin alla sijaitsevista katakombeista he löytävät Draculan nukkumasta ja Evan yhä elossa. Van Helsing iskee vaarnan vampyyrin sydämeen, ja kun Eva ja Harker lähtevät, Van Helsing rukoilee Renfieldin ruumiin yllä.</w:t>
      </w:r>
    </w:p>
    <w:p>
      <w:r>
        <w:rPr>
          <w:b/>
        </w:rPr>
        <w:t xml:space="preserve">Tulos</w:t>
      </w:r>
    </w:p>
    <w:p>
      <w:r>
        <w:t xml:space="preserve">Missä laiva kiinnittyi?</w:t>
      </w:r>
    </w:p>
    <w:p>
      <w:r>
        <w:rPr>
          <w:b/>
        </w:rPr>
        <w:t xml:space="preserve">Esimerkki 2.4123</w:t>
      </w:r>
    </w:p>
    <w:p>
      <w:r>
        <w:t xml:space="preserve">Kun Englannin manageri Alf Ramsey ei päässyt vuoden 1974 jalkapallon maailmanmestaruuskisoihin, hänen tilalleen valitaan Don Revie (Colm Meaney), Leeds Unitedin erittäin menestyksekäs manageri. Revien tilalle Leedsissä tulee Brian Clough (Michael Sheen), Derby Countyn entinen manageri, joka arvostelee Leedsiä ankarasti, koska Leeds pelasi Revien johdolla väkivaltaisella ja fyysisellä pelityylillä. Lisäksi Clough'n pitkäaikainen avustaja Peter Taylor (Timothy Spall) ei ole lähtenyt hänen mukaansa." Clough'n ja Leedsin välisen konfliktin juuret kuvataan tapahtuneen vuoden 1968 FA Cup -ottelussa, jossa ensimmäisen divisioonan[3] kärjessä oleva Leeds ja toisen divisioonan pohjan tuntumassa kamppaileva Derby kohtasivat. Clough, joka oletti Revien olevan samanlainen mies kuin hän itse, koska he kasvoivat samassa Middlesbroughin kaupunginosassa ja pelasivat molemmat Sunderlandissa, valmistautui otteluun monin tavoin; ottelupäivänä Revie ei kuitenkaan edes kuittannut Cloughia astuessaan Baseball Groundille. Derby hävisi lopulta 2â0.[4] Vaikka Clough aluksi syyttää Leedsin pelaajien raakuutta, hän ja Taylor myöntävät, että heidän joukkueensa ei ole teknisesti hyvä. Niinpä he hankkivat veteraani Dave Mackayn (Brian McCardie) sekä useita muita nuoria pelaajia. Puheenjohtaja Sam Longson (Jim Broadbent) on erittäin huolissaan investoinnista sekä siitä, että Clough ei kuullut häntä ennen Mackayn palkkaamista. Vuonna 1969 Derby kuitenkin nousee. He kohtaavat jälleen kerran Leedsin ja häviävät 5-0. Seura voittaa historiansa ensimmäisen liigamestaruuden vuonna 1972, mikä tarkoittaa Euroopan cupin voittoa seuraavana vuonna. Se pääsee välieriin Juventusta vastaan. Valitettavasti Longsonin neuvojen vastaisesti Clough käyttää parasta joukkuettaan viimeisessä ottelussa ennen välieriä Leedsiä vastaan puhtaasti ylpeydestä ja päättäväisyydestä voittaa Revie. Joukkue kärsii loukkaantumisista, ja Billy Bremner (Stephen Graham) toivottaa sarkastisesti Cloughille onnea välieriin. Juventus voittaa heidät 3-1, ja Clough haukkuu julkisesti Longsonia.[5] Taylor saa sydänkohtauksen, ja Clough yrittää turvata asemansa tarjoamalla omaa ja Taylorin eroa protestina puheenjohtajan haluttomuudelle rahoittaa uusia sopimuksia. Cloughin kauhuksi seura hyväksyy heidän eronpyyntönsä ja kieltää heitä pääsemästä Baseball Groundille enää koskaan (vaikka Clough myöhemmin hiipii sinne kannattajana). Derby-fanien närkästys herättää Clough'n toiveet palata seuraan, ja myös suurin osa pelaajista tukee häntä, mutta entinen pelaaja Dave Mackay nimitetään sen sijaan manageriksi. Derby-fanit menettävät nopeasti mielenkiintonsa, ja Clough menettää kaikki toivonsa saada työpaikkansa takaisin. Hänelle ja Taylorille tarjotaan töitä Brighton &amp; Hove Albionista. He suostuvat ottamaan työpaikan, kun he ovat ensin viettäneet lomaa Mallorcalla, josta maksetaan kaikki kulut. Loman aikana samana kesänä Clough suostuu ottamaan Leedsin johtoonsa sen jälkeen, kun heidän edustajansa ovat lähestyneet häntä.[6] Taylor kuitenkin puoltaa Brightoniin jäämistä, ja katkeran riidan jälkeen heidän tiensä eroavat toisistaan.Takaisin tarinan "nykyhetkeenâ. Clough vieraannuttaa pelaajansa ensimmäisellä harjoituskerralla kertomalla heille ensin, että he voivat heittää pois kaikki voittamansa palkinnot, koska he "eivät koskaan voittaneet yhtään niistä reilusti", ja sitten hän pakottaa heidät aloittamaan 7-a-side-pelillä, jota Bremner huomauttaa, ettei Don Revie koskaan pakottanut heitä tekemään. Clough muistuttaa heitä siitä, ettei hän ole herra Revie, ja uhkaa ankaralla rangaistuksella kaikkia pelaajia, jotka vielä kerran mainitsevat entisen managerin nimen tai menetelmät. kausi alkaa Charity Shield -ottelulla FA-cupin voittajaa Liverpoolia vastaan Wembleyllä, jota odotetaan laajalti sekä Liverpoolin managerin Bill Shanklyn viimeiseksi otteluksi että Clough'n debyytiksi Leedsin managerina. Valitettavasti tapahtuma kärsii, kun Leedsin kapteeni Billy Bremner joutuu tappeluun Kevin Keeganin kanssa. Molemmat joutuvat kentältä poistettaviksi, ja he puolestaan heittävät paitansa pois ja kävelevät kentältä paljain rintakehin uhmaten. Leeds häviää ottelun rangaistuspotkukilpailussa, ja Bremner saa kahden kuukauden pelikiellon, mikä pakottaa Leedsin aloittamaan kauden ilman vaikutusvaltaista kapteeniaan. Tämän seurauksena Leeds kärsii kauheasta kauden alusta ja on vaarassa pudota sarjapaikalta vain yksi kausi mestaruuden voittamisen jälkeen. Kun Bremner ja pelaajat ovat esittäneet valituksensa johtokunnalle, seura purkaa Clough'n sopimuksen vain 44 päivän jälkeen - tosin hän pakottaa heidät maksamaan valtavan erorahan. Tämän jälkeen Clough suostuu antamaan viimeisen haastattelun Yorkshire Televisionille, mutta löytää Revien, joka kohtaa hänet, jolloin he kohtaavat vihdoin kasvotusten. Clough syyttää Revietä "kylmäsydämiseksi" ja "pohjimmiltaan epärehelliseksi" sekä ihmisenä että jalkapallojohtajana, ja Revie puolestaan leimaa Cloughin "joustamattomaksi ja itsekeskeiseksi". Clough ottaa esille vuoden 1968 FA Cupin tapauksen, ja Revie väittää, ettei hän tiennyt, kuka oli tulokasvalmentaja (väite on kyseenalainen, kun otetaan huomioon, että Revie oli tunnettu siitä, että hän tutki huolellisesti jokaisen vastustajan, jonka hänen joukkueensa kohtasi). Haastattelun jälkeen Clough lähtee Brightoniin paikkaamaan asioita Taylorin kanssa. Siinä Clough kirjaimellisesti polvistuu ja nöyristelee Taylorin sanelun edessä, ja he pääsevät sovintoon.Elokuvan jälkipuheessa katsojille kerrotaan, että Don Revie epäonnistui Englannin managerina, eikä sen jälkeen enää koskaan työskennellyt jalkapallon parissa kotimaassaan, vaan vietti loppuikänsä Lähi-idässä, jossa häntä syytettiin taloudellisesta huonosta hallinnosta. Brian Clough ja Peter Taylor puolestaan yhdistivät voimansa "pienessä, maakuntaseurassa" Nottingham Forestissa, jossa he toistivat Derbyn kanssa saavuttamansa saavutukset nostamalla sen ja voittamalla ensimmäisen divisioonan. Sen jälkeen he paransivat sekä Revien että oman kautensa Derbyssä voittamalla kaksi Euroopan cupia peräkkäin, vuosina 1979 ja 1980. Elokuvan lopussa Clough leimataan "parhaaksi manageriksi, jota Englannin maajoukkueella ei koskaan ollut".</w:t>
      </w:r>
    </w:p>
    <w:p>
      <w:r>
        <w:rPr>
          <w:b/>
        </w:rPr>
        <w:t xml:space="preserve">Tulos</w:t>
      </w:r>
    </w:p>
    <w:p>
      <w:r>
        <w:t xml:space="preserve">Kenen kanssa Clough suostuu tekemään loppuhaastattelun?</w:t>
      </w:r>
    </w:p>
    <w:p>
      <w:r>
        <w:rPr>
          <w:b/>
        </w:rPr>
        <w:t xml:space="preserve">Esimerkki 2.4124</w:t>
      </w:r>
    </w:p>
    <w:p>
      <w:r>
        <w:t xml:space="preserve">Elokuvan keskiössä on Rob Gordon (John Cusack), tunnustautuva musiikkinörtti, jonka kyky ymmärtää naisia on ylivoimainen. Saatuaan potkut nykyiseltä tyttöystävältään Lauralta (Iben Hjejle) hän päättää etsiä vanhoja liekkejään yrittäessään selvittää, mitä hän tekee suhteissaan väärin. hän viettää päivänsä levykaupassaan Championship Vinylissä, jossa hän pitää hovioikeuttaan sisään ajelehtiville asiakkaille. Robin apuna musiikillisessa elitismissä ovat Dick (Todd Louiso) ja Barry (Jack Black), "musiikilliset ääliökaksoset", kuten hän heitä kutsuu. Heillä on ensyklopedinen tietämys kaikesta musiikillisesta, ja he laativat "top five" -listoja kaikkiin mahdollisiin tilaisuuksiin, pilkkaavat avoimesti asiakkaidensa tietämättömyyttä ja myyvät silloin tällöin muutaman levyn.Rob ja henkilökunta inhoavat voimakkaasti kahta myymälävarkautta tekevää skeittariteinia, Vinceä (Chris Rehmann) ja Justinia (Ben Carr). Eräänä päivänä hän kuuntelee heidän tekemänsä äänitteen (itse asiassa Royal Truxin "The Inside Game") ja tarjoaa heille levytyssopimusta ja perustaa oman levy-yhtiön nimeltä "Top 5 Records". Vapaa-aikanaan hän kaipaa kadonnutta tyttöystäväänsä Lauraa ja tekee parhaansa saadakseen tämän takaisin. pian Rob kuulee, että Lauran isä, joka piti Robista, on kuollut, ja osallistuu Lauran kanssa hänen hautajaisiinsa. Pian vastaanoton jälkeen Rob tajuaa, ettei hän koskaan sitoutunut Lauraan ja että hänellä oli aina toinen jalka ulkona. Tämä sai hänet tajuamaan, että hän laiminlöi samalla oman tulevaisuutensa. Sen jälkeen hän ja Laura muuttavat jälleen yhteen, ja Laura järjestää kahden rikollisen äskettäin julkaistun singlen juhlatilaisuuden, jossa Barryn bändi soittaa "Let's Get It On" ja on (kaikkien yllätykseksi) ihastuttava. Loppukohtauksessa Rob lopettaa neuvonsa täydellisen mixtapen tekemisestä ja sanoo tekevänsä nyt sellaisen Lauralle.</w:t>
      </w:r>
    </w:p>
    <w:p>
      <w:r>
        <w:rPr>
          <w:b/>
        </w:rPr>
        <w:t xml:space="preserve">Tulos</w:t>
      </w:r>
    </w:p>
    <w:p>
      <w:r>
        <w:t xml:space="preserve">Minkä kappaleen Barryn bändi soittaa julkaisujuhlissa?</w:t>
      </w:r>
    </w:p>
    <w:p>
      <w:r>
        <w:rPr>
          <w:b/>
        </w:rPr>
        <w:t xml:space="preserve">Esimerkki 2.4125</w:t>
      </w:r>
    </w:p>
    <w:p>
      <w:r>
        <w:t xml:space="preserve">Amerikkalainen sotakirjeenvaihtaja Jacob "Jake" Geismar (George Clooney) palaa Berliiniin liittoutuneiden valtojen välisten Potsdamin neuvottelujen aikana toisen maailmansodan päätyttyä Euroopassa mutta ennen sotatoimien päättymistä Aasiassa. Jacob näkee, kuinka hänen murhattu kuljettajansa, mustan pörssin kauppaa käyvä amerikkalaissotilas Tully (Tobey Maguire), kalastetaan joen mutkasta, joka on epäilyttävästi Potsdamin neuvottelupaikan vieressä. Ruumiista löydetään 100 000 Saksan rikkausmarkkaa, jotka paljastuvat myöhemmin Yhdysvaltain miehitysjoukkojen painamiksi.Geismar kietoutuu sekä murhatun kuljettajansa mysteeriin että neuvosto- ja amerikkalaisjoukkojen salaisiin etsintöihin kadonneen saksalaisen Emil Brandtin (Christian Oliver) löytämiseksi. Geismar sekaantuu yhä enemmän molempiin mysteereihin, kun hänen tutkimuksensa risteävät hänen etsiessään Lena Brandtia (Cate Blanchett), saksalaisjuutalaista - ja Emilin vaimoa - jonka kanssa Geismarilla oli ollut suhde ennen sotaa. Lena on selvinnyt holokaustista tekemällä "sen, mitä hänen oli pakko" pysyäkseen hengissä - elokuvan alkupuolella tämän oletetaan olevan pelkkää prostituutiota, mutta todellisuudessa Lenalla on pimeämpi salaisuus, johon liittyy osallisuutta ja syyllisyyttä. elokuvassa Emil Brandt on entinen SS-upseeri, joka oli toiminut Franz Bettmannin sihteerinä, joka oli V-2 -raketin tuotantopäällikkö Franz Bettmannin sihteerinä keskitysleirillä Mittelbau-Dora/Mittelwerk. (Bettmann on elokuvassa vain sivuhenkilö; hän näyttää perustuvan todelliseen Arthur Rudolphiin). Neuvostoliittolaiset, amerikkalaiset ja britit yrittävät kaikki saada Emil Brandtin käsiinsä eri syistä. Amerikkalaiset ovat jo pidättäneet Bettmannin eräässä turvatalossa ja aikovat kuljettaa hänet Yhdysvaltoihin osana operaatio Overcast/Paperclip -operaatiota saadakseen hänet työskentelemään omassa rakettiohjelmassaan. Elokuvassa he ovat täysin tietoisia Bettmannin roolista Doran leirillä ja tietävät V-2 -ohjelmassa käytetystä orjatyövoimasta, mutta haluavat peitellä hänen osallisuutensa (koska he eivät voisi laillisesti palkata tunnettua sotarikollista), mihin kuuluu Emil Brandtin eliminoiminen, sillä hänen todistuksensa tai kirjalliset muistiinpanonsa estäisivät Bettmannin valkopesun. Geismar, yrittäessään saada entisen rakastajattarensa Lenan pois Berliinistä, sekaantuu Emil Brandtin etsintöihin yhä enemmän. Eräässä vaiheessa Lena antaa Geismarille Emilin muistiinpanot Doran leiristä. Kun Lena ja Geismar yrittävät luovuttaa Emil Brandtin sotarikostapausten käsittelystä vastaavalle amerikkalaiselle syyttäjälle, amerikkalaiset viranomaiset, jotka haluavat suojella Bettmannia, pysäyttävät heidät, ja Brandt murhataan. Geismarilla on kuitenkin yhä Brandtin muistikirjat, jotka hän nyt myy Yhdysvaltain armeijan sotarikostutkijoille (jotka ovat osoittautuneet liittoutuneiksi muiden amerikkalaisten viranomaisten kanssa - niiden, jotka haluavat pitää todisteet salassa Bettmannin kaunistelemiseksi) Persilscheiniä (natsitontaistamisasiakirja) ja Lenan viisumia vastaan, jotta tämä voi lähteä Englantiin tai Yhdysvaltoihin.Elokuvassa viitataan sivuhenkilön, juutalaisen panttilainaamon omistajan, joka selvisi holokaustista amputoitujen jalkojensa avulla, kautta natsien ihmiskokeisiin, erityisesti luusiirtokokeisiin, joita tehtiin Ravensbrückin keskitysleirillä.</w:t>
      </w:r>
    </w:p>
    <w:p>
      <w:r>
        <w:rPr>
          <w:b/>
        </w:rPr>
        <w:t xml:space="preserve">Tulos</w:t>
      </w:r>
    </w:p>
    <w:p>
      <w:r>
        <w:t xml:space="preserve">Miksi amerikkalaiset haluavat Bettmannin?</w:t>
      </w:r>
    </w:p>
    <w:p>
      <w:r>
        <w:rPr>
          <w:b/>
        </w:rPr>
        <w:t xml:space="preserve">Esimerkki 2.4126</w:t>
      </w:r>
    </w:p>
    <w:p>
      <w:r>
        <w:t xml:space="preserve">New Yorkin mafialle työskentelevä gangsteri Benjamin "Bugsy" Siegel lähtee Kaliforniaan ja rakastuu heti Virginia Hilliin, kovapuheiseen Hollywood-tähteyteen. He tapaavat ensimmäisen kerran, kun Bugsy vierailee ystävänsä, näyttelijä George Raftin luona elokuvan kuvauksissa. Hän ostaa oopperalaulaja Lawrence Tibbettiltä talon Beverly Hillsistä ja aikoo jäädä sinne, kun hänen vaimonsa ja kaksi tytärtään jäävät Scarsdaleen. yhteistyökumppaneidensa Meyer Lanskyn ja Charlie Lucianon edustajana Bugsy on Kaliforniassa saadakseen vedonlyöntisalien määräysvallan pois Los Angelesin gangsterilta Jack Dragnalta. Mickey Cohen ryöstää eräänä päivänä Dragnan toimiston. Bugsy kohtaa hänet ja päättää, että hänen pitäisi tehdä bisnestä ryöstäjän kanssa, ei sen, joka ryöstettiin. Cohen asetetaan vedonlyöntikasinoiden johtoon; Dragna joutuu myöntämään raivoisalle Bugsylle varastaneensa 14 000 dollaria, ja hänelle kerrotaan, että hän vastaa nyt Cohenille.Kun Virginian riideltyään rumpali Gene Krupan ja erilaisten härkätaistelijoiden kanssa ja Siegelin haluttomuudesta ottaa avioero, Virginia tekee romanttisen ehdotuksen Bugsylle. Matkalla Nevadaan tutustumaan peliliikkeeseen Bugsy keksii idean hotellista ja kasinosta aavikolla. Hän hankkii elinikäiseltä ystävältään Lanskylta ja muilta newyorkilaisilta mafiosoilta miljoonan dollarin rahoituksen muistuttaen, että Nevadassa uhkapelaaminen on laillista. Virginia ei halua olla osallisena, kunnes Bugsy laittaa hänet vastuuseen kirjanpidosta ja aloittaa Flamingo Las Vegas -hotellin kasinon rakentamisen Las Vegasiin, Nevadaan, mutta budjetti kohoaa pian kuuteen miljoonaan dollariin Bugsyn tuhlailevuuden vuoksi. Bugsy yrittää kaikkensa varmistaakseen sen valmistumisen ja myy jopa osuutensa kasinosta. entinen työtoveri Harry Greenberg vierailee Bugsyn luona Los Angelesissa. Harry on pettänyt vanhat kumppaninsa pelastaakseen itsensä. Häneltä on myös loppunut rahat, mikä johtuu hänen uhkapelitottumuksistaan ja siitä, että syyttäjät kiristävät häneltä todistajanlausuntoa. Vaikka Bugsy on Harryn luotettu ystävä, hänellä ei ole muuta vaihtoehtoa kuin tappaa hänet. Hänet pidätetään murhasta, mutta ainoa todistaja on taksikuski, joka jätti Harryn Bugsyn talon eteen. Kuljettajalle maksetaan siitä, että hän poistuu kaupungista. lansky odottaa Bugsya vankilan ulkopuolella. Hän antaa ystävälleen kassillisen rahaa. "Charlien ei tarvitse tietää siitä", hän sanoo Bugsylle, mutta varoittaa: "En voi enää suojella sinua". Flamingon ensi-ilta epäonnistuu täydellisesti, ja kaksi miljoonaa dollaria budjetista on kateissa, jolloin Bugsy saa selville, että Virginia varasti rahat. Bugsy käskee Bugsyn pitää rahat ja säästää ne pahan päivän varalle." Sitten hän kehottaa Lanskya olemaan koskaan myymättä osuuttaan kasinosta, koska hän tulee vielä joskus kiittämään Lanskya." Myöhemmin samana iltana Bugsy ammutaan kotonaan. Virginia kuulee uutiset Las Vegasissa ja tietää, että hänen omat päivänsä saattavat olla luetut. Epilogissa kerrotaan, että Virginia palautti kadonneet rahat viikkoa myöhemmin ja teki itsemurhan jossain vaiheessa sen jälkeen. Siinä todetaan myös, että vuoteen 1991 mennessä Bugsyn Las Vegasin unelmaan sijoittamat kuusi miljoonaa dollaria olivat tuottaneet yli 100 miljardin dollarin tulot.</w:t>
      </w:r>
    </w:p>
    <w:p>
      <w:r>
        <w:rPr>
          <w:b/>
        </w:rPr>
        <w:t xml:space="preserve">Tulos</w:t>
      </w:r>
    </w:p>
    <w:p>
      <w:r>
        <w:t xml:space="preserve">Miten Virginia kuolee?</w:t>
      </w:r>
    </w:p>
    <w:p>
      <w:r>
        <w:rPr>
          <w:b/>
        </w:rPr>
        <w:t xml:space="preserve">Esimerkki 2.4127</w:t>
      </w:r>
    </w:p>
    <w:p>
      <w:r>
        <w:t xml:space="preserve">Lukiolainen Peter Parker asuu May-tädin ja Ben-sedän kanssa, ja hän on koulun hylkiö ja kiusaajien uhri. Koulumatkalla hän vierailee genetiikan laboratoriossa ystävänsä Harry Osbornin ja tietämättään rakastuneen Mary Jane Watsonin kanssa. Siellä Peteriä puree geneettisesti valmistettu "superhämähäkki". Pian kotiin päästyään hän sairastuu ja menettää tajuntansa. Samaan aikaan Harryn isä, tiedemies Norman Osborn, Oscorpin omistaja, yrittää saada tärkeän sotilasasesopimuksen. Hän kokeilee itsellään epävakaata suorituskykyä parantavaa kemikaalia. Kemikaalin imeydyttyä hän tulee hulluksi, tappaa avustajansa ja tuhoaa laboratorion. Seuraavana aamuna Peter huomaa, ettei hän ole enää likinäköinen ja että hänen kehonsa on muuttunut lihaksikkaammaksi. Koulussa hän huomaa, että hänen kehonsa voi tuottaa ranteista verkkoja, ja nopeutuneiden refleksiensä ansiosta hän voi välttää loukkaantumisen yhteenotossa Flash Thompsonin kanssa. Peter huomaa kehittäneensä yli-inhimillisen nopeuden, voiman, kyvyn tarttua pintoihin ja kohonneen kyvyn aistia vaaraa.Peter hylkää Benin neuvon, jonka mukaan "suurten voimien myötä tulee suuri vastuu", ja harkitsee Mary Janen vakuuttamista autolla. Hän osallistuu maanalaiseen painiturnaukseen ja voittaa ensimmäisen ottelunsa, mutta promoottori huijaa häneltä palkintorahat. Kun varas yllättäen ryöstää promoottorin toimiston, Peter päästää hänet pakoon kostoksi. Hetkeä myöhemmin hän huomaa, että Ben on kaapattu ja ammuttu, ja hän kuolee Peterin syliin. Peter lähtee takaa-ajoon, nujertaa autovarkaan ja kohtaa hänet, mutta huomaa, että kyseessä oli varas, jonka hän päästi karkuun. Varas yrittää paeta, mutta putoaa ikkunasta ja kuolee. Samaan aikaan sekopäinen Norman keskeyttää armeijan kokeen ja tappaa tutkimuksistaan peräisin olevia aseita käyttäen useita tiedemiehiä ja armeijan kenraali Slocumin.Valmistuttuaan Peter alkaa käyttää kykyjään rikollisuuden torjuntaan ja pukeutuu Hämähäkkimiehen asuun ja persoonaan. Sanomalehden päätoimittaja J. Jonah Jameson palkkaa Peterin freelance-valokuvaajaksi, koska hän on ainoa henkilö, joka antaa selkeitä kuvia Hämähäkkimiehestä.Norman, saatuaan tietää, että Oscorpin hallituksen jäsenet aikovat myydä yhtiön, hyökkää heidän kimppuunsa World Unity Fair -messuilla. Peter puuttuu asiaan Hämähäkkimiehenä, mutta ei ennen kuin Norman tappaa hallituksen jäsenet. Jameson nimeää salaperäisen tappajan nopeasti Vihreäksi peikoksi. Peikko tarjoaa Hämähäkkimiehelle paikkaa rinnallaan, mutta Hämähäkkimies kieltäytyy. He taistelevat, ja Hämähäkkimies haavoittuu. May kutsuu kiitospäivän illalliselle Mary Janen ja Osbornit. Illallisen aikana Norman näkee haavan ja päättelee Hämähäkkimiehen henkilöllisyyden. Pian hänen lähdettyään Vihreä peikko hyökkää ja vie Mayn sairaalaan.Mary Jane myöntää Peterille olevansa ihastunut Hämähäkkimieheen, joka on pelastanut hänet useaan otteeseen, ja kysyy Peteriltä, onko Hämähäkkimies koskaan kysynyt hänestä. Mary Janea rakastava Harry saapuu paikalle ja tulkitsee, että hänellä on tunteita Peteriä kohtaan. Hävinneenä Harry valittaa isälleen, että Peter rakastaa Mary Janea, ja paljastaa tahattomasti Hämähäkkimiehen heikkouden. peikko kidnappaa Mary Janen ja Roosevelt Islandin raitiovaunun, joka on täynnä lapsia, ja pitää niitä panttivankeina Queensboron sillan varrella, ja haastaa Peterin uuteen yhteenottoon. Hän pakottaa Hämähäkkimiehen valitsemaan, kenet hän pelastaa, ja pudottaa Mary Janen ja lapset. Hämähäkkimies onnistuu pelastamaan sekä Mary Janen että raitiovaunun, kun taas Hämähäkkimiehen puolelle asettuneet siviilit hakkaavat ja kiusaavat peikkoa. Tämän jälkeen peikko ohjaa taistelun hylättyyn rakennukseen, jossa he taistelevat. Kovan pahoinpitelyn jälkeen Peter onnistuu voittamaan peikon, ja Norman paljastaa itsensä Hämähäkkimiehelle taistelun lopettamiseksi. Hän anelee anteeksiantoa, mutta ohjelmoi samalla liukukoneensa puukottamaan vihollisensa takaapäin. Hämähäkkimies aistii vaaran ja väistää vaistomaisesti, jolloin liidin puukottaa Normania. Kuollessaan Norman pyytää Peteriä olemaan kertomatta Harrylle Vihreän peikon henkilöllisyyttä. Hämähäkkimies vie Normanin ruumiin kotiinsa. Harry saapuu paikalle ja huomaa Hämähäkkimiehen seisovan isänsä ruumiin päällä ja uskoo tämän murhanneen hänen isänsä.Normanin hautajaisissa Harry vannoo kostoa Hämähäkkimiehelle, jota hän pitää syyllisenä isänsä kuolemaan, ja vakuuttaa, että Peter on ainoa perhe, joka hänellä on jäljellä. Mary Jane tunnustaa Peterille olevansa rakastunut häneen. Peter kokee kuitenkin, että hänen on suojeltava Jane Janea Hämähäkkimiehen vihollisten ei-toivotulta huomiolta. Hän salaa todelliset tunteensa ja sanoo Mary Janelle, että he voivat olla vain ystäviä. Kun Peter lähtee hautajaisista, hän muistaa Benin sanat ja hyväksyy uuden vastuunsa Hämähäkkimiehenä.</w:t>
      </w:r>
    </w:p>
    <w:p>
      <w:r>
        <w:rPr>
          <w:b/>
        </w:rPr>
        <w:t xml:space="preserve">Tulos</w:t>
      </w:r>
    </w:p>
    <w:p>
      <w:r>
        <w:t xml:space="preserve">Kenet Normal tappaa yhdessä tiedemiesten kanssa?</w:t>
      </w:r>
    </w:p>
    <w:p>
      <w:r>
        <w:rPr>
          <w:b/>
        </w:rPr>
        <w:t xml:space="preserve">Esimerkki 2.4128</w:t>
      </w:r>
    </w:p>
    <w:p>
      <w:r>
        <w:t xml:space="preserve">Rizwan Khan (Tanay Chheda) on muslimilapsi, joka kasvoi veljensä Zakirin ja äitinsä (Zarina Wahab) kanssa keskiluokkaisessa perheessä Mumbain Borivalin kaupunginosassa. Rizwan on erilainen kuin muut lapset, eikä kukaan, myöskään hänen äitinsä, ymmärrä, miksi. Hänellä on kuitenkin tiettyjä lahjoja, erityisesti erityinen kyky korjata kaikki rikkinäiset koneet. Hänen erilaisuutensa johtaa siihen, että eräs erakoitunut oppilas antaa hänelle erityisopetusta ja hänen äitinsä kiinnittää erityistä huomiota. Tämä huomio johtaa kuitenkin siihen, että hänen veljensä Zakir alkaa olla mustasukkainen, ja lopulta Zakir jättää perheensä ja muuttaa Yhdysvaltoihin.Tästä kaunasta huolimatta Zakir (Jimmy Shergill) sponsoroi aikuisena Rizwanin (Shahrukh Khan) tulemaan asumaan hänen luokseen San Franciscoon. Zakirin psykologivaimo Haseena diagnosoi Rizwanilla Aspergerin oireyhtymän, joka vaikeuttaa sosiaalista kanssakäymistä. Rizwan alkaa myös työskennellä Zakirin palveluksessa yrttimyyjänä, ja samalla hän tapaa hindunaisen Mandiran ja tämän edellisestä avioliitosta peräisin olevan pojan Sameerin eli Samin (Yuvaan Makaar). Zakirin vihamielisyydestä huolimatta he menevät naimisiin ja asettuvat asumaan kuvitteelliseen Banvillen kaupunkiin, jossa sekä Mandira että Samir ottavat Rizwanin sukunimen omakseen. He asuvat myös Garrickin perheen naapurissa. Sam on läheinen heidän pienen poikansa Reesen (Kenton Duty ja Michael Arnold) kanssa, kun taas Mark (Dominic Renda) on toimittaja ja Sarah (Katie A. Keane) Mandiran ystävä. khanien täydellinen elämä häiriintyy kuitenkin syyskuun 11. päivän iskujen jälkeen New Yorkin kaksoistorneihin. Mark lähtee raportoimaan Afganistanin sodasta ja kuolee siellä. Samaan aikaan Khanin perhe alkaa kokea 11.9. jälkeisiä ennakkoluuloja yhteisössään, ja myös Reese alkaa kääntyä Samia vastaan. Eräänä iltapäivänä heidän välinen riita muuttuu rasistisesti motivoituneeksi koulunpihalla tapahtuvaksi tappeluksi Samin ja useiden vanhempien oppilaiden välillä. Reese yrittää pysäyttää tappelun, mutta häntä pidätellään, ja Sam loukkaantuu niin pahasti, että hän kuolee. Särkynyt Mandira syyttää Rizvania hänen kuolemastaan todeten, että Sam "kuoli vain siksi, että hänen nimensä oli Khan". Sitten hän kertoo Rizwanille, ettei hän halua häntä enää elämäänsä. Kun Rizvan kysyy Mandiralta, mitä hänen on tehtävä ollakseen osa hänen elämäänsä, Mandira sanoo, että hänen on kerrottava Yhdysvaltojen kansalle ja presidentille, että hänen nimensä on Khan ja että hän ei ole terroristi." Rizvan lähtee matkalle, joka vie hänet Yhdysvaltojen osavaltiosta toiseen (muun muassa Georgiaan, jossa hän ystävystyy Mama Jennyn kanssa), jotta hän tapaisi ensin presidentti George W. Bushin ja myöhemmin Barack Obaman. Tämän matkan aikana hänet pidätetään ja myöhemmin vapautetaan San Franciscon lentokentällä. Myöhemmin Los Angelesissa hän rukoilee moskeijassa ja kuulee Faisal Rahmanin (Arif Zakaria) väkivaltaista retoriikkaa. Hän raportoi tästä FBI:lle, mutta sieltä ei tule tuolloin vastausta. Myöhemmin, kun Rizwan odottaa väkijoukossa presidentti Bushin tapaamista ja toistaa yhä uudelleen: "Nimeni on Khan, enkä ole terroristi", poliisi pidättää hänet ja laittaa hänet vankilaan, koska hän tulkitsee hänen lausuntonsa väärin. vankilassa häntä kidutetaan terrorismista epäiltynä ja hän tapaa psykiatri Radhan (Sheetal Menon), joka uskoo Rizwanin syyttömyyteen. Myöhemmin hänet vapautetaan, kun kaksi intialaista opiskelijatoimittajaa Raj (Arjun Mathur) ja Komal (Sugandha Garg) sekä Bobby Ahuja (Parvin Dabas) todistavat hänen syyttömyytensä paljastamalla hänen yrityksensä kertoa FBI:lle Faisal Rahmanista. Vapautumisensa jälkeen hän palaa hurrikaanin runtelemaan Georgiaan auttamaan Jenny-äitiä ja tämän poikaa. Hänen ponnistelunsa herättävät mediahuomiota, ja myös lukuisat muslimit tulevat auttamaan. Samaan aikaan Reese tunnustaa Mandiralle ja paljastaa Samia pahoinpidelleiden poikien henkilöllisyyden. Hän ilmoittaa asiasta etsivä Garcialle (Benny Nieves), joka on avustanut häntä jutussa. kun pojat on saatu oikeuden eteen, hän liittyy Rizwanin seuraan Georgiaan. Hänen saapuessaan Rizwan joutuu Faisal Rahmanin seuraajan puukottamaksi ja hänet viedään sairaalaan. Mandiran avulla hän selviää hengissä ja tapaa tulevan presidentin Barack Obaman (Christopher B. Duncan), joka kertoo hänelle: "Nimesi on Khan, etkä ole terroristi".</w:t>
      </w:r>
    </w:p>
    <w:p>
      <w:r>
        <w:rPr>
          <w:b/>
        </w:rPr>
        <w:t xml:space="preserve">Tulos</w:t>
      </w:r>
    </w:p>
    <w:p>
      <w:r>
        <w:t xml:space="preserve">kuka on erilainen kuin muut lapset ?</w:t>
      </w:r>
    </w:p>
    <w:p>
      <w:r>
        <w:rPr>
          <w:b/>
        </w:rPr>
        <w:t xml:space="preserve">Esimerkki 2.4129</w:t>
      </w:r>
    </w:p>
    <w:p>
      <w:r>
        <w:t xml:space="preserve">Ei ole reilua sanoa, että Marcel Ophüls "haastattelee" kohteitaan. Hän riisuu heidät aseista ja antaa heidän sitten kertoa tarinansa, usein hyvin ruman tarinan, jota he eivät koskaan myöntäisi ilman muutamaa lasillista viiniä. Marcel ymmärtää, että tämä on yksi niistä tarinoista, joita kuulee vain todellisten pelaajien suusta. Pääministereistä maanviljelijöihin ja saksalaisiin upseereihin, kaikki saavat käsittelyä. Kourallista poikkeuksia lukuun ottamatta tarina on tahallista yhteistyötä, ja... onko todella reilua kutsua juutalaisten kuljettamista kuolemanleireille "antisemitismiksi"? Sanotaan vain, että kaikilla perheillä on salaisuutensa, ja Ranskan kollektiivinen salaisuus on se, että se hyväksyi natsit tarmokkaasti.</w:t>
      </w:r>
    </w:p>
    <w:p>
      <w:r>
        <w:rPr>
          <w:b/>
        </w:rPr>
        <w:t xml:space="preserve">Tulos</w:t>
      </w:r>
    </w:p>
    <w:p>
      <w:r>
        <w:t xml:space="preserve">Mikä on Ranskan yhteinen salaisuus?</w:t>
      </w:r>
    </w:p>
    <w:p>
      <w:r>
        <w:rPr>
          <w:b/>
        </w:rPr>
        <w:t xml:space="preserve">Esimerkki 2.4130</w:t>
      </w:r>
    </w:p>
    <w:p>
      <w:r>
        <w:t xml:space="preserve">Tämä on erinomainen elokuva, joka antaa katsojalle lintuperspektiivin Intian kaupunkien katulasten ahdinkoon. Se tapahtuu nuoren Krishnan, lukutaidottoman maalaispojan kokemusten kautta. Äiti hylkää hänet sirkukseen ja käskee hänen olla palaamatta kotiin ennen kuin hänellä on viisisataa rupiaa, koska hän on rikkonut jotain veljelleen kuulunutta tavaraa. Krishnan ollessa asioilla sirkus pakkautuu ja lähtee kaupungista, ja Krishna jää yksin pärjäämään. Krishna käyttää viimeiset rupiansa matkustaakseen erääseen kaupunkiin, joka sattumalta osoittautuu Bombayksi. Krishna joutuu elämään Bombayn katulasten elämää, elää parittajien, huijareiden, narkomaanien, prostituoitujen ja heitteillejätettyjen lasten keskellä, jotka lisääntyvät Intian kaupunkien taajamissa, nykyajan viidakossa, ja kamppailee selviytyäkseen. Hänen kekseliäisyytensä auttaa häntä. Hän kehittyy nopeasti katuälykkääksi ja muodostaa kiintymyssuhteita. Hän taistelee ansaitakseen ja säästääkseen rahaa, jotta voisi palata kotiin äitinsä ja kaipaamansa perheen luo, mutta lopulta eräs ihminen, johon hän oli luottanut, huijaa häntä. Hänen tarinansa särkee sydämen, sillä hän oppii elämästä kovia läksyjä.Tämä on karu katsaus Bombayn köyhien katulasten ahdinkoon ja ahdinkoon, sillä he asuvat Bombayn likaisten kaupunkikatujen katuojissa. Se on täynnä tämän urbaanin painajaisen nähtävyyksiä ja ääniä. Oscar-ehdokkaana parhaan vieraskielisen elokuvan Oscar-palkinnon saajaksi tämä ylistetty elokuva antaa katsojalle mahdollisuuden kurkistaa toiseen kulttuuriin ja huomata, että ihmisen perustarpeet ja -halut ovat universaaleja.</w:t>
      </w:r>
    </w:p>
    <w:p>
      <w:r>
        <w:rPr>
          <w:b/>
        </w:rPr>
        <w:t xml:space="preserve">Tulos</w:t>
      </w:r>
    </w:p>
    <w:p>
      <w:r>
        <w:t xml:space="preserve">Mikä pitää Krishnaa hyvänä Bombayssa?</w:t>
      </w:r>
    </w:p>
    <w:p>
      <w:r>
        <w:rPr>
          <w:b/>
        </w:rPr>
        <w:t xml:space="preserve">Esimerkki 2.4131</w:t>
      </w:r>
    </w:p>
    <w:p>
      <w:r>
        <w:t xml:space="preserve">Vuonna 1935 Briony Tallis on 13-vuotias tyttö varakkaasta englantilaisesta perheestä, ja hän on juuri saanut valmiiksi näytelmän kirjoittamisen. Briony yrittää lavastaa näytelmän kolmen vierailevan serkkunsa, kaksospoikien ja heidän teini-ikäisen siskonsa Lolan kanssa, mutta he kyllästyvät ja päättävät mennä uimaan. Briony jää paikalle ja näkee merkittävän seksuaalisen jännityksen hetken isosiskonsa Cecilian ja palvelijanpoika Robbie Turnerin välillä (mies, johon Briony on lapsellisen ihastunut). Robbie palaa kotiin ja kirjoittaa Cecilialle useita kirjeluonnoksia, joista yksi on selvästi seksuaalisesti ja eroottisesti latautunut. Alun perin huumorin vuoksi kirjoitetun kirjeen hän ei aio lähettää sitä, vaan jättää sen syrjään. Matkalla Tallisin perheen luo illalliselle Robbie pyytää Brionya viemään kirjeen, mutta huomaa myöhemmin, että hän on erehtynyt antamaan tälle kiimaisen luonnoksen. Briony lukee kirjeen salaa ja on samanaikaisesti inhottava ja mustasukkainen. Hän kertoo Lolalle kirjeen sisällöstä, ja he kutsuvat Robbieta "seksihulluksi" ja pohtivat, pitäisikö Robbie ilmoittaa poliisille. Samana iltapäivänä Lola ja hänen nuoremmat veljensä tapaavat Tallisin perheen ystävän, varakkaan suklaatehtailijan Paul Marshallin. Vaikka hän on paljon vanhempi kuin Lola, hän kiihottaa Lolaa flirttailemalla ja kohtelemalla häntä kuin aikuista. samana iltana Cecilia puhuu Robbien kanssa kirjeestä, jonka hän on sittemmin lukenut. He tapaavat kirjastossa, jossa he rakastelevat ja tunnustavat hellästi rakkautensa toisilleen. Aktin aikana Briony katsoo osittain avoimesta ovesta, ja hänen hämmentyneet tunteensa Robbieta kohtaan kiihtyvät. Illallisella paljastuu, että Lolan kaksosveljet ovat karanneet; etsintäpartio lähetetään, ja Briony lähtee yksin metsään etsimään heitä. Lopulta hän törmää mieheen, joka juoksee karkuun ilmeisesti raiskaamasta Lolaa. Lola väittää, ettei tiedä hyökkääjän henkilöllisyyttä, mutta väittää sitten, että se oli Robbie sen jälkeen, kun Briony ehdottaa, että sen on täytynyt olla se "seksihullu", joka hyökkäsi hänen kimppuunsa. Vieläkin loukkaantunut Briony kertoo kiukustuneena kaikille (myös poliisille) nähneensä Robbien tehneen teon. Hän näyttää Robbien järkyttävän kirjeen äidilleen ja poliisille. Kaikki paitsi Cecilia ja Robbien äiti uskovat Brionyn tarinaa; Robbie pidätetään ja lähetetään vankilaan. 4 vuotta myöhemmin Robbie vapautuu vankilasta sillä ehdolla, että hän liittyy armeijaan. Hänet sijoitetaan Sussexin kuninkaallisen rykmentin 1. pataljoonan A-komppaniaan ja lähetetään Ranskaan, jossa hän joutuu eroon yksiköstään ja yrittää palata sen luo Dunkerquen kohdalla jalan. Sitten hänet nähdään tapaamassa Ceciliaa (joka ei ole puhunut perheensä kanssa tapauksen jälkeen) Lontoossa kuusi kuukautta aiemmin, jossa he uusivat rakkautensa ennen kuin hänet lähetetään Ranskan rintamalle. Briony, joka on nyt 18-vuotias, on liittynyt Cecilian vanhaan sairaanhoitajakuntaan St Thomas'sissa Lontoossa, koska hän haluaa olla hyödyksi yhteiskunnalle hylättyään Cambridgesta saamansa tarjouksen. Hänen yrityksensä ottaa yhteyttä sisareensa jäävät vaille vastausta, sillä Cecilia ei voi antaa hänelle anteeksi Robbien epäoikeudenmukaista vangitsemista. Robbie, vakavasti sairas ja haavoittunut, saapuu lopulta Dunkerquen rannoille, jossa hän odottaa evakuointia.Jonkin aikaa myöhemmin Briony - joka viimein ymmärtää täysin väärän syytöksensä seuraukset - käy nyt naimisissa olevien Cecilian ja Robbien luona pyytämässä heiltä suoraan anteeksi. Hänen anteeksipyyntönsä on kuitenkin melko heikko ja tehoton; Cecilia vastaa kylmästi, ettei hän koskaan anna hänelle anteeksi, kun taas Robbie kohtaa Brionyn lähes fyysiseksi käyvässä raivossaan ja vaatii häntä kertomaan välittömästi perheelleen ja viranomaisille totuuden. Briony myöntää pian tapauksen jälkeen tietävänsä, että todellinen raiskaaja oli Paul Marshall, mutta Lola ei voi todistaa häntä vastaan oikeudessa, koska he ovat vastikään menneet naimisiin.Vuosikymmeniä myöhemmin iäkäs Briony (nykyään menestyvä kirjailija) antaa haastattelun viimeisimmästä kirjastaan, omaelämäkerrallisesta "romaanista" nimeltä âAtonement.â Hän paljastaa olevansa kuolemaisillaan verisuoniperäiseen dementiaan ja toteaa, että tätä viimeistä kirjaa hän on työstänyt suurimman osan aikuisuudestaan. Briony tunnustaa, että kirjan loppu (jossa hän pyytää anteeksi naimisissa olevalta Cecilialta ja Robbielta) on kuvitteellinen: Cecilia ja Robbie eivät koskaan olleet naimisissa eivätkä enää koskaan nähneet toisiaan, kun Cecilia lähti sotaan. Todellisuudessa Robbie kuoli Dunkerquassa verenmyrkytykseen odottaessaan evakuointia, ja Cecilia kuoli muutamaa kuukautta myöhemmin yhtenä tulvan uhreista Balhamin metroaseman pommituksessa Blitzin aikana. Briony toivoo, että yhdistämällä heidät fiktiossa hän voi antaa heille onnellisen lopun, jonka he aina ansaitsivat. Elokuvan viimeisessä kohtauksessa nähdään onnellinen Cecilia ja Robbie jälleen yhdessä, mikä voi olla joko kuolemanjälkeinen elämä tai Brionyn mielikuvituksen tuotetta.</w:t>
      </w:r>
    </w:p>
    <w:p>
      <w:r>
        <w:rPr>
          <w:b/>
        </w:rPr>
        <w:t xml:space="preserve">Tulos</w:t>
      </w:r>
    </w:p>
    <w:p>
      <w:r>
        <w:t xml:space="preserve">Mikä on Brionyn romaanin nimi?</w:t>
      </w:r>
    </w:p>
    <w:p>
      <w:r>
        <w:rPr>
          <w:b/>
        </w:rPr>
        <w:t xml:space="preserve">Esimerkki 2.4132</w:t>
      </w:r>
    </w:p>
    <w:p>
      <w:r>
        <w:t xml:space="preserve">Cliff Spab ja hänen ystävänsä Joe Dice lähtevät eräänä iltana ostamaan olutta lähikaupasta, jossa joukko naamioituneita ja raskaasti aseistettuja terroristeja ottaa heidät ja kolme muuta ihmistä panttivangeiksi. Terroristeilla, jotka kutsuvat itseään S.P.L.I.T. Imageksi (leikittely sanasta "Split Image"), on videokamera, jolla he nauhoittavat panttivankiensa jokaisen sanan ja teon. Kuukauden kestäneen pattitilanteen aikana S.P.L.I.T. Image vaatii ainoastaan, että heidän lähetyksensä televisioidaan suorana lähetyksenä maailmanlaajuisesti, tai muuten panttivangit tapetaan. S.P.L.I.T. Image toteuttaa uhkauksen tappamalla kaksi panttivankia. Cliff, Joe ja kaunis teinityttö nimeltä Wendy Pfister ovat ainoat elossa olevat vangit. 36 päivän jälkeen Cliff ei välitä, että hänet tapetaan. Hän sanoo toistuvasti: "So fucking what?", vastauksena vangitsijoidensa tappouhkauksiin. Tämän uutisointi tekee Cliffistä mediaikonin.Elokuva hyppää eteenpäin sairaalaan. Cliff on ampunut tiensä vapauteen ja saanut luodin olkapäähänsä, kun taas Joe on tapettu. Ystävänsä kuolemasta huolimatta Cliff leimataan sankariksi, koska hän pelasti Wendyn ja tappoi terroristit. Hänen veljensä Scott hakee hänet sairaalasta. Hänen dominoiva isänsä ja heikkotahtoinen äitinsä ottavat hänet kiusallisesti vastaan. Pian Cliff pettyy hänen nurmikollaan leiriytyneisiin toimittajiin ja muuttaa pois.Takaisin kadulla Cliffin elämä muuttuu lopullisesti lähikaupan välikohtauksen myötä. Hänen repliikkinsä - lyhennettynä S.F.W. - on banderolleissa, sanomalehdissä, CD-levyissä ja mainostauluissa. Burger Boyssa, pikaruokaravintolassa, jossa hän työskentelee, Cliff löytää hänen nimensä ja kuvansa "Special $.36 Spaburgerin" (joka on nimetty hänen mukaansa) vierestä, jota markkinoidaan hänen 36 päivän vankeutensa muistoksi.Cliff vierailee Joen vanhemman sisaren Monican luona. Hän paheksuu Cliffiin kohdistuvaa median ihannointia, kun taas hänen edesmennyt veljensä ei ole saanut sympatiaa eikä huomiota. Cliff viettää tyhjän intohimoisen yön Monican kanssa. Hän vierailee toisen ystävänsä Morrow Streeterin luona, joka antaa Cliffin piileskellä asianajaja-siskonsa Janetin tyylikkäässä kodissa. Hän neuvoo Cliffiä käyttämään pahamaineisuuttaan henkilökohtaiseen hyötyyn. Täysin vailla tarkoitusta Cliff lähtee liftaamalla pois Los Angelesista. Hän saa kyydin erään tyytymättömän pariskunnan kyydissä, joka kertoo hänelle avio-ongelmistaan. Kun Cliff tajuaa, että ongelmien pakoilu on turhaa, koska ne seuraavat häntä kaikkialle, hän löytää etsimänsä inspiraation. Cliff käyttää julkisuuden asemaansa hyväkseen ja kirjautuu hienoon hotelliin; kun hän tarjoutuu mainostamaan hotellia, hän saa ilmaisen sviitin. Cliff pitää lehdistötilaisuuksia, esiintyy julkisuudessa, jakaa nimikirjoituksia ja esiintyy yleisesti kapinallisena.Enemmän kuin mitään muuta Cliff pyrkii jälleennäkemiseen Wendyn kanssa. Hän on ollut esillä uutisissa, mutta kieltäytyy antamasta mitään lausuntoa koettelemuksistaan lähikaupassa. Cliff ottaa yhteyttä Wendyyn, ja pian syntyy romanttinen vetovoima, mutta heidän suhdettaan haittaavat toimittajat ja paparazzit, jotka seuraavat heitä häpeilemättä. He väistävät tiedotusvälineitä ja vierailevat uudelleen lähikaupassa, joka on suljettu ja laudoitettu rikospaikaksi. Muisteltuaan, kuinka hän ja Joe voittivat ja tappoivat vangitsijansa suuressa tulitaistelussa, Cliff kertoo Wendylle haluavansa jättää pahamaineisuutensa taakseen, jotta he voisivat elää elämänsä yhdessä rauhallisessa romanssissa.Muutamaa päivää myöhemmin Cliff ja Wendy esiintyvät julkisesti paikallisessa lukiossa. He saavat seisovat aplodit ihailevien oppilaiden joukosta, jotka laulavat Cliffin repliikkiä: "So Fucking What!" Yksi järkyttyneen näköinen oppilas, Barbara "Babs" Wyler, ei liity hurraa-huutoihin. Istuttuaan minuutin verran vihainen hiljaisuus, Babs kaivaa kirjalaukustaan aseen ja nousee seisomaan. Huutaen "KAIKILLA on väliä!" hän ampuu Cliffiä ja Wendyä kohti haavoittaen molempia vakavasti. Tiedotusvälineiden huomio siirtyy Babsiin, kun hänet pidätetään, vangitaan ja asetetaan syytteeseen murhayrityksestä. Hänen lauseestaan "Kaikella on väliä" tulee uusi julkinen iskulause, joka korvaa Cliffin "S.F.W.". Toimittajat ja muut mediaväki eivät voi lakata puhumasta Babsin toimista. Oman sairaalaosastonsa jakavat toipuvat Cliff ja Wendy ovat riemuissaan siitä, että heidän mediakokemuksensa on ohi. He livahtavat pois mennäkseen naimisiin ja juhliakseen uutta yksityisyyttään.</w:t>
      </w:r>
    </w:p>
    <w:p>
      <w:r>
        <w:rPr>
          <w:b/>
        </w:rPr>
        <w:t xml:space="preserve">Tulos</w:t>
      </w:r>
    </w:p>
    <w:p>
      <w:r>
        <w:t xml:space="preserve">MITÄ CLIFF TAVOITTELEE?</w:t>
      </w:r>
    </w:p>
    <w:p>
      <w:r>
        <w:rPr>
          <w:b/>
        </w:rPr>
        <w:t xml:space="preserve">Esimerkki 2.4133</w:t>
      </w:r>
    </w:p>
    <w:p>
      <w:r>
        <w:t xml:space="preserve">Matkailutoimittajana työskentelevä kyyninen amerikkalainen Pete McKell liittyy turistiryhmään, joka lähtee krokotiileja tarkkailemaan jokiristeilylle Kakadun kansallispuistoon Australian pohjoisella territoriolla. Muiden matkustajien joukossa on valokuvaaja Simon, paikallinen australialaisperhe Elizabeth, Sherry ja Allen, paikallinen pariskunta Gwen ja Russell, amerikkalainen pariskunta Mary Ellen ja Everett, paikallinen matkaopas Kate Ryan ja hänen koiransa Kevin. Kahden paikallisen, Neilin ja Collinin, kanssa sattuneen yhteenoton jälkeen risteily päättyy, ja Kate valmistautuu palauttamaan ryhmän tukikohtaan.Everett havaitsee kaukana soihdun, ja Kate kertoo ryhmälle, että heidän on tutkittava, onko joku hädässä. Muutaman kilometrin päässä joen yläjuoksulla he törmäävät puoliksi uponnut veneeseen, kun yhtäkkiä jokin törmää turistien veneeseen ja aiheuttaa halkeaman veneen kylkeen. Katen ainoa vaihtoehto on ajaa se rantaan keskellä jokea olevalle pienelle saarelle. Ryhmä nousee maihin ja alkaa keskustella siitä, mitä pitäisi tehdä. Everett katoaa yhtäkkiä näkymättömän saalistajan vetämänä veteen. Kate tulee siihen tulokseen, että he ovat keskellä suuren krokotiilin reviiriä ja että se on tavallista aggressiivisempi. Iltapäivän edetessä turistit huomaavat, että vuorovesi nousee: muutamassa tunnissa heidän pieni saarensa uppoaa veden alle. Neil ja Collin saapuvat pian perässä, ja kun he lähestyvät saarta, 25-metrinen krokotiili murskaa Neilin ja Collinin veneen ja upottaa sen. Neil onnistuu uimaan saarelle turvallisesti, mutta Collin on kadonnut. yön laskeutuessa Neil ehdottaa, että hän uisi mantereelle ja pujottaisi köyden kahden puun väliin, jotta ryhmä voisi ylittää joen. Neil onnistuu köyden kiinnittämisessä, ja Mary Ellen ylittää joen ensimmäisenä, mutta jähmettyy pelossaan joen puolivälissä. Allenista tulee kärsimätön ja aggressiivinen, ja hän yrittää saada itsensä ja Sherryn ylitse Mary Ellenin ollessa yhä köydessä. Kun Neil yrittää kiinnittää köyttä, krokotiili hyökkää hänen kimppuunsa ja syö hänet elävältä. Köyttä pitelevä puu katkeaa, ja kaikki kolme köydessä olevaa putoavat veteen. He ryntäävät takaisin saarelle, mutta kun Allen ryömii rannalle, jättiläismäinen krokotiili syöksyy yhtäkkiä vedestä ja heittää hänet edelleen jokeen, jossa hänetkin syödään elävältä.Myöhemmin samana iltana Pete ehdottaa, että he voivat viivyttää krokotiilia koukulla ja syötillä saaren toisella puolella, kun kaikki pakenevat toiselta puolelta. Kate koukuttaa kaksi kuollutta lintua veneen ankkuriin, kun taas Pete kiinnittää ankkuriköyden lohkareeseen ja heittää syötin jokeen. Pitkän odottelun jälkeen ankkuriin tartutaan yhtäkkiä ja siitä vedetään, ja koko ryhmä hyppää veteen ja pakenee kohti vastarantaa. Pete yrittää estää lohkareen kaatumisen, kun Kate ui ryhmän perässä. Krokotiili päästää yhtäkkiä irti koukusta ja syötistä, tarttuu Kateen ja vetää hänet veden alle. Pete ui kiireesti joen yli koira Kevinin perässään ja lähtee pusikkoon tapaamaan muita. päivän sarastaessa Pete ylittää puroa, kun Kevin juoksee karkuun. Pete jahtaa koiraa luolaan ja putoaa kapeasta kuilusta isompaan luolaan, jossa hän näkee Neilin osittain syödyn ruumiin. Hän tajuaa nopeasti, että luola on krokotiilin pesä, ja yllätyksekseen hän löytää Katen, joka on yhä elossa mutta pahoin loukkaantuneena ja tajuttomana, ja häneltä puuttuu osa vasemmasta jalasta ja oikeasta kädestä, koska hänet on syöty. Hän yrittää kantaa Katea ulos, mutta joutuu piiloutumaan, kun hän kuulee krokotiilin syövän Keviniä luolan ulkopuolella. Valtava krokotiili menee sitten hitaasti luolaan, makaa ja menee nukkumaan. Kun Pete yrittää päästä sisäänkäynnille Katea kantaen, hän herättää vahingossa krokotiilin, joka yrittää useaan otteeseen niellä sekä hänet että Katen, kun se vetäytyy luolan ahtaisiin rajoihin. Lopulta pitkän taistelun jälkeen, jossa sitä heitellään ympäriinsä ja purraan käteen, Pete tekee viimeisen vastarinnan. Hän tukkii katkenneen tukin suurta lohkaretta vasten, jonka terävä pää osoittaa kohti krokotiilia. Krokotiili syöksyy häntä kohti, ja Pete onnistuu puukottamaan sen pään läpi tappaen sen. Hän pakenee luolasta Katen kanssa muiden turistien ja odottavien ensihoitajien luokse.Kun lopputekstit pyörivät, kamera zoomaa lehtiartikkeliin, jossa kerrotaan yksityiskohtaisesti Peten sankarillisesta taistelusta krokotiilia vastaan ja Katen pelastamisesta.</w:t>
      </w:r>
    </w:p>
    <w:p>
      <w:r>
        <w:rPr>
          <w:b/>
        </w:rPr>
        <w:t xml:space="preserve">Tulos</w:t>
      </w:r>
    </w:p>
    <w:p>
      <w:r>
        <w:t xml:space="preserve">Kuka katoaa ensimmäisenä?</w:t>
      </w:r>
    </w:p>
    <w:p>
      <w:r>
        <w:rPr>
          <w:b/>
        </w:rPr>
        <w:t xml:space="preserve">Esimerkki 2.4134</w:t>
      </w:r>
    </w:p>
    <w:p>
      <w:r>
        <w:t xml:space="preserve">Christoffer (Ulrich Thomsen) työskenteli isänsä kanssa perheen omistamassa teräsyhtiössä, mutta jätti sen, kun ammatti vei hänen terveytensä, ja on nyt onnellisesti naimisissa Marian (Lisa Werlinder) kanssa, joka on lupaava näyttelijä. Christoffer omistaa menestyvän ravintolan ja on avaamassa uutta liikettä, kun hän saa tiedon, että hänen isänsä on hirttäytynyt. Kun Christoffer palaa kotiin, hän huomaa, että perheen teräsyritys on romahtamaisillaan ja että uuden johtajan on siirryttävä välittömästi, mutta kun hänen äitinsä (Ghita Norby) kehottaa häntä ottamaan ohjat käsiinsä, hän tekee sen pelokkaasti, sillä hänen on kumottava lankonsa Ulrikin (Lars Brygmann) ylennys ja lyötävä kiilaa itsensä, Marian ja siskonsa Benedikten (Karina Skands) välille. Christoffer joutuu tekemään rajuja päätöksiä pelastaakseen yrityksensä, ja yritysvallan viitta, jota hänen on kannettava, murentaa hänen persoonallisuuttaan ja lataa hitaasti hänen suhteensa kaikkiin niihin, joiden kanssa hän on tekemisissä, kun hän yrittää pelastaa yrityksensä ja ne työntekijät, jotka ovat riippuvaisia siitä elantonsa saamiseksi.</w:t>
      </w:r>
    </w:p>
    <w:p>
      <w:r>
        <w:rPr>
          <w:b/>
        </w:rPr>
        <w:t xml:space="preserve">Tulos</w:t>
      </w:r>
    </w:p>
    <w:p>
      <w:r>
        <w:t xml:space="preserve">missä christoffer työskentelee?</w:t>
      </w:r>
    </w:p>
    <w:p>
      <w:r>
        <w:rPr>
          <w:b/>
        </w:rPr>
        <w:t xml:space="preserve">Esimerkki 2.4135</w:t>
      </w:r>
    </w:p>
    <w:p>
      <w:r>
        <w:t xml:space="preserve">Kaksi vuotta sen jälkeen, kun Kline oli tappanut sarjamurhaaja Hasfordin virkatehtävässään, hän työskentelee nyt yksityisetsivänä, mutta menneisyytensä haamut vainoavat häntä yhä. Mahtava lääketehtaiden pomo palkkaa Klenen etsimään ainoan poikansa Shitaon, joka on kadonnut salaperäisesti Filippiineillä, missä hän oli auttanut orpokodissa.Kline seuraa eteerisen Shitaon jättämiä jälkiä Mindanaon viidakkoon ja sieltä Hongkongin urbaaniin viidakkoon, jossa hän pyytää apua Meng Ziltä, vanhalta poliisiystävältään. Etsinnät johtavat Klinea risteilemään paikallisen järjestäytyneen rikollisjärjestön pomon Su Dongpon kanssa, joka aiheuttaa ongelmia alamaailmalle, koska hänellä on ylivoimainen intohimo huumeriippuvaista tyttöystäväänsä Liliä kohtaan.Kline joutuu Hongkongin poliisin ja Su Dongpon huumemafiaryhmän ristituleen, joka myös jahtaa Shitaota, ja hän joutuu yksin tuntemattomaan kaupunkiin, kun Meng Zi joutuu salamurhayrityksen uhriksi ja sairaalaan.Jättäessään viiden tähden hotellinsa rähjäisen murhapaikan asunnon tilalle päästäkseen Shitaon mielen sisälle Kline hukkuu vähitellen Hasfordin kauhistuttaviin muistoihin, jonka erikoisalaa oli leikellä uhriensa raajat irti heidän ollessaan vielä elossa ja koota ne sitten uudelleen installaatioveistoksiksi.Muutaman viikon jälkeen, kun Kline on uppoutunut ahdistaviin muistoihinsa, hyvän ja pahan välillä repien, hän on juuri lähdössä pois Hong Kongista, kun hän tapaa Shitaon, josta on tullut salaperäinen kulkuri, jolla on parantavia voimia.</w:t>
      </w:r>
    </w:p>
    <w:p>
      <w:r>
        <w:rPr>
          <w:b/>
        </w:rPr>
        <w:t xml:space="preserve">Tulos</w:t>
      </w:r>
    </w:p>
    <w:p>
      <w:r>
        <w:t xml:space="preserve">Mikä muisto hänen menneisyydestään vainoaa Klinea?</w:t>
      </w:r>
    </w:p>
    <w:p>
      <w:r>
        <w:rPr>
          <w:b/>
        </w:rPr>
        <w:t xml:space="preserve">Esimerkki 2.4136</w:t>
      </w:r>
    </w:p>
    <w:p>
      <w:r>
        <w:t xml:space="preserve">Kun C.C. Bloom (Bette Midler) ja Hilary Whitney (Barbara Hershey) tapaavat Atlantic Cityssä 11-vuotiaina, se on resepti ikuiseen ystävyyteen. C.C. on lapsinäyttelijä, joka tuntee itsensä kerskailevan äitinsä ahdingossa, ja Hilary on rikas lapsi, jolla on kaikki luksus, mitä hän voi ikinä toivoa. Kun he eroavat toisistaan, he lupaavat kirjoittaa, ja niin he tekevätkin vuosien ajan, paljastaen toisilleen sisimmät ajatuksensa, unelmansa ja toiveensa. C.C:stä kasvaa esiintyjä, ja Hilary opiskelee lakia. Eräänä päivänä Hilary ilmestyy New Yorkiin käveltyään ulos jäykästä, suunnitellusta elämästään ja liittyy C.C:n kanssa köyhään elämään, jossa vain heidän ystävyytensä ja rakkautensa pitävät heidät lämpimänä. Tavatessaan lupaavan näyttämöohjaajan C.C. saa töitä näyttelijänä. Hän alkaa ihastua uuteen ohjaajaansa, mutta valitettavasti tämä on rakastunut ihastuttavaan ja tasapainoiseen Hilaryyn. C.C.:n suuren musikaalidebyytin jälkeen Hilary ja John (John Heard) viettävät yön yhdessä, mikä aiheuttaa kahden parhaan ystävän ensimmäisen todellisen riidan. He ehtivät hädin tuskin sopia, kun Hilary kutsutaan San Franciscoon hoitamaan sairasta isäänsä. Siellä hän tapaa kunnollisen nuoren herrasmiehen, joka on kuin poika hänen isälleen, ja rakastuu. Samaan aikaan C.C. ja John ovat alkaneet viettää enemmän aikaa yhdessä, mikä saa ohjaajan huomaamaan, että C.C.:ssä on muutakin kuin pelkkä raaka lahjakkuus. Hilary ja hänen uusi kaverinsa Michael Essex (James Read) menevät naimisiin Hilaryn isän kuoleman jälkeen, mikä saa C.C:n kosimaan Johnia. Kun C.C. avaa ensimmäisen ison Broadway-esityksensä, riettaan produktion tisseistä ja rintsikoista, Hilary ja Michael tulevat New Yorkiin ensi-iltaan. Kun pariskunnat tapaavat esityksen jälkeen, tytöt huomaavat, miten paljon heidän välillään on tapahtunut muutoksia. Bergdorf'sissa käydyn valtavan riidan jälkeen heidän tiensä eroavat, ja kumpikin miettii, mitä tekee nyt ilman parasta ystäväänsä. Aika kuluu, ja Hilary palauttaa C.C.:n kirjeet lukemattomina. C.C:n ja Johnin tiet eroavat, koska he eivät voi antaa toisilleen sitä, mitä toinen haluaa tai tarvitsee, ja C.C. saa töitä laulajana likaisessa yökerhossa. Samaan aikaan Hilary palaa kotiin viikonlopulta rantamökiltä ja löytää Michaelin seurustelemassa toisen naisen kanssa. Hän jättää Hilaryn ja lähtee etsimään C.C:tä. Löydettyään Hilary myöntää olevansa mustasukkainen C.C:tä kohtaan, ja C.C. tajuaa rakastavansa Hilarya jopa enemmän kuin itseään. Hän saa myös selville, että Hilary on kolmannella kuulla raskaana. Ystävykset pysyvät yhdessä, huolehtivat toisistaan ja valmistautuvat vauvaan, kun C.C. tapaa Hilaryn synnytyslääkärin ja he rakastuvat. He aikovat mennä naimisiin, mutta C.C.:lle tulee suuri osa, ja hän jättää hänet ja raskaana olevan Hilaryn pulaan. Hän kuitenkin palaa Hilaryn kauniin tyttären, Victoria Cecilian (Grace Johnston) syntymään. C.C. saavuttaa lisää onnea ja mainetta, ja hänestä tulee upea ja haluttu levy-artisti, ja Hilary jatkaa äitiyttä ja lakimiehenä toimimista. Kun Hilary sairastuu virusperäiseen sydänlihassairauteen, C.C. ryhtyy auttamaan parhaan ystävänsä hoidossa. Hoidon kautta he löytävät uudelleen rakkautensa toisiaan kohtaan ja ikuisen ystävyyden todellisen merkityksen. Kun Hilary kuolee, C.C. jää hoitamaan Victoriaa, joka ottaa hänet luokseen ja alkaa kertoa hänelle tarinaa siitä, miten hän ja Hilary tapasivat lapsena.</w:t>
      </w:r>
    </w:p>
    <w:p>
      <w:r>
        <w:rPr>
          <w:b/>
        </w:rPr>
        <w:t xml:space="preserve">Tulos</w:t>
      </w:r>
    </w:p>
    <w:p>
      <w:r>
        <w:t xml:space="preserve">Mihin Hilary sairastuu?</w:t>
      </w:r>
    </w:p>
    <w:p>
      <w:r>
        <w:rPr>
          <w:b/>
        </w:rPr>
        <w:t xml:space="preserve">Esimerkki 2.4137</w:t>
      </w:r>
    </w:p>
    <w:p>
      <w:r>
        <w:t xml:space="preserve">Vuonna 1971 McGraw-Hillin kustannusyhtiön johtajat kiinnostuivat Clifford Irvingin romaanista Rudnickin ongelma. Hänen edellinen kirjansa taideväärentäjä Elmyr de Horysta, Fake!, oli myynyt huonosti. Irving uskoo, että hänellä on läpimurtoteos, mutta kustantaja päättää olla julkaisematta kirjaa, kun Life-toimittaja pitää sitä epätyydyttävänä.Ystävänsä ja tutkijansa Richard Suskindin kanssa lomailemassa oleva Irving häädetään hotellistaan yhdeltä yöllä, kun eksentrinen miljardööri Howard Hughes saapuu paikalle ja vaatii koko rakennuksen tyhjentämistä. Kun Irving palaa New Yorkiin tapaamaan kustantajaansa, hän huomaa, että hän on joutunut tapaamaan vain avustajan. Irving ryntää neuvotteluhuoneeseen, sanoo, että hänen uudesta projektistaan tulee "vuosisadan kirja", ja uhkaa viedä sen muualle. Hän kamppailee keksiäkseen aiheen, joka sopisi hänen mahtipontiseen väitteeseensä. Kun hän näkee Hughesista kertovan kansijutun, hän päättää ottaa Hughesin aiheeksi. irving kertoo McGraw-Hillille, että Hughes on värvännyt hänet auttamaan omaelämäkerran kirjoittamisessa, ja näyttää todisteeksi Hughesin väärennettyjä käsinkirjoitettuja muistiinpanoja. Käsiala-asiantuntijat vahvistavat muistiinpanot aidoiksi, ja kustantajat tekevät kirjasta 500 000 dollarin sopimuksen. Irving uskoo, että erakoitunut Hughes tuskin haastaisi häntä oikeuteen ja että hänen eksentrisyyttään voidaan käyttää hyväksi kirjan aitouden kiistämisen torjumiseksi.Irvingillä on tuohon aikaan avio-ongelmia taiteilijavaimonsa Edithin kanssa; hänellä on ollut suhde. Irving vakuuttaa Edithille olevansa uskollinen, kun hän lähtee aloittamaan tutkimusta Suskindin kanssa. Asiantuntijoita huijatakseen miehet käyttävät päiviä Hughesiin liittyvien asiakirjojen tutkimiseen. He saavat laittomasti haltuunsa kopion Noah Dietrichin, Hughesin eläkkeellä olevan avustajan, elämäkerraluonnoksesta, josta löytyy yksityiskohtia, jotka lisäävät heidän työnsä näennäistä aitoutta. Irving lausuu kohtia nauhuriin ollessaan Hughesin roolissa, pukeutuu miljonääriksi ja lisää viikset näiden istuntojen aikana.Kirjan työstämisen edetessä Irving saa laatikon, joka sisältää skandaalimaista materiaalia Hughesin ja presidentti Richard Nixonin kyseenalaisista suhteista. Hän uskoo, että Hughes lähetti paketin, ja vakuuttaa itselleen, että Hughes haluaa tämän vahingollisen materiaalin sisältyvän kirjaan merkkinä siitä, että hän tukee teosta.Kun julkaisupäivä lähestyy, Irving kehittää huijaustaan lavastamalla Hughesin ja kustantajien välisen "keskeytetyn" tapaamisen. Hughes on virallisesti kiistänyt osallistuneensa teokseen, mutta McGraw-Hillin johtajat ovat vakuuttuneita sen aitoudesta. He alkavat uskoa, että siitä tulee bestseller, ja Irving pyrkii saamaan itselleen ja (muka) Hughesille suuremmat maksut. Irving ja Edith keksivät juonen, jonka avulla hän tallettaa Hughesin shekin, joka on maksettava H. R. Hughesille, sveitsiläiselle pankkitilille käyttäen väärennettyä passia, jossa on nimi Helga R. Hughes. jatkuva draama tekee Irvingistä yhä vainoharhaisemman. Hänellä on alkoholin vaikutuksesta fantasioita siitä, että Hughesin väki sieppaa hänet. Hänen suhteensa Van Pallandtin kanssa jatkuu, ja paineet uskollisuuden teeskentelystä vaimon kanssa lisäävät hänen stressiään. Hughes tekee palveluksen Nixonille ja menee julkisuuteen televisioidun puhelinkonferenssin välityksellä ja kiistää tietävänsä Irvingistä tai kirjasta mitään. Irving pidätetään ja hän suostuu yhteistyöhön, jos Edithille myönnetään koskemattomuus. Lehdistötilaisuudessa hallituksen edustaja ilmoittaa, että Irving, Edith ja Suskind ovat saaneet lyhyet vankeustuomiot, ja kuullussa radioraportissa kerrotaan, että Hughesin hyväksi tehtyjen oikeuspäätösten aalto on äkillinen. Irving uskoo tämän osoittavan, että hänen kirjaansa oli käytetty presidentin saattamiseksi velkaa Hughesille. Nixonin Valkoiseen taloon sijoittuva ohimenevä kohtaus antaa ymmärtää, että Nixonin kiinnostus Hughesia kohtaan johti suoraan Watergate-hotellissa sijaitsevan demokraattien päämajan murtoon ja salakuunteluun. Historioitsijat ja poliittiset analyytikot kiistävät tämän[2].</w:t>
      </w:r>
    </w:p>
    <w:p>
      <w:r>
        <w:rPr>
          <w:b/>
        </w:rPr>
        <w:t xml:space="preserve">Tulos</w:t>
      </w:r>
    </w:p>
    <w:p>
      <w:r>
        <w:t xml:space="preserve">Millaista materiaalia laatikossa oli?</w:t>
      </w:r>
    </w:p>
    <w:p>
      <w:r>
        <w:rPr>
          <w:b/>
        </w:rPr>
        <w:t xml:space="preserve">Esimerkki 2.4138</w:t>
      </w:r>
    </w:p>
    <w:p>
      <w:r>
        <w:t xml:space="preserve">Joey Gazelle (Paul Walker), mafian jäsenen Tommy "Tombs" Perellon (Johnny Messner) matalan tason mafioso, on mukana pieleen menneessä huumekaupassa. Rydellin (Chazz Palminteri) johtama kolmikko korruptoituneita poliiseja ryntää paikalle varastamaan huumeet, rahat ja tappamaan kaikki muut, mutta siitä seuraa tulitaistelu, jossa kaksi poliisia kuolee. Tommy pyytää Joeya hankkiutumaan eroon aseista, mutta sen sijaan Joey lähtee kotiin vaimonsa Teresan (Vera Farmiga) ja poikansa Nickyn (Alex Neuberger) luokse. Nicky ja hänen naapuriystävänsä Oleg (Cameron Bright) katsovat salaa, kun Joey piilottaa aseet kellariin. Oleg päättää ottaa yhden aseista Joeyn lähdettyä ja palaa samana iltana kotiin äitinsä Milan (Ivana MiliÄeviÄ) ja väkivaltaisen isäpuolensa Anzor Yugorskyn (Karel Roden) luokse, joka on venäläisen mafiapomon Ivan Yugorskyn (John Noble) hyljeksitty veljenpoika. Oleg ampuu Anzorin tämän tultua riitaisaksi hänelle ja hänen äidilleen. Kuultuaan laukauksen Joey saapuu paikalle ja löytää Anzorin haavoittuneena ja Olegin kadonneena. Anzor kuvailee Joeylle asetta, jolloin tämä tajuaa, että Olegilla on yksi murha-aseista; Joey tajuaa, että hänen on löydettävä Oleg ja ase ennen poliisia. yön aikana Oleg törmää moniin epämiellyttäviin ihmisiin, kuten kodittomaan mieheen, huumekauppiaaseen ja pahoinpitelevään parittajaan Lesteriin (David Warshofsky) ja hänen prostituoituunsa Divinaan (Idalis DeLeon). Pelastettuaan Divinan Lesteriltä hän päättää auttaa Olegia, ja niin hän päätyy samaan kuppilaan, jossa Joey ja Nicky ovat. Joey on siellä puhumassa Frankie Perellolle (Arthur J. Nascarella), italialaiselle mafiapomolle, Olegista ja kertoakseen hänelle, että ase, jota Oleg käytti, ei ollut ammuskelusta. Nicky ja Oleg kätkevät aseen kuppilan vessaan, ja kun Oleg yrittää paeta, poliisi ottaa hänet kiinni ja lähettää hänet takaisin isäpuolensa huostaan. kun Anzor vie Olegin jäätelölle saadakseen hänet kertomaan aseen olinpaikan, Oleg päätyy lopulta asunnolle, jossa asuu kaksi muuta avioparin lasta, Dez (Bruce Altman) ja Edele (Elizabeth Mitchell), jotka osoittautuvat sarjamurhaajiksi, jotka saalistavat lapsia. Oleg teeskentelee vatsavaivoja ja matkalla vessaan löytää Edelen käsilaukun oven vierestä, ottaa tämän kännykän ja soittaa Teresalle. Teresa kehottaa häntä etsimään mitään, missä on asunnon osoite, ja lupaa tulla hakemaan hänet, kun Dez ja Edele yrittävät väkisin tunkeutua kylpyhuoneeseen. kun Teresa saapuu paikalle, hän uhkailee sisälle ja tutkii koko asunnon, mutta ei näe jälkeäkään Olegista. Kun hän aikoo lähteä, hän tajuaa, että jokin on pielessä. Hän uhkailee Deziä, joka lopulta osoittaa leikkihuoneen kaappiin; hän löytää Olegin sidottuna ja muovipussi päässä. Kun Teresa on pelastanut Olegin tekemällä elvytyksen, hän uhkailee pariskuntaa aseella ja käskee Olegia hakemaan muut lapset ja lähtemään. Dez yrittää lahjoa Teresaa 100 000 dollarin timanteilla, jos tämä ottaa mukaansa vain Olegin. Teresa jättää hänet huomiotta ja löytää leikkihuoneen kaapista lasten pukuja, muovisia ruumispusseja, snuff-elokuvia ja kirurgisia instrumentteja. Teresa käyttää pariskunnan puhelinta soittaakseen poliisille. Hän ilmoittaa laukauksista, sulkee puhelimen ja murhaa sitten molemmat.Kaiken tämän aikana Joey on jäljittänyt kadonnutta asetta, ja hän on vihdoin saamassa sen takaisin, mutta Tommy estää sen, kun hän vie hänet ja Olegin jääkiekkokaukaloon tapaamaan Frankieta ja Ivania. Ivan tappaa Anzorin, kun tämä kieltäytyy tappamasta Olegia, ja Joey, joka on itse tulossa tapetuksi, sanoo epätoivoisena, että ase on Tommyn. Tommy yrittää sitten tappaa hänet, mutta sen sijaan venäläinen mafioso tappaa hänet, kun syntyy toinen ammuskelu. Frankie ampuu Ivanin kesken prosessin ja menee tappamaan Joeyn, mutta Joey paljastaa FBI-peitetarinansa. Oleg auttaa harhauttamaan Frankieta, jotta Joey voi riisua hänet aseista ja tappaa Frankien. Joey ja Oleg lähtevät jääkiekkokaukalosta ajoissa nähdäkseen FBI:n rynnäkön rakennukseen. Joey ja Oleg törmäävät Lesteriin, aseen uuteen omistajaan, ja Joeyn ja Lesterin välille syntyy kamppailu. Se päättyy siihen, että Lester ampuu Joeyn aseella, mutta ei ennen kuin Joey puukottaa Lesteriä kaulaan omalla veitsellään. Joey ja Oleg pakenevat ja ajavat takaisin Joeyn kotiin. Takaisin Olegin talossa Mila luulee poikansa kuolleen ja tappaa itsensä räjäyttämällä heidän takapihallaan sijaitsevan amfetamiinilaboratorion. Räjähdys hälyttää Teresan ja Nickyn, jotka menevät tutkimaan asiaa. He näkevät Joeyn ajavan kolarin menetettyään tajuntansa. Päiviä myöhemmin Joeylle järjestetään hautajaiset, joihin osallistuvat Teresa, Nicky ja Oleg; Oleg on adoptoitu perheeseen. He ajavat pienelle maalaistalolle, jossa Joeyn auto on pysäköity pihatielle. Teresa istuu puskuriin, ja Joey nousee auton alta. Hän on elossa ja kunnossa, lavastettuaan oman kuolemansa suojellakseen itseään peitetehtävissä.</w:t>
      </w:r>
    </w:p>
    <w:p>
      <w:r>
        <w:rPr>
          <w:b/>
        </w:rPr>
        <w:t xml:space="preserve">Tulos</w:t>
      </w:r>
    </w:p>
    <w:p>
      <w:r>
        <w:t xml:space="preserve">Anzor vie Olegin ulos minkä takia?</w:t>
      </w:r>
    </w:p>
    <w:p>
      <w:r>
        <w:rPr>
          <w:b/>
        </w:rPr>
        <w:t xml:space="preserve">Esimerkki 2.4139</w:t>
      </w:r>
    </w:p>
    <w:p>
      <w:r>
        <w:t xml:space="preserve">Martta (Sanna-Kaisa Palo) ja Otto (Heikki Kinnunen) ovat kiertävä räätälipari, joka väittää olevansa Romanovien äpäräisiä jälkeläisiä ja vaeltaa Suomessa kaupungista toiseen töitä etsien, mukanaan kaksi puolihullua aikuista poikaansa, Hippo (Tuomas Uusitalo) ja Repe (Tatu Siivonen) sekä yhtä hölmöläinen vävy Ventti (Toni Wahlström). Perhe turvautuu ajoittain rikollisuuteen, kun he eivät oikein tule toimeen, ja pojat alkavat kääntyä väkivallan puoleen yhä useammin, kun Otto heikkenee ja Martta siirtyy perheyrityksen johtoon. Onni saa odottamattoman käänteen, kun veljekset pahoinpitelevät ja sieppaavat Kaspariksi kutsumansa miehen (Samuli Vauramo), josta tulee perheen apuri heidän matkoillaan. Vaikka Kaspar ei osaa puhua, hän vetää puoleensa Marthan nuorinta tytärtä, viehättävää nuorta naista Laraa (Jenni Banerjee), mutta perhe joutuu sekasortoon, kun kauan kadoksissa ollut velipuoli Laszlo (Peter Franzen) ilmestyy yhtäkkiä takaisin ja yrittää viedä klaanin vallan äidiltään.</w:t>
      </w:r>
    </w:p>
    <w:p>
      <w:r>
        <w:rPr>
          <w:b/>
        </w:rPr>
        <w:t xml:space="preserve">Tulos</w:t>
      </w:r>
    </w:p>
    <w:p>
      <w:r>
        <w:t xml:space="preserve">Kenen jälkeläisiä Martta ja Otto ovat?</w:t>
      </w:r>
    </w:p>
    <w:p>
      <w:r>
        <w:rPr>
          <w:b/>
        </w:rPr>
        <w:t xml:space="preserve">Esimerkki 2.4140</w:t>
      </w:r>
    </w:p>
    <w:p>
      <w:r>
        <w:t xml:space="preserve">Kale Brecht (Shia LaBeouf) ja hänen isänsä Daniel (Matt Craven) nauttivat kalastusretkestä. Kotiin palatessaan heidän autonsa väistää toista ja päätyy usean auton kolariin. Kale loukkaantuu onnettomuudessa, mutta Daniel kuolee. Vuotta myöhemmin, lähellä kouluvuoden loppua, Kale on yhä traumatisoitunut isänsä kuolemasta. Hänen espanjanopettajansa Señor Gutierrez (Rene Rivera) moittii häntä koulutyöskentelystä, ja kun Gutierrez mainitsee Kalen isän, Kale hyökkää tämän kimppuun. Myötätuntoinen tuomari tuomitsee hänet pahoinpitelystä kolmen kuukauden kotiarestiin, jossa on nilkkamonitori ja läheisyysanturi. Etsivä Parker (Viola Davis) selittää Kalelle ja hänen äidilleen Julielle (Carrie-Ann Moss), mitä järjestelmässä tehdään ja mitä ei tehdä. Häntä iloisesti valvova konstaapeli (Jose Pablo Cantillo) seuraa perässä kertomalla, että hän on hänen opettajansa serkku. Aluksi Kale tyydyttää tylsyyttään pelaamalla videopelejä, mutta pian sen jälkeen Julie kirjaa hänen iTunes Music Storen ja Xbox Liven tilauksensa ulos ja katkaisee television virtajohdon saadakseen hänet oppimaan läksynsä.Tylsistyneenä Kale tarkkailee naapurustoa, mukaan lukien kahta naapuripoikaa, jotka tekevät hänelle kepposia, naapurinsa Robert Turneria (David Morse) ja Ashley Carlsonia (Sarah Roemer), kaupungin uutta tyttöä. Eräänä yönä Kale alkaa epäillä Robert Turneria, joka palaa kotiin vuoden 1967 Ford Mustangilla, jonka lommolla oleva lokasuoja vastaa uutislähetyksessä annettua kuvausta harhailevasta sarjamurhaajasta. Kalen paras ystävä Ronnie (Aaron Yoo) käy vakoilemassa Ashleytä, ja kun Kale vahingossa hälyttää hänet heidän tempauksistaan, hän liittyy heidän mukaansa vakoilemaan Turneria. Kale tarkkailee nuorta naista, jonka Turner oli ottanut mukaansa yökerhosta, kun tämä pakenee paniikissa talosta, mutta näyttää myöhemmin poistuvan autollaan. Ashley järjestää juhlat ja kiusaa Kalea tietäen, että tämä tarkkailee häntä. Hän soittaa musiikkia äänekkäästi, ja kun Ashley tulee kylään, Kale myöntää, että hän ei ole vain tarkkaillut, vaan oppinut hienoja yksityiskohtia naisesta sitä kautta. He pussailevat häiriten toisiaan, samalla kun Turnerin ikkunoihin roiskuu verta. myöhemmin Kalen ja Ashleyn katsellessa Turnerin nähdään raahaavan raskasta säkkiä autotalliinsa, josta Ashley väittää huomanneensa verta. Kale vaatii Ronnieta auttamaan häntä Turnerin vakoilussa, mikä johtaa lopulta siihen, että Ronnie murtautuu Turnerin autotalliin kameran kanssa. Vaikka hän vahvistaa, että pussissa on verta ja hiuksia, autotallin ovi sulkeutuu; ja Ronnie pakenee taloon. Kale lähtee pelastamaan häntä, mutta hälyttää poliisin, kun hän poistuu tontiltaan; poliisi tutkii autotallin ja näyttää Kalelle, että pussissa on tiellä tapettu peura. Julie menee sitten kadun toiselle puolelle puhumaan Turnerin kanssa, kun Ronnie on hänen keittiössään ja Kale katsoo nauhaa, jolla Ronnie juoksee Turnerin talon läpi. Kale huomaa nauhalla muoviin käärityn ruumiin tuuletusaukossa, kun Turner tyrmää Julien viereisessä talossa ja tunkeutuu sitten Kalen taloon, hyökkää Ronnien ja Kalen kimppuun ja sitoo ja tukkii Kalen suukapulan ilmastointiteipillä. Turner paljastaa suunnitelmansa lavastaa Kale syylliseksi murhiin ennen itsemurhaa. kun Turner saa Kalen kirjoittamaan itsemurhakirjeen Ashleylle, tämä astuu taloon, ja kaksikko taistelee Turneria vastaan ja pakenee talosta. Kale laukaisee rannekkeen hälyttääkseen poliisin ja menee sitten Turnerin kotiin; Ashley menee itse poliisin luo. Kale löytää piilotetusta huoneesta todisteita Turnerin aiemmista murhista, mukaan lukien heidän nimikirjoituksensa, sekä huoneen, jossa on kirurgisia työkaluja ja jääpakasteita. Konstaapeli Gutierrez saapuu paikalle, mutta hän kuolee, kun Turner murtaa hänen niskansa. Eteneessään talon kellariin Kale putoaa lattian läpi ja löytää äitinsä sidottuna ja suukapuloituna perustusten alta. Turner ilmestyy yhtäkkiä Julien takaa, ja sitä seuranneessa yhteenotossa Kale puukottaa Turneria kuolettavasti puutarhasaksilla. jälkiseurauksena nähdään, kuinka Kale saa viranomaisilta nilkkarannekkeen pois hyvän käytöksen vuoksi, kostaa kahdelle pojalle aiemmista kepposista ja pussailee Ashleyn kanssa sohvallaan tietämättä, että Ronnie kuvaa heitä videolle.</w:t>
      </w:r>
    </w:p>
    <w:p>
      <w:r>
        <w:rPr>
          <w:b/>
        </w:rPr>
        <w:t xml:space="preserve">Tulos</w:t>
      </w:r>
    </w:p>
    <w:p>
      <w:r>
        <w:t xml:space="preserve">Kuka peruuttaa Kalen tilaukset ja katkaisee hänen TV-virtajohtonsa?</w:t>
      </w:r>
    </w:p>
    <w:p>
      <w:r>
        <w:rPr>
          <w:b/>
        </w:rPr>
        <w:t xml:space="preserve">Esimerkki 2.4141</w:t>
      </w:r>
    </w:p>
    <w:p>
      <w:r>
        <w:t xml:space="preserve">Earl Brooks (Kevin Costner) on varakas ja menestyvä liikemies, jonka Portlandin kauppakamari on äskettäin palkinnut "Vuoden miehenä". Brooks elää kuitenkin salaista elämää sarjamurhaajana, joka tunnetaan nimellä "Peukalonjälkimurhaaja". Brooks on pidättäytynyt murhista viimeiset kaksi vuotta käymällä kahdentoista askeleen tapaamisissa, jotka on tarkoitettu narkomaaneille, yrittäen selviytyä "tappamisriippuvuudestaan". Hän tuntee kuitenkin tappamisen pakon nousevan uudelleen, kun hänen id:nsä Marshall (William Hurt) tulee yhä itsepintaisemmaksi. Brooks antaa addiktiolleen periksi ja tappaa nuoren pariskunnan heidän harrastaessaan seksiä kotonaan ja jättää osana psykopatologiaansa kummankin uhrin veriset peukalonjäljet lampunvarjostimeen. Brooks noudattaa huolellista toimintatapaansa, johon kuuluu vaativa valmistautuminen, rikospaikan siivoaminen, jopa ovien lukitseminen ennen lähtöä, ja murhien aikana yllään pitämiensä vaatteiden polttaminen. Sitten Marshall tajuaa, että pariskunnan verhot olivat auki, ja ne olivat kerrostaloon päin." Brooksin tytär Jane (Danielle Panabaker) saapuu yllättäen kotiin, sillä hän on keskeyttänyt opinnot Palo Altossa, Kaliforniassa. Hän vierailee Brooksin luona töissä ja mainitsee haluavansa saada töitä Brooksin yrityksestä. Samana päivänä Brooksin työpaikalle ilmestyy mies, joka kutsuu itseään "Mister Smithiksi" (Dane Cook) ja kiristää häntä valokuvilla, joissa Brooks on viimeisimmän murhan yhteydessä. Smith vaatii Brooksia ottamaan hänet mukaansa murhaan, mihin Brooks vastahakoisesti suostuu. brooksin vaimo Emma (Marg Helgenberger) paljastaa, että Jane jätti yliopiston kesken, koska on raskaana. Tämän jälkeen Brooksin luona vierailee Palo Alton etsiviä, jotka haluavat haastatella Janea hänen entisessä asuntolarakennuksessaan tehdystä murhasta. Marshall ja Brooks tajuavat, että Jane teki murhan, ja harkitsevat Janen päästämistä vankilaan "pelastaakseen" hänet tulemasta samanlaiseksi kuin he. Lopulta Brooks kuitenkin käyttää vaihtoehtoista henkilöllisyyttä, lentää Palo Altoon ja tekee samanlaisen murhan saadakseen sen näyttämään siltä, että sarjamurhaaja on vapaalla jalalla, ja vapauttaa näin Janen.Brooks tutkii peukalonjälkimurhaajaa jahtaavan poliisin, etsivä Tracy Atwoodin (Demi Moore), taustoja ja saa selville, että hän on keskellä tuskaista avioeroa Jesse Vialosta (Jason Lewis). Brooks päättää, että Vialo ja hänen asianajajansa Sheila (Reiko Aylesworth) ovat Smithin ensimmäiset "uhrit". Vialon murhapaikalla Smith kastelee housunsa paniikkikohtauksessa ja jättää DNA:nsa poliisin löydettäväksi myöhemmin.Ajaessaan pois paikalta Smith osoittaa Brooksia aseella, minkä Brooks ja Marshall olivat ennustaneet tapahtuvan. Brooks selittää Smithille, että hän tietää, ettei voi lopettaa tappamista, ja aikoo siksi tehdä itsemurhan säästääkseen perheensä häpeältä jäädä kiinni. Brooks vie Smithin omistamalleen hautausmaalle ja selittää, että he löytävät avoimen haudan. Smith ampuu Brooksin ja peittää hänet sen jälkeen juuri ja juuri sellaisella määrällä multaa, että ruumis peittyy. Seuraavana päivänä arkku lasketaan hautaan ja peitetään, eikä Brooksin ruumista koskaan löydetä.Smith yrittää ampua Brooksin, mutta Brooks paljastaa, että hän oli jossain vaiheessa aiemmin murtautunut Smithin asuntoon ja taivuttanut Smithin pistoolin laukaisutapin tehden sen toimintakyvyttömäksi siltä varalta, että Brooks muuttaisi mielensä. Brooksin kosketus kuolemaan saa hänet tajuamaan, että hän haluaa elää nähdäkseen lapsenlapsensa, ja hän kääntyy murhaajaansa vastaan, viiltää Smithin kurkun auki lapiolla ja piilottaa ruumiin avohaudassa. Koska Smithin virtsa on ainoa DNA-todiste peukalonjälkimurhaajasta murhapaikalla, Brooks jää huomaamatta. Smith nimetään Peukalonjälkimurhaajaksi, ja Brooks palaa normaaliin elämäänsä. tietäen olevansa turvassa Brooks soittaa etsivä Atwoodille, jota hän on oppinut ihailemaan, kysyäkseen tältä, miksi hän on poliisi. Brooks vastaa, että hänen varakas isänsä oli halunnut pojan, ja hän halusi menestyä isästä huolimatta. Atwood ei pysty jäljittämään puhelua ennen kuin Brooks lopettaa puhelun, mutta hän on hämmentynyt tajutessaan, että Smith ei ollut se ääni, joka linjalla oli, ja että he ovat saattaneet napata väärän miehen. Sinä yönä Brooks näkee painajaisen, jossa Jane murhaa hänet, mikä viittaa siihen, että hän pelkää Janen tulevan samanlaiseksi kuin hän.</w:t>
      </w:r>
    </w:p>
    <w:p>
      <w:r>
        <w:rPr>
          <w:b/>
        </w:rPr>
        <w:t xml:space="preserve">Tulos</w:t>
      </w:r>
    </w:p>
    <w:p>
      <w:r>
        <w:t xml:space="preserve">Kuka yrittää ampua Brooksin?</w:t>
      </w:r>
    </w:p>
    <w:p>
      <w:r>
        <w:rPr>
          <w:b/>
        </w:rPr>
        <w:t xml:space="preserve">Esimerkki 2.4142</w:t>
      </w:r>
    </w:p>
    <w:p>
      <w:r>
        <w:t xml:space="preserve">Uudenvuodenaattona Times Square Alliancen varapuheenjohtaja Claire Morgan (Hilary Swank) tekee viimeisiä järjestelyjä pallon pudottamista varten ystävänsä poliisi Brendanin (Chris "Ludacris" Bridges) avustuksella. Samaan aikaan Ahern Recordsin sihteeri Ingrid Withers (Michelle Pfeiffer), joka on jäänyt melkein auton alle ja jolta on evätty loma, irtisanoutuu työstään ja tarjoaa jakelijalle Paul Doylelle (Zac Efron) lippuja Ahern Recordsin naamiaistanssiaisiin, jos Paul auttaa häntä täyttämään uudenvuodenlupaukset ennen keskiyötä, minkä mies hyväksyy.Paulin siskolla Kim Doylella (Sarah Jessica Parker) on vaikeuksia teini-ikäisen tyttärensä Haileyn (Abigail Breslin) kanssa, joka haluaa viettää uudenvuodenaaton ystäviensä ja poikaystävänsä Seth Andersonin (Jake T. Austin) kanssa Times Squarella. Paulin ystävä, sarjakuvapiirtäjä Randy (Ashton Kutcher), joka vihaa uudenvuodenaattoa sen jälkeen, kun hänen tyttöystävänsä jätti hänet treffeillä, jää hississä jumiin Elisen (Lea Michele) kanssa, joka on aloitteleva laulaja, joka toimii muusikko Daniel Jensenin (Jon Bon Jovi) taustatukena tämän keikalla Times Squarella. Hän valmistautuu myös esiintymään Ahern Recordsin tanssiaisissa, joissa hän herättää uudelleen tunteensa entistä tyttöystäväänsä Lauraa (Katherine Heigl) kohtaan.Läheisessä sairaalassa Stan Harris (Robert De Niro), syöpäsairauden loppuvaiheessa oleva mies, joka kieltäytyy kemoterapiasta ja haluaa vain nähdä pallon putoavan viimeisen kerran, saa seuraa sairaanhoitaja Aimeelta (Halle Berry) ja sairaanhoitaja Mindylta (Alyssa Milano) sen jälkeen, kun hänen lääkärinsä (Cary Elwes) paljastaa, että hän ei kestä enää kauan. Samassa sairaalassa nuori pariskunta nimeltä Griffin (Seth Meyers) ja Tess Byrne (Jessica Biel) on saamassa ensimmäisen lapsensa, ja he kilpailevat toisen pariskunnan, Jamesin (Til Schweiger) ja Grace Schwabin (Sarah Paulson), kanssa bonuksesta, joka tarjotaan uuden vuoden ensimmäisen lapsen perheelle. Toisaalla Ahern Recordsin liikemies Sam (Josh Duhamel) yrittää lähteä Ahern Recordsin tanssiaisiin, jossa hänen on määrä pitää tärkeä puhe, kun hänen autossaan on vikaa New Yorkin ulkopuolella, ja miettii samalla, pitäisikö hänen osallistua tapaamiseen salaperäisen naisen kanssa, jonka hän tapasi ja johon hän rakastui edellisenä uudenvuodenaattona.Alkuillasta yksi Times Squaren pallon LED-paneeleista menee epäkuntoon, jolloin pallo jumittuu ja Claire joutuu soittamaan Kominskylle (Héctor Elizondo), sähköasentajalle, jonka yhtiö oli erottanut muutamaa viikkoa aiemmin. Kominsky korjaa pallon ennen puoltayötä, ja kiitokseksi Claire jättää operaation hänen vastuulleen ja kiirehtii katsomaan pallon putoamista isänsä Stanin kanssa. Samaan aikaan sairaanhoitaja Aimee pitää videoneuvottelun miehensä Chinon (Common) kanssa, joka on Afganistanissa palveleva sotilas. Stan menehtyy juuri pallon pudotuksen ja Auld Lang Syne -kuoron jälkeen Claire pitää häntä kädestä.Paul auttaa Ingridiä täyttämään kaikki hänen listansa asiat, ja Ingrid antaa hänelle liput. Samaan aikaan Randy ja Elise lähentyvät toisiaan, ja kun he ovat aikeissa suudella, talon isännöitsijä (James Belushi) korjaa hissin, ja Elise ryntää Jensenin keikalle. Randy huomaa Elisen unohtaneen kuminauhansa ja kiirehtii antamaan sen hänelle. Times Squarella Jensen poistuu kesken esityksensä palatakseen Ahern Balliin pyytääkseen anteeksi Lauralta, joka hyväksyy hänet takaisin ja poistuu Samin suostumuksella. Jensenin poissa ollessa Elise kutsutaan hänen tilalleen ja hän herättää yleisön huomion. Hän suutelee Randya, ja he aloittavat romanttisen suhteen." Griffin ja Tess saavat lapsensa, ja vaikka se syntyy ensin, he antavat Jamesille ja Gracelle bonuksen huomattuaan, että heillä on jo kaksi muuta lasta elätettävänä. Samaan aikaan Hailey, jota kielletään osallistumasta juhliin, karkaa Times Squarelle, jossa hän näkee toisen tytön suutelevan Sethiä. Sydämensä murtuneena hän tapaa äitinsä ja saa lohdutusta. Seth löytää heidät ja pyytää anteeksi väittäen, että tyttö varasti häneltä suudelman. Hailey antaa anteeksi ja suutelee häntä. Hänen äitinsä sallii hänen mennä jälkibileisiin. Kim menee sitten ravintolaan tapaamaan Samia, joka oli onnistunut pitämään puheensa. Hän on salaperäinen nainen, jonka hän tapasi vuotta aiemmin, ja he saavat vihdoin selville toistensa nimet.</w:t>
      </w:r>
    </w:p>
    <w:p>
      <w:r>
        <w:rPr>
          <w:b/>
        </w:rPr>
        <w:t xml:space="preserve">Tulos</w:t>
      </w:r>
    </w:p>
    <w:p>
      <w:r>
        <w:t xml:space="preserve">kuka soittaa Kominskylle?</w:t>
      </w:r>
    </w:p>
    <w:p>
      <w:r>
        <w:rPr>
          <w:b/>
        </w:rPr>
        <w:t xml:space="preserve">Esimerkki 2.4143</w:t>
      </w:r>
    </w:p>
    <w:p>
      <w:r>
        <w:t xml:space="preserve">Kohtaus elokuvasta, joka esittää Mossadin ryhmää vuodelta 1972. Vasemmalta oikealle: München alkaa kuvauksella vuoden 1972 Münchenin olympialaisten tapahtumista ja siirtyy sitten Israelin pääministerin Golda Meirin kotiin, jossa saksalais-juutalaista syntyperää oleva Mossadin agentti Avner Kaufman (Eric Bana) valitaan johtamaan salamurhaa 11 palestiinalaista vastaan, joiden väitetään olleen osallisena verilöylyssä. Antaakseen Israelin hallitukselle uskottavan mahdollisuuden kiistää tekonsa ja ohjaajansa Ephraimin (Geoffrey Rush) johdolla Avner eroaa Mossadista ja toimii ilman virallisia yhteyksiä Israeliin. Hänen tiimiinsä kuuluu neljä juutalaista vapaaehtoista ympäri maailmaa: Eteläafrikkalainen kuljettaja Steve (Daniel Craig), belgialainen leluvalmistaja ja räjähdeasiantuntija Robert (Mathieu Kassovitz), entinen israelilaissotilas ja "siivooja" Carl (Ciarán Hinds) sekä tanskalainen asiakirjaväärentäjä Hans (Hanns Zischler). He saavat tietoja hämäräperäiseltä ranskalaiselta ilmiantajalta Louisilta (Mathieu Amalric).Roomassa ryhmä ampuu ja tappaa Wael Zwaiterin, joka on rahaton ja elää runoilijana. Pariisissa he räjäyttävät pommin Mahmoud Hamsharin kotona, Kyproksella he pommittavat Hussein Abd Al Chirin hotellihuonetta. Israelin puolustusvoimien (IDF) komentajien kanssa he jahtaavat kolmea palestiinalaista Beirutiin - Muhammad Youssef al-Najjaria, Kamal Adwania ja Kamal Nasseria, Palestiinan vapautusjärjestön (PLO) tiedottajaa - tunkeutuvat palestiinalaisten vartioituun rakennukseen ja tappavat kaikki kolme.Iskujen välissä usein vastahakoiset salamurhaajat kiistelevät tehtävänsä moraalista ja logistiikasta ja ilmaisevat pelkoa kokemuksen puutteesta sekä epätietoisuutta siitä, että he voisivat vahingossa tappaa viattomia sivullisia. Avner vierailee lyhyesti vaimonsa luona, joka on synnyttänyt heidän ensimmäisen lapsensa. Ateenassa Zaiad Muchasin jäljittämisen yhteydessä ryhmä saa selville, että Louis järjesti heille yhteisen turvatalon kilpailevien PLO:n jäsenten kanssa, ja Mossadin agentit pakenevat vaikeuksia teeskentelemällä olevansa ulkomaisia terroristiryhmiä, kuten ETA, IRA, ANC ja Puna-armeijan ryhmittymä. Avner keskustelee sydämellisesti PLO:n jäsenen Alin (Omar Metwally) kanssa heidän kotimaistaan ja siitä, kuka ansaitsee hallita maita; Carl ampuu Alin myöhemmin, kun ryhmä pakenee Muchasi-iskua. ryhmä siirtyy Lontooseen jäljittämään Münchenin verilöylyn järjestänyttä Ali Hassan Salamehia, mutta murhayritys keskeytyy useiden humalaisten amerikkalaisten toimesta. On selvää, että he ovat CIA:n agentteja, joka Louisin mukaan suojelee ja rahoittaa Salamehia vastineeksi siitä, että tämä lupaa olla hyökkäämättä amerikkalaisten diplomaattien kimppuun. Samaan aikaan salamurhaajia yritetään tappaa itse. Carlin tappaa "Jeanette", itsenäinen hollantilainen palkkamurhaaja. Kostoksi ryhmä jäljittää hänet ja teloittaa hänet asuntoveneessä Hoornissa, Alankomaissa. Hans löydetään puukotettuna puistonpenkiltä, ja Robert kuolee räjähdyksessä työpajassaan. Avner ja Steve löytävät lopulta Salamehin Espanjasta, mutta Salamehin aseistetut vartijat estävät jälleen heidän murhayrityksensä. Pettynyt Avner lentää Israeliin, jossa kaksi nuorta sotilasta onnittelee häntä sankarina, ja sen jälkeen uuteen kotiinsa Brooklyniin, jossa hän kärsii traumaperäisestä stressistä ja vainoharhaisuudesta. Hänet heitetään ulos Israelin konsulaatista hänen rynnättyään sinne vaatimaan, että Mossad jättää hänen vaimonsa ja lapsensa rauhaan. Loppukohtauksessa Ephraim tulee pyytämään Avneria palaamaan Israeliin ja Mossadiin, mutta Avner kieltäytyy. Lopputekstissä todetaan, että 11 alkuperäisestä kohteesta 9 murhattiin lopulta, mukaan lukien Salameh vuonna 1979. World Trade Center nähdään viimeisessä kuvassa ennen elokuvan loppua.</w:t>
      </w:r>
    </w:p>
    <w:p>
      <w:r>
        <w:rPr>
          <w:b/>
        </w:rPr>
        <w:t xml:space="preserve">Tulos</w:t>
      </w:r>
    </w:p>
    <w:p>
      <w:r>
        <w:t xml:space="preserve">Ketä joukkue ampuu Roomassa?</w:t>
      </w:r>
    </w:p>
    <w:p>
      <w:r>
        <w:rPr>
          <w:b/>
        </w:rPr>
        <w:t xml:space="preserve">Esimerkki 2.4144</w:t>
      </w:r>
    </w:p>
    <w:p>
      <w:r>
        <w:t xml:space="preserve">Elokuva alkaa otteella dokumenttielokuvasta Blind Spot: Hitler's Secretary (2002), jossa todellinen Traudl Junge ilmaisee syyllisyyttään ja häpeäänsä siitä, että hän ihaili Hitleriä nuoruudessaan. Elokuva jatkuu siten, että Hitler (Bruno Ganz) palkkaa Jungen (Alexandra Maria Lara) sihteerikseen Wolf's Lairiin Itä-Preussissa marraskuussa 1942. tarina jatkuu 20. huhtikuuta 1945, FÃ¼hrerin syntymäpäivänä, Berliinin taistelun aikana. Kova tykistön räjähdys herättää Traudlin, Gerda Christianin ja Constanze Manziarlyn heidän yhteisessä huoneessaan. Alhaalla FÃ¼hrerbunkkerissa Wilhelm Burgdorf ilmoittaa Hitlerille, että Berliini on hyökkäyksen kohteena, ja sitten Karl Koller ilmoittaa, että puna-armeija on edennyt 12 kilometrin päähän Berliinin keskustasta.Hitlerin syntymäpäivävastaanotolla valtakunnansotamarsalkka Heinrich Himmler ja hänen SS-avustajansa Hermann Fegelein vetoavat Hitleriin, jotta tämä lähtisi kaupungista. Sen sijaan Hitler julistaa: "Päihitän heidät Berliinissä tai joudun kohtaamaan tuhoni". Himmler lähtee neuvottelemaan antautumisehdoista länsiliittoutuneiden kanssa Hitlerin selän takana. Toisessa kaupunginosassa joukko Hitlerjugendin jäseniä vahvistaa puolustusta. Peter, yksi jäsenistä, saa isältään kehotuksen desertoida, mutta hän kieltäytyy.Toisessa kaupunginosassa SS-lääkäri Ernst-GÃ¼nther Schenck saa kenraalin suostuttelemaan hänet jättämään evakuointikäskyn huomiotta, ja prikaatikenraali Wilhelm Mohnke pyytää häntä tuomaan kaikki saatavilla olevat lääkintätarvikkeet valtakunnankansliaan. Samaan aikaan Hitler keskustelee uudesta poltetun maan politiikastaan puolustusministerinsä Albert Speerin kanssa, ja Eva Braun järjestää bunkkerin asukkaille juhlat, jotka tykistön kranaatit hajottavat. Seuraavana päivänä, kun hänen yksikkönsä taistelee puna-armeijaa vastaan, kenraali Helmuth Weidling kutsutaan bunkkeriin odottamaan teloitusta, koska hän oli antanut käskyn vetäytyä länteen. Selitettyään Hans Krebsille ja Burgdorfille, että kyseessä oli väärinkäsitys, sotamarsalkka Wilhelm Keitel ylentää Weidlingin Berliinin murenevien puolustustilojen valvojaksi. Hitler käskee Felix Steinerin yksikön hyökätä Neuvostoliiton etenemisen pysäyttämiseksi â armeijaryhmät, jotka ovat tässä vaiheessa olemassa vain paperilla. Myöhemmin Krebs ja Alfred Jodl ilmoittavat Hitlerille, että Steiner ei pystyisi fyysisesti toteuttamaan hyökkäystä. Hitler erottaa kaikki huoneesta Keiteliä, Jodlia, Krebsiä ja Burgdorfia lukuun ottamatta ja raivostuu siitä, mitä hän pitää häntä vastaan suunnattuina petollisina tekoina, ja myöntää lopulta, että sota on menetetty. Hän on kuitenkin päättänyt pysyä Berliinissä katkeraan loppuun asti, vaikka se merkitsisi itsemurhaa, ja sanoo: "Mutta hyvät herrat, jos uskotte, että aion lähteä Berliinistä, olette pahasti väärässä. Mieluummin räjäytän aivoni pihalle." Nähtyään, kuinka Volkssturmiin kuuluvia siviilejä ammutaan tarpeettomasti taistelussa, kenraali Mohnke puhuttelee joukkueen komentajaa Joseph Goebbelsia teurastuksesta. Goebbels sanoo Mohnkelle, ettei hän sääli siviilejä, koska he valitsivat kohtalonsa. Hitler menettää todellisuudentajunsa ja määrää sotamarsalkka Keitelin etsimään amiraali Karl Dönitsin, jonka Hitler uskoo keräävän joukkoja pohjoisessa, ja auttamaan häntä suunnittelemaan hyökkäyksen Romanian öljykenttien takaisin saamiseksi.Myöhemmin Martin Bormann keskeyttää Hitlerin, Goebbelsin ja Walther Hewelin tapaamisen lukeakseen viestin, jonka Luftwaffen päällikkö Hermann Göring on lähettänyt ja jossa hän pyytää lupaa ryhtyä komentajaksi ja valtionpäämieheksi. Hitler vastaa tähän erottamalla Göringin, määrää hänet pidätettäväksi ja nimeää Robert Ritter von Greimin hänen tilalleen. Sitten Hitler saa lisää järkyttäviä uutisia, kun Speer ilmoittaa hänelle, että hän on uhmannut Hitlerin käskyjä poltetun maan politiikasta. Hitler ei rankaise Speeriä, mutta hän ei myöskään kättele häntä, kun Speer lähtee.Illallisella Hitler saa kuulla, että Himmler on ottanut yhteyttä Folke Bernadotteen ja yrittänyt neuvotella antautumisesta. Hitler määrää von Greimin ja tämän rakastajattaren, koelentäjä Hanna Reitschin etsimään Himmlerin ja hänen adjutanttinsa Fegeleinin. Kun Otto GÃ¼nsche on ilmoittanut, että Fegelein on karannut, Hitler määrää Fegeleinin teloitettavaksi maanpetoksesta.Valtakunnanfyysikko SS Ernst-Robert Grawitz, Saksan Punaisen Ristin johtaja, joka on vastuussa myös natsien lääketieteellisistä ihmiskokeista, pyytää Hitleriltä lupaa evakuoida Berliini, koska hän pelkää Neuvostoliiton kostavan hänen toimistaan. Kun hän ei saa lupaa, Grawitz menee kotiinsa ja tappaa itsensä ja perheensä kranaateilla. Samana yönä Fegelein pidätetään ja RSD:n joukko teloittaa hänet. uutiset muuttuvat yhä synkemmiksi, kun Weidling ilmoittaa Hitlerille, ettei reserviläisiä ole enää jäljellä, ja Mohnke ilmoittaa, että puna-armeija on vain 300-400 metrin päässä valtakunnankansliasta. Hitler vakuuttaa upseereille, että kenraali Walther Wenckin 12. armeija pelastaa heidät. Hitlerin poistuttua kokoushuoneesta kenraalit ovat yhtä mieltä siitä, että se on mahdotonta. Keskiyön jälkeen Hitler sanelee viimeisen testamenttinsa Traudlille, ennen kuin hän menee naimisiin Eva Braunin kanssa. Hitler käskee Goebbelsin lähteä Berliinistä, mutta Goebbels kieltäytyy. Hitler kutsuu tohtori Schenckin, tohtori Werner Haasen ja sairaanhoitaja Erna Flegelin bunkkeriin kiittääkseen heitä haavoittuneiden hoitamisesta. Tohtori Haase selittää Hitlerille parhaan menetelmän itsemurhaa varten sekä myrkyn antamiseksi Hitlerin koiralle Blondille. Hitler syö viimeisen ateriansa ja jättää sitten hyvästit bunkkerin henkilökunnalle. Sitten hän antaa Magda Goebbelsille oman kultaisen puolueen virkamerkkinsä numero 1. Magda, joka on eleestä liikuttunut, yrittää saada Hitlerin harkitsemaan itsemurhaa, mutta Hitler ei suostu siihen. Hitler ja Eva tappavat sitten itsensä, ja hänen käskystään heidät tuhkataan kanslian puutarhassa.Sillä välin Krebs tapaa puna-armeijan marsalkka Vasili Tshuikovin neuvotellakseen rauhanehdoista, mutta palaa tuloksetta. Goebbels moittii kenraalejaan ja muistuttaa heitä siitä, että Hitler kielsi heitä antautumasta. Hans Fritsche poistuu huoneesta yrittäen ottaa asian omiin käsiinsä, mutta vihainen Burgdorf melkein ampuu hänet. tämän jälkeen Magda tappaa SS-tohtori Ludwig Stumpfeggerin avustuksella kuusi pientä lastaan syanidilla. Sen jälkeen hän ja hänen miehensä kävelevät kanslian puutarhaan, jossa Goebbels ampuu vaimonsa ja kääntää sitten aseen itseään vastaan. Bunkkerin muu henkilökunta alkaa evakuoida, ja Krebs ja Burgdorf tekevät itsemurhan. Weidling lähettää kaupunkiin lähetyksen, jonka mukaan Hitler on kuollut ja että hän hakee välitöntä tulitaukoa. Traudl, Gerda ja loput SS-joukoista, jotka onnistuivat poistumaan bunkkerista, jäävät kiinni Schenckin, Mohnken ja GÃ¼nschen seuraan, kun nämä yrittävät paeta kaupungista. Hewel onnistuu liittymään heidän seuraansa, mutta kun he saavat tiedon antautumisesta, hän ja useat muut ampuvat itsensä. Samoin käy monille muille, joihin ryhmä törmää. Sillä välin lapsisotilaat ovat kaikki joutuneet neuvostoliittolaisten hyökkäyksen uhriksi lukuun ottamatta Peteriä, joka saa myös tietää, että Greifkommandon tai Feldgendarmerien joukko on teloittanut hänen vanhempansa.Vaikka puna-armeijan rivit ovat vain katujen päässä, Traudl päättää lähteä. Peter vetää hänet massojen läpi, mutta hän törmää juhlivaan humalaiseen puna-armeijan sotilaaseen. Peter nykäisee häntä kädestä, ja Traudl kiiruhtaa pois. Raunioituneelta sillalta Peter löytää polkupyörän, ja he polkevat pois Berliinistä. Epilogissa kerrotaan sitten muiden hahmojen kohtalot ja viimeinen ote vuoden 2002 dokumentista, jossa tosielämän Traudl esiintyy ennen lopputekstejä.</w:t>
      </w:r>
    </w:p>
    <w:p>
      <w:r>
        <w:rPr>
          <w:b/>
        </w:rPr>
        <w:t xml:space="preserve">Tulos</w:t>
      </w:r>
    </w:p>
    <w:p>
      <w:r>
        <w:t xml:space="preserve">Kuka tappoi kuusi pientä lasta syanidilla?</w:t>
      </w:r>
    </w:p>
    <w:p>
      <w:r>
        <w:rPr>
          <w:b/>
        </w:rPr>
        <w:t xml:space="preserve">Esimerkki 2.4145</w:t>
      </w:r>
    </w:p>
    <w:p>
      <w:r>
        <w:t xml:space="preserve">Kun Alfalfa, Spanky, Buckwheat ja Porky kyllästyvät kouluun, he päättävät teeskennellä sairastuvansa seuraavaksi päiväksi ja jättää opettajansa neiti Lawrencen pöydälle viestin, jotta he voisivat mennä sirkukseen, jonka he olivat juuri nähneet saapuvan kaupunkiin. Mutta kun neiti Lawrence paljastaa, että hän aikoo viedä luokan sirkukseen seuraavana päivänä, Spanky yrittää kiirehtiä takaisin kouluun noutamaan lapun, mutta Porky ja Tattari palaavat ja lukitsevat oven takanaan ennen kuin Spanky ehtii ovelle. Koska pojat eivät pääse takaisin kouluun, he päättävät hiipiä kouluun myöhemmin samana iltana saadakseen viestin takaisin. Seuraavaksi pojat ja koulun vahtimestari kohtaavat pelottavan kaaoksen. pojat onnistuivat saamaan lapun takaisin, mutta loppukohtauksessa jokainen neljästä pojasta näytetään nelinkertaisessa jaetussa ruudussa ottamassa flunssalääkettä seuraavana aamuna, kun heidän äitinsä julistavat yhteen ääneen: "Viimeisen kerran, ette voi mennä tänään kouluun", mikä viittaa siihen, että pettyneet pojat ovat nyt todella sairaita eivätkä voi mennä kouluun sirkuspäivänä.</w:t>
      </w:r>
    </w:p>
    <w:p>
      <w:r>
        <w:rPr>
          <w:b/>
        </w:rPr>
        <w:t xml:space="preserve">Tulos</w:t>
      </w:r>
    </w:p>
    <w:p>
      <w:r>
        <w:t xml:space="preserve">Mitä pojat onnistuivat saamaan takaisin?</w:t>
      </w:r>
    </w:p>
    <w:p>
      <w:r>
        <w:rPr>
          <w:b/>
        </w:rPr>
        <w:t xml:space="preserve">Esimerkki 2.4146</w:t>
      </w:r>
    </w:p>
    <w:p>
      <w:r>
        <w:t xml:space="preserve">Tämän osan juonitiivistelmä voi olla liian pitkä tai liian yksityiskohtainen. Auta parantamaan sitä poistamalla tarpeettomat yksityiskohdat ja tekemällä siitä tiiviimpi. (Kesäkuu 2016) (Lue, miten ja milloin voit poistaa tämän mallin mukaisen viestin)Elena Wintersin (Necar Zadegan), äidin ja pastorin vaimon, ja Peyton Lombardin (Traci Dinwiddie), tunnetun lesbokirjailijan, tiet risteävät sattumalta. Välittömästi he tuntevat vetoa toisiaan kohtaan ja lopulta rakastuvat.elokuva alkaa kahdessa paikassa - seuraten kahta päähenkilöä - ensin kirkossa, jossa Elenan poika Nash kieltäytyy tukemasta homoseksuaalien vastaista mielenosoitusta, ja sitten Peytonin äidin muistotilaisuudessa.Elena ja hänen aviomiehensä Barry (Gary Weeks) yrittävät tulla raskaaksi, mutta käy selväksi, että heidän yrityksensä ovat epäonnistuneet, kun Barry moittii Elenaa kuukautisten alettua. Peyton alkaa siivota äitinsä tavaroita ja saa työnsä aikana takaumia emotionaalisesti häiriintyneestä äidistään. Peyton löytää tavaroittensa joukosta nauhan nimeltä "Women's Glory Project", ja siitä tulee hänelle pakkomielle joksikin aikaa.Elena käy ystävänsä Tylerin luona kysymässä neuvoa ja kertoo, että hän ja Barry aikovat adoptoida sen sijaan, että yrittäisivät saada toisen lapsen. Elena kysyy, "mitä hyötyä siitä on (hänelle)", ja vaatii (kuten hän on ilmeisesti tehnyt aiemminkin), että Barry ei ole hänen sielunkumppaninsa tai "kaksoisliekkinsä". Siitä huolimatta mies painostaa tyttöä lähtemään adoptioon sanoen, että "joku on ehdottomasti tulossa (hänen) elämäänsä, suurella tavalla." Peyton ja Elena tapaavat adoptiotoimistossa. He puhuvat lyhyesti, kun Peyton palauttaa Elenalle kadonneet avaimet. He vaihtavat käyntikortteja sen jälkeen, kun Peyton mainitsee, että hänellä saattaisi olla käyttöä valokuvaajalle (jota Elena oli ennen avioitumistaan Barryn kanssa).Peytonin paras ystävä Wave raahaa hänet "rakkauden gurun" (Tyler) luo, jossa Peyton ja Elena tapaavat jälleen kerran. Elena saa selville, että Peyton on homo, kun he puhuvat avioliitostaan. Peyton soittaa seuraavana päivänä Elenalle ja tiedustelee, auttaisiko Elena häntä jatkamaan äitinsä Naisten kunnia -projektia, ja tekee suunnitelmia Elenan vierailusta seuraavana päivänä salkkunsa kanssa. he tapaavat jälleen kerran, ja paljastuu, että Peyton on agorafoobikko, jolla on huomattavia vaikeuksia luottaa. Seuraavien viikkojen aikana he solmivat siteen toisiinsa - piknikillä Tylerin kanssa ja myöhäisillan viinilasillisilla. Myöhemmin Elena ottaa Peytonista parempia ammattimaisia valokuvia kirjojaan varten, ja he keskustelevat kasvatuksestaan ja siitä, miten he tiesivät olevansa hetero ja homo.Peyton soittaa Wavelle ja kysyy neuvoa tunteistaan Elenaa kohtaan, ja hänen ystävänsä kehottaa häntä olemaan rehellinen Elenan kanssa kyseisistä tunteista, tietämättä, että Elenalla on myös omia tunteita. Hän vierailee Peytonin luona myöhemmin, kun hän on vältellyt häntä jonkin aikaa, ja ilmestyy tämän ovelle tulostettujen valokuvien kanssa. Odottamattoman vierailun yhteydessä Peyton paljastaa Elenalle tunteensa ja ehdottaa, etteivät he viettäisi aikaa yhdessä. Elena torjuu ajatuksen rajusti ja kertoo Peytonille, että hän on hänen ehdottomasti paras ystävänsä, että heidän on oltava toistensa elämässä ja että Peyton voi saada "kaiken (hänestä) paitsi sen (tarkoittaen fyysisesti romanttisia tapaamisia)". Myöhemmin Elena alkaa kuitenkin nopeasti tutkia omia tunteitaan. Elena soittaa Peytonille tutkittuaan lesbosivustoja ja sanoo, ettei hän tunne vetoa lesboihin eikä usko olevansa lesbo, jolloin katsoja jää tietoiseksi siitä, että Elena tuntee vetoa Peytoniin. Tätä seuraa Elenan (tähän asti) epätyypillisen intohimoinen lausunto, jossa hän kysyy, voisivatko hän ja Peyton sopia kutsuvansa hänen tunteitaan vakavaksi "ihastukseksi". Hänen aviomiehensä kävelee paikalle kesken puhelun, minkä vuoksi Elena lopettaa puhelun nopeasti, mikä vaikuttaa vielä epäilyttävämmältä. seuraavana päivänä Elena tulee Peytonin luokse ja pussailee tämän kanssa intohimoisesti. Ajan kuluessa Elena alkaa haluta suhteeltaan Peytoniin enemmän. Hän pyytää Peytonia rakastelemaan häntä; aluksi Peyton kieltäytyy sanomalla, että "kun [he] kerran menevät sinne, ei ole paluuta". Elena sanoo hänelle, ettei hän halua palata takaisin. Kun he rakastelevat, Peyton pyytää Elenaa pysymään hänen kanssaan, vaikkakin on epäselvää, tarkoittaako hän fyysisesti vai emotionaalisesti.Elena ja Peyton joutuvat pieneen kuulusteluun, kun Peyton kysyy, miten Barry tulee Elenaan ja milloin ja kuinka usein he harrastavat seksiä. Elena kertoo, etteivät he enää harrasta seksiä, ja kertoo myös, että he lähtevät yhdessä vuosilomalle Havaijille. Peyton kirjoittaa Elenalle intiimejä kirjeitä, kun tämä on poissa, ja Nash löytää ne etsiessään Elenan matkalaukusta aspiriinia. kahden kumppanin maksullisuus alkaa syödä Elenaa, ja hän alkaa riidellä enemmän sekä Barryn että Peytonin kanssa. Nash alkaa varastaa ja juoda stressistä, joka johtuu Elenan ja Peytonin suhteen salassa pitämisestä, ja päätyy lopulta poliisin kiinni jäätyään humalassa kiinni ja palattuaan varastamaansa kauppaan. Kun Elena palaa takaisin ja asettaa hänet vastakkain asiasta, Nash kertoo tietävänsä Nashin suhteesta Peytonin kanssa, ja Elena selittää (lyhyesti), ettei aio lopettaa tapaamista. Elena palaa Tylerin luo epätoivoissaan etsien vastauksia siihen, miksi hänet on asetettu tälle tielle, ja tapaa myöhemmin Peytonin ja suutelee häntä puistossa, tietämättä Millien näkevän heidät yhdessä. Millie soittaa sitten Barrylle ja kertoo hänelle Elenan suhteesta. Peyton sanoo Millielle, että heidän pitäisi varmaan erota, koska Elenalle aiheutuu kaikenlaisia komplikaatioita. Elena vaatii, etteivät he tee sitä, ja kysyy Peytonilta retorisesti, näkikö hän koskaan heidän tulevaisuuttaan yhdessä. He eroavat ja Elena lähtee, kun Millie menee Barryn luo ja kertoo hänelle suhteesta päin naamaa. Elena eroaa Barryn kanssa ja kertoo, että Nash tarvitsee heitä oikeasti, ei sitä riitaparia, joka heistä on tullut. 6 kuukautta myöhemmin Wave ja Peyton ovat kävelyllä puistossa ja törmäävät Toriin ja Nashiin, jotka myös tekevät samaa. Myös Elena tulee vastaan, joka kävelee Tylerin ja hänen vaimonsa Lilyn kanssa. Hän on nyt raskaana, ja aluksi Peyton sekoaa, sillä hän luulee, että Elena huijasi häntä ja makasi Barryn kanssa koko heidän yhdessäolonsa ajan. Elena pyörtyy, ja Nash saa Peytonin ja Elenan puhumaan yhdessä Tylerin kotona, jotta Elena voi selittää, että hän erosi ja on eroamassa Barrysta, mutta halusi silti lapsen, saadakseen toivoa elämäänsä, ja että hän sai IVF:n Tylerin "myötävaikutuksella", ja pyytää Peytonia yrittämään ymmärtää. Peyton pyytää anteeksi ja he suutelevat. elokuva päättyy jälleen Tylerin piknikille Peytonin ja Elenan kanssa yhdessä vauvan kanssa.</w:t>
      </w:r>
    </w:p>
    <w:p>
      <w:r>
        <w:rPr>
          <w:b/>
        </w:rPr>
        <w:t xml:space="preserve">Tulos</w:t>
      </w:r>
    </w:p>
    <w:p>
      <w:r>
        <w:t xml:space="preserve">Kenelle Millie soittaa kertoakseen Elenan suhteesta?</w:t>
      </w:r>
    </w:p>
    <w:p>
      <w:r>
        <w:rPr>
          <w:b/>
        </w:rPr>
        <w:t xml:space="preserve">Esimerkki 2.4147</w:t>
      </w:r>
    </w:p>
    <w:p>
      <w:r>
        <w:t xml:space="preserve">Lorna Cole (Rene Russo) on raskaana LAPD:n ylikonstaapeli Martin Riggsin lapselle; he eivät ole naimisissa, mutta molemmat harkitsevat sitä. LAPD:n ylikonstaapeli Roger Murtaugh'n tytär Rianne (Tracie Wolfe) on myös raskaana, vaikka hän ei kerro, että lapsi on etsivä Lee Buttersin (Chris Rock) kanssa, sillä hän ei halunnut tyttärensä menevän naimisiin poliisin kanssa. Koska Riggsin ja Murtaugh'n toiminta ylikonstaapeleina on aiheuttanut ongelmia poliisilaitoksen vakuutusyhtiön kanssa, ylikomisario Murphy (Steve Kahan) ylentää heidät ylikomisarioksi.Konstaapelit törmäävät yhdessä Leo Getzin (Joe Pesci) kanssa kiinalaisten maahanmuuttajien salakuljettajarinkiin ajettuaan valtamerialuksen karille. Laivan kapteeni pakenee. Seuraavissa tutkimuksissa Murtaugh löytää Hongin (Eddy Ko) ja hänen perheensä, jotka piileskelevät Yhdysvaltain maahanmuuttoviranomaisilta välttääkseen karkotuksen. Murtaugh tarjoaa heille suojaa kotonaan, ja heidän perheensä sekä Riggs ja Cole pääsevät nopeasti yhteen. Hong paljastaa etsivänsä setäänsä, taitavaa kaivertajaa, joka oli maksanut heidän matkansa Yhdysvaltoihin. salakuljetusliigan jatkuva tutkinta johtaa poliisit "setä" Benny Chanin luo, joka on Chinatownin ravintolassa toimiva rikollispomo. Siellä heidät esitellään korkea-arvoiselle triad-neuvottelijalle Wah Sing Kuille (Jet Li). Chan pakottaa heidät ulos ravintolastaan, kun konstaapelit eivät osoita mitään todennäköisiä syitä. Ulkona Riggs näkee karanneen kapteenin ja yrittää ajaa häntä takaa, mutta ei saa häntä kiinni. Ku ottaa kuitenkin myöhemmin kapteenin kiinni ja tappaa hänet rangaistukseksi poliisin huomion herättämisestä. Chan ja Ku ryhtyvät toimenpiteisiin eliminoidakseen kaikki suunnitelmiinsa sekaantuneet henkilöt.Hong saa yhteyden setäänsä, mutta tämä johtaa triadit Murtaugh'n talolle. Ku ja triadien roistot kidnappaavat Hongit, sitovat Murtaughin, hänen perheensä, Riggsin ja Colen ja sytyttävät talon tuleen. Ping, Hongin poika, oli paennut vangitsemista ja auttaa vapauttamaan muut ajoissa. Vaikka Riggs ja Murtaugh jahtaavat ja tappavat osan triadin jäsenistä, Ku pakenee. Ku vie Hongin setänsä luo varastoon, jossa tämä on kaiverruttanut Kuin ja Chanin väärennösoperaation levyjä vastineeksi perheensä kauttakulusta. Ku tappaa Hongin setänsä nähden varmistaakseen, että tämä jatkaa työtään.Konstaapelit yrittävät ravistella Chanilta lisätietoja, mutta eivät saa mitään johtolankoja, ennen kuin he keskustelevat tiedoistaan etsivä Ng:n (Calvin Jung) kanssa, joka on työskennellyt Kiinan hallitusta koskevien tapausten parissa ennenkin. Ng tunnistaa, että Ku yrittää varmaan neuvotella korruptoituneen kiinalaiskenraalin kanssa neljän isän vapauttamisesta, korkea-arvoisten triadin jäsenten, joihin kuuluu myös Kuin veli (Conan Lee). Uudet tiedot johdattavat heidät hylättyyn varastoon, josta he löytävät Hongin, hänen setänsä ja Chanin ruumiit, joista Ku oli tappanut kaksi jälkimmäistä palveltuaan hyödyksi. Koska poliisi tietää, että Ku aikoo käyttää väärennettyä rahaa, se sieppaa Ku:n ja kenraalin välisen rahanvaihdon ja kertoo kenraalille, että raha on väärennettyä. Triadin, kenraalin yksityisarmeijan ja poliisin välille syntyy tulitaistelu, jossa suurin osa triadista ja armeijasta kuolee. Ku yrittää paeta veljensä kanssa, mutta Murtaugh ampuu veljen. Riggs ja Murtaugh erotetaan toisistaan, kun he seuraavat Ku:ta laiturille. Riggs joutuu nyrkkitappeluun Ku:n kanssa, jolloin laituri romahtaa ja he joutuvat veden alle. Riggs onnistuu löytämään aseen ja tappamaan Ku:n, kun taas Murtaugh saapuu ajoissa pelastamaan Riggsin betonipalasta, joka oli painanut hänet veden alle.Myöhemmin Riggs vierailee kuolleen vaimonsa haudalla ja kysyy häneltä neuvoa lähestyvästä avioliitostaan Lornan kanssa, josta hänellä on yhä epäilyksiä.Getz saapuu paikalle ja kertoo lapsuuden tarinan, joka antaa Riggsille uudenlaista näkemystä tilanteeseen. He saavat tietää, että Lorna on synnyttämässä, ja ajavat kilpaa sairaalaan, jossa rabbi vihkii Riggsin ja Lornan seremoniallisesti avioliittoon juuri ennen synnytyksen alkua. Heidän poikansa ja Riannen tytär syntyvät, ja Murtaugh hyväksyy Buttersin vävyksi. Murphy antaa Riggsille ja Murtaugh'lle takaisin kersantin arvon, koska kaupunki on jälleen vakuutettu ja Hongin perhe saa turvapaikan.</w:t>
      </w:r>
    </w:p>
    <w:p>
      <w:r>
        <w:rPr>
          <w:b/>
        </w:rPr>
        <w:t xml:space="preserve">Tulos</w:t>
      </w:r>
    </w:p>
    <w:p>
      <w:r>
        <w:t xml:space="preserve">Millaista rahaa Ku aikoo käyttää?</w:t>
      </w:r>
    </w:p>
    <w:p>
      <w:r>
        <w:rPr>
          <w:b/>
        </w:rPr>
        <w:t xml:space="preserve">Esimerkki 2.4148</w:t>
      </w:r>
    </w:p>
    <w:p>
      <w:r>
        <w:t xml:space="preserve">Wadiyan tasavaltaa on jo vuosia hallinnut kenraali-amiraali Haffaz Aladeen (Sacha Baron Cohen), lapsellinen, tyrannimainen, seksistinen, länsivastainen ja antisemitistinen despootti, joka ympäröi itseään naispuolisilla henkivartijoilla, tukee al-Qaidaa (ja antaa erityisesti suojaa Osama Bin Ladenille sen jälkeen, kun "hänen kaksoisolentonsa tapettiin vuosi sitten") ja kehittää ydinaseita Israeliin hyökkäämistä varten. Hän kieltäytyi myös myymästä Wadiyan öljykenttiä, minkä hän lupasi isälleen tämän kuolinvuoteella. Kun YK:n turvallisuusneuvosto päättää puuttua asiaan sotilaallisesti, Aladeen matkustaa YK:n päämajaan New Yorkiin puhuakseen neuvostolle. pian saapumisensa jälkeen Aladeen joutuu Claytonin (John C. Reilly) sieppaamaksi, palkkamurhaajan, jonka on palkannut Aladeenin petollinen setä Tamir (Ben Kingsley), jonka Aladeenin isä hylkäsi seuraajaksi poikansa hyväksi. Tamir korvaa Aladeenin Efawadhilla (Baron Cohen), joka on hölmö poliittinen houkutuslintu ja jonka hän aikoo manipuloida allekirjoittamaan asiakirjan, joka nimellisesti demokratisoi Wadiyan ja avaa samalla maan öljykentät kiinalaisille ja muille ulkomaisille intresseille. Aladeen pakenee Claytonin tapettua itsensä vahingossa epäonnistuneessa kidutusyrityksessä; kun hänen ruumiinsa löydetään, Tamir luulee, että Aladeen on tapettu. Aladeen on kuitenkin käytännössä tunnistamaton, sillä Clayton ajoi ennen kuolemaansa pois tavaramerkkinsä pitkän parran.New Yorkissa vaeltaessaan Aladeen tapaa ihmisoikeusaktivisti Zoeyn (Anna Faris), joka tarjoaa hänelle töitä sosiaalisesti edistyksellisestä, vaihtoehtoista elämäntapaa edustavasta osuuskunnastaan. Aladeen kieltäytyy tarjouksesta ja kohtaa "Nuclear" Nadalin (Jason Mantzoukas), Wadiyan ydinaseohjelman entisen päällikön, jonka Aladeen luuli aiemmin teloittaneensa ydinkärjen muotoa koskevan riidan vuoksi. Aladeen seuraa häntä New Yorkin "Little Wadiyaan", jota asuttavat pakolaiset hänen maastaan, ja tapaa hänet Death to Aladeen -ravintolassa, jota pyörittävät ja jossa vierailevat lukuisat ihmiset, jotka Aladeen oli henkilökohtaisesti määrännyt teloitettaviksi. Nadal pelastaa Aladeenin melkein vihaisilta pakolaisilta tunnistamiselta ja paljastaa, että kapinalliset soluttautuivat salaiseen poliisiin, ja kaikki tuomitut lähetettiin maanpakoon teloituksen sijaan. Nadal suostuu auttamaan Aladeenia estämään Tamirin juonen ja saamaan takaisin asemansa "oikeana" diktaattorina sillä ehdolla, että Aladeen tekee hänestä jälleen Wadiyan joukkotuhoaseohjelman johtajan. Aladeen suostuu ja hyväksyy Zoeyn työtarjouksen, sillä Zoey toimii pitopalvelun tarjoajana hotellissa, jossa allekirjoituksen on määrä tapahtua. Aladeen lähentyy Zoeyta sen jälkeen, kun tämä kieltäytyy hänen seksuaalisista lähentelyistään ja opettaa hänelle, miten masturboida, ja lopulta rakastuu häneen nähtyään hänet vihaisena. Aladeen kääntää Zoeyn vaikeuksiin joutuneen liikkeen, ja hän alkaa määrätä kaikille tiukat aikataulut, muodostaa Zoeyn ympärille henkilökultin ja pelottelee tarkastajan antamaan kaupalle hyvän arvostelun.Aladeenin suhde Zoeyhin kuitenkin kiristyy, kun Aladeen päättää olla rehellinen Zoeylle ja paljastaa todellisen minänsä; Aladeen ei voi rakastaa miestä, joka on ollut niin julma omalle kansalleen. Hankittuaan uuden parran, joka on otettu ruumiista, Aladeen köysiratautuu hotelliin ja kertoo Efawadhille, että hän on toipunut (hänen kaksoisolentonsa oli huijattu luulemaan, että korkein johtaja oli sairas). Allekirjoitusseremoniassa hän repii Tamirin asiakirjan YK:n valtuuskunnan edessä ja pitää kiihkeän puheen, jossa hän ylistää diktatuurin hyveitä ja vetää tahattomia rinnastuksia Yhdysvaltojen nykyisiin ongelmiin. Nähtyään Zoeyn huoneessa hän kuitenkin julistaa rakastavansa tätä, ja tietäen Zoeyn vahvat mielipiteet hän vannoo demokratisoivansa maansa ja avaavansa Wadiyan öljykentät liiketoiminnalle, mutta tavalla, josta koko väestö hyötyy. Aladeenin pysymisestä vallassa suuttunut Tamir yrittää salamurhata hänet, mutta Efawadh hyppää luodin eteen ja selviää hengissä, sillä hänen työhönsä kuuluu, että häntä "ammutaan päähän". Tamir pidätetään sen jälkeen.Vuotta myöhemmin Wadiyassa järjestetään ensimmäiset demokraattiset vaalit, vaikka ne on väärennetty Aladeenin eduksi (joka on nyt lisännyt presidentin ja pääministerin tittelit aiempaan kenraali-amiraalin titteliin). Sen jälkeen hän menee naimisiin Zoeyn kanssa, mutta järkyttyy, kun tämä murskaa lasin ja paljastaa olevansa juutalainen; koko elokuvan ajan hänen näytettiin vannovan "tuhoavansa Israelin". Kohtauksissa elokuvan lopputeksteissä Aladeenin saattue, joka koostuu nyt ympäristöystävällisistä autoista, vierailee Nadalin palauttavan Nadalin luona, ja myöhemmin Zoey paljastaa televisiohaastattelussa olevansa raskaana pariskunnan ensimmäiselle lapselle. Aladeen vastaa uutiseen kysymällä, saako Zoey "pojan vai abortin".Unrated-versio[muokkaa]The Dictator -elokuvan unrated-leikkaus sisältää 15 minuuttia lisää alkuperäiseen 83-minuuttiseen teatteriversioon verrattuna. Suuri osa lisätystä materiaalista on ylimääräistä seksuaalista sisältöä ja dialogia. Aladeenin nukahdettua kaupan perällä on kohtaus, jossa yksi hänen henkivartijoistaan, Etra, yrittää tappaa hänet hakkaamalla häntä suurentuneilla rinnoillaan. Toinen lisätty kohtaus on herra Ogden, Lancaster-hotellin johtaja, joka puhuu Zoeylle The Collectivessa ja peruuttaa pitopalvelusopimuksen Aladeenin takia.</w:t>
      </w:r>
    </w:p>
    <w:p>
      <w:r>
        <w:rPr>
          <w:b/>
        </w:rPr>
        <w:t xml:space="preserve">Tulos</w:t>
      </w:r>
    </w:p>
    <w:p>
      <w:r>
        <w:t xml:space="preserve">Kuka pelastaa Aladeenin salamurhalta?</w:t>
      </w:r>
    </w:p>
    <w:p>
      <w:r>
        <w:rPr>
          <w:b/>
        </w:rPr>
        <w:t xml:space="preserve">Esimerkki 2.4149</w:t>
      </w:r>
    </w:p>
    <w:p>
      <w:r>
        <w:t xml:space="preserve">High Life on komediallinen ryöstötarina 80-luvun kulutusunelman kääntöpuolelta. On vuosi 1983, ja Dick kavereineen on möhlinyt keikkoja ja kerännyt vankilatuomioita jo vuosia, mutta tällä kertaa Dickillä on täydellinen suunnitelma täydellistä ryöstöä varten ja tarpeeksi rahaa, jotta hän ja hänen joukkonsa voisivat ostaa itsekunnioitusta. Kun hänen hieman sekaisin oleva sellikaverinsa Bug saapuu paikalle, Dickiltä vaaditaan kaikki, mitä hänellä on, jotta hänen porukkansa ei tappaisi toisiaan, saati sitten ryöstö onnistuisi. Huumoria ja maanista jännitystä täynnä oleva High Lifes -elokuvan rakastettavat luuserit eivät pysähdy mihinkään, kun he möhlivät tiensä läpi unelmansa helposta rahasta ja helposta kadusta.</w:t>
      </w:r>
    </w:p>
    <w:p>
      <w:r>
        <w:rPr>
          <w:b/>
        </w:rPr>
        <w:t xml:space="preserve">Tulos</w:t>
      </w:r>
    </w:p>
    <w:p>
      <w:r>
        <w:t xml:space="preserve">Minkä tyylilajin High Life on?</w:t>
      </w:r>
    </w:p>
    <w:p>
      <w:r>
        <w:rPr>
          <w:b/>
        </w:rPr>
        <w:t xml:space="preserve">Esimerkki 2.4150</w:t>
      </w:r>
    </w:p>
    <w:p>
      <w:r>
        <w:t xml:space="preserve">Vuonna 2003 Cyberdyne Systemsin tohtori Serena Kogan (Helena Bonham Carter) suostuttelee kuolemaantuomitun vangin Marcus Wrightin (Sam Worthington) luovuttamaan ruumiinsa lääketieteelliseen tutkimukseen kuolemanrangaistuksen jälkeen. Vuotta myöhemmin Skynet-järjestelmä aktivoituu, pitää ihmisiä uhkana omalle olemassaololleen ja tuhoaa suuren osan ihmiskunnasta tuomiopäivänä tunnetussa tapahtumassa (ks. Terminator 3: Rise of the Machines). Vuonna 2018 John Connor (Christian Bale) johtaa vastarintaliikkeen hyökkäystä Skynetin tukikohtaan. John löytää ihmisvankeja ja suunnitelmat uudenlaisen, elävää kudosta sisältävän Terminator-tyypin kehittämiseksi, mutta on hyökkäyksen ainoa ilmeisesti eloonjäänyt sen jälkeen, kun tukikohta tuhoutuu pienessä ydinräjähdyksessä. Marcus nousee kuitenkin tukikohdan raunioista ja jatkaa jalkaisin kohti Los Angelesia.John palaa vastarinnan päämajaan, joka sijaitsee ydinsukellusveneessä, ja kertoo löytönsä kenraali Ashdownille (Michael Ironside), nykyiselle johtajalle. Samaan aikaan vastarintaliike on löytänyt radiotaajuuden, jolla Skynetin koneet voidaan sammuttaa. He aikovat aloittaa hyökkäyksen San Franciscossa sijaitsevaa Skynetin tukikohtaa vastaan neljän päivän kuluttua vastauksena siepattuun "tappolistaan", jonka mukaan Skynet aikoo tappaa vastarintaliikkeen johtohenkilöstön neljän päivän kuluttua. John saa tietää, että hänen oma nimensä on listalla toisena Kyle Reesen jälkeen. Vastarintaliikkeen johtajat eivät ole tietoisia Kylen merkityksestä Skynetille, mutta John tietää, että se johtuu siitä, että Kylen isä tulee myöhemmin olemaan hänen isänsä (ks. The Terminator). John tapaa upseerinsa Barnesin (Common) ja vaimonsa Katen (Bryce Dallas Howard) ja lähettää radiolähetyksiä vastarintaliikkeen jäsenille ja eloonjääneille siviileille ympäri maailmaa.saapuessaan Los Angelesin raunioille Marcus pelastuu T-600-terminaattorilta Kyle Reesen (Anton Yelchin) ja hänen mykän kumppaninsa Starin (Jadagrace Berry) avulla. Kyle kertoo Marcukselle Tuomiopäivän tapahtumista ja sitä seuranneesta ihmisten ja koneiden välisestä sodasta. Kuultuaan Johnin radiolähetyksen kolme lähtee Los Angelesista etsimään vastarintaa. Matkalla heidät huomaa Skynetin vakoiluohjus, joka tunnistaa Kylen. He onnistuvat tuhoamaan sen ja pakenevat aavikolle.Aavikolla Kyle huomaa vastarintaliikkeen symbolin näennäisesti hylätyssä 7-11:ssä. Heitä vastaan tuleva mies on vihamielinen eikä suostu lainaamaan heille ruokaa tai bensiiniä, mutta yhdyskunnan johtaja Virginia kieltäytyy päästämästä kolmikkoa lähtemään ennen kuin Star saa ruokaa. Yhtäkkiä yhdyskuntaan hyökkää Harvester, joka nappaa Virginian ja muutaman muun. Marcus ja Kyle yrittävät paeta, mutta Moto-terminatorit ja ilmassa oleva HK seuraavat heitä. Moto-terminatorit tuhoutuvat takaa-ajossa, mutta Kyle ja Star jäävät Harvesterin vangiksi. Vastarintaliike lähettää pari A-10 Warthogia, jotka HK ampuu alas. Marcus löytää pudonneen lentäjän Blair Williamsin (Moon Bloodgood) ja he pääsevät Johnin tukikohtaan, mutta Marcus haavoittuu magneettisesta maamiinasta. Yrittäessään pelastaa hänen henkensä vastarintataistelijat huomaavat, että hän on itse asiassa kyborgi, jolla on ihmiselimet, mekaaninen luuranko, virtapiirit ja osittain keinotekoinen aivokuori. Marcus uskoo olevansa ihminen ja vaatii vapautusta, jotta hän voisi pelastaa Kylen Skynetiltä, mutta John määrää hänen tuhoamisensa. Blair kuitenkin vapauttaa hänet ja auttaa häntä pakenemaan tukikohdasta. Takaa-ajon aikana Marcus pelastaa Johnin hengen Skynetin hydroboteilta, ja nämä kaksi muodostavat liiton. Marcus tunkeutuu Skynetin päämajaan ja yrittää lamauttaa sen puolustuksen, jotta John voi pelastaa Kylen. John vaatii Ashdownia viivyttämään hyökkäystä, jotta hän voi pelastaa Kylen ja muut vangit, mutta Ashdown kieltäytyy ja vapauttaa Johnin komennostaan. Johnin sotilaat pysyvät kuitenkin uskollisina hänelle, ja hän lähettää radiolähetyksen, jossa hän pyytää muita vastarintataistelijoita olemaan hyökkäämättä Skynetin kimppuun. Sillä välin Marcus tunkeutuu Skynetin tukikohtaan ja toimii tietokoneen kanssa, jolloin puolustukset kytkeytyvät pois päältä ja John voi tunkeutua selliosastolle ja vapauttaa ihmisvangit. Vastarintaliikkeen sammutussignaali paljastuu huijaukseksi, ja Hunter-Killer tuhoaa komentosukellusveneen, jossa oli vastarintaliikkeen johtajia. Marcus saa selville, että Skynet loi hänet ja että hän on tietämättään täyttänyt ohjelmoidun tehtävänsä houkutellakseen Johnin tukikohtaan tapettavaksi. Hän repii irti laitteiston, joka yhdistää hänet Skynetiin, ja lähtee auttamaan Johnia taistelemaan T-800-mallin 101 terminaattoria vastaan. John haavoittuu kuolettavasti taistelussa, mutta onnistuu tuhoamaan Skynetin tukikohdan kytkemällä useita terminaattorin ydinvoimakennoja räjähteeseen ja räjäyttämällä ne, kun hänet, Marcus, Kyle ja Star viedään ulos. Kate yrittää pelastaa Johnin hengen, mutta hänen sydämensä on liian vaurioitunut. Marcus tarjoaa sydäntään siirrettäväksi ja uhraa itsensä pelastaakseen Johnin. Toipuessaan John ilmoittaa muille vastarintaliikkeen taistelijoille radiolla, että vaikka tämä taistelu on voitettu, sota ei ole vielä läheskään ohi. [D-Man2010]</w:t>
      </w:r>
    </w:p>
    <w:p>
      <w:r>
        <w:rPr>
          <w:b/>
        </w:rPr>
        <w:t xml:space="preserve">Tulos</w:t>
      </w:r>
    </w:p>
    <w:p>
      <w:r>
        <w:t xml:space="preserve">Kuka on ensimmäisenä Skynetin tappolistalla?</w:t>
      </w:r>
    </w:p>
    <w:p>
      <w:r>
        <w:rPr>
          <w:b/>
        </w:rPr>
        <w:t xml:space="preserve">Esimerkki 2.4151</w:t>
      </w:r>
    </w:p>
    <w:p>
      <w:r>
        <w:t xml:space="preserve">Michael Clayton (George Clooney) on arvostetun newyorkilaisen asianajotoimiston "järjestelijä", joka käyttää yhteyksiään ja tietämystään lain porsaanrei'istä asiakkaidensa hyväksi. Lähdettyään maanalaisesta pokeripelistä ja hoidettuaan varakkaan asiakkaan (Denis O'Hare) yliajon Michael ajaa masentuneena ja pysähtyy syrjäiselle pellolle, jossa kukkulalla seisoo hevosia. Kun hän kiipeää kukkulalle ihailemaan niitä, auto räjähtää hänen takanaan. tarina siirtyy neljä päivää taaksepäin. Michaelilla on 75 000 dollarin velat ravintolainvestoinnista, jonka hän teki veljensä Timmyn kanssa ja joka kariutui, kun Timmy käytti ravintolan varoja huumetottumustensa rahoittamiseen. Michael, joka on kääntynyt koronkiskurin puoleen hankkiakseen rahat, kieltäytyy luopumasta veljestään ja joutuu vastuuseen velasta, ja hänelle annetaan viikko aikaa hankkia rahat. Samaan aikaan yksi firman johtavista asianajajista, Arthur Edens (Tom Wilkinson), saa maanisen kohtauksen kesken Milwaukeessa pidettävän todistajanlausunnon, jossa käsitellään ryhmäkannetta maataloustuotteiden monialayhtiötä U-Northia vastaan. Michael saapuu Milwaukeehen ja vapauttaa lääkityksensä ottamatta jättäneen Arthurin takuita vastaan vankilasta, mutta Arthur karkaa heidän hotellihuoneestaan keskellä yötä. U-Northin päälakimies Karen Crowder (Tilda Swinton) saa selville, että Arthur oli saanut haltuunsa luottamuksellisen U-Northin asiakirjan, jossa kerrotaan yksityiskohtaisesti yhtiön päätöksestä valmistaa rikkaruohomyrkkyä, jonka se tiesi olevan syöpää aiheuttava. Karen saattaa asian U-Northin toimitusjohtajan Don Jeffriesin (Ken Howard) tietoon, ja tämä ottaa yhteyttä kahteen salaisesti palkattuun mieheen (Robert Prescott ja Terry Serpico). Hän antaa heidän tehtäväkseen seurata Arthuria ja salakuunnella tämän asuntoa ja puhelinta. Kun he raportoivat, että Arthur rakentaa juttua oman asiakkaansa paljastamiseksi, Karen hyväksyy heidän ryhtymisensä jyrkkiin toimenpiteisiin. Miehet murhaavat Arthurin niin, että se näyttää vahingossa tapahtuneelta huumeiden yliannostukselta tai itsemurhalta. Arthurin kuolemasta surullinen Michael alkaa epäillä kuultuaan, että U-North suunnitteli sovintoa vain muutamaa päivää aiemmin ja että Arthur oli varannut lennon New Yorkiin yhdelle kantajista, Annalle (Merritt Wever). Anna kertoo, ettei kukaan tiennyt hänen ja Arthurin keskusteluista, ei edes hänen asianajajansa, mutta Michaelin firma tiesi Arthurin keskusteluista U-Northin kantajien kanssa. Toisen veljensä, poliisietsivän Genen (Sean Cullen) avulla Michael pääsee Arthurin sinetöityyn asuntoon, ja kun hän löytää jääkaapista samppanjapullon ja kaksi lasia, hän epäilee Arthurin järjestäneen tapaamisen Annan kanssa. Siellä on myös kopio Realm and Conquest -fantasiaromaanista, jota Michaelin poika Henry suositteli Arthurille. Hän löytää kopiokaupan kuitin, jota käytetään kirjanmerkkinä.Michael jää kiinni asunnosta ja pidätetään luvattomasta tunkeutumisesta, mutta Gene maksaa takuut. Kuitin avulla Michael saa selville, että Arthur oli tilannut kolmetuhatta kopiota luottamuksellista U-North-asiakirjaa. Michael ottaa yhden mukaansa; kaksi palkkamurhaajaa (jotka nyt seuraavat häntä) ilmoittavat asiasta Karenille. Michael on aikeissa näyttää pomolleen Marty Bachille (Sydney Pollack, toiseksi viimeisessä elokuvassaan), mitä hän on saanut selville, mutta hänelle tarjotaan työsopimuksen uusimista ja 80 000 dollarin bonusta, jota hän oli pyytänyt velkojensa kattamiseksi. Salassapitosopimus saa Michaelin tajuamaan, että Marty tietää jo U-Northin hämäristä liiketoimista. yksi palkkamurhaajista virittää Michaelin autoon pommin, mutta joutuu jättämään sen kesken, kun Michael palaa. Korttipelissä ollessaan Michael saa puhelinsoiton, jossa hänet kutsutaan tapaamaan Westchesterin piirikunnassa olevaa yliajajan asiakasta, joka on nähty elokuvan alussa. Häntä seuraa kaksi miestä, joilla on vaikeuksia seurata häntä, mutta pääsevät lopulta tarpeeksi lähelle räjäyttääkseen kauko-ohjatun pommin. Michael oli kuitenkin lähtenyt autosta ihailemaan hevosia pellolla, sillä se muistutti kuvitusta Realm and Conquest -kirjasta. Michael heittää henkilökohtaiset tavaransa tuleen ja pakenee metsään.U-Northin hallituksen kokouksessa Manhattanin hotellissa Karen ehdottaa uuden sovintosopimuksen hyväksymistä yhtiötä vastaan nostetussa ryhmäkanteessa. Hän poistuu huoneesta antaakseen johtokunnan harkita asiaa ja kohtaa hotellin aulassa Michaelin, joka ilmoittaa Karenille, että hänellä on pääsy U-Northin muistioon ja että hän tietää Karenin roolista Arthurin murhassa ja sitä seuranneesta murhayrityksestä. Hän yllyttää Karenia tarjoamaan hänelle 10 miljoonaa dollaria vaikenemisesta. Karen suostuu vastahakoisesti, jolloin Michael paljastaa taskussaan olevan puhelimen, joka on välittänyt heidän keskustelunsa poliisille. Jeffries tulee hallituksen kokouksesta katsomaan Karenia. Michaelin läsnäolosta huolestuneena hän kutsuu turvamiehet paikalle, mutta poliisi saapuu yhtäkkiä paikalle ja pidättää sen sijaan hänet ja Karenin. Michael antaa puhelimen Genelle, poistuu sitten rakennuksesta, kutsuu taksin, ojentaa kuljettajalle 50 dollaria ja käskee tätä "antamaan minulle 50 dollarin arvosta". Aja vain".</w:t>
      </w:r>
    </w:p>
    <w:p>
      <w:r>
        <w:rPr>
          <w:b/>
        </w:rPr>
        <w:t xml:space="preserve">Tulos</w:t>
      </w:r>
    </w:p>
    <w:p>
      <w:r>
        <w:t xml:space="preserve">Kuka murhattiin, jotta se näyttäisi vahingossa tapahtuneelta yliannostukselta tai itsemurhalta?</w:t>
      </w:r>
    </w:p>
    <w:p>
      <w:r>
        <w:rPr>
          <w:b/>
        </w:rPr>
        <w:t xml:space="preserve">Esimerkki 2.4152</w:t>
      </w:r>
    </w:p>
    <w:p>
      <w:r>
        <w:t xml:space="preserve">Rhoda Williams (Brit Marling) on lukiolainen, joka on hiljattain hyväksytty MIT:hen. Hän juhlii ystäviensä kanssa ja ajaa kotiin päihtyneenä. Kuunnellessaan radiosta tarinaa lähestyvästä planeetasta, joka näyttää aivan Maalta, hän katsoo autonsa ikkunasta tähtiin ja törmää tahattomasti risteyksessä pysähtyneeseen autoon, jolloin John Burroughs (William Mapother) joutuu koomaan ja hänen vaimonsa ja poikansa kuolevat. Rhoda on alaikäinen, joten hänen henkilöllisyyttään ei paljasteta Johnille. Vankilatuomionsa kärsittyään Rhoda ei mene MIT:hen, vaan ryhtyy vahtimestariksi paikalliseen kouluun, koska hän haluaa fyysisesti siivota asioita käsillään, mutta ei ajatella liikaa. siivottuaan koulua jonkin aikaa ja kuultuaan lisää uutisia lähestyvästä peilimaailmasta Rhoda käy Johnin luona tämän tultua toipuneeksi ja ajattelee pyytävänsä anteeksi hänelle aiheuttamaansa vahinkoa. Mies avaa oven ja Rhoda menettää hermonsa. Sen sijaan hän teeskentelee olevansa siivooja, joka tarjoaa ilmaista siivouspäivää Maid'n Havenin (New Havenissa toimiva siivouspalvelu) markkinointikeinona. John, joka on melkein jättänyt Yalen musiikkitieteiden opettajanpaikkansa ja elää nyt masentuneena ja likaisessa huumassa, suostuu Rhodan tarjoukseen. Kun Rhoda on valmis, John, joka ei vieläkään tiedä, että Rhoda on henkilö, joka tappoi hänen vaimonsa ja poikansa, pyytää Rhodaa tulemaan takaisin ensi viikolla. Rhoda kertoo hänelle, että joku tulee, mutta se ei ehkä ole hän." Rhoda palaa siivoamaan ja kehittää Johnin kanssa välittävän suhteen, joka lopulta muuttuu merkittävämmäksi ja romanttisemmaksi. He pitävät toisistaan ja ovat älykkäitä ja sopivat yhteen keskustelevasti. Rhoda haluaa aidosti olla Johnin palveluksessa.Rhoda osallistuu esseekilpailuun, jota sponsoroi miljonääriyrittäjä, joka tarjoaa siviiliavaruuslentoa lähestyvälle peilimaalle. Rhodan essee valitaan, ja hänet valitaan yhdeksi ensimmäisistä tutkimusmatkailijoista matkustamaan toiseen Maahan. Rhoda kertoo Johnille voittaneensa avaruuslennon, mutta John pyytää häntä olemaan lähtemättä. Kun Rhoda kuitenkin kertoo, että hän oli se, joka tappoi hänen vaimonsa ja poikansa, mies pakottaa hänet ulos talostaan.Rhoda kuulee televisiolähetyksessä, että peilimaailman asukkaat olivat kaikin tavoin samanlaisia kuin hänen maapallonsa asukkaat siihen asti, kunnes he saivat tietää toisen maapallon olemassaolosta. Siitä lähtien identtiset ihmiset eri maapalloilla alkoivat luultavasti poiketa toisistaan pienissä asioissa ja muuttaa toimintaansa. Rhoda toivoo, että hänen identtinen minänsä toisella Maapallolla ei tehnyt samoja virheitä kuin hän teki onnettomuusyönä." Rhoda palaa Johnin luo ja antaa hänelle lipun toiselle Maapallolle kertoen hänelle tarpeeksi tietoa antaakseen hänelle pienen toivon siitä, että hänen vaimonsa ja poikansa saattaisivat olla elossa sillä planeetalla. John ottaa lahjan vastaan ja hänestä tulee yksi ensimmäisistä siviiliavaruusmatkustajista toiselle Maapallolle.Kuukausia myöhemmin Rhoda lähestyy takaoveaan ja näkee kaksoisolentonsa toiselta Maapallolta seisovan edessään.</w:t>
      </w:r>
    </w:p>
    <w:p>
      <w:r>
        <w:rPr>
          <w:b/>
        </w:rPr>
        <w:t xml:space="preserve">Tulos</w:t>
      </w:r>
    </w:p>
    <w:p>
      <w:r>
        <w:t xml:space="preserve">Kuka haluaa aidosti palvella häntä?</w:t>
      </w:r>
    </w:p>
    <w:p>
      <w:r>
        <w:rPr>
          <w:b/>
        </w:rPr>
        <w:t xml:space="preserve">Esimerkki 2.4153</w:t>
      </w:r>
    </w:p>
    <w:p>
      <w:r>
        <w:t xml:space="preserve">Doug Masters, Yhdysvaltain ilmavoimien veteraanilentäjän eversti Ted Mastersin poika, on innokas siviililentäjä, joka toivoo voivansa seurata isänsä jalanjälkiä. Hänen toiveensa murtuvat, kun hän saa hylkäävän päätöksen ilmavoimien akatemiasta. Tilannetta pahentaa uutinen, jonka mukaan hänen isänsä on ammuttu alas ja vangittu kuvitteellisessa Bilyan arabivaltiossa partioidessaan Välimeren yllä. Vaikka tapaus sattui kansainvälisillä vesillä, arabivaltion tuomioistuin toteaa eversti Mastersin syylliseksi heidän alueellaan tapahtuneeseen tunkeutumiseen ja tuomitsee hänet hirteen kolmessa päivässä. Koska Yhdysvaltain hallitus ei tee mitään pelastaakseen isänsä hengen, Doug päättää ottaa asiat omiin käsiinsä ja keksiä oman pelastustehtävänsä. Hän pyytää apua eversti Charles "Chappy" Sinclairilta, Vietnamin veteraanilentäjältä, joka on tällä hetkellä ilmavoimien reservissä. Vaikka hän ei tunne eversti Mastersia henkilökohtaisesti, hänellä on ollut suotuisa kohtaaminen hänen kanssaan vuosia ennen Dougin tapaamista ja hän "tuntee tyypin". Chappy on aluksi epäileväinen, mutta Doug vakuuttaa hänelle, että hänellä on ystäviensä kanssa täysi pääsy lentotukikohdan tiedustelutietoihin ja resursseihin ja että hän voi antaa hänelle F-16-hävittäjän tehtävää varten. Dougin yllätykseksi Chappy oli jo itse alkanut suunnitella pelastusoperaatiota saatuaan tietää eversti Mastersin oikeudenkäynnin tuloksen. Chappyn ja Dougin tiimin yhteisten ponnistelujen tuloksena syntyy huolellisesti suunniteltu operaatio ja kahden raskaasti aseistetun F-16B-koneen hankinta, joista Doug lentää toista yksikköä. eversti Mastersin teloituspäivänä Doug ja Chappy lentävät koneillaan Välimerelle ja ylittävät vihollisvaltion ilmatilan. Sitä seuraavassa taistelussa he tuhoavat kolme MiG-23-hävittäjää ja tuhoavat lentokentän, mutta Chappyn kone vaurioituu ilmatorjuntatykistä. Hän käskee Dougia nousemaan korkealle ja soittamaan hänelle edellisenä iltana tekemänsä nauhan, sitten hänen moottorinsa pettää ja Doug kuuntelee, kun Chappyn hävittäjä putoaa. Chappyn nauhoitettu ääni antaa Dougille rohkaisua ja yksityiskohtia, jotka auttavat häntä suorittamaan tehtävän loppuun ja pelastamaan isänsä. Doug saa vihollisen uskomaan, että hän johtaa laivuetta, ja uhkaa vihollisvaltiota vapauttamaan isänsä noudettavaksi. Ennen kuin Doug laskeutuu koneeseensa, eversti Masters joutuu tarkka-ampujan ampumaksi, minkä vuoksi Doug tuhoaa lentotukikohdan ja polttaa kiitoradan napalmilla pitääkseen armeijan loitolla sillä aikaa, kun hän laskeutuu ja hakee haavoittuneen isänsä. Juuri kun he nousevat ilmaan, Doug ja hänen isänsä kohtaavat toisen MiG-ryhmän, jota johtaa eversti Akir Nakeshn, itse lentäjä-ässä. Yksinäinen F-16 ja Nakeshin MiG käyvät koiratappelua, kunnes Dougin ohjus tappaa Nakeshin. Polttoaine ja ammukset ovat vähissä, ja muut vihollisen MiGit jahtaavat F-16:sta, kun paikalle ilmestyy Yhdysvaltain ilmavoimien F-16-koneiden laivue, joka torjuu MiGit ja saattaa Dougin ja hänen isänsä Ramsteinin lentotukikohtaan Länsi-Saksaan.Kun eversti Mastersia hoidetaan haavojensa vuoksi, Doug tapaa Chappyn, joka oli syöksynyt koneestaan ja jonka egyptiläinen kalastustroolari otti kyytiin. Ilmavoimien tuomarineuvosto kutsuu heidät molemmat kokoon holtittomasta toiminnastaan. Koska kaksikon rankaiseminen paljastaisi ilmavoimien turvallisuuden kiusallisen puutteen, lautakunta luopuu syytteen nostamisesta, kunhan Doug ja Chappy eivät koskaan puhuisi operaatiostaan kenellekään. Lisäksi Chappy suostuttelee lautakunnan myöntämään Dougille pääsyn ilmavoimien akatemiaan. Päiviä myöhemmin presidentin määräämä lentokone palaa Yhdysvaltoihin, ja Doug, Chappy ja eversti Masters palaavat perheensä ja ystäviensä luo.</w:t>
      </w:r>
    </w:p>
    <w:p>
      <w:r>
        <w:rPr>
          <w:b/>
        </w:rPr>
        <w:t xml:space="preserve">Tulos</w:t>
      </w:r>
    </w:p>
    <w:p>
      <w:r>
        <w:t xml:space="preserve">Mihin arabivaltion tuomioistuin katsoo eversti Mestarin syyllistyneen?</w:t>
      </w:r>
    </w:p>
    <w:p>
      <w:r>
        <w:rPr>
          <w:b/>
        </w:rPr>
        <w:t xml:space="preserve">Esimerkki 2.4154</w:t>
      </w:r>
    </w:p>
    <w:p>
      <w:r>
        <w:t xml:space="preserve">Vuonna 1988 Dottie Hinson (Geena Davis) osallistuu Baseball Hall of Famessa uuden All-American Girls Professional Baseball League (AAGPBL) -näyttelyn avajaisiin. Hän näkee monia entisiä joukkuetovereitaan ja ystäviään, mikä saa hänet muistelemaan vuotta 1943. Kun toinen maailmansota uhkaa lopettaa Major League Baseballin, karkkimagnaatti ja Cubs-joukkueen omistaja Walter Harvey (Garry Marshall) suostuttelee omistajakollegansa rahoittamaan naisten liigaa. Ira Lowenstein (David Strathairn) saa vastuun, ja Ernie Capadino (Jon Lovitz) lähetetään värväämään pelaajia. Capadino osallistuu Oregonin maaseudulla järjestettävään teollisuusliigan softball-otteluun ja pitää näkemästään Dottiesta, paikallisen meijerin joukkueen siepparista. Dottie kieltäytyy Capadinon tarjouksesta, sillä hän on tyytyväinen yksinkertaiseen maalaiselämäänsä odottaessaan miehensä Bobin (Bill Pullman) paluuta sodasta. Hänen siskonsa (ja joukkuetoverinsa) Kit (Lori Petty) haluaa kuitenkin epätoivoisesti pois ja tehdä jotain itsestään. Capadino ei ole vaikuttunut Kitin iskukyvystä, mutta suostuu ottamaan hänet mukaan, jos hän saa Dottien mielen muuttumaan. Dottie suostuu, mutta vain siskonsa vuoksi. Dottie ja Kit lähtevät Harvey Fieldille Chicagoon koe-otteluun. Siellä he tapaavat pari newyorkilaista, taksitanssija "All the Way" Mae Mordabiton (Madonna) ja hänen parhaan ystävänsä, portsari Doris Murphyn (Rosie O'Donnell), sekä pehmeäsanainen oikeanpuoleinen kenttäpelaaja Evelyn Gardnerin (Bitty Schram), lukutaidottoman ja ujon vasemmanpuoleisen kenttäpelaajan Shirley Bakerin (Ann Cusack), syöttäjä/lyhytpelaaja ja entinen Miss Georgia -kauneuskuningattareksi valittu Ellen Sue Gotlanderin (Freddie Simpson), lempeä vasen kenttäpelaaja/varakenttäpelaaja Betty "Spaghetti" Horn (Tracy Reiner), kotoisa kakkospesäpelaaja Marla Hooch (Megan Cavanagh), jonka Ernie, Dottie ja Kit löysivät Coloradon Fort Collinsissa pelaamassa isänsä American Legion -joukkueessa, ja ykköspesäpelaaja Helen Haley (Anne Ramsay), joka on syntyperäinen Saskatchewanista. Heidät ja kahdeksan muuta valitaan Rockford Peaches -joukkueeseen, kun taas 48 muuta pelaajaa jaetaan Racine Bellesin, Kenosha Cometsin ja South Bend Blue Soxin kesken. 48 Peachesin managerina toimii Jimmy Dugan (Tom Hanks), entinen Cubs-joukkueen valiojoukkue, joka aluksi suhtautuu koko juttuun kuin vitsiin. Liiga ei aluksi herätä juurikaan kiinnostusta. Kun Life-lehden valokuvaaja on katsomossa, Lowenstein anelee pelaajia tekemään jotain näyttävää. Dottie suostuu, kun pallo putoaa kotipesän takaa, ja nappaa sen kiinni samalla kun tekee spagaatin. Tuloksena syntynyt valokuva päätyy lehden kanteen. Julkisuuskampanja houkuttelee lisää väkeä palloilupeleihin, mutta omistajat eivät ole vakuuttuneita. Koska Kitillä on sisaruskilpailu siskonsa kanssa, hänet vaihdetaan Peachesin kilpailijaan, Racine Bellesiin.Peaches pääsee kauden päätteeksi liigan World Seriesiin. Peachesin ollessa pukuhuoneessaan Jimmy antaa Bettylle sähkeen, jossa kerrotaan, että hänen miehensä George on kaatunut Tyynenmeren teatterilla taistellessaan. Äkillisen menetyksen ja raskaan surun vuoksi Betty jättää joukkueen. Myöhemmin samana iltana Dottie saa yllätyksen, kun Italiassa 36. jalkaväkidivisioonassa palveleva Bob ilmestyy paikalle. Hänet on kotiutettu armeijasta. Seuraavana aamuna Jimmy saa tietää, että Dottie lähtee kotiin Bobin kanssa. Hän ei pysty taivuttelemaan Dottiea edes pelaamaan World Seriesissä; hän sanoo, että Dottie tulee vielä katumaan päätöstään.Peaches ja Belles kohtaavat World Seriesissä, jossa pelataan seitsemäs ja ratkaiseva ottelu. Dottie, joka on harkinnut asiaa uudelleen matkalla takaisin Oregoniin, on Peachesin sieppari, kun taas Kit on Bellesin aloittava syöttäjä. Belles johtaa yhdeksännessä erässä juoksulla, ja Dottie lyö avausjuoksun. Kit on viimeinen lyöjä. Suuren paineen alla hän saa lyönnin ja, välittämättä kolmannen pesän valmentajan pysähtymiskäskystä, lyö voittojuoksun lyömällä siskonsa lyöntilaudalla ja irrottamalla pallon Dottien kädestä. Myyjäiset vakuuttavat Harveyn antamaan Lowensteinille omistajien tuen. Pelin jälkeen siskokset tekevät sovinnon ennen kuin Dottie lähtee.Takaisin nykyhetkessä Dottie tapaa useita muita pelaajia, muun muassa Kitin, jota hän ei ole nähnyt moneen vuoteen. Useiden hahmojen kohtalot paljastuvat: Jimmy, Bob ja Evelyn ovat kuolleet, ja Marla on ollut naimisissa baarissa tapaamansa Nelsonin kanssa yli 40 vuotta. Alkuperäiset Peachesit laulavat Evelynin säveltämän yhteislaulun ja poseeraavat ryhmäkuvassa.</w:t>
      </w:r>
    </w:p>
    <w:p>
      <w:r>
        <w:rPr>
          <w:b/>
        </w:rPr>
        <w:t xml:space="preserve">Tulos</w:t>
      </w:r>
    </w:p>
    <w:p>
      <w:r>
        <w:t xml:space="preserve">Missä asennossa Dottie soittaa, kun Ernie tapaa hänet Oregonissa?</w:t>
      </w:r>
    </w:p>
    <w:p>
      <w:r>
        <w:rPr>
          <w:b/>
        </w:rPr>
        <w:t xml:space="preserve">Esimerkki 2.4155</w:t>
      </w:r>
    </w:p>
    <w:p>
      <w:r>
        <w:t xml:space="preserve">Kuvittele, jos sinulla olisi ollut kaksimetrinen hirviö, joka olisi auttanut sinua vaikeiden aikojen yli, kun olit 11-vuotias!Willy on kauhuissaan muutosta perheen uuteen taloon. Hän on vakuuttunut, että se on täynnä pahoja avaruusolentoja, jotka jahtaavat häntä. Vastauksena Willyn toivomukseen, että joku pelastaisi hänet, Gooby herää henkiin rakastettavana, täysikokoisena, röpelönä, oranssina, karvaisena olentona, joka itse asiassa näyttää pelkäävän maailmaa enemmän kuin Willy. Nämä kaksi joutuvat karvaisiin seikkailuihin ja oppivat jotain ystävyyden voimasta. Lopulta Gooby täyttää Willyn alkuperäisen toiveen tuomalla Willyn ja hänen isänsä yhteen koskettavassa ja jännittävässä loppuhuipennuksessa... Lapsille harva asia on pelottavampi kuin muutto uuteen taloon ja tieto siitä, että sängyn alla on hirviöitä. Willy-parka (Matthew Knight, THE GRUDGE 2) joutuu pelkäämään molempia asioita, kun hänen perheensä löytää uuden kodin. Mutta onneksi Willyllä on Gooby (äänenä Robbie Coltrane), rakastettava elävä nallekarhu, jonka koko ja pelot jättävät Willyn omat pelot kääpiöksi. Goobyn avulla poika saattaa selvitä ja menestyä uudessa ympäristössään. GOOBYn pääosissa nähdään myös David James Elliott ja Eugene Levy. [D-Man2010]</w:t>
      </w:r>
    </w:p>
    <w:p>
      <w:r>
        <w:rPr>
          <w:b/>
        </w:rPr>
        <w:t xml:space="preserve">Tulos</w:t>
      </w:r>
    </w:p>
    <w:p>
      <w:r>
        <w:t xml:space="preserve">Minkä ikäisenä voit kuvitella, että sinulla olisi kaksimetrinen hirviö auttamassa sinua vaikeiden aikojen yli?</w:t>
      </w:r>
    </w:p>
    <w:p>
      <w:r>
        <w:rPr>
          <w:b/>
        </w:rPr>
        <w:t xml:space="preserve">Esimerkki 2.4156</w:t>
      </w:r>
    </w:p>
    <w:p>
      <w:r>
        <w:t xml:space="preserve">On ensimmäinen päivä, jolloin nämä ekaluokkalaiset palaavat kouluun, ja neiti Crabtree on innokas aloittamaan. Toisin on pikku Breezyn laita. Hänen kärsivällinen äitinsä haluaa hänen menevän kouluun, jotta hänestä tulisi jonain päivänä presidentti, mutta Breezy haluaa tulla "raitiovaunukonduktööriksi", koska: "Voi pojat, he saavat kaikki kolikot!". Matkalla kouluun hän vierailee paikallisessa Sepässä, ja jälleen kerran koulutuksen tärkeydestä käydyn keskustelun jälkeen hän päättää joutua koulussa niin pahoihin vaikeuksiin, että opettaja erottaa hänet koulusta. Lopulta hänen strategiansa toimii: lasten tuoleihin kiinnitetään nauloja, opettajien kirjat liimataan yhteen, jäteastiaan laitetaan auton torvi, jota hän ohjaa luokan takaosasta - jopa aasi tuodaan luokkaan! Neiti Crabtree on kuitenkin perillä tästä 40-vuotiaasta, joka on 1. luokkalaisen ruumiissa, ja antaa hänelle, mitä hän haluaa, tietäen varsin hyvin, että kun hän on ollut päivän ilman mitään tekemistä ilman ystäviään, hän tulee kerjäämään neitiä päästämään hänet takaisin luokkaan.</w:t>
      </w:r>
    </w:p>
    <w:p>
      <w:r>
        <w:rPr>
          <w:b/>
        </w:rPr>
        <w:t xml:space="preserve">Tulos</w:t>
      </w:r>
    </w:p>
    <w:p>
      <w:r>
        <w:t xml:space="preserve">Kuka on opettaja?</w:t>
      </w:r>
    </w:p>
    <w:p>
      <w:r>
        <w:rPr>
          <w:b/>
        </w:rPr>
        <w:t xml:space="preserve">Esimerkki 2.4157</w:t>
      </w:r>
    </w:p>
    <w:p>
      <w:r>
        <w:t xml:space="preserve">Torre Europa toimii Dekian toimiston kuvauspaikkana.Johdannon jälkeen, jossa näytetään Madridin AZCA-aluetta Kansainvälisen valuuttarahaston ja Maailmanpankin kokouksen ja siihen liittyvien globalisaation vastaisten mielenosoitusten aikana, koko elokuva tapahtuu yhtiörakennuksessa (ulkokohtaukset on kuvattu Torre Europassa), enimmäkseen suljetussa kokoushuoneessa.Tarina kertoo seitsemästä ihmisestä, jotka on valittu useiden hakijoiden joukosta viimeiselle kierrokselle, jossa ratkaistaan, kuka saa kadehdittavan johtajan paikan salaperäisessä yhtiössä, Dekiassa. Seitsemän hakijaa joutuu suorittamaan psykologisia testejä - jotka tunnetaan nimellä "Grönholm-menetelmä" - ja jotka alkavat karsia hakijoita yksi kerrallaan. Alussa varoitetaan, että yksi seitsemästä henkilöstä on yrityksen työntekijä, joka esiintyy hakijana arvioidakseen muita. Kun hakijoita hylätään, kilpajuoksu paikasta muuttuu yhä jännittyneemmäksi ja synkemmäksi. Testit paljastavat jokaisen hahmon heikkoudet ja heidän asenteensa yritystyöhön. Lopulta "myyrä" paljastuu, ja vain yksi heistä saa haluamansa paikan.</w:t>
      </w:r>
    </w:p>
    <w:p>
      <w:r>
        <w:rPr>
          <w:b/>
        </w:rPr>
        <w:t xml:space="preserve">Tulos</w:t>
      </w:r>
    </w:p>
    <w:p>
      <w:r>
        <w:t xml:space="preserve">Missä Dekian toimistot sijaitsevat?</w:t>
      </w:r>
    </w:p>
    <w:p>
      <w:r>
        <w:rPr>
          <w:b/>
        </w:rPr>
        <w:t xml:space="preserve">Esimerkki 2.4158</w:t>
      </w:r>
    </w:p>
    <w:p>
      <w:r>
        <w:t xml:space="preserve">Jossain Intiassa sijaitsevasta pikkukaupungista on tulossa seuraava Shanghai. Tulevaan kansainväliseen yrityspuistoon kaadetaan miljardeja dollareita, ja sen avajaisten aattona humalainen kuorma-autonkuljettaja ajaa yli tunnetun yhteiskunnallisen aktivistin. Yksinäinen tyttö uskoo, että kyseessä on murha, ja hänen tukenaan on pornoelokuvantekijä, joka väittää, että hänellä on todisteet, jotka saavat hallituksen kaatumaan. korkea-arvoinen byrokraatti otetaan mukaan tutkimaan onnettomuutta. poliittinen trilleri Shanghai seuraa näiden epätodennäköisten sankareiden matkaa, kun he kokoontuvat yhteen löytääkseen oikeutta Intian demokratian labyrintissa.</w:t>
      </w:r>
    </w:p>
    <w:p>
      <w:r>
        <w:rPr>
          <w:b/>
        </w:rPr>
        <w:t xml:space="preserve">Tulos</w:t>
      </w:r>
    </w:p>
    <w:p>
      <w:r>
        <w:t xml:space="preserve">Kuka otetaan mukaan tutkimaan onnettomuutta?</w:t>
      </w:r>
    </w:p>
    <w:p>
      <w:r>
        <w:rPr>
          <w:b/>
        </w:rPr>
        <w:t xml:space="preserve">Esimerkki 2.4159</w:t>
      </w:r>
    </w:p>
    <w:p>
      <w:r>
        <w:t xml:space="preserve">Vuonna 1951 Norman Dale saapuu Kaakkois-Indianan maaseutukaupunkiin Hickoryyn, jossa hänestä tulee lukion opettaja ja koripallovalmentaja. Hänet palkkasi Cletus Summers, rehtori ja Dalen pitkäaikainen ystävä. Dale, joka oli juuri tullut laivastosta, oli ollut mestarivalmentaja yliopistossa, kunnes hän löi yhtä pelaajistaan. Valmentajan paikka Hickoryssa on hänelle viimeinen mahdollisuus. kuten suuri osa osavaltiosta, Hickory on intohimoisesti kiinnostunut koripallosta. Kaupunkilaiset ovat tietoisia siitä, että kaupungin paras pelaaja Jimmy Chitwood ei aio pelata tämän kauden joukkueessa, koska hän on kiintynyt edelliseen valmentajaan ja kotikaupungin opettajakunnan jäsen Myra Fleener on huolissaan. Myra Fleener on huolehtinut Jimmystä hänen äitinsä sairastumisen jälkeen ja varoittaa Dalea yrittämästä taivutella Jimmyä muuttamaan mieltään. koulun oppilasmäärä on niin pieni, että Dale saa joukkueeseensa vain seitsemän pelaajaa. Ensimmäisissä harjoituksissaan Dale erottaa nopeasti yhden, Buddy Walkerin, koska hän ei kiinnitä huomiota ja puhuu valmentajan puhuessa. Toinen, Whit Butcher, lähtee pois tukeakseen ystäväänsä, joten Dale saa mukaansa vain viisi pelaajaa, mikä on vähimmäismäärä, joka tarvitaan pelaamiseen. Sitten hän alkaa harjoitella jäljelle jääviä viittä pelaajaa (Rade Butcher, Merle Webb, Everett Flatch, Strap Purl ja varustevastaava Ollie McLellan) perusasioilla ja kuntoutuksella, mutta ei pelaa harjoituksia eikä ammuntaa, mikä ei miellytä pelaajia. Kaupunkilaiset, jotka ovat kuulleet valmentajan epätavanomaisesta lähestymistavasta joukkueen kanssa työskentelyyn, tunkeutuvat harjoituksiin ja vaativat tietää, mitä Dale tekee. Whitin isä saapuu kuitenkin paikalle poikansa kanssa ja pakottaa poikansa pyytämään Daleilta anteeksi lähtöä ja pyytämään uutta mahdollisuutta. Tämän jälkeen herra Butcher osoittaa tukensa Dalelle ajamalla kaupunkilaiset ulos salista." Kun joukkue on harjoitellut neljän syötön hyökkäystä, Dale pysyy kauden avausottelussa sitoutuneena tähän lähestymistapaan, vaikka Rade Butcher ei tottele häntä ja heittää toistuvasti onnistuneesti ilman syöttöjä. Dale istuttaa hänet penkille, ja kun toinen pelaaja tekee virheen, hän kieltäytyy päästämästä Radea takaisin peliin, jolloin hänen joukkueellaan on vain neljä pelaajaa kentällä kotiyleisön huudon saattelemana. Seuraavassa pelissä, kun vastapuolen pelaaja työntää sormensa Dalen rintaan kentällä tapahtuneen riidan aikana aikalisän aikana, Rade hyppää puolustamaan häntä ja lyö pelaajaa leukaan. Sitä seuranneen tappelun jälkeen Cletus, joka on avustanut Dalea valmennuksessa, saa lievän sydänkohtauksen. valmentaja vieraannuttaa yhteisöä entisestään laittamalla joukkueen pelaamaan hitaalla, puolustusvoittoisella pelityylillä, joka ei heti tuota tulosta, ja menettämällä malttinsa, minkä vuoksi hänet erotetaan useista peleistä. kun Cletus on sairaalahoidossa, Dale kutsuu paikallisen entisen tähtipelaajan, Everettin alkoholisti-isän, Wilbur "Shooter" Flatchin, joka on asiantunteva paikallinen entinen tähtipelaaja, seuraamaan häntä penkille uudeksi avustajaksi. Tämäkin hämmentää koko kaupunkia, myös Everettiä. Valmentajalla on yksi tärkeä ehto, jotta Shooter voi osallistua joukkueen toimintaan: hänen on oltava koko ajan selvin päin poikien seurassa. kauden puolivälissä kutsutaan koolle hätäkokous, jossa äänestetään siitä, pitäisikö Dale erottaa. Fleener arvostaa sitä, että valmentaja on pysynyt erossa Jimmystä ja hänen ponnisteluistaan Shooterin kanssa, ja vaikka hän on saanut tietää Dalen aiemmasta virheestä ja epävakaasta käyttäytymismallista valmentajana, hän ilmaisee yllättäen kokouksessa tukensa Dalen puolesta. Juuri kun äänestystä ollaan laskemassa, Jimmy astuu kokoukseen ja pyytää lupaa puhua. Hän sanoo olevansa valmis aloittamaan jälleen koripallon pelaamisen, mutta vain jos Dale pysyy valmentajana. Äänestyslaskenta ilmoitetaan ja se on mennyt Dalea vastaan, mutta Fleenerin äiti hyppää ylös ja vaatii uusintaäänestystä. Herra Butcher pyytää kokoukselta ääniäänestystä, ja kaupunkilaiset äänestävät ylivoimaisesti Dalen valmentajana pysymisen puolesta. tästä lähtien Hickorysta tulee lähes pysäyttämätön joukkue. Matkan varrella Dale todistaa Shooterin arvon kaupunkilaisille (ja Shooterille itselleen) hankkiutumalla tahallaan ulos pelistä ja pakottamalla Shooterin näyttämään valmennustaitonsa. Shooter tekee juuri niin, kun hän kaavioi pelin, jolla Hickory voittaa pelin viime sekunnin heitolla. Huolimatta takaiskusta, jossa Shooter saapuu peliin humalassa ja päätyy sairaalaan, joukkue etenee turnauksissa, ja siihen vaikuttavat myös tuntemattomat pelaajat, kuten pienikokoinen Ollie ja hartaasti uskonnollinen Strap.Hickory järkyttää osavaltiota pääsemällä Indianapolisin mestaruusotteluun. Suurella areenalla ja ennen näkemättömän suuren yleisön edessä Hickoryn pelaajat kohtaavat suuria vaikeuksia voittaakseen osavaltion mestaruutta puolustavan South Bendin, jonka pelaajat ovat pitempiä ja urheilullisempia. Chitwoodin viimeisellä sekunnilla tekemän maalin ansiosta pieni Hickory vie Indianan osavaltion mestaruuden 1952.</w:t>
      </w:r>
    </w:p>
    <w:p>
      <w:r>
        <w:rPr>
          <w:b/>
        </w:rPr>
        <w:t xml:space="preserve">Tulos</w:t>
      </w:r>
    </w:p>
    <w:p>
      <w:r>
        <w:t xml:space="preserve">Mistä kaupunginkokous äänesti?</w:t>
      </w:r>
    </w:p>
    <w:p>
      <w:r>
        <w:rPr>
          <w:b/>
        </w:rPr>
        <w:t xml:space="preserve">Esimerkki 2.4160</w:t>
      </w:r>
    </w:p>
    <w:p>
      <w:r>
        <w:t xml:space="preserve">Ihmiskunta on saavuttanut avaruuslentokyvyn ja rakentanut "The Wheel" -avaruusaseman 1075 mailin korkeudelle Maan kiertoradalle. Sitä komentaa sen suunnittelija, eversti Samuel T. Merritt (Walter Brooke). Hänen poikansa, kapteeni Barney (Eric Fleming), joka on ollut asemalla vuoden, haluaa palata Maahan. läheiselle kiertoradalle on rakennettu jättiläisavaruusalus, ja Maan tarkastaja saapuu asemalle uusien käskyjen kanssa: Merritt ylennetään kenraaliksi ja hänestä tulee uuden avaruusaluksen komentaja, joka nyt lähetetään Kuun sijasta Marsiin. Kun kenraali Merritt miettii kolmen sotilaan ja yhden upseerin miehistöä, hänen läheinen ystävänsä, kersantti Mahoney (Mickey Shaughnessy) ilmoittautuu vapaaehtoiseksi. Kenraali hylkää hänet, koska hän on 20 vuotta liian vanha. Kuultuaan, että Mars on uusi määränpää, Barney Merritt ilmoittautuu vapaaehtoiseksi toiseksi upseeriksi. heti kun miehistö on katsonut televisiolähetyksen perheeltään ja ystäviltään, operaatio lähtee kohti punaista planeettaa. Kenraalin diagnosoimaton ja kasvava avaruusväsymys alkaa vaikuttaa vakavasti hänen arvostelukykyynsä: Hän lukee usein Raamattua ja alkaa epäillä tehtävän oikeamielisyyttä. Laukaisun jälkeen kersantti Mahoney paljastuu salamatkustajaksi, joka on piiloutunut miehistön avaruuspukuun. Myöhemmin heidän ohjaustutkan antenninsa pettää, ja kaksi miehistön jäsentä menee ulos korjaamaan sitä. He onnistuvat saamaan sen toimimaan juuri, kun monitorit näyttävät hehkuvan planeetanmuotoisen, 20 kertaa avaruusalusta suuremman planeetan, joka lähestyy heitä takaa. Kenraali laukaisee moottorit ja onnistuu juuri ja juuri välttämään törmäyksen. Mutta planeetan nopeasti kiertävät roskat puhkaisevat kersantti Fodorin (Ross Martin) avaruuspuvun ja tappavat hänet välittömästi. Avaruudessa pidetyn jumalanpalveluksen jälkeen Fodorin ruumis heitetään ajelehtimaan tyhjyyteen. 8 kuukautta myöhemmin kenraali on yhä enemmän henkisesti epätasapainossa ja keskittyy kersantti Fodorin menetykseen "Jumalan tuomiona". Marsiin laskeutumisen lähestyessä hän yrittää tuhota heidän avaruusaluksensa, sillä hän on nyt vakuuttunut siitä, että tehtävä rikkoo Jumalan lakeja. Barney riistää isältään hallinnan ja laskeutuu suurella lentävällä siipipurjelentokoneella turvallisesti. Myöhemmin, kun miehistö ottaa ensimmäiset askeleensa punaisella planeetalla, he katsovat ylös ja näkevät veden valuvan alas nyt pystysuorassa olevasta paluuraketista. Barney saa nopeasti selville, että vuoto on isänsä aiheuttamaa sabotaasia, ja hän uhkaa poikaansa 45-kaliiperisella automaattiaseella. He kamppailevat, ja pistooli laukeaa, jolloin kenraali kuolee. Kersantti Mahoney, joka näki vain kamppailun viimeiset vaiheet, haluaa Barneyn vangittavaksi ja uhkailee sotaoikeudenkäynnillä, mutta viileämpi mieli voittaa; Barneystä tulee johtava upseeri.Mars osoittautuu epäystävälliseksi, ja he kamppailevat selviytyäkseen pienentyneiden vesivarojensa kanssa. Maan oikea kiertorata-asento paluumatkaa varten on vuoden päässä. He viettävät synkkänä ensimmäistä joulua Marsissa, kun äkillinen lumimyrsky puhaltaa paikalle, ja he voivat täydentää vesivarastojaan. Kun heidän laukaisuikkunansa saapuu, he kuulevat matalia jyrinöitä, näkevät kivien putoavan ja tuntevat maan tärisevän rajusti. Maanpinta siirtyy tämän voimakkaan Marsinjäristyksen aikana. Heidän avaruusaluksensa on nyt kallellaan epävarmassa kulmassa, eikä se voi tehdä hätäräjäytystä. Avaruusaluksen oikaisemiseksi miehistö käyttää rakettimoottoreiden voimakasta työntövoimaa siirtääkseen maata laskeutumisjalkojen alla. Yritys onnistuu, ja he räjäyttävät avaruusaluksen, joka nousee ylös juuri kun Marsin pinta romahtaa täysin.Avaruuteen päästyään Barney ja Mahoney tekevät sovinnon. Mahoney on vaikuttunut Barneyn sankarillisuudesta ja johtajuudesta Marsissa ja päättelee, että Barneyn joutuminen sotaoikeuteen isänsä kuoleman vuoksi vain vahingoittaisi kenraalin mainetta ja tahraisi hänen aiemmin tahrattoman sotilasuransa. Parempi olisi kuvitelma, että "avaruuden valloittanut mies" kuoli velvollisuutensa mukaisesti ja uhrautui pelastaakseen miehistönsä.</w:t>
      </w:r>
    </w:p>
    <w:p>
      <w:r>
        <w:rPr>
          <w:b/>
        </w:rPr>
        <w:t xml:space="preserve">Tulos</w:t>
      </w:r>
    </w:p>
    <w:p>
      <w:r>
        <w:t xml:space="preserve">Mitä tapahtuu Fodorin ruumiille?</w:t>
      </w:r>
    </w:p>
    <w:p>
      <w:r>
        <w:rPr>
          <w:b/>
        </w:rPr>
        <w:t xml:space="preserve">Esimerkki 2.4161</w:t>
      </w:r>
    </w:p>
    <w:p>
      <w:r>
        <w:t xml:space="preserve">New Orleansissa epäonnistunut pörssivälittäjä ilmestyy toimistoon ja avaa tulen entisiä kollegoitaan kohti ja tappaa sitten itsensä. Kuolleiden joukossa on Jacob Wood. Kaksi vuotta myöhemmin Jacobin leski Celeste haastaa asianajaja Wendell Rohrin kanssa Vicksburg Firearmsin oikeuteen sillä perusteella, että yhtiön törkeä huolimattomuus johti hänen miehensä kuolemaan. Valamiehistön valinnan aikana valamiehistökonsultti Rankin Fitch ja hänen tiiminsä välittävät sähköisen valvonnan avulla taustatietoja jokaisesta valamiehestä johtavalle puolustusasianajajalle Durwood Cablelle oikeussalissa.Valamiehistössä Nick Easter yrittää saada vapautuksen valamiestehtävästä. Tuomari Frederick Harkin päättää antaa Nickille oppitunnin kansalaisvelvollisuudesta, ja Fitch kertoo Cablelle, että tuomari ei ole nyt antanut heille vaihtoehtoa ja että hänen on valittava Nick valamieheksi. Nickin sympaattinen käytös saa hänet valamieskollegoidensa hyväksynnän, mutta merijalkaväen veteraani Frank Herrera ei pidä hänestä heti. nainen nimeltä Marlee tekee Fitchille ja Rohrille tarjouksen: hän toimittaa tuomion ensimmäiselle tarjoajalle. Rohr hylkää tarjouksen olettaen sen olevan Fitchin taktiikka virheellisen oikeudenkäynnin aikaansaamiseksi. Fitch pyytää kuitenkin todisteita siitä, että nainen pystyy toimittamaan tarjouksen, ja Nick toimittaa ne. Fitch määrää Nickin asunnon tutkittavaksi, mutta ei löydä mitään. Marlee kostaa saamalla yhden Fitchin valamiehistä ulos. Nick näyttää tuomarille valvontakameran nauhan hänen asuntonsa etsinnästä, ja tuomari määrää valamiehistön eristettäväksi. Tämän jälkeen Fitch yrittää kiristää kolmea valamiestä, ja yksi heistä, Rikki Coleman, yrittää itsemurhaa.Rohr menettää avaintodistajan häirinnän vuoksi, ja kohdattuaan Fitchin hän päättää, ettei hän voi voittaa juttua. Hän pyytää firmansa osakkailta 10 miljoonaa dollaria. Fitch lähettää agentti Janovichin sieppaamaan Marleen, mutta Marlee torjuu hänet ja nostaa Fitchin hinnan 15 miljoonaan dollariin. Rohr muuttaa periaatteesta mielensä ja kieltäytyy maksamasta. Fitch suostuu maksamaan Marleelle ollakseen varma tuomiosta.Fitchin alainen Doyle matkustaa Indianan Gardneriin, jossa hän saa selville, että Nick on oikeasti Jeff Kerr, oikeustieteen opinnot keskeyttänyt opiskelija, ja että Marleen oikea nimi on Gabby Brandt. Gabbyn sisko kuoli kouluammuskelussa. Kaupunki haastoi aseen valmistajan oikeuteen, ja Fitch auttoi puolustusta voittamaan jutun. Doyle päättelee, että Nickin ja Marleen tarjous on lavastettu, ja hän soittaa Fitchille, mutta on liian myöhäistä: Nick saa vahvistuksen maksun vastaanottamisesta ja hän ohjaa valamiehistön kantajan hyväksi Herreran harmiksi, joka alkaa kiukutella kantajaa vastaan, mikä heikentää hänen tukeaan. Aseiden valmistaja todetaan vastuulliseksi, ja valamiehistö myöntää Celeste Woodille 110 miljoonan dollarin vahingonkorvaukset.Oikeudenkäynnin jälkeen Nick ja Marlee esittävät Fitchille kuitin 15 miljoonan dollarin lahjuksesta ja vaativat häntä jäämään eläkkeelle. He ilmoittavat hänelle, että 15 miljoonaa dollaria käytetään Gardnerin ammuskelun uhrien hyväksi.</w:t>
      </w:r>
    </w:p>
    <w:p>
      <w:r>
        <w:rPr>
          <w:b/>
        </w:rPr>
        <w:t xml:space="preserve">Tulos</w:t>
      </w:r>
    </w:p>
    <w:p>
      <w:r>
        <w:t xml:space="preserve">Kuka inhoaa Nickiä heti?</w:t>
      </w:r>
    </w:p>
    <w:p>
      <w:r>
        <w:rPr>
          <w:b/>
        </w:rPr>
        <w:t xml:space="preserve">Esimerkki 2.4162</w:t>
      </w:r>
    </w:p>
    <w:p>
      <w:r>
        <w:t xml:space="preserve">Rahoitusalan kustantaja Chris Thorne (Chase) tapaa Manhattanin kattohuoneistossaan juhlien yhteydessä asianajaja Diane Lightsonin (Moore) ja suostuu saattamaan hänet seuraavana päivänä konsultoimaan asiakasta Atlantic Cityssä. Thornen asiakkaat, vastenmieliset mutta varakkaat brasilialaiset sisarukset Fausto ja Renalda, joita hän kutsuu "brasilialaisiksi", tapaavat heidät ja kutsuvat itsensä mukaan. matkan varrella Chris tekee muka maisemallisen kiertotien New Jerseyn Turnpikeltä ja päätyy lopulta ränsistyneeseen Valkenvanian kylään. Kun ryhmä ei noudata pysäytysmerkkiä ja yrittää paeta takaa-ajajaa Dennis Valkenheiseria (Candy), se otetaan kiinni ja viedään Dennisin 106-vuotiaan isoisän, tuomari Alvin Valkenheiserin (Aykroyd) eteen, joka takavarikoi heidän henkilökorttinsa. Kun Chris tekee liikaa viisastelevia huomautuksia, tuomari pudottaa luukun heidän altaan pitääkseen rikoksentekijät oikeustalossaan/huvitalossaan tuomittavina. Myöhemmin jotkut epäkunnioittavat juoppokuskit, jotka yrittivät uhkailla Dennisiä, kutsutaan tuomarin eteen, joka tuomitsee heidät välittömään kuolemaan tappavan vuoristoradan käsissä, jonka lempinimi on "Mr. Bonestripper".Ryhmä kutsutaan illalliselle, ja se kauhistuu outoja ruokavalintoja (joihin kuuluu hot dog -juna ja lämmin tölkki Havaijin boolia), mutta kuulee myös, että tuomari on leimannut Chrisin "pankkiiriksi" tämän taloudellisten yhteyksien vuoksi ja pitää heitä siellä kostoksi Valkenheiserin perheen epäonnesta, joka aiheutui kauan sitten korruptoituneesta hiilikaupasta. Ryhmä yrittää paeta, mutta erinäisten onnettomuuksien seurauksena Chris ja Diane joutuvat Alvinin mykän lapsenlapsenlapsen Eldonan (myös John Candy) ohi. Sillä välin Dennisin liipaisuhaluinen serkku, neiti Purdah, jahtaa kahta brasilialaismiestä, jotka pakenevat tekemällä sopimuksen Dennisin kanssa, joka päättää paeta heidän kanssaan. tuomari suuttuu heidän toimistaan ja vangitsee Chrisin ja Dianen huoneeseen, josta pari lopulta pakenee (jälleen Dennisin avustuksella) ja eksyy piilokäytävien ja liukumäkien läpi ja joutuu eroon toisistaan. Diane pääsee ulos talosta ja kiinteistön jätepihalle, jossa hän tapaa kaksi peikon kaltaista olentoa, Bobon ja Lil' Debbullin, tuomarin pahasti epämuodostuneet lapsenlapset. Diane ansaitsee olentojen ystävyyden ja näkee vilaukselta Eldonan tuhoavan Chrisin BMW:n. Samaan aikaan Chris hiipii tuomarin henkilökohtaisiin tiloihin, mutta jää nopeasti kiinni. Valkenheiser rankaisee häntä talon sääntöjen mukaan, joiden mukaan Chrisin on naitava Eldona. Samaan aikaan oikeussalissa vaihtoehtoräppiryhmä Digital Underground on vangittuna ylinopeudesta, mutta tuomari vapauttaa heidät, kun he ovat hurmanneet yhden ryhmän hiteistä improvisoidun esityksen jälkeen. Hän pyytää heitä myös jäämään todistajiksi häihin, mihin Chris suostuu vastahakoisesti henkensä uhalla, mutta jää myöhemmin kiinni, kun hän pyytää yhtyettä auttamaan häntä pakenemaan. Yhtye lähtee ymmärtämättä häntä, ja Alvin tuomitsee Chrisin kuolemaan "Mr. Bonestripper" -elokuvassa. Kone hajoaa hetkeä ennen kuin Chris syötetään siihen, ja hän pakenee. Tuomari melkein tappaa Dianen toisella kynsikoneella, mutta Chris hakee hänet viime hetkellä, ja he hyppäävät junaan takaisin New Yorkiin.Kun he ilmoittavat ahdingostaan viranomaisille, paikalliset ja osavaltion poliisit tekevät ratsian tuomarin oikeustaloon. Chrisiä ja Dianea pyydetään saattamaan poliisit paikalle, mutta heille selviää, että mukana olevat poliisit ovat täysin tietoisia tuomarista ja liittoutuvat hänen kanssaan. Pariskunta pääsee pakoon, kun alueen maanalaiset hiilipalot aiheuttavat romahduksen, joka tuhoaa kaupungin. brasilialaismiesten näytetään päässeen takaisin Etelä-Amerikkaan; Dennis on nyt heidän henkilökohtainen turvallisuuspäällikkönsä ja Renaldan rakastaja. Chris ja Diane näytetään rentoutumassa New Yorkissa. Chrisin helpotus ei kuitenkaan kestä, sillä hän törmää televisiossa Valkenvanian raunioituneesta kaupungista kertovaan uutislähetykseen, jossa Valkenheiser ilmoittaa Chrisin ajokorttia heiluttaen, että hän aikoo muuttaa perheineen uuden vävynsä luo New Yorkiin ja sanoo: "Nähdään pian, pankkiiri!". Chris juoksee paniikissa karkuun ja tekee samalla sarjakuvamaisen vaikutelman itsestään seinän läpi.</w:t>
      </w:r>
    </w:p>
    <w:p>
      <w:r>
        <w:rPr>
          <w:b/>
        </w:rPr>
        <w:t xml:space="preserve">Tulos</w:t>
      </w:r>
    </w:p>
    <w:p>
      <w:r>
        <w:t xml:space="preserve">Minkälaiseksi tuomari on leimannut Chrisin?</w:t>
      </w:r>
    </w:p>
    <w:p>
      <w:r>
        <w:rPr>
          <w:b/>
        </w:rPr>
        <w:t xml:space="preserve">Esimerkki 2.4163</w:t>
      </w:r>
    </w:p>
    <w:p>
      <w:r>
        <w:t xml:space="preserve">Nato-upseeri Andrea Rossi-Colombotti on naistenmies, jolla on epätavallinen libido: hän voi vietellä naisia vain tilanteissa, joissa hänen henkensä on vaarassa. Elokuva alkaa, kun hän murtautuu korsikalaisen tyttöystävänsä taloon; aseistautunut ja tuuhea tyttö pitää Andreaa rikollisena ja melkein ampuu hänet, ennen kuin hänet vietellään, mutta myöhemmin hän lopettaa heidän suhteensa tällaisen tapauksen vuoksi. Myöhemmin viettäessään iltapäivää aasialaisen lentoemännän kanssa Andrea yrittää kiihottua keksimällä tilanteen kuolevasta sukulaisestaan, mutta lentoemäntä saa selville huijauksen, ja suhde päättyy katastrofaalisesti.Saatuaan tarpeekseen sairaudestaan ja sen aiheuttamista jatkuvista ongelmista Andrea menee psykiatrille ja vuodattaa kaiken ulos. Hän sai ongelmansa aikuisiällä, mutta koko ikänsä hän on flirttaillut naisen kanssa ja kärsinyt seurauksista. Psykiatri, joka pitkäaikaisen seurustelunsa vuoksi on hieman sekaisin, suosittelee järkevästi, että Andrea yrittäisi etsiä naisista pikemminkin henkisiä ominaisuuksia kuin fyysisiä ominaisuuksia ja yrittää luoda heihin emotionaalisen yhteyden... Andrea lähtee Sveitsiin, jossa hän tapaa alppityttö Gigliolan. Lääkärin neuvoa noudattaen hän ei viettele tyttöä vaan hurmaa hänet ja vie hänet romanttisille treffeille. Heidän välillään menee hyvin, ja Andrea, joka on ihastunut tytön suloisuuteen, kosii häntä. Valitettavasti pariskunta vierailee häitä edeltävänä iltana sirkuksessa, jossa kaunis leijonankesyttäjä haastaa kenet tahansa suutelemaan häntä leijonalauman keskellä. Andrea ei voi kieltäytyä tällaisesta tarjouksesta ja antaa leijonan kesyttäjälle elämänsä suudelman, mikä päättää tehokkaasti hänen sveitsiläisen romanssinsa.Seuraavaksi Andrea sotkeutuu amerikkalaiseen naiseen, majurin vaimoon, joka sattuu olemaan hänen esimiehensä. Tämä potentiaalisesti vaarallinen ja intohimoinen suhde kariutuu nopeasti, ja Andrea saa komennuksen Sisiliaan, jossa hän tapaa sisilialaisen tytön, joka on peräisin kiivasluonteisesta kunniallisesta perheestä. Tytön perhe syyttää häntä siitä, että hän ei ole puhdas, ja Andrea esiintyy lääkärinä päästäkseen tarkistamaan tytön voinnin, mutta itse asiassa hän käyttää vaarallista tilaisuutta hyväkseen ja viettelee tytön. Perhe saa hänet kiinni itse teosta ja lähtee hänen peräänsä, ja hän pääsee vaivoin pakoon, ja Andrea turvautuu nyt ainoaan tuntemaansa vaihtoehtoon: hän jäljittää Gigliolan, joka on hänen mielestään nyt hänen kaikkien aikojen ensimmäinen rakkautensa, siinä toivossa, että hänen rakkautensa auttaisi häntä selviytymään ongelmastaan. Kun Gigliola kuulee Andrean tilasta ja tämän yrityksistä parantaa sitä, hän lupaa antautua hänelle, jos se saa hänet lopettamaan muiden naisten kanssa. Andrea ei kuitenkaan kestä vietellä naista, josta hän todella välittää, vaan viettää yön pedikyyrin kanssa, jonka sanotaan tuovan huonoa onnea miehilleen... Andrean seuraava nainen on kreivitär, jonka aviomies on häntä paljon vanhempi ja lisäksi hän kärsii kuuroudesta. Hän suostuttelee hänet juoneen miehensä murhaamiseksi: hänet istutetaan hataran mutta painavan seinän alle, joka pienimmästäkin äänestä romahtaa hänen päälleen. Näin vaarallisesta yrityksestä kiihottuneena mies suostuu (ei tietenkään aio tehdä mitään). Kreivin kuurous on kuitenkin huijausta, ja kuultuaan suunnitelman hän muuttaa sitä kääntääkseen sen Andreaa vastaan: hän säätää seinän entistä epävakaammaksi ja suostuttelee Andrean istumaan hänen paikalleen. Itse istuin kuitenkin murtuu Andrean painon alla, ja kreivin asentaessa uutta istuinta Andrea paiskaa vahingossa oven kiinni ja saa seinän kaatumaan päälleen.Andrea joutuu oikeudenkäyntiin oletetusta rikoksestaan, mikä herättää laajaa julkisuutta ja kiinnostusta. Käytännössä jokainen nainen, jonka hän on kohdannut elokuvan aikana, ilmestyy oikeuteen puhumaan Andreasta; Gigliola on kuitenkin ainoa nainen, joka uskoo hänen syyttömyyteensä ja yrittää puolustaa häntä. Andrean konsultoima psykiatri kutsutaan paikalle, mutta todistamassa hän menettää täysin järkensä. Kaikki, mitä Andrea itse voi tarjota oikeudelle, on sydämensä pohjasta tuleva anteeksipyyntö tilastaan ja sen kaikille osapuolille aiheuttamista vaikeuksista. Mutta viime hetkellä ruumiinavaus paljastaa, että kreivillä oli hyvä kuulo, ja koska kreivin, jos hän olisi kuullut, olisi pitänyt olla paremmin varuillaan, rikos katsotaan onnettomuudeksi ja Andrea vapautetaan syytteistä.Elokuva päättyy siihen, että Andrea ja Gigliola ovat onnellisesti naimisissa ja asettuneet asumaan kerrostaloasuntoon Milanossa. Andrea elää kuitenkin edelleen sairautensa kanssa, ja Gigliolan järkytykseksi hän yrittää murtautua heidän kahdeksannen kerroksen makuuhuoneeseensa...</w:t>
      </w:r>
    </w:p>
    <w:p>
      <w:r>
        <w:rPr>
          <w:b/>
        </w:rPr>
        <w:t xml:space="preserve">Tulos</w:t>
      </w:r>
    </w:p>
    <w:p>
      <w:r>
        <w:t xml:space="preserve">Minkälaisena hän esiintyy päästäkseen sisilialaisen tytön luo?</w:t>
      </w:r>
    </w:p>
    <w:p>
      <w:r>
        <w:rPr>
          <w:b/>
        </w:rPr>
        <w:t xml:space="preserve">Esimerkki 2.4164</w:t>
      </w:r>
    </w:p>
    <w:p>
      <w:r>
        <w:t xml:space="preserve">Isä ja poika lähtevät metsästämään vuorille. Ennen kuin he ehtivät aloittaa metsästyksen, jota poika ei kuitenkaan halua tehdä, heidät tappavat lentävät meduusan kaltaiset olennot, jotka tunkeutuvat heidän ihoonsa neulanpäätä pitkin lonkeroin.Jonkin aikaa myöhemmin neljä teiniä, Tom, Greg, Beth ja Sandy, vaeltavat samalla alueella välittämättä paikallisen rekkapysäkin omistajan Joe Taylorin (Jack Palance) varoituksista. Alueella on myös partiolaisryhmä, jonka johtajan (Larry Storch) muukalaisolennot tappavat, kun taas hänen ryhmänsä törmää tuntemattomaan humanoidiin ja pakenee.Teinit pystyttävät leirin järvelle, mutta muutaman tunnin kuluttua Tom ja Beth katoavat. Sandy ja Greg lähtevät etsimään heitä ja löytävät heidän ruumiinsa hylätystä hökkelistä. He ajavat pakettiautollaan pois, kun yksi meritähdistä hyökkää heidän kimppuunsa ja yrittää päästä auton tuulilasin läpi. Kun he ovat päässeet siitä eroon, he saapuvat rekkapysäkille. Greg yrittää saada apua paikallisilta, mutta he eivät usko häntä, paitsi Fred "Sarge" Dobbs (Martin Landau), joka on mielisairas veteraani. Samaan aikaan Sandy kohtaa humanoidin ja pakenee metsään, josta Joe Taylor löytää hänet ja palauttaa hänet Gregin luo. heidän keskustellessaan tilanteesta sheriffi saapuu paikalle, mutta Sarge ampuu hänet ja alkaa muuttua yhä vainoharhaisemmaksi. Greg ja Sandy lähtevät Taylorin kanssa, joka paljastaa, että humanoidi on hyökännyt hänen kimppuunsa aiemminkin ja että hän pitää salaa lentäviä meduusoja trofeena. He etsivät hökkeliä, ja kun Taylor on perillä, hän menee sisälle ja löytää sieltä vain Tomin, Bethin ja partiopoikien johtajan ruumiit. He keskustelevat olennon odottamisesta, kun Taylorin kimppuun hyökkää toinen "meduusa". Nuoret juoksevat jälleen kerran pakoon ja jättävät hänet käskyn mukaan taakseen. He pysäyttävät poliisiauton ja menevät takapenkille, mutta löytävät kessun ajamassa. Hän sieppaa heidät uskoen, että he ovat avaruusolentoja. Greg leikkii mukana kertomalla mielenvikaiselle miehelle, että hyökkäysjoukot ovat tulossa, ja harhauttaa näin häntä tarpeeksi, jotta hän voi heittää hänet syrjään, juosta Sandyn kanssa karkuun ja hypätä sillalta. he pääsevät taloon, jossa he löytävät uudet vaatteet ja yrittävät rentoutua. Yöllä Sandy herää ja lähtee etsimään Gregiä, mutta huomaa, että muukalainen, joka on yhä huoneessa, on tappanut hänet. Sandy pakenee kellariin ja olio on saamassa hänet kiinni, kun Taylor saapuu paikalle ja pelastaa hänet. Matkalla hökkeliin Taylor kertoo tytölle olennosta: se on pitkä avaruusolento (Kevin Peter Hall), joka metsästää ihmisiä urheilun vuoksi pitääkseen niitä trofeina ja käyttää eläviä olentoja elävinä aseina saalistaan vastaan. he odottavat hökkelissä väijyäkseen metsästäjää dynamiitilla, kun Sarge ilmestyy paikalle ja melkein pilaa heidän suunnitelmansa. Hän ja Taylor tappelevat, ja Sandy on juuri lyömässä Sargea takaapäin, kun muukalainen saapuu ja tappaa Sargen. Taylor ampuu sen jälkeen olentoa, vailla juurikaan vaikutusta. Tajutessaan viimeisen mahdollisuuden onnistua hän houkuttelee sen hökkeliin, jonka Sandy räjäyttää. Sandy selviää yksin hengissä hirvittävästä yöstä.</w:t>
      </w:r>
    </w:p>
    <w:p>
      <w:r>
        <w:rPr>
          <w:b/>
        </w:rPr>
        <w:t xml:space="preserve">Tulos</w:t>
      </w:r>
    </w:p>
    <w:p>
      <w:r>
        <w:t xml:space="preserve">Kuka pelastaa Sandyn?</w:t>
      </w:r>
    </w:p>
    <w:p>
      <w:r>
        <w:rPr>
          <w:b/>
        </w:rPr>
        <w:t xml:space="preserve">Esimerkki 2.4165</w:t>
      </w:r>
    </w:p>
    <w:p>
      <w:r>
        <w:t xml:space="preserve">Jeff Shaaran historialliseen bestseller-romaaniin perustuva "Gods and Generals" kattaa Amerikan sisällissodan tapahtumat ennen Gettysburgin taistelua. Elokuva alkaa Thomas "Stonewall" Jacksonin, Joshua Lawrence Chamberlainin, Winfield Scott Hancockin ja Robert E. Leen kaltaisten johtajien näkökulmasta heti Fort Sumteriin huhtikuussa 1861 tehdyn hyökkäyksen jälkeen ja huipentuu Chancellorsvillen taisteluun toukokuussa 1863. Ronald F. Maxwellin ohjaama elokuva on eeppinen ja dramaattinen esiosa vuoden 1993 klassikkoelokuvalle "Gettysburg", jonka on myös ohjannut Maxwell.Gods and Generals on toinen osa Michael/Jeff Shaaran sisällissotatrilogiasta ja toinen filmatisoitu. Kolmas ja viimeinen osa, The Last Full Measure, oli esituotannossa, mutta se menetti rahoituksen ja on keskeytetty toistaiseksi. Gods and Generals on vuoden 1992 Gettysburgin tuotannon tavoin eeppisen pitkä, ja sen lopullinen kesto on lähes neljä tuntia, kun sitä on leikattu noin kuudesta tunnista. Tarina alkaa juuri ennen Virginan irtautumista ja juuri sen jälkeen, kun Lincoln oli kutsunut koolle 75 000 sotilasta kapinan torjumiseksi. Robert E. Leelle tarjotaan unionin joukkojen komentajuutta, mutta hän kieltäytyy siitä. Thomas "Stonewall" Jackson, joka oli VMI:n opettajana instituutin separatistien valtauksen aikana, sitoutuu Virginian puolustamiseen ja joutuu nopeasti Pohjois-Virginian perustettavan Pohjois-Virginian armeijan johtotehtäviin. Tarinaa seurataan ensisijaisesti Jacksonin sekä muiden molempien osapuolten avainhenkilöiden näkökulmasta, mutta se painottaa selvästi konfederaation näkökulmaa. Seuraamme Jacksonia kolmessa varhaisessa ja ratkaisevassa CSA:n voitossa: Manassasissa (1. Bull Run), Fredericksburgissa ja Chancellorsvillessä, jossa hän ennenaikaisesti kuoli. Elokuva poikkeaa dramaattisesti kirjaversiosta siinä, että Antietamin taistelu, CSA:n taktinen voitto, on jätetty kokonaan pois (se kuitenkin kuvattiin, mutta lopulta se poistettiin lopullisesta painoksesta). Koko näiden kampanjoiden ajan Jackson kuvataan syvästi hurskaana, ankarana, mutta itsevarmana ja kyvykkäänä komentajana. Tarina seuraa molempien osapuolten sotilaallisia ja poliittisia päättäjiä ja sitä, miten heidän toimintansa vaikuttaa sodan kulkuun toukokuuhun 1863 asti. Shaaran Tappajaenkeleihin perustuva Gettysburg jatkaa saagaa siitä.</w:t>
      </w:r>
    </w:p>
    <w:p>
      <w:r>
        <w:rPr>
          <w:b/>
        </w:rPr>
        <w:t xml:space="preserve">Tulos</w:t>
      </w:r>
    </w:p>
    <w:p>
      <w:r>
        <w:t xml:space="preserve">Kuka on elokuvan "Gods and Generals" ohjaaja?</w:t>
      </w:r>
    </w:p>
    <w:p>
      <w:r>
        <w:rPr>
          <w:b/>
        </w:rPr>
        <w:t xml:space="preserve">Esimerkki 2.4166</w:t>
      </w:r>
    </w:p>
    <w:p>
      <w:r>
        <w:t xml:space="preserve">Liukas myyntimies Jimmy Starks (Pearce) kärsii auto-ongelmista New Mexicon pikkukaupungissa, ja autonsa ollessa korjaamolla hän vierailee halvan ennustajan Vacaron (J.K. Simmons) luona ajanvietteeksi. Oletettu näkijä kertoo hänelle, että hänellä on pian hyvä onni, mutta syvemmälle katsomalla hän saa tiedon, että hänen tulevaisuutensa on tyhjä ja hän on turvassa vain talven ensilumeen asti, jonka jälkeen tulevaisuutta ei voi ennustaa. Teko järkyttää Jimmyä ja herättää vanhat rikkomukset henkiin ja saa hänet tuntemaan, että hän on törmäyskurssilla kohtalon kanssa, varsinkin kun vanha ystävä Vincent (Shea Whigham) palaa vankilatuomiosta, jonne hän meni Jimmyn puolesta huonon bisneksenteon jälkeen. Jimmylle tulee pakkomielle tietää lisää tulevaisuudestaan ja hän vierailee uudelleen Vacaron luona, mutta vanha mies voi vain kertoa kauppamiehelle, että hän on kertonut hänelle kaiken näkemänsä. Jimmy tuntee, että Vincent on palannut tappaakseen hänet ja että hänen on tehtävä jotain muuttaakseen tulevaisuutensa kulkua, mutta Vacaro vakuuttaa hänet hyväksymään kohtalonsa.</w:t>
      </w:r>
    </w:p>
    <w:p>
      <w:r>
        <w:rPr>
          <w:b/>
        </w:rPr>
        <w:t xml:space="preserve">Tulos</w:t>
      </w:r>
    </w:p>
    <w:p>
      <w:r>
        <w:t xml:space="preserve">Missä Jimmy käy viettämässä aikaa autonsa ollessa korjaamolla?</w:t>
      </w:r>
    </w:p>
    <w:p>
      <w:r>
        <w:rPr>
          <w:b/>
        </w:rPr>
        <w:t xml:space="preserve">Esimerkki 2.4167</w:t>
      </w:r>
    </w:p>
    <w:p>
      <w:r>
        <w:t xml:space="preserve">Yosemite Sam on pahamaineinen merirosvo, joka seilaa avomerellä. Yhtäkkiä hän huomaa suojaamattoman laivan ja päättää vallata sen. Hän laukaisee tykin ja käskee kapteenia ja miehistöä antautumaan. Kaikki laivalla olevat jättävät laivan, paitsi Bugs, joka on porkkanalaatikossa auttamassa itseään. Bugs vastaa Samille, ja kun häntä käsketään antautumaan, hän vastaa: "Antautua? En ole koskaan kuullutkaan siitä sanasta, joten teidän on yritettävä vallata laiva!" Syntyy taistelu, jossa Bugs ja Sam ampuvat laivojensa tykeillä toisiaan kohti. Bugs onnistuu ampumaan Samin luukun läpi, ja kun Sam yrittää tehdä saman, hän saa taas osuman. Hieman myöhemmin taistelussa Bugs hiipii Samin alukseen kiipeämällä mastosta ja kävelemällä toisen aluksen yli, ja ampuu Samin omaa tykkiä häntä kohti, jolloin hän hajoaa jauheeksi. Sam yrittää kostaa hiipimällä alukselle ja ampumalla Bugsin omaa tykkiä, mutta tykki laukeaa takaperin ja lähettää Bugsin rungon läpi. seuraavaksi Sam yrittää kiikkua köyden varassa, mutta hän ryntää suoraan tykin piippuun ja häntä ammutaan, kun hän yrittää perääntyä. Sitten Sam kiinnittää purjeen TNT:tä sisältävään tynnyriin, sytyttää sytytyslangan ja puhaltaa siihen, jolloin se lähtee kohti Bugsin alusta. Bugs puhaltaa TNT:n puhaltimella takaisin Samin alukseen, jossa se räjähtää. Lopulta Sam yrittää uida Bugsin laivan luokse ja räjäyttää sen ruutipommilla, mutta hai syö hänet uidessaan, ja pommi räjähtää hain sisällä, jolloin hai muuttuu luurangoksi.Sam pääsee Bugsin laivaan ja löytää Bugsin variksenpesästä. Hän yrittää leikata Bugsin alas kirveellä, mutta päätyy sen sijaan litteäksi. Bugs kiipeää mastoon ja joutuu Samin nurkkaan. Hän pakenee sukeltamalla alla olevaan veteen. Sam seuraa häntä, mutta törmää kiveen, tyrmää Bugsin ja lähettää hänet mereen.Alukset ovat nyt vierekkäin, joten Bugs voi heittää tulitikun Samin laivan puuterihuoneeseen, kun hän pääsee takaisin laivaan. Sam juoksee alas ja nappaa tulitikun, ennen kuin se ehtii tehdä vahinkoa, ja varoittaa Bugsia, että jos hän yrittää tehdä sen uudestaan, hän ei mene tulitikun perään. Bugs heittää toisen tulitikun puuterihuoneeseen, ja Sam yrittää pidätellä itseään menemästä alas. Hän antaa periksi ja yrittää hakea tulitikun, mutta hän on liian myöhässä, ja alus räjähtää.Sam laskeutuu Bugsin aluksen kannelle ja heittää yhden Bugsin tulitikuista ruutihuoneeseen. Sam kannustaa Bugsia hakemaan tulitikun ennen kuin alus räjähtää, mutta Bugs kieltäytyy. Kauhuissaan Sam hyppää yli laidan ja ui pois niin nopeasti kuin pystyy. Bugs avaa huoneen oven ja paljastaa sen olevan talkkipuuterihuone. Hämmentynyt Bugs ei ymmärrä, miksi Sam oli niin huolissaan, ja sanoo: "Talkkijauhe ei räjähdä." Hän ei ymmärrä. Sillä hetkellä alus kuitenkin räjähtää, jolloin Bugs lentää ilmaan. Matkalla alas hän huomauttaa: "Voin olla väärässä...". Iris kuittaa.</w:t>
      </w:r>
    </w:p>
    <w:p>
      <w:r>
        <w:rPr>
          <w:b/>
        </w:rPr>
        <w:t xml:space="preserve">Tulos</w:t>
      </w:r>
    </w:p>
    <w:p>
      <w:r>
        <w:t xml:space="preserve">Kuka ei voi ymmärtää, miksi Sam oli niin huolissaan?</w:t>
      </w:r>
    </w:p>
    <w:p>
      <w:r>
        <w:rPr>
          <w:b/>
        </w:rPr>
        <w:t xml:space="preserve">Esimerkki 2.4168</w:t>
      </w:r>
    </w:p>
    <w:p>
      <w:r>
        <w:t xml:space="preserve">Lester Bacon on vanha maanviljelijä (raivohullu), joka asuu rakkaan yksinkertaisen poikansa Buddyn kanssa (360-kiloinen sika-ihminen, joka murisee ja vinkuu ja rakastaa pilkkoa, kuutioida ja vartaisiin puukottaa ihmisiä). Molemmat valittavat vanhan ammattitaitoisen sikafarmarin kohtaloa, joka on nyt väistynyt modernien tehdastyyppisten teurastamojen tieltä. Tämän jälkeen isä ja poika ryhtyvät tappamaan ihmisiä, jotka tunkeutuvat heidän mailleen. Aloituskohtauksessa Buddy tappaa kaksi teini-ikäistä, Kevin ja Michelle, jotka viettävät autossaan kahdenkeskistä aikaa syrjäisellä Lovers Lanen alueella.Seuraavana päivänä Lesterin asianajaja Harold sekä hänen lakimieskumppaninsa Tom ja paikallinen poliisipäällikkö, sheriffi Borden, vierailevat Lesterin luona ja tarjoavat vanhalle miehelle 55 000 dollaria, jotta tämä ostaisi hänen kiinteistönsä sekä sen vieressä sijaitsevan suljetun teurastamon. Lesterille kerrotaan, että teurastamon purkaminen loisi työllistymismahdollisuuksia monille kaupunkilaisille ja saisi läänin verottajan pois hänen niskastaan. Lester nurisee Tomin laitteista ja huonosta lihasta (väittäen, että se on 30-prosenttisesti rasvaista) ja sanoo, että hän voisi pärjätä paremmin käsillään, veitsillä ja vähemmällä miehityksellä. Seriffi kertoo Lesterille, että verottaja ulosmittaa hänen kiinteistönsä ja että hänellä on 30 päivää aikaa muuttaa pois.Samaan aikaan seriffi Bordenin teini-ikäinen tytär Liz on lukioikäisten ystäviensä kanssa suunnittelemassa "kauhuvideon" kuvaamista ja ehdottaa, että Bacon Slaughterhousen ympäristö olisi täydellinen paikka videon kuvaamiseen. Hänen ystävänsä Skip, Annie ja Buzz ihmettelevät Kevinin ja Michellen olinpaikkaa.Takaisin Lester Baconin tilalla hänen poikansa Buddy vie Lesterin huoneeseen ja näyttää hänelle kuolleet Michelen ja Kevinin. Lester on hieman levoton ja ajattelee, että he ovat joutuneet suuriin vaikeuksiin, mutta hän sanoo Buddylle, että Tom, Harold ja sheriffi Borden ovat ne, jotka ansaitsevat tällaisen kohtalon.Apulaisseriffi Dave, saatuaan tiedon Michelen ja Kevinin huolestuneista vanhemmista, jotka eivät tulleet kotiin viime yönä, tarkastaa laiturit ja menee sitten teurastamolle. Hän kävelee sisään ja kutsuu kaksi teiniä. Dave löytää pian kuolleen, roikkuvan kissan, kun Buddy ilmestyy paikalle ja tappaa hänet työntämällä ison metallisen liukuoven Daven aseella varustetun käden päälle ja katkaisemalla sen. Tämän jälkeen Lester soittaa Haroldille kertoakseen, että tämä on päättänyt hyväksyä hänen myyntitarjouksensa. Harold menee teurastamolle, jossa sekä Lester että Buddy tappavat hänet. Buddy pukee sitten kuolleen Daven verisen poliisin univormun päälleen ja lähtee ajelulle poliisiautolla. Daven tyttöystävä Sally näkee hänen ajavan ohi ja vilkuttaa, mutta Buddy ajaa häntä takaa ja ajaa hänen autonsa tieltä. Hän yrittää paeta jalan, mutta Buddy saa hänet kiinni ja tappaa hänetkin viiltämällä hänen kaulansa poikki teurastusveitsellä.Tom on seuraava uhri, kun hän saapuu teurastamolle, kun Lester houkuttelee hänet käsittelyhuoneeseen, jossa Buddy tappaa hänet pudottamalla hänet sahauskoneeseen.Sinä iltana kaupungin tansseissa, Pig Outissa, sähköt katkeavat sadekuuron takia, ja monet ihmiset lähtevät pois. Buzz sanoo, että nyt on paras aika kuvata teurastamolla. Skip lyö sitten 20 dollarin vedon, että tytöt eivät kestä tuntia teurastamolla. Liz ja Annie jätetään paikalle, kun pojat hiippailevat naamioituneina, joita käytetään Lizin videolla. toisaalla sheriffi Borden löytää Sallyn auton, jonka tuulilasi on vaurioitunut, ja Daven partioauton, jonka ovi seisoo auki. Seriffi palaa sitten takaisin autolleen ja ottaa radiolla yhteyden piirikunnan sheriffin apujoukkoihin.Takaisin teurastamolla Liz ja Annie tajuavat, että pojat ovat ulkona ja yrittävät pelotella heitä. Liz etsii keinoa päästä kahden pojan taakse ja pelotella heitä sen sijaan. Pojat hajaantuvat ja Buzz pääsee sisälle rakennukseen. Skip on ikkunassa, ja Annie nauraa, kunnes Buddy ilmestyy yhtäkkiä ja lyö Skipiä. Annie huutaa ja juoksee pakoon, mutta Lester ilmestyy ja nappaa hänet.Liz kävelee ulko-ovelle ja näkee, että kaikki ovat poissa. Samaan aikaan Buzz kävelee huoneeseen, kuulee meteliä ja saa Buddyn iskun kasvoihin. Liz löytää hirttäytyneen, yhä elossa olevan Annien sekä kaikkien muiden Buddyn tappamien ihmisten ruumiit. Isä-poika kaksikko on paikalla ja Buddy nappaa Lizin. Samaan aikaan sheriffi Borden saa tietää, että Tom ja Harold ovat kadonneet salaperäisesti.Buddy ja Lester pitävät Lizziä pöydällä, ja Lester puhuu "bucherin'" sanomalla, että hänen kaltaisellaan lihanleikkaajalla ja Buddylla on kirurgin kaltaiset taidot. Lester viiltää yhden Lizin sormenpäistä todistaakseen hänelle, että se on yksi ihmiskehon herkimmistä osista. Kun Lester kääntyy ja kuulee sheriffi Bordenin astuvan sisään teurastamon etuovesta, Liz potkaisee Lesteriä ja juoksee karkuun. Hän löytää isänsä ja juoksee tämän luo. Buddy ilmestyy, ja sheriffi yrittää ampua häntä, mutta osuu lihakirveen terään. Sheriffi Bordon ja Liz juoksevat ulos kaatosateeseen. Kun seriffi Borden pysähtyy poliisiautonsa ovelle, Lester ilmestyy ja puukottaa häntä selkään. Liz ottaa isänsä aseen ja ampuu sillä Lesterin. Sitten hän auttaa haavoittuneen sheriffin autoon. Hän saa myös avaimet auton käynnistämiseksi juuri kun Lester nousee ja koputtaa auton ikkunoihin. Hän kääntyy ympäri, vaihtaa auton peruutusvaihteen ja ajaa Lesterin päälle, murskaa tämän pään ja lopulta tappaa hänet. Seriffi käskee Lizin ajaa pois ja pyytää apua radiolla. Mutta Buddy nousee yhtäkkiä takapenkiltä, jossa hän oli piileskellyt, ja heilauttaa veitsensä Liziä kohti, joka huutaa, ja elokuva loppuu yhtäkkiä.</w:t>
      </w:r>
    </w:p>
    <w:p>
      <w:r>
        <w:rPr>
          <w:b/>
        </w:rPr>
        <w:t xml:space="preserve">Tulos</w:t>
      </w:r>
    </w:p>
    <w:p>
      <w:r>
        <w:t xml:space="preserve">Millaisen videon Liz ja hänen ystävänsä aikovat kuvata?</w:t>
      </w:r>
    </w:p>
    <w:p>
      <w:r>
        <w:rPr>
          <w:b/>
        </w:rPr>
        <w:t xml:space="preserve">Esimerkki 2.4169</w:t>
      </w:r>
    </w:p>
    <w:p>
      <w:r>
        <w:t xml:space="preserve">Steven ja Diane Freeling (Craig T. Nelson ja JoBeth Williams) elävät rauhallista elämää Kaliforniassa, Orange Countyssa Cuesta Verden suunnitellulla asuinalueella, jossa Steven on menestyvä kiinteistökehittäjä ja Diane, hänen vaimonsa, huolehtii heidän lapsistaan Danasta (Dominique Dunne), Robbiesta (Oliver Robins) ja Carol Annesta (Heather O'Rourke). Carol Anne herää eräänä yönä ja alkaa keskustella perheen televisiovastaanottimen kanssa, joka lähettää staattista kohinaa kuittauksen jälkeen. Seuraavana yönä, kun Freelingit nukkuvat, Carol Anne kiinnittää huomionsa televisioon, joka lähettää jälleen häiriöitä. Yhtäkkiä valkoisen ilmestyksen käsi räjähtää televisioruudusta ja katoaa seinään aiheuttaen samalla voimakkaan maanjäristyksen. Kun järistys laantuu, Carol Anne ilmoittaa: "He ovat täällä." Seuraavana päivänä tapahtuu outoja tapahtumia: juomalasi maitoa särkyy itsestään, aterimet taipuvat ja huonekalut liikkuvat itsestään. Ilmiöt vaikuttavat aluksi harmittomilta, mutta alkavat nopeasti voimistua. Sinä yönä takapihan katajainen puu herää henkiin ja tarttuu Robbieen makuuhuoneen ikkunasta. Steven pelastaa Robbien ennen kuin puu nielaisee hänet, mutta Carol Anne imeytyy kaapissa olevan portaalin läpi. Freelingit huomaavat, että hänet on viety, kun he kuulevat hänen äänensä kuuluvan televisiosta, joka on viritetty tyhjälle kanavalle.Ryhmä parapsykologeja UC Irvinen yliopistosta - tohtori Lesh (Beatrice Straight), Ryan (Richard Lawson) ja Marty (Martin Casella) - saapuvat Freelingien taloon tutkimaan asiaa ja toteavat, että Freelingit kokevat poltergeistien tunkeutumisen. He huomaavat, että häiriöihin liittyy enemmän kuin vain yksi aave. Steven saa myös pomonsa Lewis Teaguen (James Karen) kanssa käydyssä keskustelussa selville, että Cuesta Verde on rakennettu hautausmaan paikalle.Kun Dana ja Robbie lähetetään pois heidän turvallisuutensa vuoksi, Lesh ja Ryan kutsuvat paikalle henkisen meedion Tangina Barronsin (Zelda Rubinstein). Tangina toteaa, että talossa asuvat aaveet viipyvät eri "tietoisuuden sfäärissä" eivätkä ole levossa. Carol Annen elämänvoiman vetämänä nämä henget ovat harhautuneet pois todellisesta "valosta", joka on tullut heitä varten. Tangina lisää sitten, että siellä on myös demoni, joka tunnetaan nimellä "Peto" ja joka pitää Carol Annea kurissa yrittäessään hillitä muita henkiä. kokoontunut ryhmä saa selville, että sisäänkäynti toiseen ulottuvuuteen on lasten makuuhuoneen komeron kautta, kun taas uloskäynti on olohuoneen katon kautta. Kun ryhmä yrittää pelastaa Carol Annen, Diane kulkee sisäänkäynnin läpi sidottuna köydellä, joka on pujotettu molempien portaalien läpi. Diane onnistuu noutamaan Carol Annen, ja he molemmat putoavat katosta lattialle tajuttomina ja ektoplasmajäämien peitossa. Kun he toipuvat, Tangina julistaa jälkikäteen, että talo on nyt "puhdas." Pian tämän jälkeen Freelingit aloittavat muuttoprosessin muualle pakkaamalla tavaroitaan. Viimeisenä iltana talossa Steven lähtee toimistoon irtisanoutuakseen työstään ja Dana lähtee treffeille, jolloin Diane, Robbie ja Carol Anne jäävät yksin taloon. "Peto" hyökkää Dianen ja lasten kimppuun ja pyrkii toiseen sieppaukseen yrittämällä pidättää Robbien ja Dianen. Robbien kimppuun hyökkää klovni-nukke hänen makuuhuoneessaan, ja Dianen kimppuun hyökkää näkymätön voima, joka siirtää hänet huoneensa seinää ja kattoa pitkin. Näkymätön voima ajaa Dianen takapihalle raahaten hänet uima-altaaseen. Luurangot ympäröivät Dianen, kun hän yrittää uida pakoon, mutta hän onnistuu kiipeämään altaasta ja pääsemään takaisin taloon. Hän pelastaa lapset, ja lopulta he pakenevat ulos vain huomatakseen, että arkut ja mätänevät ruumiit nousevat maasta heidän pihallaan ja kaikkialla naapurustossa.Kun Steven ja Dana palaavat kotiin kaaoksen keskelle, Steven kohtaa Teaguen tajuttuaan, että sen sijaan, että Teague olisi siirtänyt hautausmaata Cuesta Verden kehittämistä varten, hän vain siirsi hautakivet ja jätti ruumiit sinne, mikä häpäisi hautausmaat. Freelingit pakenevat Cuesta Verdestä, kun itse talo räjähtää makuuhuoneen komeron sisällä olevaan portaaliin katsojien hämmästykseksi, samalla kun Teague valittaa ahneutensa ja typeryytensä seurauksia. Perhe kirjautuu yöksi hotelliin, ja Steven laittaa huoneen television ulos parvekkeelle.</w:t>
      </w:r>
    </w:p>
    <w:p>
      <w:r>
        <w:rPr>
          <w:b/>
        </w:rPr>
        <w:t xml:space="preserve">Tulos</w:t>
      </w:r>
    </w:p>
    <w:p>
      <w:r>
        <w:t xml:space="preserve">Kuka ohjasi tämän elokuvan?</w:t>
      </w:r>
    </w:p>
    <w:p>
      <w:r>
        <w:rPr>
          <w:b/>
        </w:rPr>
        <w:t xml:space="preserve">Esimerkki 2.4170</w:t>
      </w:r>
    </w:p>
    <w:p>
      <w:r>
        <w:t xml:space="preserve">Kun MI6:n agentti James Bond, 007, epäonnistuu rutiiniharjoituksessa, hänen esimiehensä M määrää Bondin Lontoon ulkopuolella sijaitsevalle terveysklinikalle, jotta hän pääsisi takaisin kuntoon. Siellä Bond näkee salaperäisen Fatima Blush -nimisen sairaanhoitajan antavan sadomasokistista selkäsaunaa läheisessä huoneessa olevalle potilaalle. Miehen kasvot on sidottu, ja Blushin lopetettua hakkaamisen Bond näkee potilaan käyttävän laitetta, joka skannaa hänen silmänsä. Blush näkee Bondin, ja hänet yritetään tämän jälkeen tappaa klinikan kuntosalilla, mutta Bond onnistuu kukistamaan salamurhaajan.Blush ja hänen suojattinsa, Yhdysvaltain ilmavoimien lentäjä Jack Petachi, ovat Ernst Stavro Blofeldin johtaman rikollisjärjestö SPECTREn agentteja. Petachi on leikannut oikean silmänsä, jotta se vastaisi Yhdysvaltain presidentin verkkokalvokuviota, ja hän käyttää sitä kiertääkseen iiristunnistuksen turvajärjestelmän amerikkalaisessa sotilastukikohdassa Englannissa. Samalla hän korvaa kahden risteilyohjuksen nuken ydinkärjet elävillä ydinkärjillä; SPECTRE varastaa sitten ydinkärjet tarkoituksenaan kiristää miljardeja dollareita Naton hallituksilta. Blush murhaa Petachin peittääkseen SPECTREn jäljet. Pääministerin käskystä M aktivoi vastahakoisesti uudelleen kaksois-0-osaston, ja Bond saa tehtäväkseen jäljittää kadonneet aseet. Hän tapaa lentäjän sisaren Domino Petachin ja tämän varakkaan rakastajan, SPECTRE-agentti Maximillian Largon. Bond seuraa Largoa ja hänen jahtiaan Bahamalle, jossa hän sparraa Blushin ja Largon kanssa. brittikonsulaatin Nigel Small-Fawcett ilmoittaa Bondille, että Largon jahti on nyt matkalla kohti Nizzaa, Ranskaa. Siellä Bond yhdistää voimansa CIA:n kollegansa Felix Leiterin kanssa. Bond menee kauneushoitolaan, jossa hän esiintyy työntekijänä, ja kun hän antaa Dominolle hierontaa, tämä ilmoittaa hänelle, että Largo järjestää samana iltana tapahtuman kasinolla. Hyväntekeväisyystapahtumassa Largo ja Bond pelaavat kolmiulotteista videopeliä nimeltä Domination; jokaisen kierroksen häviäjä saa sarjan yhä voimakkaampia sähköiskuja tai maksaa vastaavan rahapanoksen. Bond voittaa lopulta. Tanssiessaan Dominon kanssa Bond kertoo tälle, että hänen veljensä oli tapettu Largon käskystä. Bond palaa huvilalleen ja huomaa, että Blush on tappanut hänen ranskalaisen yhteyshenkilönsä Nicolen. Blush ottaa Bondin kiinni moottoripyörällään ajojahdin jälkeen. Hän myöntää olevansa vaikuttunut Bondista ja pakottaa Bondin ilmoittamaan kirjallisesti, että hän on hänen seksikumppaninsa "numero yksi". Bond harhauttaa Blushia lupauksilla ja ampuu sitten Blushia räjähtävällä tikulla Q-haaraiseen täytekynään.Bond ja Leiter yrittävät nousta Largon moottorijahdille, Flying Saucerille, etsimään kadonneita ydinkärkiä. Bond löytää Dominon. Hän yrittää tehdä Largon mustasukkaiseksi suutelemalla Dominoa kaksisuuntaisen peilin edessä. Largo raivostuu, vangitsee Bondin ja vie hänet ja Dominon Palmyraan, joka on Largon tukikohta Pohjois-Afrikassa. Largo rankaisee Dominoa kylmästi tämän petoksesta myymällä hänet ohikulkeville arabeille. Tämän jälkeen Bond pakenee ja pelastaa hänet.Domino ja Bond tapaavat Leiterin Yhdysvaltain laivaston sukellusveneellä ja jäljittävät Largoa Allahin kyyneleet -nimellä tunnettuun paikkaan, joka sijaitsee Etiopian rannikolla sijaitsevan aavikkokeitaiden alla. Bond ja Leiter soluttautuvat maanalaiseen laitokseen, ja Leiterin ryhmän ja Largon miesten välillä syttyy tulitaistelu temppelissä. Sekasorron keskellä Largo pakenee yhden taistelukärjen kanssa. Bond saa Largon kiinni ja taistelee häntä vastaan veden alla. Juuri kun Largo yrittää räjäyttää viimeisen pommin, Domino tappaa hänet kostaakseen veljensä kuoleman. Bond palaa Bahamalle Dominon kanssa.</w:t>
      </w:r>
    </w:p>
    <w:p>
      <w:r>
        <w:rPr>
          <w:b/>
        </w:rPr>
        <w:t xml:space="preserve">Tulos</w:t>
      </w:r>
    </w:p>
    <w:p>
      <w:r>
        <w:t xml:space="preserve">Missä on Largon tukikohta?</w:t>
      </w:r>
    </w:p>
    <w:p>
      <w:r>
        <w:rPr>
          <w:b/>
        </w:rPr>
        <w:t xml:space="preserve">Esimerkki 2.4171</w:t>
      </w:r>
    </w:p>
    <w:p>
      <w:r>
        <w:t xml:space="preserve">Katherine Winter (Hilary Swank) ja kollega Ben (Idris Elba) tutkivat ja kumoavat väitteitä ihmeistä. Louisianassa Katherine saa puhelun ystävältään, isä Michael Costiganilta (Stephen Rea), joka kertoo, että hänen valokuviinsa on syntynyt palojälkiä, jotka koottuina muodostavat sirpin kaltaisen symbolin, mahdollisen varoituksen Jumalalta, jonka Katherine jättää huomiotta. Hän tapaa läheisen Havenin kaupungin opettajan Doug Blackwellin (David Morrissey), joka pyytää Katherinea selvittämään, miksi Havenin joki on muuttunut punaiseksi. Paikalliset uskovat, että kyseessä on raamatullinen vitsaus, jonka on aiheuttanut tyttö Loren McConnell (AnnaSophia Robb), jonka he uskovat tappaneen isoveljensä jokeen. He matkustavat Haveniin, jossa Katherine tapaa Lorenin ja näkee näyn, jossa tyttö muuttaa joen punaiseksi. Samaan aikaan Ben näkee kuolleiden sammakoiden putoavan taivaalta. Doug kutsuu heidät yöksi kotiinsa, sillä kaupungissa ei ole motellia. Sinä iltana, kun he ovat aikeissa syödä päivällistä, he kohtaavat kärpäsiä ja taudin, joka tappaa paikallisia lehmiä. Myöhemmin samana iltana Katherine selittää Dougille tämän vaimon haudalla, miksi hän jätti kirkon; viisi vuotta sitten hän oli vihitty pappi. Kuivuuden jälkeen, kun hän teki lähetystyötä Sudanissa miehensä ja tyttärensä kanssa, paikalliset uhrasivat hänen perheensä uskoen, että he olivat syyllisiä. testitulokset joesta osoittavat, että se sisältää ihmisverta. Asukkaat ajelevat sillä välin lastensa hiukset täiden puhkeamisen vuoksi. Ben ja Doug yrittävät saada pormestarin evakuoimaan kaupungin, mutta hän ja hänen henkilökuntansa sairastuvat kiehumisiin.Katherine soittaa isä Costiganille, joka selittää, että hän on tutkinut saatanallista kulttia, joka uhraa jokaisen toiseksi syntyneen luodakseen lapsen, jolla on "paholaisen silmät" ja joka tuo heille valtaa. Hän toteaa myös, että enkeli, jota kultti ei voi vahingoittaa, tuhoaa heidät. Hän vaatii, että Loren on paholaisen lapsi, kun taas Katherine on enkeli. Yhtäkkiä yliluonnollinen voima polttaa Costiganin huoneen ja tappaa hänet. Katherine menee McConnellin taloon, jossa hän löytää kultin uhrikammion. Sieltä hän löytää Lorenin äidin, joka vetää aseen esiin ja tappaa itsensä. Katherine nappaa veitsen ja lähtee ulos, jossa hän löytää heinäsirkkoja kaikkialla sekä pienen joukon, joka on tullut tappamaan Lorenin, jota Ben ja Doug seurasivat. Yhtäkkiä heinäsirkat hyökkäävät ja tappavat joukon jäsenet; Doug juoksee karkuun ja putoaa veren täyttämään jokeen; Katherine lukitsee itsensä taloon; Ben piiloutuu kryptaan, josta hän löytää luurankoja ja uhrattujen lasten ruumiita. Hän kutsuu Katherinea, kun Loren ilmestyy ulos.Katherine kiiruhtaa Benin perään, mutta löytää hänet kuolleena. Hän kohtaa Lorenin, kun pimeys laskeutuu ja taivaalta ammutaan tulipalloja. Katherine on aikeissa tappaa Lorenin, kun he näkevät toisen näyn. Kultin ja Dougin nähdään yrittävän tappaa Lorenin, joka oli toiseksi syntynyt lapsi. Loren pakeni ja hänen veljensä Brody puukotti häntä, mutta hänen haavansa parani ihmeellisesti ja Brody kuoli. Katherine tajuaa, että Loren on syytön ja että hän on Jumalan lähettämä enkeli. Kaupunkilaiset piirittävät heidät, kun Doug kertoo Katherinelle, että Jumala suojelee Lorenia, ja vain Katherinen kaltainen Jumalan vihitty palvelija voi tappaa hänet. Hän selittää, että he kutsuivat Katherinen tutkimaan vitsauksia, koska he toivoivat, että hän liittyisi heihin, koska hän oli kääntänyt selkänsä Jumalalle kuten hekin. Katherine kieltäytyy muistuttamalla, että he olivat uhranneet sukupolvien ajan kakkossynnyttäjiä ja jättäneet jälkeensä ensisynnyttäjien kaupungin. Yhtäkkiä kaupungin päälle sataa tulipalo, joka tappaa kaikki, myös Dougin.Myöhemmin, kun he ajavat pois, Loren kertoo Katherinelle, että tämä on raskaana. Koska kyseessä on hänen toinen lapsensa, Katherine tajuaa, että hänen poikansa on ennustettu demonilapsi.</w:t>
      </w:r>
    </w:p>
    <w:p>
      <w:r>
        <w:rPr>
          <w:b/>
        </w:rPr>
        <w:t xml:space="preserve">Tulos</w:t>
      </w:r>
    </w:p>
    <w:p>
      <w:r>
        <w:t xml:space="preserve">Kuka on tutkinut saatanallista kulttia?</w:t>
      </w:r>
    </w:p>
    <w:p>
      <w:r>
        <w:rPr>
          <w:b/>
        </w:rPr>
        <w:t xml:space="preserve">Esimerkki 2.4172</w:t>
      </w:r>
    </w:p>
    <w:p>
      <w:r>
        <w:t xml:space="preserve">Nimetön Yhdysvaltain presidentti (jonka ulkonäkö on mallinnettu Bill Clintonin ja ääni George W. Bushin mukaan) pyrkii uudelleenvaaleihin erimielisyyksien aiheuttaman sodan aikana, ja yksi hänen puheenkirjoittajistaan, David Murch (Jon Tenney), menee televisioon puhumaan talk show -juontaja Marty Clarkille (Terry David Mulligan) ja räikeälle oikeistolaiselle seksityypille (ja Ann Coulterin kaltaiselle) Jane Cleaverille (Thea Gill). Toinen vieras on Janet Hofstader (Beverly Breuer), kuolleen sotilaan Cindy Sheehania muistuttava äiti, joka vaatii saada tietää, minkä vuoksi hänen poikansa kuoli. Murch saa hieman kyynelehtimään ja selittää menettäneensä vanhemman veljensä Philipin (Ryan McDonnell) Vietnamissa. "Usko minua", hän sanoo surevalle äidille, "jos minulla olisi yksi toive, toivoisin poikasi palaavan takaisin, koska tiedän, että hän kertoisi meille, kuinka tärkeä tämä taistelu on." Cleaver on niin vaikuttunut Murchin käsittelystä tilanteessa, että hän vie Murchin myöhemmin drinkille, tutkiskelee tämän aivoja ja lopulta viettelee hänet. Karl Rovea muistuttava Kurt Rand (Robert Picardo) keskeyttää heidän seurustelunsa ja soittaa Murchille kertoakseen, että presidentti aikoo sisällyttää hänen repliikkinsä puheeseensa.Pian Irakissa kuolleet sotilaat alkavat palata kuolleista, eikä kaikki mene niin kuin Murch ennusti. He eivät palaa juhlimaan eläviä, vaan presidentin ja hänen kannattajiensa epäonneksi he haluavat vain mahdollisuuden äänestää tulevissa vaaleissa. "Äänestämme sitä, joka lopettaa tämän sodan", yksi selittää. Pääkoneisto pyörähtää käyntiin, mutta kuolleet ovat päättäneet saada äänensä kuuluviin, jopa niinkin pitkälle, että eräs sotilas tappaa Kurt Randin näyttelemällä zombie-stereotyyppiä (kaivamalla hänen silmänsä ja lyömällä päänsä pöytään), kun Rand yritti pakottaa hänet allekirjoittamaan ei-toivotun asiakirjan uhkailemalla sotilaan äitiä.Kun äänestystuloksia lasketaan vaalien aikana, nykyisessä hallinnossa olevat ihmiset päättävät vääristää tuloksia, jotta nykyinen hallinto pysyisi vallassa. Kun vaalitulokset on lähetetty, lisää sotilaita alkaa palata kuolleista - mutta ei vain Irakista: Sotilaita alkaa palata ensimmäisestä ja toisesta maailmansodasta, Vietnamin sodasta, sisällissodasta jne. Lopulta kaikki ne ihmiset, jotka kuolivat sota-aikana suojellakseen Yhdysvaltoja, ovat palanneet kuolleista kostamaan. elokuvan edetessä paljastuu myös hämärä virhe Murchin menneisyydestä. Hän uskoi, että hänen veljensä Philip murhattiin Vietnamin sodassa, vain huomatakseen, että hän itse oli se, joka tappoi hänet tahattomasti kauan sitten aseella "ystävä vai vihollinen" -leikissä. Cleaverin hyökättyä sotilaiden kimppuun haulikollaan Murch tappaa hänet ja epäonnistuu tappamaan itsensä. Murchia vastaan tulee sotilas, joka pyytää häntä liittymään heihin sanoen: "Etsimme muutamia hyviä miehiä". Philip on haudasta palaavien joukossa ja sanoo antavansa Murchille anteeksi hänen tappamisensa, minkä jälkeen hän katkaisee Murchin kaulan. nyt yksi zombeista, Murch ilmoittaa, että hän näyttää helvetin todelliset kasvot jokaiselle, joka lähettää veljensä ja sisarensa kuolemaan valheen vuoksi.</w:t>
      </w:r>
    </w:p>
    <w:p>
      <w:r>
        <w:rPr>
          <w:b/>
        </w:rPr>
        <w:t xml:space="preserve">Tulos</w:t>
      </w:r>
    </w:p>
    <w:p>
      <w:r>
        <w:t xml:space="preserve">Kuka tappoi Philipin tahattomasti?</w:t>
      </w:r>
    </w:p>
    <w:p>
      <w:r>
        <w:rPr>
          <w:b/>
        </w:rPr>
        <w:t xml:space="preserve">Esimerkki 2.4173</w:t>
      </w:r>
    </w:p>
    <w:p>
      <w:r>
        <w:t xml:space="preserve">Pelastettuaan New Yorkin puolijumala Gozerilta Ghostbusters (Egon Spengler, Ray Stantz, Peter Venkman ja Winston Zeddemore) haastetaan oikeuteen aiheuttamistaan omaisuusvahingoista ja heitä kielletään tutkimasta yliluonnollisia ilmiöitä, mikä pakottaa heidät lopettamaan toimintansa. Ray omistaa okkulttisen kirjakaupan ja työskentelee Winstonin kanssa epäsuosittuna lasten viihdyttäjänä, Egon työskentelee Columbian yliopiston laboratoriossa tekemässä kokeita ihmisten tunteista ja Peter juontaa pseudopsykologista televisio-ohjelmaa. Peterin entinen tyttöystävä Dana Barrett on saanut ex-miehen kanssa pojan, Oscarin, ja työskentelee Manhattanin taidemuseossa restauroijana. Kun Oscarin lastenvaunut joutuvat näkymättömän voiman hallitsemiksi ja ne vetävät hänet vilkkaaseen risteykseen, Dana kääntyy Ghostbustersin puoleen. Samaan aikaan Danan kollega, tohtori Janosz Poha, saa opetuksen Vigo Karpaatin hengeltä, joka on 1600-luvun mahtava tyranni ja taikuri, joka on loukussa galleriassa olevassa maalauksessa. Vigo käskee Janoszia etsimään lapsen, jonka Vigo voi ottaa haltuunsa ja jonka avulla hän voi palata elämään uutena vuotena.Ghostbustersin tutkimukset johtavat heidät laittomiin kaivauksiin First Avenuella kohdassa, jossa lastenvaunut pysähtyivät. Alas laskettuaan Ray löytää vaaleanpunaisen limajoen, joka täyttää hylätyn paineilmalinjan. Näytteen ottamisen jälkeen lima hyökkää Rayn kimppuun, ja Ray aiheuttaa vahingossa koko kaupungin kattavan sähkökatkon, ja Haamujengi pidätetään. Heidät todetaan syyllisiksi yliluonnollisten asioiden tutkimiseen, mutta ennen kuin heidät voidaan viedä pois, todisteeksi otettu lima reagoi tuomarin vihaiseen purkaukseen ja räjähtää vapauttaen kaksi aavetta, jotka tuhoavat oikeussalin. Haamujengi vangitsee aaveet vastineeksi siitä, että kaikki syytteet hylätään ja että he saavat jatkaa haamujengiä.Myöhemmin lima tunkeutuu Danan asuntoon ja hyökkää Danan ja Oscarin kimppuun. Hän hakeutuu Peterin luo, ja he alkavat uudistaa suhdettaan. Tutkiessaan limaa ja Vigon historiaa Haamujengi saa selville, että lima reagoi tunteisiin, ja he epäilevät, että se on saanut alkunsa newyorkilaisten kielteisistä asenteista. Peterin ja Danan syödessä illallista yhdessä Egon, Ray ja Winston tutkivat maanalaista limajokea. Mitatessaan syvyyttä Winston ajautuu virtaavaan jokeen, ja Ray ja Egon hyppäävät hänen perässään. Päästyään takaisin pinnalle Ray ja Winston alkavat riidellä, mutta Egon tajuaa, että lima vaikuttaa heihin, joten he riisuvat vaatteensa. He saavat myös selville, että joki virtaa suoraan museoon. aaveidenmetsästäjät menevät pormestarin puheille epäilyksistään, mutta heidät hylätään; pormestarin avustaja Jack Hardemeyer lähettää heidät psykiatriseen sairaalaan suojelemaan pormestarin etuja, sillä hän pyrkii kuvernööriksi. Samaan aikaan Janoszia muistuttava henki lastenhoitajan muodossa sieppaa Oscarin Peterin asunnosta, ja Dana lähtee yksin heidän peräänsä museoon. Hänen astuttuaan sisään museo peittyy läpitunkemattomasta limasta koostuvalla muurilla. uudenvuodenaattona yliluonnollinen toiminta lisääntyy yhtäkkiä, kun lima nousee metrolinjasta kaupungin kaduille, mikä aiheuttaa laajalle levinnyttä paranormaalia toimintaa, jossa aaveet hyökkäävät kaupunkilaisten kimppuun. Pormestari antaa Hardemeyerille potkut ja vapauttaa Ghostbustersin. Suuntauduttuaan museoon he eivät pysty rikkomaan limaesteen voimaa protonipaketeillaan. Aaveidenmurhaajat päättävät, että he tarvitsevat voimakkaan positiivisuuden symbolin kerätäkseen kansalaiset yhteen ja heikentääkseen limaa, ja käyttävät positiivisesti ladattua mielialalimaa ja "Higher and Higher" -kappaleen remixiä saadakseen Vapaudenpatsaan elävöitymään ja ohjaamaan sitä katujen läpi hurraavan kansan edessä. Kun he saapuvat museolle, lima alkaa väistyä, ja he käyttävät patsaan soihtua murtautuakseen museon katon läpi hyökätäkseen Vigon ja Janoszin kimppuun. Janosz neutralisoidaan positiivisesti ladatulla limalla, mutta Vigo lamauttaa Haamunmurhaajat ja yrittää siirtyä Oscarin kehoon. Ulkona olevien asukkaiden "Auld Lang Syne" -kuoro heikentää Vigoa, joka palaa takaisin maalaukseen ja vapauttaa Haamujengi-taistelijat. Vigo, joka on nyt irvokas peto, ottaa Rayn hetkeksi haltuunsa, ja muut Ghostbustersit hyökkäävät hänen kimppuunsa yhdistelmällä protonivirtoja ja positiivisesti ladattua mielialalimaa. Täyteen Haamujengi-asutukseen pukeutunut Louis hyökkää rakennuksen ympärillä olevan heikentyneen limaesteen kimppuun omalla protonivirrallaan. Tämä yhdistelmä tuhoaa Vigon ja muuttaa maalauksen Oscarin ympärillä suojelevasti seisovien neljän Ghostbustersin kuvaksi. Ulkona Ghostbusters saa yleisöltä seisovat aplodit, ja myöhemmin patsasta restauroivassa seremoniassa pormestari antaa heille kaupungin avaimen.</w:t>
      </w:r>
    </w:p>
    <w:p>
      <w:r>
        <w:rPr>
          <w:b/>
        </w:rPr>
        <w:t xml:space="preserve">Tulos</w:t>
      </w:r>
    </w:p>
    <w:p>
      <w:r>
        <w:t xml:space="preserve">Miksi Ghostbustersit on sijoitettu psykiatriseen sairaalaan?</w:t>
      </w:r>
    </w:p>
    <w:p>
      <w:r>
        <w:rPr>
          <w:b/>
        </w:rPr>
        <w:t xml:space="preserve">Esimerkki 2.4174</w:t>
      </w:r>
    </w:p>
    <w:p>
      <w:r>
        <w:t xml:space="preserve">Vankilassa vankilapakoa suunnitteleva Joe Sullivan (Dennis O'Keefe) saa vieraakseen sosiaalityöntekijä Ann Martinin (Marsha Hunt), joka kirjoittaa hänelle vankilassa ollessaan, ja Joe on kehittänyt vetovoiman Anniin, sillä hän on ainoa nainen, joka on käynyt tapaamassa häntä. Joe murtautuu ulos tyttöystävänsä Patin (Clair Trevor) avulla ja ensimmäiseksi he menevät Annin taloon vaihtamaan vaatteita ja käyttämään tämän autoa. Joe haluaa ottaa Annin panttivangiksi lähinnä seksuaalisen vetovoimansa jatkeeksi. Tapahtumien aikana Pat pohtii hänen ja Joen rikkinäistä suhdetta, ja mustasukkaisuuden tunteet saavat hänet suhtautumaan Anniin epäluuloisesti. Joe suunnittelee tapaamista Ricky Coylen (Raymond Burr) kanssa periäkseen viisikymmentätuhatta dollaria, jotka hän on hänelle velkaa, mutta gangsteri pettää Joen ja antaa ohjeet, ettei Joe saa tavoittaa häntä, ja muutama roisto lähtee ryöstämään Joeta. Annin ja Patin avulla Joe onnistuu voittamaan ne, jotka haluavat tappaa hänet, mutta Ricky sieppaa Annin, ja Joe päättää yrittää pelastaa hänet. Matkan varrella Pat pakottaa Joen kohtaamaan tunteensa häntä ja Annia kohtaan, ja tulisessa loppuratkaisussa kaikki velat maksetaan vihdoin.</w:t>
      </w:r>
    </w:p>
    <w:p>
      <w:r>
        <w:rPr>
          <w:b/>
        </w:rPr>
        <w:t xml:space="preserve">Tulos</w:t>
      </w:r>
    </w:p>
    <w:p>
      <w:r>
        <w:t xml:space="preserve">Kuka käy Joen luona?</w:t>
      </w:r>
    </w:p>
    <w:p>
      <w:r>
        <w:rPr>
          <w:b/>
        </w:rPr>
        <w:t xml:space="preserve">Esimerkki 2.4175</w:t>
      </w:r>
    </w:p>
    <w:p>
      <w:r>
        <w:t xml:space="preserve">Kun Jean Thatcher (Ware) on loukkaantunut auto-onnettomuudessa, hänen isänsä, tuomari Thatcher (Hinds) ja sulhanen Jerry (Matthews) rukoilevat eläkkeellä olevaa kirurgi tohtori Richard Vollinia (Lugosi) suorittamaan herkän leikkauksen, joka palauttaa hänet terveeksi. Vollin suostuu ja onnistuu; hän ystävystyy temperamenttisen ja kiitollisen Jeanin kanssa ja paljastaa samalla intohimonsa kaikkeen Edgar Allan Poeen liittyvään, mukaan lukien kotitekoisen kokoelmansa Poen teosten innoittamista kidutuslaitteista (kuten kuoppa, heiluri, jossa on puolikuun muotoinen partaveitsi, kutistushuone jne.), sekä tunnistaa korpin talismaanikseen.Sen jälkeen kun Vollin on paljastanut kasvavan rakkautensa Jeaniin Jeanin isälle, Tuomari lannistaa hänet nopeasti suhteesta. Suuttuneena Vollin hautoo suunnitelman, kun pakeneva murhaaja Edmond Bateman (Karloff) tulee hänen kotiinsa pyytämään uusia kasvoja, jotta hän voisi elää nimettömänä. Vollin myöntää, ettei ole plastiikkakirurgi, mutta sanoo voivansa auttaa Batemania ja pyytää tätä auttamaan kostamaan Thatchereille, mistä tämä kieltäytyy. Bateman selittää, että hänen mielestään hänen epäsosiaalinen käytöksensä johtuu siitä, että häntä on haukuttu rumaksi koko hänen elämänsä ajan, ja hän toivoo, että uudet kasvot antaisivat hänelle mahdollisuuden lopettaa sen. Vollin suorittaa leikkauksen, mutta muuttaa Batemanin sen sijaan epämuodostuneeksi hirviöksi ja lupaa leikata Batemanin uudelleen vasta sitten, kun Vollinin kosto on suoritettu. Bateman suostuu lopulta vastentahtoisesti.Vollin järjestää illalliskutsut, joiden vieraina ovat Jean, Jerry ja tuomari. Yksi kerrallaan vieraat jäävät kiinni Poen inspiroimiin ansoihin. Lopulta Vollin ampuu Batemanin pelastaessaan Jeanin ja Jerryn, mutta heittää Vollinin kutistushuoneeseen, jossa tämä kuolee, ja vieraat pääsevät pakoon.</w:t>
      </w:r>
    </w:p>
    <w:p>
      <w:r>
        <w:rPr>
          <w:b/>
        </w:rPr>
        <w:t xml:space="preserve">Tulos</w:t>
      </w:r>
    </w:p>
    <w:p>
      <w:r>
        <w:t xml:space="preserve">Missä huoneessa Vollin kuolee?</w:t>
      </w:r>
    </w:p>
    <w:p>
      <w:r>
        <w:rPr>
          <w:b/>
        </w:rPr>
        <w:t xml:space="preserve">Esimerkki 2.4176</w:t>
      </w:r>
    </w:p>
    <w:p>
      <w:r>
        <w:t xml:space="preserve">Samantha "Sam" Montgomery asuu San Fernando Valleyssa Los Angelesissa leskeksi jääneen isänsä Halin kanssa, joka pitää suosittua urheiluteemaista ravintolaa. Hal menee pian naimisiin erittäin turhamaisen ja itsekkään Fiona-nimisen naisen kanssa, jolla on sosiaalisesti hankalat veljeskaksostyttäret Brianna ja Gabriella. Vuoden 1994 Northridgen maanjäristyksen aikana Hal saa surmansa, kun hän juoksee pelastamaan Fionaa. Koska Fiona ei oletettavasti ole jättänyt testamenttia, hän saa kaiken omaisuutensa, mukaan lukien talon, kuppilan ja kauhukseen myös Samin. 8 vuotta myöhemmin Sam työskentelee tarjoilijana kuppilassa säästääkseen rahaa Princetonin yliopistoon, mutta perhepuoli kiusaa häntä säännöllisesti. Sam kamppailee selviytyäkseen sosiaalisesti North Valley High Schoolissa, jossa kuningatar ja cheerleader Shelby Cummings myös kiusaa häntä ja kutsuu häntä "Diner Girliksi" yhdessä muiden suosittujen klikin jäsenten kanssa.Sam uskoutuu nettikirjekaverilleen "Nomadille" unelmastaan päästä Princetonin yliopistoon, jonka Sam myös jakaa. Nomadin todellinen henkilöllisyys on kuitenkin Austin Ames, koulun jalkapallojoukkueen suosittu mutta onneton pelinrakentaja ja Shelbyn entinen poikaystävä, vaikka Shelby ei suostu hyväksymään, että hän on jättänyt hänet. Nomad ehdottaa, että he tapaisivat henkilökohtaisesti koulun Halloween-teemaisissa tanssiaisissa. Tanssi-iltana Fiona määrää Samin tekemään yövuoroa ruokalassa ja lähtee sitten ajamaan Briannaa ja Gabriellaa tansseihin. Aluksi Sam on vastahakoinen, mutta hänen paras ystävänsä Carter Ferrell suostuttelee hänet menemään tansseihin ja tapaamaan salaperäisen nettikaverinsa.Rhonda, Samin toinen paras ystävä, ja muu kuppilan henkilökunta vakuuttavat hänet myös olemaan tottelematta Fionaa ja menemään tansseihin kuitenkin. Naamioon ja kauniiseen valkoiseen mekkoon pukeutunut Sam tapaa tansseissa "Nomadin" ja saa yllätyksekseen kuulla, että kyseessä on Austin, joka oli ihastunut häneen tämän tultua tansseihin. He päättävät lähteä juhlista kävelemään kahdestaan ja tutustua toisiinsa hieman paremmin. Romanttisen tanssin aikana Sam ja Austin alkavat rakastua. Mutta juuri kun Austin aikoo paljastaa hänet, Samin kännykän hälytys soi ja varoittaa häntä palaamaan kuppilaan ennen kuin Fiona palaa keskiyöllä. Sam lähtee paljastamatta henkilöllisyyttään Austinille ja pudottaa puhelimensa poistuessaan. Austin poimii puhelimen ja alkaa epätoivoisesti etsiä selville, kuka hänen "Tuhkimonsa" todella on, mutta jokainen tanssiaisissa oleva tyttö väittää olevansa puhelimen salaperäinen omistaja. Sam ei halua paljastaa henkilöllisyyttään Austinille, sillä hänestä tuntuu, ettei Austin hyväksy häntä, koska hän on ulkopuolinen. Kun Austin tulee eräänä päivänä kuppilaan, Sam joutuu auttamaan häntä, ja keskustelun jälkeen hän yrittää paljastaa identiteettinsä, mutta Fiona keskeyttää hänet. Samin sisarpuolet saavat selville Samin ja Austinin sähköpostisuhteen ja (epäonnistuttuaan vakuuttamaan Austinille, että toinen heistä on puhelimen omistaja) vakuuttavat Shelbylle, että Sam yritti varastaa Austinin häneltä. Kannustustilaisuuden aikana Shelby, Samin sisarpuolet ja muut cheerleaderit nöyryyttävät häntä koko koulun edessä ja paljastavat hänen henkilöllisyytensä sekä nimeävät hänet huijariksi. Austin, jota Samin salailu loukkaa, ei astu puolustamaan häntä, ja Sam lähtee juhlatilaisuudesta nöyryytettynä ja murtuneena.Austinin tavoin Sam oli hyväksytty Princetoniin, mutta Fiona oli huijannut hänet uskomaan, että hänet oli hylätty. Sen jälkeen Sam päättää luopua unelmistaan ja tyytyy työskentelemään kuppilassa, mutta Rhonda rohkaisee Samia olemaan menettämättä toivoa. Kun hänen sisarpuolensa tulevat sisään, he paiskaavat oven kiinni, jolloin kitara putoaa seinältä ja repii tapetin mukanaan. Sitten Sam näkee isänsä sanat: "Älä koskaan anna lyönnin pelon estää sinua pelaamasta peliä", ja saa takaisin itseluottamuksensa (oikeassa elämässä tämä sitaatti tuli Babe Ruthilta). Hän nousee Fionaa vastaan, lopettaa työnsä kuppilassa ja muuttaa Rhondan luo, joka myös irtisanoutuu yhdessä koko kuppilan henkilökunnan kanssa, jotka kaikki olivat sietäneet Fionan pahoinpitelyä niin monta vuotta Halin kuoleman jälkeen vain Samin vuoksi. Asiakkaat, jotka todistavat koko kohtauksen, lähtevät välittömästi myös inhoissaan.Ennen koulun jalkapallo-ottelua Sam kohtaa Austinin tämän pelkuruudesta ja valheista. Ennen ottelun viimeistä peliä Austin näkee Samin poistuvan katsomosta, ja hän nousee vihdoin isäänsä vastaan ja sanoo haluavansa opiskella Princetonissa eikä vain pelata jalkapalloa koko ikänsä. Hän lähtee Samin perään ja pyytää anteeksi. Sam hyväksyy anteeksipyynnön, ja he jakavat ensimmäisen suudelmansa, kun sade sataa kuivuudesta kärsivän laakson ylle. Pian tämän jälkeen Sam löytää lapsuutensa satukirjaan piilotetun Halin testamentin, jossa todetaan, että kaikki hänen rahansa &amp;amp; omaisuutensa kuuluvat itse asiassa hänelle. Koska tämä jättää hänet niiden oikeaksi ja lailliseksi omistajaksi, Sam myy perhepuolensa hienot autot, jotta hän voi maksaa yliopistonsa, ja poliisi pidättää Fionan, joka allekirjoitti testamentin todistajana, mutta väittää, ettei ole koskaan nähnyt sitä, ja syyttäjä pakottaa Fionan, Briannan ja Gabriellan työskentelemään Samilta varastamansa rahat kuppilassa, jonka uudet omistajat, Sam ja Rhonda, kunnostavat entiseen loistoonsa. Sam saa selville, että hänet on itse asiassa hyväksytty Princetoniin; hänen sisarpuolensa hakevat hyväksymiskirjeen roskiksesta. Myös Austinin isä hyväksyy poikansa halun päästä Princetoniin. Carterille käy lopulta jopa hyvin, kun hän tekee mainoksen aknelääkkeelle. Shelby, joka oli aiemmin torjunut Carterin tämän puolustettua häntä Halloween-tansseissa, pyrkii tavoittelemaan Carteria, koska tämä on nyt suosittu, mutta nähtyään vihdoin Carterin todellisen luonteen hän torjuu hänet Astridin, lukion gootti-dj:n ja -kuuluttajan vuoksi. Elokuva päättyy, kun Sam ja Austin, jotka ovat nyt virallisesti pari, ajavat yhdessä Princetoniin.</w:t>
      </w:r>
    </w:p>
    <w:p>
      <w:r>
        <w:rPr>
          <w:b/>
        </w:rPr>
        <w:t xml:space="preserve">Tulos</w:t>
      </w:r>
    </w:p>
    <w:p>
      <w:r>
        <w:t xml:space="preserve">Kuka on Samin toinen paras ystävä?</w:t>
      </w:r>
    </w:p>
    <w:p>
      <w:r>
        <w:rPr>
          <w:b/>
        </w:rPr>
        <w:t xml:space="preserve">Esimerkki 2.4177</w:t>
      </w:r>
    </w:p>
    <w:p>
      <w:r>
        <w:t xml:space="preserve">Teini-ikäinen Tina Gray kävelee kattilahuoneen läpi yöpaita yllään. Häntä vainoaa ja hänen kimppuunsa hyökkää epämuodostunut mies, jolla on terällä kiinnitetty hanska. Tina herää painajaisesta, mutta hänen äitinsä huomauttaa neljästä salaperäisestä viillosta hänen aamutakissaan.Seuraavana aamuna Tinaa lohduttavat hänen ystävänsä Nancy ja tämän poikaystävä Glen. Myöhemmin Nancy ja Glen yöpyvät Tinan luona äidin lähdettyä pois kaupungista. Yökyläilyn keskeyttää Tinan poikaystävä Rod, joka yrittää riitojen jälkeen harrastaa seksiä sovinnon aikaansaamiseksi. Nukahtaessaan Tina näkee miehen ja pakenee. Tinan rimpuiluun herättyään Rod näkee, kuinka näkymätön voima viiltää häntä kuolettavasti. Hän pakenee, kun Nancy ja Glen löytävät Tinan ja syyttävät erehdyksessä Rodia. Nancy kertoo isälleen, komisario Don Thompsonille, Tinan kuolemasta.Seuraavana päivänä Rod julistaa Nancylle syyttömyyttä, mutta Don pidättää hänet. Koulussa Nancy nukahtaa tunnilla ja huomaa itseään Freddy Kruegeriksi kutsuvan miehen jahtaavan häntä pannuhuoneessa. Nancy polttaa kätensä putkeen ja herää kesken oppitunnin ja pyytää anteeksi. Hän huomaa palojäljen kädessään ja on huolissaan. Kotona Nancy nukahtaa kylpyammeeseen ja Freddy melkein hukuttaa hänet. Nancy menee Rodin luo, joka kertoo hänelle, mitä Tinalle tapahtui, ja Nancy uskoo, että Freddy on vastuussa Tinan kuolemasta.Nancy pyytää Gleniä vahtimaan häntä, kun hän nukahtaa. Hän yrittää löytää Freddyn ja näkee tämän valmistautuvan tappamaan Rodin. Freddy kääntää huomionsa Freddyyn; hän juoksee ja herää, kun hänen herätyskellonsa soi. Nancy ja Glen menevät vankilaan ja huomaavat, että Rod on hirttäytynyt selliinsä lakanaan ilmeisesti itsemurhana. Rodin hautajaisissa Nancyn vanhemmat huolestuvat, kun Nancy kuvailee unissaan esiintyvää miestä. Hänen äitinsä Marge vie hänet uniklinikalle. Unessa Nancyn kimppuun hyökätään jälleen ja hän tarttuu Freddyn hattuun. Kun henkilökunta herättää hänet, hänellä on haava käsivarressaan ja Freddyn hattu jotenkin mukanaan.Kotona Marge lukitsee ikkunat ja alkaa juoda paljon. Lopulta hän kertoo Nancylle, että Freddy oli lapsimurhaaja, joka vapautettiin teknisen virheen vuoksi. Eräänlaisena omankädenoikeutena naapuruston vanhemmat polttivat hänet elävältä. Nancy ymmärtää, että Freddy haluaa kostaa, ja suostuttelee Glenin auttamaan häntä. Hän suunnittelee vievänsä Freddyn oikeaan maailmaan ja asentavansa taloonsa ansoja. Glenin vanhemmat ovat huolissaan hänen vaikutusvallastaan ja estävät Glenin vanhempia tapaamasta heitä. Glen nukahtaa sovittuna aikana, ja Freddy tappaa hänet. yksin Nancy laittaa humalaisen äitinsä nukkumaan ja vakuuttaa isänsä kadun toisella puolella murtautumaan taloon kahdenkymmenen minuutin kuluttua. Unissaan hän löytää Freddyn viime hetkellä ja vetää tämän pois unesta. Todellisessa maailmassa Nancy pakenee Freddyä, joka kompastuu ansoihin. Hän sytyttää Freddyn tuleen, lukitsee hänet kellariin ja ryntää ovelle pyytämään apua. Poliisi saapuu paikalle, ja he huomaavat Freddyn paenneen kellarista. Margen makuuhuoneessa he näkevät yhä palavan Freddyn tukahduttavan hänet. Kun Don on sammuttanut tulipalon, Freddy ja Marge ovat kadonneet. Isänsä sanoista huolimatta Nancy uskoo olevansa yhä vaarassa.Freddy hyökkää jälleen Nancyn kimppuun. Tajutessaan, että Freddy saa voimansa uhrinsa pelosta, hän kääntää rauhallisesti selkänsä Freddylle ja tekee hänestä mitättömän. Hän astuu ulos kirkkaaseen aamuun, jossa kaikki hänen ystävänsä ja äitinsä ovat yhä elossa. Hän nousee Glenin autoon mennäkseen kouluun, kun katto laskeutuu alas ja lukitsee heidät yhtäkkiä sisään. Kun autoa ajetaan hallitsemattomasti katua pitkin, Marge tarttuu etuoven ikkunasta ja raahautuu sen läpi ilmeiseen kuolemaansa.</w:t>
      </w:r>
    </w:p>
    <w:p>
      <w:r>
        <w:rPr>
          <w:b/>
        </w:rPr>
        <w:t xml:space="preserve">Tulos</w:t>
      </w:r>
    </w:p>
    <w:p>
      <w:r>
        <w:t xml:space="preserve">Mitä Tinalla on yllään?</w:t>
      </w:r>
    </w:p>
    <w:p>
      <w:r>
        <w:rPr>
          <w:b/>
        </w:rPr>
        <w:t xml:space="preserve">Esimerkki 2.4178</w:t>
      </w:r>
    </w:p>
    <w:p>
      <w:r>
        <w:t xml:space="preserve">1970-luvulla Binlusain saarilla nuori äiti saa surmansa, kun hän pakeni poikansa kanssa pahaa läsnäoloa hylätyssä roomalaiskatolisessa spitaalisiirtolassa. Nykypäivänä neljän nuoren miehen ja naisen ryhmä matkustaa saarelle osallistuakseen Chen Jiadongin (Philip Keung) johtaman Search Planet -televisiokanavan järjestämään selviytymispeliin. Mukana ovat myös televisiojuontaja Stanley (Jessica Xu) ja kuvaaja Ken (Shaun Tam). Kahdeksan ihmistä on jaettu neljään pariin, joissa heille annetaan kartta, joka johtaa lippuun; heidän tavoitteenaan on selviytyä ilman tarvikkeita, ja voittajakaksikko saa miljoonan dollarin pääpalkinnon. Kun he lähestyvät saarta, heidän laivansa kimppuun hyökkää jokin tuntematon veden alla, ja suurin osa heidän matkatavaroistaan katoaa. Shen Yilin (Yang Mi) on säilyttänyt kartan, jonka hän antaa kumppanilleen Peng Feille (Jordan Chan). Ryhmän kimppuun hyökkäävät välittömästi villisiat. Yhden villisioista tappaa japanilainen kilpailija Ono Hiroshi (Hayama Hiro) metsästysveitsellään. Samana yönä he törmäävät spitaaliyhdyskunnan jäänteisiin, jossa kappelin lasimaalaukseen on kirjoitettu kiinaksi viesti, jonka mukaan heidät tapetaan. Hautauurnat ilmestyvät, ja niihin on kirjoitettu jokaisen nimi. myöhemmin samana iltana Guan Zhichun (Janel Tsai) ja Tina (Maggie Lee) yrittävät saada Peng Fein luovuttamaan kartan, kun taas Yilin yrittää taivutella häntä palauttamaan sen hänelle. Tuntematon voima hyökkää Peng Fein kimppuun ja hän katoaa. Samaan aikaan Chen Liangliang (Anya Wu) on löytänyt rakennukseen piilotetun muistikirjan. Zhang Xiaolong (Wong You-nam) keksii selvittää, mitä on tekeillä, mutta kaikki pyörtyvät yhtäkkiä. Seuraavana aamuna Shi Nanin (Tsui Yin-yau) kengistä löytyy verta, mutta hän kiistää olevansa murhaaja. Kun Liangliang katoaa muistikirjan kanssa, ryhmässä syntyy kaaos.</w:t>
      </w:r>
    </w:p>
    <w:p>
      <w:r>
        <w:rPr>
          <w:b/>
        </w:rPr>
        <w:t xml:space="preserve">Tulos</w:t>
      </w:r>
    </w:p>
    <w:p>
      <w:r>
        <w:t xml:space="preserve">Mikä hyökkää ryhmän kimppuun, kun he saapuvat?</w:t>
      </w:r>
    </w:p>
    <w:p>
      <w:r>
        <w:rPr>
          <w:b/>
        </w:rPr>
        <w:t xml:space="preserve">Esimerkki 2.4179</w:t>
      </w:r>
    </w:p>
    <w:p>
      <w:r>
        <w:t xml:space="preserve">The Piano kertoo mykän skottilaisnaisen Ada McGrathin (Holly Hunter) tarinan, jonka isä myy hänet naimisiin uusiseelantilaisen rajamiehen Alistair Stewartin (Sam Neill) kanssa. Ada lähetetään pois yhdessä nuoren tyttärensä Flora McGrathin (Anna Paquin) kanssa. Ada ei ole puhunut sanaakaan kuusivuotiaan jälkeen, vaan hän ilmaisee itseään pianonsoitollaan ja viittomakielellä, jonka tulkkina hänen tyttärensä on toiminut. Ada ei juurikaan välitä arkipäiväisestä maailmasta, vaan hän keskittyy joka päivä tuntikausia pianonsoittoon. Koskaan ei käy selvästi ilmi, miksi Ada lakkasi puhumasta. Myöhemmin selviää, että Flora on syntynyt suhteesta opettajaan, jota Ada uskoi voivansa hallita mielellään ja saada tämän rakastamaan häntä, mutta joka "pelästyi ja lakkasi kuuntelemasta" ja jätti Adan.Laivan miehistö jättää Adan, Floran ja heidän omaisuutensa, piano mukaan luettuna, Uuden-Seelannin rannalle vastoin Adan vihaista vastustusta. Koska siellä ei ole ketään heitä vastassa, he viettävät yön yksin, suojautuen pienen teltan alle, joka on tehty vanuhameen kehikosta. Seuraavana päivänä Alistair saapuu paikalle mori-miehistön ja ystävänsä Bainesin (Harvey Keitel) kanssa, joka on metsämies ja eläkkeellä oleva merimies, joka on omaksunut monia maorien tapoja, kuten tatuoinut kasvonsa ja seurustelee maorien kanssa oman rotunsa sijaan (Alistairia lukuun ottamatta). Miehet eivät riitä kantamaan kaikkea, ja Alistair luopuu pianosta, mikä taas herättää Adan vastalauseet. alistair osoittautuu ujoksi ja araksi mieheksi, jota hänen maorikollegansa kutsuvat vitsillä "vanhoiksi kuiviksi palleiksi". Hän kertoo Adalle, ettei hänen pienessä talossaan ole tilaa pianolle. Ada puolestaan ei yritä ystävystyä miehen kanssa ja yrittää edelleen päästä pianonsa kanssa yhteen. Koska Ada ei saa yhteyttä Alistairiin, hän menee Floran kanssa Bainesin luo ja pyytää, että hänet vietäisiin pianon luo. Mies suostuu, ja kolmikko viettää päivän soittaessaan säveliä rannalla. Vaikka Baines on sosiaalisesti liittoutunut maorien kanssa, hän on vakaasti kieltäytynyt seksuaalisesta kanssakäymisestä heidän naistensa kanssa. Hän kuitenkin selvästi pitää Adaa viehättävänä tämän intohimon vuoksi musiikkia kohtaan. Baines hakee lopulta soittimen takaisin ja ehdottaa Alistairille, että hän vaihtaisi sen ja Adan oppitunnit johonkin Alistairin haluamaan maahan. Alistair suostuu siihen tietämättä Adan ja Bainesin välisestä orastavasta vetovoimasta. Alibain yllättyy huomatakseen, että Alibain on saanut pianon täydelliseen vireeseen sen rankan matkan jälkeen. Alistair pyytää häntä vain kuuntelemaan eikä opettelemaan itse soittamaan, ja tarjoaa sitten Alistairille mahdollisuutta ostaa piano takaisin, näppäin kerrallaan, antamalla Alistairin tehdä "asioita, joista hän pitää" Alistairin soittaessa. Ada suostuu kaksimielisesti, sillä hän tuntee vetoa Bainesiin. Sillä välin Ada ja Alistair eivät ole olleet seksuaalisesti tai edes lievästi kiintymyksellisesti tekemisissä keskenään, vaikka he ovat nyt virallisesti naimisissa.Adan soitto kiihottaa Bainesia seksuaalisesti siinä määrin, että hän lähestyy Adaa avoimesti. Lopulta Ada antaa eräänä iltapäivänä periksi omalle himolleen, ja hän ja Baines harrastavat seksiä. Alistair alkaa vihdoin epäillä rakkaussuhdetta, ja saatuaan heidät kiinni hän laudoittaa vihaisena kotinsa, jossa Ada on sisällä, kun hän lähtee metsätöihin. Tämän välienselvittelyn jälkeen Ada välttelee Bainesia ja teeskentelee kiintymystä Alistairiin, mutta Adan hyväilyt vain turhauttavat Alistairia entisestään, sillä kun Alistair yrittää koskettaa häntä vastavuoroisesti, Ada vetäytyy pois. Ennen kuin Alistair lähtee seuraavalle matkalleen, hän kysyy Adalta, aikooko tämä mennä tapaamaan Bainesia, joka pudistaa päätään "ei", ja Alistair sanoo luottavansa siihen, ettei Alistair mene Bainesin luo, kun Alistair on poissa. pian tämän jälkeen Ada lähettää tyttärelleen Bainesille paketin, joka sisältää yhden pianonavaimen, johon on kirjoitettu rakkaudentunnustus. Flora on alkanut hyväksyä Alistairin "isäkseen" ja on suuttunut äitinsä uskottomuudesta. Sen sijaan hän tuo pianonavaimen Alistairille. Luettuaan pianonavaimeen poltetun rakkaudentunnustuksen Alistair palaa raivoissaan kotiin ja katkaisee kirveellä Adan etusormen, jotta Ada ei enää pystyisi soittamaan pianoa.Kun Ada on toipunut vammastaan, Alistair lähettää Adan ja Floran pois Bainesin kanssa ja purkaa heidän avioliittonsa. He lähtevät samalta rannalta, jolle hän laskeutui ensimmäisen kerran Uudessa-Seelannissa. Kun Ada soutaa laivaan matkatavaroidensa ja soutuveneeseen jumittuneen pianon kanssa, hän kokee pianon pilalle menneeksi, koska ei enää pysty soittamaan, ja vaatii Bainesia heittämään pianon yli laidan. Kun piano uppoaa, hän laittaa jalkansa tarkoituksella yli laidan kulkevaan köysilenkkiin. Hänet vedetään nopeasti syvälle veden alle, jossa köysi yhdistää hänet pianoon, mutta sitten hän muuttaa mieltään ja potkaisee itsensä vapaaksi, jotta hänet voidaan vetää takaisin veneeseen. epilogissa Ada kuvaa elämäänsä Bainesin ja Floran kanssa Nelsonissa Englannissa, jossa hän on alkanut antaa pianotunteja heidän uudessa kodissaan, ja hänen katkaistun sormensa on korvattu Bainesin valmistamalla hopeisella sormella. Ada sanoo kuvittelevansa pianonsa haudassaan meressä ja itsensä sen yläpuolella riippumassa, mikä "nukuttaa minut". Ada on myös alkanut ottaa puhetunteja oppiakseen jälleen puhumaan. Elokuva päättyy Thomas Hoodin sitaattiin hänen runostaan "Silence", joka avasi myös elokuvan: "There is a silence where hath been no sound. On hiljaisuus, jossa ei ole ääntä voi olla kylmässä haudassa syvän meren alla.""</w:t>
      </w:r>
    </w:p>
    <w:p>
      <w:r>
        <w:rPr>
          <w:b/>
        </w:rPr>
        <w:t xml:space="preserve">Tulos</w:t>
      </w:r>
    </w:p>
    <w:p>
      <w:r>
        <w:t xml:space="preserve">Mikä adassa on vikana?</w:t>
      </w:r>
    </w:p>
    <w:p>
      <w:r>
        <w:rPr>
          <w:b/>
        </w:rPr>
        <w:t xml:space="preserve">Esimerkki 2.4180</w:t>
      </w:r>
    </w:p>
    <w:p>
      <w:r>
        <w:t xml:space="preserve">Heiji Hattori etsii tyttöä, johon hän rakastui nähtyään tämän leikkimässä temppelin ulkopuolella, kun hän oli pieni. Samaan aikaan Kogoro, Ran, Conan ja Sonoko menevät Kiotoon ja tapaavat Heijin ja Kazuhan tutkiakseen ryöstöä ja useita murhia. Murhaaja yrittää tappaa Heijin useita kertoja ja haavoittaa Heijiä vakavasti. Tappaja sieppaa Kazuhan, mutta Heiji romahtaa ennen kuin hän ehtii Kazuhan luo. Conan nielee Haibaran hänelle antaman pillerin ja viinipullon, jolloin hän muuttuu väliaikaisesti takaisin Shinichiksi. Hän naamioituu Heijiksi ja yrittää pidättää murhaajan ja pelastaa Kazuhan, ja onnistuu viivyttämään murhaajaa, kunnes Heiji saapuu paikalle. Kendon avulla Heiji taistelee syyllistä vastaan, kun Shinichi juoksee metsään piiloon, kun hänen muodonmuutoksensa Conaniksi tapahtuu. Metsässä Shinichi törmää Raniin ja tainnuttaa Ranin tainnutuskellollaan, jotta tämä ei näkisi hänen muuttumistaan Conaniksi. Conan saavuttaa sitten Heijin ja Kazuhan ajoissa pelastaakseen heidät potkaisemalla tulitikkuja syyllistä kohti. Syyllinen jatkaa taistelua Heijiä vastaan ja onnistuu työntämään Osakan etsivän katon reunalle. Conan potkaisee vihollista jalkapallolla, jolloin Heiji ehtii saada takaisin jalansijaa. Lopulta Heiji saa selville, että tyttö hänen lapsuudestaan oli Kazuha, eikä kerro Kazuhalle, että hän on etsimänsä tyttö.</w:t>
      </w:r>
    </w:p>
    <w:p>
      <w:r>
        <w:rPr>
          <w:b/>
        </w:rPr>
        <w:t xml:space="preserve">Tulos</w:t>
      </w:r>
    </w:p>
    <w:p>
      <w:r>
        <w:t xml:space="preserve">Kenet tappaja yrittää tappaa useita kertoja ja haavoittaa vakavasti?</w:t>
      </w:r>
    </w:p>
    <w:p>
      <w:r>
        <w:rPr>
          <w:b/>
        </w:rPr>
        <w:t xml:space="preserve">Esimerkki 2.4181</w:t>
      </w:r>
    </w:p>
    <w:p>
      <w:r>
        <w:t xml:space="preserve">Jimmy ja Judy on teini-ikäisten hylkiöiden road movie, jossa seurataan paria ulkopuolisia, jotka rakastuvat toisiinsa ja menettävät kontrollin matkatessaan halki amerikkalaisen maiseman, joka on täynnä tekopyhyyttä, materialismia, huumeita ja väkivaltaa.Elokuva keskittyy klassisiin teemoihin, kuten murrosikäisten kapinaan, rakkauteen ja vihaan. Jimmy ja Judy ovat modernin ajan Bonnie ja Clyde: tuhoisat nuoret rakastavaiset, jotka jättävät lähiöyhteisönsä mukavuuden Kentuckyn maaseudulla etsiessään parempaa elämää. elokuva esitetään videopäiväkirjan muodossa päähenkilöiden näkökulmasta.</w:t>
      </w:r>
    </w:p>
    <w:p>
      <w:r>
        <w:rPr>
          <w:b/>
        </w:rPr>
        <w:t xml:space="preserve">Tulos</w:t>
      </w:r>
    </w:p>
    <w:p>
      <w:r>
        <w:t xml:space="preserve">Mitä Jimmy ja Judy ovat nykyaikana?</w:t>
      </w:r>
    </w:p>
    <w:p>
      <w:r>
        <w:rPr>
          <w:b/>
        </w:rPr>
        <w:t xml:space="preserve">Esimerkki 2.4182</w:t>
      </w:r>
    </w:p>
    <w:p>
      <w:r>
        <w:t xml:space="preserve">Teräsmies (Brandon Routh) on viiden vuoden ajan hylännyt adoptoidun kotimaansa Maan matkallaan Kryptonin jäännösten luo. Hänen itsekkäältä vaikuttava päätöksensä on pilannut hänen kuvansa monien silmissä, kuten toimittaja Lois Lanen (Kate Bosworth), joka kirjoittaa murskaavan artikkelin, jossa hän väittää, ettei maailma "tarvitse Teräsmiestä". Miljardööri Lex Luthor (Kevin Spacey), joka menetti maineensa ja omaisuutensa Teräsmiehen paljastuttua rikolliseksi, pääsee vankilasta ennenaikaisesti vapaaksi ja nai vanhan perijättären, jonka kuoleman jälkeen hänestä tulee jälleen rikas. Palattuaan Metropolisiin Teräsmies, joka on Clark Kent, joutuu järkyttyneenä toteamaan katoamisensa seuraukset. Kun hän raportoi avaruussukkulan laukaisusta, hän pelastaa Lois'ta ja muita tarkkailijoita kuljettaneen lentokoneen putoamiselta salaperäisen sähkökatkoksen vuoksi. Clark yrittää korjata suhteensa Loisiin, mutta saa pian tietää, että tämä on kihloissa Richard Whiten (James Marsden) kanssa, joka on Daily Planetin päätoimittajan Perry Whiten (Frank Langella) veljenpoika ja jonka kanssa hänellä on yhteinen nuori, astmaattinen poika Jason (Tristan Lake Leabu). Luthor antaa avustajansa Kittyn (Parker Posey) harhauttaa Teräsmiestä, jolloin Lex voi varastaa kryptoniittinäytteen museosta. Lois epäilee hänen osallisuuttaan, ja hän pyytää Loisilta epävirallista haastattelua hänen yksityisjahdillaan. Luthor myöntää olevansa vastuussa ja paljastaa todellisen suunnitelmansa: hän aikoo luoda Kryptonin mallin mukaisen uuden mantereen, jonka hän voi muovata omaksi kuvakseen, ja samalla laukaista massiivisia tsunameja, jotka tuhoavat maailman kansat ja pakottavat ihmiskunnan kääntymään hänen puoleensa selviytyäkseen. Jason saa astmakohtauksen, kun Luthor paljastaa kryptoniitin, mutta ei reagoi sen jälkeen, kun Luthor pitää kiveä hänen lähellään.Yksinäisyyden linnoitus elokuvassa esitettynä.Kun yksi Luthorin kätyreistä uhkaa Loisia, Jason murskaa hänet pianolla. Kun Luthor tajuaa olevansa Teräsmiehen poika, hän ja hänen roistonsa pakenevat helikopterilla, kun uusi maa-alue nousee merestä. Työskennellessään Metropolisin tuhojen hillitsemiseksi Teräsmies kuulee Richardilta, että Lois on vaarassa, ja pelastaa hänet ja Jasonin sekuntia ennen kuin jahti uppoaa.Teräsmies yrittää pidättää Luthorin, mutta kryptoniittimyrkytyksen saastuttama ilmakehä riistää häneltä nopeasti voimat. Luthorin miehet kiduttavat Teräsmiestä alistumaan, ennen kuin Luthor puukottaa Teräsmiestä kryptoniitin sirpaleella ja jättää hänet kuolemaan. Richardin avulla Lois saa hänet turvaan ja poistaa sirpaleen. Auringon säteilyn polttoaineena Teräsmies voittaa Luthorin jengin ja peittää maamassan mullalla, minkä ansiosta hän voi heittää sen turvallisesti avaruuteen. Auttaessaan Luthoria pakenemaan pettynyt Kitty päästää helikopterin syöksymään syrjäiselle saarelle, jolloin hän jää loukkuun. Kryptoniitille altistumisen aiheuttamat komplikaatiot saavat Teräsmiehen vaipumaan koomaan, ja vaikka lääkärit pystyvät poistamaan suurimman osan sirpaleista, he eivät pysty herättämään häntä henkiin. Lois käy hänen luonaan ja kuiskaa jotain hänen korvaansa Jasonia vilkuillen, minkä jälkeen Teräsmies herää. Hän tunnustaa, että hänellä on paljon suurempi vastuu kuin hänellä itsellään, ja muistaa Jor-Elin (Marlon Brando) viimeisen puheen Jasonille tämän nukkuessa. Lois alkaa kirjoittaa uutta artikkelia, jonka otsikko on "Miksi maailma tarvitsee Teräsmiestä". Teräsmies vakuuttaa hänelle, että hän on nyt palannut jäädäkseen, ja lentää avaruuteen, jossa hän katselee maailmaa.</w:t>
      </w:r>
    </w:p>
    <w:p>
      <w:r>
        <w:rPr>
          <w:b/>
        </w:rPr>
        <w:t xml:space="preserve">Tulos</w:t>
      </w:r>
    </w:p>
    <w:p>
      <w:r>
        <w:t xml:space="preserve">Kenet Teräsmies yrittää pidättää?</w:t>
      </w:r>
    </w:p>
    <w:p>
      <w:r>
        <w:rPr>
          <w:b/>
        </w:rPr>
        <w:t xml:space="preserve">Esimerkki 2.4183</w:t>
      </w:r>
    </w:p>
    <w:p>
      <w:r>
        <w:t xml:space="preserve">Franz Woyzeck, 1800-luvun puolivälin saksalaiseen pikkukaupunkiin sijoitettu vaatimaton sotilas, on rakastajattarensa Marien aviottoman lapsen isä. Woyzeck ansaitsee perheelleen lisärahaa tekemällä alhaista työtä kapteenille ja suostumalla osallistumaan tohtorin tekemiin lääketieteellisiin kokeisiin. Yhtenä näistä kokeista tohtori käskee Woyzeckin syödä vain herneitä. On selvää, että Woyzeckin mielenterveys on murtumassa, ja hän alkaa nähdä maailmanlopun näkyjä. Sillä välin Marie kyllästyy Woyzeckiin ja kääntää huomionsa komeaan rumpalimajuriin, joka Marien makuuhuoneessa tapahtuvassa epäselvässä kohtauksessa makaa Marien kanssa.Jonkin ajan kuluttua ja mustasukkaisuuden lisääntyessä Woyzeck kohtaa rumpalimajurin, joka pahoinpitelee ja nöyryyttää häntä. Lopulta Woyzeck puukottaa Marien kuoliaaksi lammen rannalla mielenmurroksen partaalla. Woyzeck hävittää veitsen lampeen, ja yrittäessään pestä verta pois hän näkee hallusinaatioita siitä, että hän ui veressä, ja ilmeisesti hukkuu ja kuolee. Ruumiita talteen ottaessaan kaupunkilaiset iloitsevat siitä, että on tapahtunut "oikea murha", mikä häiritsee kaikkia heidän mielettömän tylsää elämäänsä.Alkuperäisen keskeneräisen näytelmän tulkinta[muokkaa]Koska kriitikot ovat erimielisiä siitä, missä järjestyksessä BÃ¼chner aikoi esittää teoksensa säilyneet fragmentit, on vaikea väittää, pitäytyikö Herzog näytelmässä. Hän piti kiinni yleisestä juonesta, mutta väistämättä hänen tulkintansa oli tulkinta siitä, miten kohtaukset tulisi parhaiten koota yhteen sen esittämiseksi.</w:t>
      </w:r>
    </w:p>
    <w:p>
      <w:r>
        <w:rPr>
          <w:b/>
        </w:rPr>
        <w:t xml:space="preserve">Tulos</w:t>
      </w:r>
    </w:p>
    <w:p>
      <w:r>
        <w:t xml:space="preserve">Miten Woyzeck ansaitsee lisärahaa perheelleen?</w:t>
      </w:r>
    </w:p>
    <w:p>
      <w:r>
        <w:rPr>
          <w:b/>
        </w:rPr>
        <w:t xml:space="preserve">Esimerkki 2.4184</w:t>
      </w:r>
    </w:p>
    <w:p>
      <w:r>
        <w:t xml:space="preserve">Tämä jatko-osa vuonna 1984 ilmestyneelle romanttiselle seikkailuelokuvalle Romancing the Stone on kohtalaisen viihdyttävä tarina, joka kalpenee edeltäjänsä rinnalla. Romaanikirjailija Kathleen Turner ja eläkkeelle jäänyt onnen sotilas Michael Douglas palaavat nykyään tyytyväisenä pariskuntana. He ovat kyllästyneet elämäänsä huvijahdilla, mutta jännitystä he saavat, kun Turner suostuu puhetehtävään Lähi-idässä. Siellä hänet kaapataan ja hän joutuu tekemisiin "jalokiven" kanssa, jota kaikki jahtaavat. Douglas liittoutuu jälleen Danny DeViton kanssa pelastaakseen rakkaansa. Vähemmän viehättävä ja ennalta-arvattavampi kuin alkuperäinen elokuva, ja se kärsii yhdestä yksinkertaisesta syystä: hahmoilla ei ole paikkaa, minne mennä. Alkuperäisessä tarinassa näimme, kuinka Turner kukoisti arasta tarinankertojasta himokkaaksi seikkailijattareksi. Tässä elokuvassa hän on liian samanlainen kuin kaikki muutkin aiemmin näkemämme toimintaseikkailijatytöt. --Rochelle O'Gorman</w:t>
      </w:r>
    </w:p>
    <w:p>
      <w:r>
        <w:rPr>
          <w:b/>
        </w:rPr>
        <w:t xml:space="preserve">Tulos</w:t>
      </w:r>
    </w:p>
    <w:p>
      <w:r>
        <w:t xml:space="preserve">Mitä Kathleenille tapahtuu, kun hän saapuu Lähi-itään?</w:t>
      </w:r>
    </w:p>
    <w:p>
      <w:r>
        <w:rPr>
          <w:b/>
        </w:rPr>
        <w:t xml:space="preserve">Esimerkki 2.4185</w:t>
      </w:r>
    </w:p>
    <w:p>
      <w:r>
        <w:t xml:space="preserve">Ruppert istuu bunkkerilta näyttävässä huoneessa ja kertoo lyhyesti elämästään, muun muassa vanhempiensa yhteyksistä Yhdysvaltain tiedustelupalveluihin ja Ruppertin omasta urasta LAPD:n poliisina ja etsivänä. Sitten Ruppert tekee yhteenvedon nykyisistä energia- ja talouskysymyksistä keskittyen lähinnä öljyhuipun ja kestävän kehityksen keskeisiin käsitteisiin. Hän kritisoi myös fiat-rahaa, murtoreservipankkitoimintaa, korkokorkoa ja vipuvaikutusta ja käsittelee CIA:n huumekauppaa. Suurimman osan elokuvasta Ruppert esittää erilaisia ennusteita, joihin kuuluu yhteiskunnallisia levottomuuksia, väkivaltaa, väestörakenteen hajoamista ja hallitusten romahtamista Yhdysvalloissa ja kaikkialla maailmassa. Hän käyttää uutisraportteja ja Internetin kautta saatavilla olevia tietoja, mutta hän soveltaa ainutlaatuista tulkintaa, jota hän kutsuu nimellä âpisteiden yhdistäminenâ.Smith pysäyttää Ruppertin ajoittain kyseenalaistamaan hänen olettamuksensa ja esittämään skeptisen huomautuksen.</w:t>
      </w:r>
    </w:p>
    <w:p>
      <w:r>
        <w:rPr>
          <w:b/>
        </w:rPr>
        <w:t xml:space="preserve">Tulos</w:t>
      </w:r>
    </w:p>
    <w:p>
      <w:r>
        <w:t xml:space="preserve">Mitä Ruppert kutsuu ainutlaatuiseksi tulkinnakseen?</w:t>
      </w:r>
    </w:p>
    <w:p>
      <w:r>
        <w:rPr>
          <w:b/>
        </w:rPr>
        <w:t xml:space="preserve">Esimerkki 2.4186</w:t>
      </w:r>
    </w:p>
    <w:p>
      <w:r>
        <w:t xml:space="preserve">Komea nuori taiteilija Quentin Collins (David Shelby) saapuu juuri perimälleen Collinwoodin kartanolle kauniin vaimonsa Tracyn (Kate Jackson) kanssa. He tapaavat taloudenhoitaja Carlotta Draken (Grayson Hall) ja talonmiehen Gerard Stilesin (Jim Storm). Collinsin ystävät, Alex ja Claire Jenkins (John Karlen ja Nancy Barrett), jotka molemmat ovat kirjailijoita, muuttavat kartanon mökkiin.Pian Quentinia alkavat vaivata hätkähdyttävät näyt ja ahdistavat unet eräästä hänen esi-isästään, Charles Collinsista, ja tämän esi-isän rakastajattaresta Angelique (Lara Parker), joka hirtettiin noitana menneellä vuosisadalla. Carlotta paljastaa lopulta Quentinille olevansa Collinwoodissa yli 150 vuotta sitten asuneen Sarah Castlen (Monica Rich) reinkarnaatio ja että Quentin itse on Charles Collinsin reinkarnaatio. Charlesilla oli ollut suhde Angeliqueen, veljensä Gabrielin (Christopher Pennock) vaimoon, minkä seurauksena tämä hirtettiin ja Charles sinetöitiin elävänä perhekryptaan Angeliquen ruumiin kanssa. matkalla New Yorkiin Jenkinsit löytävät Charles Collinsista maalauksen, joka muistuttaa hämmästyttävän paljon Quentinia. Vakuuttuneina siitä, että heidän ystävänsä ovat suuressa vaarassa, pariskunta kiiruhtaa kotiin Collinwoodiin. Angeliquen haamu hyökkää heidän kimppuunsa, ja sillä välin Quentin on joutunut Charles Collinsin hengen valtaamaksi ja yrittää hukuttaa Tracyn kartanon käytöstä poistuneeseen uima-altaaseen. Alex ja Claire saapuvat ajoissa elvyttämään Tracya, mutta Quentin, jolla ei ole mitään muistikuvaa teoistaan, kieltäytyy uskomasta heidän villiä tarinaansa, jonka mukaan hän olisi yrittänyt tappaa oman vaimonsa.Carlotta ja Gerard juonittelevat Quentinin läheisten eliminoimiseksi. Kun Quentin näkee ranteessaan naarmut, joissa Tracy oli yrittänyt torjua häntä, hän tajuaa Alexin varoituksen totuuden ja ryntää pelastamaan ystävänsä. Gerard on onnistunut ottamaan Tracyn vangiksi (vaikka Claire oli ampunut häntä kasvoihin), ja Quentin taistelee hänen kanssaan korkealla junan puomin päällä. Quentin voittaa Gerardin, joka syöksyy kuolemaan. ryhmä ryntää kohtaamaan Carlottan, mutta tämä hyppää Collinwoodin huipulta, kun aavemainen Angelique kutsuu häntä alhaalta. lopulta Quentin ja Tracy ovat lähdössä Collinwoodista, kun Quentin palaa takaisin taloon. Tracy seuraa häntä ja huomaa, että Charles Collins on nyt täysin hänen vallassaan, ja Angelique on syntynyt uudelleen lihallisena. Kamera jähmettyy Quentinin kasvoihin, kun hän lähestyy uhkaavasti Tracya. lopussa oleva sanomalehden kuvateksti paljastaa, että Alex ja Claire Jenkins ovat kuolleet auto-onnettomuudessa.</w:t>
      </w:r>
    </w:p>
    <w:p>
      <w:r>
        <w:rPr>
          <w:b/>
        </w:rPr>
        <w:t xml:space="preserve">Tulos</w:t>
      </w:r>
    </w:p>
    <w:p>
      <w:r>
        <w:t xml:space="preserve">Kuinka kauan pikkutyttö asui Collinwoodissa?</w:t>
      </w:r>
    </w:p>
    <w:p>
      <w:r>
        <w:rPr>
          <w:b/>
        </w:rPr>
        <w:t xml:space="preserve">Esimerkki 2.4187</w:t>
      </w:r>
    </w:p>
    <w:p>
      <w:r>
        <w:t xml:space="preserve">Houstonin poliisi Jack Caine ei anna poliisimenettelyn estää häntä toteuttamasta tehtäväänsä, jonka tarkoituksena on tuhota White Boys, valkokaulusten huumekauppiaiden jengi, joka tappoi hänen työparinsa, kun Caine oli pysäyttämässä lähikaupan ryöstöä.White Boys naamioi huumekauppansa kalliiden luksusurheiluautojen, johtotason työpaikkojen ja näyttävien designpukujen taakse. Ilkeän mutta urbaanin Victor Manningin johtama White Boys toimii syytösten mutta ei epäilyjen yläpuolella. Lainvalvontaviranomaiset tietävät, että he ovat likaisia, mutta eivät voi todistaa sitä. Caine on päättänyt saada heidät kiinni. Cainen esimies on kyllästynyt hänen epätavalliseen ja epäasialliseen taktiikkaansa. Samaan aikaan Cainen tyttöystävä, kuolinsyyntutkija Diane Pallone, haluaa, että Caine sitoutuisi vahvemmin heidän suhteeseensa.Kun White Boys varastaa heroiinilähetyksen liittovaltion todistusaineistovarastosta, he kätkevät todisteet osallisuudestaan räjäyttämällä laitoksen ja tappamalla tai haavoittamalla lukuisia ihmisiä. Tämä tuo mukanaan FBI:n, joka sekaantuu Cainen kostoretkeen White Boysia vastaan. Caine saa kumppanikseen FBI-agentti Arwood "Larry" Smithin. He tutkivat huumevarkautta ja useiden tärkeiden White Boys -sotilaiden murhaa. Smith haluaa, että Caine noudattaa virallista menettelyä, mutta Caine ei välitä hänestä. Hän ei piittaa Smithin puuttumisesta asiaan ja alkaa epäillä, että FBI tutkii muutakin kuin White Boysia. cainen vaistot osoittautuvat oikeiksi. Ensimmäinen johtolanka on White Boysin verilöylyn murha-ase: hyper-nopea, supertarkka värähtelevä levy, jollaista he eivät ole koskaan nähneet. Toinen on sarja huumekuolemia, jotka saavat kaikki ymmälleen. Ruumiit ovat täynnä heroiinia, mutta kuolinsyy ei ole huumeiden yliannostus. Caine ja Smith eivät noudata käsikirjaa etsiessään vastauksia. He päätyvät Talecin, ilkeän maan ulkopuolisen huumekauppiaan jäljille. talec ampuu uhrinsa täyteen huumeita ja käyttää sitten muukalaisteknologiaa poimiakseen endorfiineja heidän aivoistaan syntetisoimalla ne aineeksi, jota narkomaanit käyttävät hänen kotiplaneetallaan. Häntä jahtaa Azeck-niminen avaruuspoliisi, joka varoittaa Cainelle ja Smithille, että jos Talecia ei pysäytetä, tuhannet galaksienväliset huumekauppiaat alkavat tulla Maahan teurastamaan sen väestöä. Smith ja Caine jättävät erimielisyytensä syrjään ja lyöttäytyvät yhteen saadakseen Talecin kiinni.</w:t>
      </w:r>
    </w:p>
    <w:p>
      <w:r>
        <w:rPr>
          <w:b/>
        </w:rPr>
        <w:t xml:space="preserve">Tulos</w:t>
      </w:r>
    </w:p>
    <w:p>
      <w:r>
        <w:t xml:space="preserve">Mikä on Jack Cainesin kumppanin tappaneen valkokauluksisen huumekauppiasjengin nimi?</w:t>
      </w:r>
    </w:p>
    <w:p>
      <w:r>
        <w:rPr>
          <w:b/>
        </w:rPr>
        <w:t xml:space="preserve">Esimerkki 2.4188</w:t>
      </w:r>
    </w:p>
    <w:p>
      <w:r>
        <w:t xml:space="preserve">Jalkapallo on elokuvassa keskeisessä asemassa. Liittoutuneiden sotavankien joukkue, jota valmentaa ja johtaa englantilainen kapteeni John Colby (Michael Caine), joka oli ennen sotaa West Ham Unitedin ammattilaisjalkapalloilija, suostuu pelaamaan näytösottelun saksalaista joukkuetta vastaan, mutta joutuu lopulta saksalaisten propagandatempun kohteeksi.Colby on joukkueen kapteeni ja periaatteessa myös joukkueen manageri, joten hän valitsee pelaajistonsa. Toista sotavankia, Yhdysvaltain armeijan kapteeni Robert Hatchia (Sylvester Stallone), joka on palveluksessa Kanadan armeijassa, ei aluksi valita, mutta lopulta hän nalkuttaa vastahakoiselle Colbylle, jotta tämä ottaisi hänet mukaan joukkueeseen joukkueen valmentajaksi, sillä Hatchin on oltava joukkueen mukana helpottaakseen tulevaa pakoyritystään.Colbyn ylemmät upseerit yrittävät toistuvasti saada Colbyn käyttämään ottelua tilaisuutena pakoyritykseen, mutta Colby kieltäytyy johdonmukaisesti, sillä hän pelkää, että tällainen yritys johtaisi vain pelaajiensa kuolemaan. Sillä välin Hatch on suunnitellut omaa, asiaan liittymätöntä pakoyritystään, ja Colbyn esimiehet suostuvat auttamaan häntä, jos hän vastineeksi suostuu matkustamaan Pariisiin, ottamaan yhteyttä Ranskan vastarintaliikkeeseen ja yrittämään saada heidät auttamaan jalkapallojoukkuetta pakenemaan.Hatch onnistuu pakenemaan vankileiriltä, matkustamaan Pariisiin ja löytämään vastarintaliikkeen; aluksi vastarintaliike päättää, että suunnitelma auttaa jalkapallojoukkuetta pakenemaan on liian riskialtis, mutta kun he huomaavat, että ottelu pelataan Colombesin stadionilla, he suunnittelevat pakenemisen tunnelia käyttäen Pariisin viemäriverkostosta pelaajien pukuhuoneessa oleviin suihkuihin. He vakuuttavat Hatchin, että hän antaisi ottaa itsensä kiinni, jotta hän voisi välittää tietoja vankileirin johtaville brittiupseereille.Hatch todellakin otetaan kiinni, mutta kiinnioton jälkeen hänet pannaan eristysselliin. Koska hän on eristyssellissä, vangit eivät tiedä, onko aiottu pako todella suunniteltu maanalaisen kanssa, joten Colby kertoo saksalaisille tarvitsevansa Hatchin joukkueeseen, koska Hatch on varamaalivahti ja aloittava maalivahti on murtanut kätensä. Colbyn on itse asiassa murrettava nykyisen maalivahdin käsi, koska saksalaiset haluavat todisteen hänen loukkaantumisestaan ennen kuin he suostuvat päästämään Hatchin joukkueeseen.Lopulta sotavangit voivat lähteä saksalaisleiriltä vain pelaamaan ottelua; ottelun jälkeen heidät vangitaan uudelleen. Vastarintaliikkeen tunnelinrakentajat murtautuvat puoliajalla pukuhuoneen suihkuihin, ja Hatch johtaa pakoa. Muu joukkue (jota johtaa Russell Osman sanomalla "mutta me voimme voittaa tämän") haluaa kuitenkin suostutella hänet jatkamaan peliä, vaikka he ovat puoliajalla tappiolla 4-1. Huolimatta siitä, että ottelun toimitsijat ovat vahvasti puolueellisia saksalaisia kohtaan ja että saksalaiset aiheuttavat useita tahallisia loukkaantumisia liittoutuneiden pelaajille, saavutetaan tasapeli Luis Fernandezin (Pelé©), Carlos Reyn (Osvaldo Ardiles) ja Terry Bradyn (Bobby Moore) loistavien suoritusten jälkeen. Hatch pelaa maalivahtina ja tekee loistavia torjuntoja, mukaan lukien viimeisen torjunnan rangaistuspotkusta ajan umpeutuessa, jotta saksalaiset eivät voittaisi peliä, vaan se päättyisi 4-4 tasapeliin. Liittolaismaali oli aiemmin räikeästi hylätty, joten sotavankien olisi pitänyt voittaa 5-4. Sotavangit onnistuvat pakenemaan pelin lopussa alkuperäisen suunnitelman mukaisesti, keskellä sekaannusta, jonka yleisö aiheutti rynnistämällä kentälle (huutaen "victoire") sen jälkeen, kun Hatch oli säilyttänyt tasapelin.</w:t>
      </w:r>
    </w:p>
    <w:p>
      <w:r>
        <w:rPr>
          <w:b/>
        </w:rPr>
        <w:t xml:space="preserve">Tulos</w:t>
      </w:r>
    </w:p>
    <w:p>
      <w:r>
        <w:t xml:space="preserve">kuka kertoo saksalaisille, että hän tarvitsee Hatchin joukkueeseen?</w:t>
      </w:r>
    </w:p>
    <w:p>
      <w:r>
        <w:rPr>
          <w:b/>
        </w:rPr>
        <w:t xml:space="preserve">Esimerkki 2.4189</w:t>
      </w:r>
    </w:p>
    <w:p>
      <w:r>
        <w:t xml:space="preserve">Houstonissa vuonna 1913 yhdeksänvuotias Howard Hughes saa äidiltään varoituksen taudeista, joihin hän pelkää Howardin sairastuvan. Neljätoista vuotta myöhemmin hän alkaa ohjata elokuvaa Hell's Angels. Ensimmäisen osittain puhuvan elokuvan The Jazz Singerin ilmestymisen jälkeen Hughesille tulee kuitenkin pakkomielle kuvata elokuvansa realistisesti, ja hän päättää muuttaa elokuvan äänielokuvaksi. Vaikka elokuvasta tulee menestys, Hughes ei ole tyytyväinen lopputulokseen ja määrää elokuvan leikattavaksi uudelleen Hollywoodin ensi-illan jälkeen. Hän seurustelee romanttisesti näyttelijä Katharine Hepburnin kanssa, joka auttaa häntä lievittämään pahenevan pakkomielteenomaisen häiriönsä (OCD) oireita.Vuonna 1935 Hughes koelentää H-1 Racer -lentokonetta ja tekee sillä uuden nopeusennätyksen. Kolme vuotta myöhemmin hän rikkoo maailmanennätyksen lentämällä maailman ympäri neljässä päivässä. Myöhemmin hän ostaa enemmistöosuuden Transcontinental &amp;amp; Western Airista, mikä pahentaa Juan Trippeä, yhtiön kilpailijaa ja Pan American World Airwaysin (Pan Am) puheenjohtajaa. Trippe saa ystävänsä, senaattori Owen Brewsterin esittämään yhteisön lentoyhtiölakia, joka antaa Pan Amille yksinoikeuden kansainväliseen lentoliikenteeseen. Hughesin maineen kasvaessa hänet yhdistetään useisiin tähtösiin, ja mustasukkainen Hepburn erottaa hänet ilmoitettuaan rakastuneensa näyttelijä Spencer Tracyyn. Hughes löytää nopeasti uuden rakkauden 15-vuotiaan Faith Domerguen ja myöhemmin näyttelijä Ava Gardnerin kanssa. 15-vuotias Hughes saa sopimuksen armeijan ilmavoimien kanssa kahdesta hankkeesta: vakoilukoneesta ja joukkojen kuljetusyksiköstä. Vuonna 1946, kun "Spruce Goose" -lentovene on yhä rakenteilla, Hughes saa valmiiksi XF-11-tiedustelukoneen ja tekee sillä koelennon. Yksi moottoreista kuitenkin pettää kesken lennon, ja kone putoaa Beverly Hillsissä, ja Hughes loukkaantuu vakavasti. Toisen maailmansodan päättyessä armeija peruuttaa H-4 Hercules -lentokoneen tilauksen, mutta Hughes jatkaa silti sen kehittämistä omalla rahallaan. Kun hänet kotiutetaan, hänelle ilmoitetaan, että hänen on valittava, rahoittaako hän lentoyhtiöitä vai "lentävää venettään". Hughes määrää Noah Dietrichin kiinnittämään TWA:n omaisuuden, jotta hän voi jatkaa kehitystyötä. Hughesista tulee yhä vainoharhaisempi, ja hän asentaa mikrofoneja ja kuuntelee Gardnerin puhelinlinjoja seuratakseen häntä. FBI tutkii hänen kotinsa raskauttavien todisteiden löytämiseksi sotahyödyntämisestä, mikä aiheuttaa Hughesille voimakkaan psykologisen trauman, kun miehet tutkivat hänen omaisuuttaan ja jäljittävät likaa hänen talossaan. Brewster tarjoutuu luopumaan syytteistä, jos Hughes myy TWA:n Trippeen, mutta hänet hylätään. Kun Hughes on syvässä masennuksessa, Trippe käskee Brewsterin kutsua hänet senaatin tutkimukseen, sillä hän on varma, ettei Hughes tule paikalle. Koska Hughes on suljettu lähes kolmeksi kuukaudeksi, Gardner vierailee hänen luonaan ja hoitaa ja pukee hänet henkilökohtaisesti kuulustelua varten.Hughes puolustaa itseään Brewsterin syytöksiä vastaan ja syyttää Trippeä senaattorin lahjomisesta. Hughes ilmoittaa lopuksi, että hän on sitoutunut saattamaan H-4-koneen valmiiksi ja että hän lähtee maasta, jos hän ei saisi sitä lentämään. Lentokoneen onnistuneen lentämisen jälkeen Hughes keskustelee Dietrichin ja hänen insinöörinsä Glenn Odekirkin kanssa uudesta suihkukoneesta TWA:lle. Näky bakteerinkestäviin pukuihin pukeutuneista miehistä saa Hughesin kuitenkin saamaan mielenhäiriön. Kun Odekirk piilottaa hänet vessaan sillä välin, kun Dietrich hakee lääkäriä, Hughes alkaa nähdä takaumia lapsuudestaan, pakkomielteestään ilmailuun ja kunnianhimostaan menestykseen, ja hän toistaa lausetta "tulevaisuuden tie".</w:t>
      </w:r>
    </w:p>
    <w:p>
      <w:r>
        <w:rPr>
          <w:b/>
        </w:rPr>
        <w:t xml:space="preserve">Tulos</w:t>
      </w:r>
    </w:p>
    <w:p>
      <w:r>
        <w:t xml:space="preserve">Miksi Hughesin lentokone syöksyi maahan?</w:t>
      </w:r>
    </w:p>
    <w:p>
      <w:r>
        <w:rPr>
          <w:b/>
        </w:rPr>
        <w:t xml:space="preserve">Esimerkki 2.4190</w:t>
      </w:r>
    </w:p>
    <w:p>
      <w:r>
        <w:t xml:space="preserve">Ennen häitään morsiamensa Lauran (Cameron Diaz) kanssa Kyle Fisher (Jon Favreau) järjestää ystäviensä kanssa polttarit Las Vegasin hotellissa: Charles Moore (Leland Orser), Robert Boyd (Christian Slater), veljekset Adam ja Michael Berkow (Daniel Stern ja Jeremy Piven). Michael maksaa strippari/prostituoidulle Tinalle (Kobe Tai) seksiä kylpyhuoneessa ja tappaa tämän vahingossa. Pian tämän jälkeen vartija tulee tutkimaan rähinää ja löytää Tinan ruumiin. Epätoivoissaan Boyd puukottaa vartijan kuoliaaksi. Epävarmana siitä, mitä tehdä, Boyd vakuuttaa ryhmän paloittelevan ruumiit, hautaavan ne autiomaahan ja jättävänsä asian sikseen.Harjoitusillallisilla Adam murtuu paineen alla, mikä johtaa yhteenottoon Michaelin kanssa ulkona. Tappelu katkaistaan, ja Michael saadaan suostuteltua lähtemään. Lähtiessään hän yrittää törmätä jeepillään Adamin rakastettuun tila-autoon. Adam juoksee pakettiauton eteen ja murskautuu törmäyksessä. Sairaalassa Adam kuiskaa jotain vaimolleen Loisin (Jeanne Tripplehorn) ennen kuolemaansa. lois vaatii vastauksia Las Vegasin tapahtumista. Fisher keksii tarinan, jonka mukaan Adam makasi prostituoidun kanssa. Boyd, joka epäilee, ettei nainen usko heitä, tappaa Loisin. Myöhemmin Boyd kutsuu Fisherin ja Mooren tuomaan Michaelin taloon, jossa hän tappaa hänet. Hän keksii tarinan Michaelin, Loisin ja Adamin rakkauskolmiosta vastatakseen poliisin mahdollisiin kuulusteluihin. Näiden tapahtumien jälkeen ja kun Fisher on nimetty Adamin ja Loisin kuolinpesän edunsaajaksi, hän murtuu ja tunnustaa tarinan Lauralle, joka vaatii, että hänen unelmoimansa häät pidetään suunnitelmien mukaan.Hääpäivänä Boyd kohtaa Fisherin ja vaatii rahat Adamin henkivakuutuksesta. Fisher kieltäytyy, ja syntyy tappelu, joka päättyy siihen, että Laura lyö Boydia turpaan. Seremonian aikana Fisher ja Moore huomaavat, että Boydilla on vihkisormukset. Moore lähtee hakemaan niitä ja avaa oven, joka tyrmää Boydin alas portaikkoon, jossa hän kuolee. Laura vaatii Fisheriä hautaamaan Boydin ruumiin autiomaahan ja sen jälkeen varmistamaan, ettei mitään epäselvyyksiä jää jäljelle, tappamalla Mooren. Lopulta Fisher ei pysty toteuttamaan tekoa, ja kotiin ajaessaan hän menettää keskittymisensä ja törmää vastaantulevaan autoon. törmäyksen jälkeen Fisheriltä on amputoitu molemmat jalat polven alapuolelta ja Moore on aivovaurioitunut ja sidottu moottoripyörätuoliin, minkä vuoksi Lauran on huolehdittava heistä kaikista sen lisäksi, että hän kasvattaa Adamin poikia. Kun Laura seuraa Fisherin turhaa yritystä hallita kahta poikaa, hän tajuaa elämänsä ja unelmansa olevan täysin pilalla ja saa hermoromahduksen juostessaan ulos talosta ja lyyhistyessään huutaen kadulle.</w:t>
      </w:r>
    </w:p>
    <w:p>
      <w:r>
        <w:rPr>
          <w:b/>
        </w:rPr>
        <w:t xml:space="preserve">Tulos</w:t>
      </w:r>
    </w:p>
    <w:p>
      <w:r>
        <w:t xml:space="preserve">Michael yrittää törmätä jeeppinsä mihin Adamille kuuluvaan esineeseen?</w:t>
      </w:r>
    </w:p>
    <w:p>
      <w:r>
        <w:rPr>
          <w:b/>
        </w:rPr>
        <w:t xml:space="preserve">Esimerkki 2.4191</w:t>
      </w:r>
    </w:p>
    <w:p>
      <w:r>
        <w:t xml:space="preserve">Varoitus!!! Tämä tiivistelmä sisältää spoilereita elokuvasta!!!Elokuvan alussa näemme päähenkilö Peter Hadleyn (Jeremy Strong) kuuntelevan naisen (Fairuza Balk) puhetta hänen äskettäisestä kokemuksestaan, joka koskee hänen neljättä aborttiaan. Nainen kertoo, kuinka hän tuli kotiin klinikalta ja kuinka hän asuu keskellä ei mitään, mutta hänen poikaystävänsä, joka kuulee kaiken, kuuli hänen tulevan kotiin. Mies meni hänen huoneeseensa katsomaan häntä, ja tyttö yritti teeskennellä nukkuvansa, mutta hän ei pystynyt pidättelemään sitä. Hän sanoi, että hän alkoi itkeä ja että hän katuu sitä, että hän teki sen, ja kuinka hän toivoo, että hänen vauvansa olisi vielä elossa hänen sisällään. Hän väittää myös, että hän haluaa tappaa itsensä ja kuinka aina kun hän rakastelee, hän ei voi "tuntea mitään". Kun kamera zoomaa ulos, näemme, että Peter on oikeasti lääketieteen opiskelija, joka yrittää tenttiä opettajiensa ja muiden lääketieteen opiskelijoiden edessä. Huomaamme myös, että nainen, joka puhuu äskettäisestä abortistaan, on vain näyttelijä, joka esittää masentunutta naista, joka on tehnyt neljä aborttia. Naisen puheen jälkeen Peterin on tarkoitus sanoa jotain naisen diagnoosista ja siitä, mitä hän suosittelee naisen tekevän, mutta Peter eksyy tarinaan ja tulee yhtä masentuneeksi kuin rooli, jota nainen näyttelee tentissä. Lopulta hän vilkaisee leikepöytäänsä ja sanoo, että Paxil-resepti sopii tytölle. Sen jälkeen opettaja kysyy häneltä, onko vielä jotain muuta, mutta Peter näyttää vain hermostuneelta ja epävarmalta ja pysyy hiljaa. Sitten hänen opettajansa nousee korokkeelle ja sanoo sarkastisesti: "Paxil. Ihanko totta?" Sitten hän kutsuu seuraavan opiskelijan tenttiin. Sitten näemme elokuvan alkutekstin "Humboldt County", kun Peter kävelee lääketieteellisen tiedekunnan käytävää pitkin kädet taskuissa. Sitten kamera leikkaa hänet istumaan kädet polvillaan ja näyttämään vielä hermostuneemmalta ja masentuneemmalta kuin aiemmin. Näyttelijä, joka esitti masentunutta naista, tulee sitten ulos opettajan toimistosta ja kertoo Peterin voivan mennä sisään. Peter kiittää häntä ja hän huomaa, että Peter näyttää hermostuneelta. Hän lisää, että hes on vähän "kärttyisä" ja Peter sanoo, että hän ei ole niin paha. Peter tuijottaa Peteriä muutaman sekunnin ajan ja sanoo sitten, että hänellä on jotain Peterille. Hän ottaa esiin keltaisen paperin ja ojentaa sen Peterille sanoen "myöhemmin alligaattori" ja lähtee." Peter menee sitten opettajan työhuoneeseen ja tämä kertoo hänelle, että tämä on hyväksyntä yhteen maan parhaista residenssiohjelmista. Hän toivoi myös, että päivä olisi juhlapäivä, mutta sen sijaan hän pettää Peterin. Peter on järkyttynyt ja sanoo, että hän voi yrittää kovemmin, mutta hän on opiskellut taukoamatta eikä ole nukkunut päiviin ja tekee kierroksia. Opettaja sanoo sitten, että jos koe olisi ollut todellinen, Peter olisi vaarantanut ihmishengen ja että vaikka hänestä Peteristä tulisi loistava lääkäri, hänellä on omat moraaliset vaatimuksensa. Sitten selviää, että rehtori on Peterin isä, kun Peter kutsuu häntä isäksi ja yrittää selittää, että jos hän reputtaa, hän ei valmistu ja menettää residenssin. Peterin isä sanoo sitten, että he molemmat tekivät niin kovasti töitä tämän eteen ja että hän on uskomattoman pettynyt. Seuraavassa kohtauksessa Peter on miestenhuoneessa katsomassa kirjettä, jossa kerrotaan hänen epäonnistumisestaan. Sitten hän murskaa paperinpalan vihaisena ja laittaa sen suuhunsa yrittäen syödä sitä turhautuneena. Mutta juuri kun hän tekee tämän, kuulemme vessan huuhtelun, jota seuraa mies, joka tulee ulos vessasta, ja Peter näyttää taas hermostuneelta, koska hän ei halua nolostua siitä, että hän juuri söi "epäonnistuneen hyväksymiskirjeensä". Mies pesee kätensä, katsoo Peteriä hassusti ja poistuu vessasta. Peter sylkäisee paperinpalan ulos ja sanoo itsekseen "idiootti".Seuraavassa kohtauksessa Peter odottaa bussipysäkillä masentuneen näköisenä. Sitten hän ottaa esiin keltaisen paperin, jonka nainen antoi hänelle ennen lähtöään. Hän katsoo sitä ja näemme paperissa lukevan: "Jazzia tänään vain yhtenä iltana! ihana ja lahjakas neiti Bogart Truman. Seuraavassa kohtauksessa siirrytään baariin, jossa on meneillään jazz-esitys, ja aiemmin näkemämme kaunis nainen on pukeutunut ja laulaa jazzia lavalla ja saa myös yleisön mukaansa. Peter kävelee sisään ja katsoo naista hymyillen, ja nainen huomaa hänet lavalla. Nainen hymyilee miehelle ja lopettaa laulunsa. Sitten hän kävelee baaritiskille, istuu Peterin viereen ja tuijottaa häntä uteliaana. Mies näyttää hyvin hermostuneelta, kun nainen tuijottaa häntä, ja yrittää koko ajan katsoa poispäin, mutta ei voi sille mitään. He katsovat toisiaan silmiin hetken, sitten nainen hymyilee, nousee ylös ja lähtee. Sitten näemme Peterin juoksevan hänen perässään, kun hän lähtee kävelemään baarin ulkopuolella olevalle kujalle. Hän kommentoi, että paikka on liian meluisa ja siksi hän juoksi niin kiukkuisena. Sitten he molemmat menevät hissiin ja ylös motellihuoneeseen, joka näyttää olevan hänen väliaikainen asuntonsa. Nainen menee miehen luokse, kun tämä sulkee oven, ja alkaa riisua miestä takista alkaen. Mies onnistuu lopulta kysymään häneltä, onko hän näyttelijä tai laulaja, ja nainen kertoo hymyillen, että ne ovat vain pieniä keikkoja, joita hän tekee kulkiessaan L.A:n läpi. Sitten hän kommentoi, että mies näyttää hyvin surulliselta, ja sitten hän suutelee häntä. Mies taas hermostuu ja pysäyttää hänet kertoakseen, että hänen nimensä on Peter Hadley, ja nainen sanoo: "Hei Peter Hadley, minä olen Bogart". Mies kysyy, onko se hänen oikea nimensä, ja nainen sanoo ei. Nainen jatkaa hänen riisumistaan ja mies jatkaa kertomalla, ettei hänellä ole rahaa, olettaen, että nainen on prostituoitu. Tyttö punastuu ja alkaa nauraa sanoen: "Vau!". Hän tuntee itsensä niin noloksi tietäen juuri sanoneensa väärän asian. Tyttö ei kuitenkaan ota asiaa liian vakavasti, vaan kysyy mieheltä: "Eikö tyttö voi enää harrastaa satunnaista seksiä ilman, että hänet leimataan?". Mies vastaa heti, että kyllä voi, ja tyttö siirtyy lähemmäs häntä sängyllä, jolloin mies pyytää anteeksi ja myöntää, ettei hän uskonut tytön olevan oikeasti kiinnostunut. Sitten tyttö säälii häntä ja sanoo hänelle: "Et vain ole kovin hyvä ihmisten kanssa, vai mitä Peter?". Tämän sanottuaan hän heittäytyy miehen päälle ja he nauttivat seksistä. Sen jälkeen Peter makaa sängyssä uupuneena, kun Bogart alkaa pukeutua. Mies kysyy, minne nainen on menossa, ja nainen sanoo kotiin, minkä jälkeen hän kysyy, haluaako hän tulla mukaan. Seuraavassa kohtauksessa molemmat ovat Bogartin autossa, ja Peter näyttää kuolemanväsyneeltä. Hän kertoo, että matka on pitkä, ja kysyy, haluaako hän varmasti tulla mukaan. Väsyneenä hän sanoo kyllä. Nainen kysyy Peteriltä, tarvitseeko hän jotain, ja Peter sanoo ei. Seuraavassa kohtauksessa Peter nukkuu autossa koko ajomatkan ajan. Lopulta näemme kauniin vuoristomaiseman, jota seuraa kyltti, jossa lukee "Humboldt County Lane". Lopulta kamera näyttää Peterin heräävän autossa, eikä Bogart ole paikalla. Hän nousee autosta ja kävelee polkua pitkin, joka johtaa Tyynenmeren rannikolle, jossa Bogart seisoo kalliolla katsellen kaunista auringonlaskua horisontissa. Peter kysyy, missä he ovat, ja Bogart sanoo, että kotona. Hän kysyy, ovatko he Malibussa, mutta Bogart sanoo ei. Seuraavassa kohtauksessa Bogart ajaa todella nopeasti pitkin teitä ja puhuu siitä, kuinka he ovat Lost Coastilla, mutta kuinka se ei ole enää kovinkaan paljon kadonnut, koska Walmart on muuttamassa sinne. Hän puhuu myös siitä, kuinka</w:t>
      </w:r>
    </w:p>
    <w:p>
      <w:r>
        <w:rPr>
          <w:b/>
        </w:rPr>
        <w:t xml:space="preserve">Tulos</w:t>
      </w:r>
    </w:p>
    <w:p>
      <w:r>
        <w:t xml:space="preserve">Millainen opiskelija Peter on?</w:t>
      </w:r>
    </w:p>
    <w:p>
      <w:r>
        <w:rPr>
          <w:b/>
        </w:rPr>
        <w:t xml:space="preserve">Esimerkki 2.4192</w:t>
      </w:r>
    </w:p>
    <w:p>
      <w:r>
        <w:t xml:space="preserve">Viikatemiesten ryhmä, jonka tehtävänä on poistaa kuolevien ihmisten sielut, joutuu kohtaamaan muutoksen, kun heidän tavanomainen kokoontumispaikkansa (Der Waffle Haus) palaa samana päivänä, kun heidän pomonsa ja pääviikatemies (Rube) katoaa (saatuaan "valot"). Pian he tapaavat uuden pomonsa, Cameron Kanen (Henry Ian Cusick), lipevän liikemiehen, joka kuoli pudotessaan World Trade Centeristä 11. syyskuuta 2001. Hän varustaa heidät värikoordinoiduilla älypuhelimilla ja tarjoaa heille ylellisiä majoitusvaihtoehtoja - ja opettaa heille, kuten Roxy (Jasmine Guy) myöhemmin sanoo, että "millään, mitä me teemme täällä, ei ole merkitystä". Tämä opetus saa viikatemiehet tekemään sellaisia vääryyksiä kuin pelastamaan niitä, joita heidän oli määrä niittää (Roxy), käyttämään kuolemattomuutta väärin taloudellisen hyödyn saamiseksi (Mason, jota näyttelee Callum Blue), päästämään sielun harhailemaan sen sijaan, että hän olisi näyttänyt hänelle "valonsa" (Daisy, jota nyt näyttelee Sarah Wynter), ja keskittymään muutenkin itsekkäästi omiin tarpeisiinsa.[2] Elokuvan kertoja Georgia "George" Lass (Ellen Muth) saa potkut Happy Time -vuokratyövoimatoimistosta sen jälkeen, kun hän on haukkunut äänekkäästi erästä työntekijää raportin myöhästymisestä. Työntekijä irtisanoutuu ja nostaa myöhemmin kanteen häirinnästä. George päätyy myöntämään henkilöllisyytensä siskolleen Reggielle (Britt McKillip). George löytää itsensä muistelemasta Reggien kanssa ja auttaa tätä valmistautumaan poikaystävänsä Hudsonin (Jordan Hudyma) kuolemaan. 2] Hänen viikatemiehetoverinsa kohtaavat Kanen ja saavat tietää, että tämä oli tajunnut (eikä välittänyt), että heidän vääryyksiensä "kivet" aiheuttaisivat epäonnen "aaltoja" muualla. Tyytymättömät hänen johtamistyyliinsä, he joutuvat yrittämään selvittää, miten tarkalleen ottaen viikatemieskollegan voi tappaa, kun he ampuvat, hukuttavat ja lopulta paloittelevat ja polttohauduttavat Kanen. Hänen tuhkansa ammutaan sitten kiertoradalle yhdessä Murrayn, Georgen pomon Deloresin kissan, tuhkan kanssa. 2. Laukaisussa Delores kertoo Georgelle, että työntekijä, joka oli haastanut hänet oikeuteen häirinnästä, oli tehnyt niin useissa työntekijän aiemmissa työpaikoissa, ja George otetaan takaisin töihin, nyt kulmatoimistoon.Viikatemiehet kävelevät pois laukaisusta ja ihmettelevät, kuka heidän uusi pomonsa on; elokuva päättyy Georgen kanssa, joka huomaa yhtäkkiä suihkuttelevansa taivaalta putoavia posti-it-kortteja, kuten posti-it-kortit, joita heidän entinen johtajansa Rube oli käyttänyt viikatemiestehtävien jakamiseen. Tajutessaan, että hänet on valittu ryhmän uudeksi johtajaksi, hän sanoo: "Olen niin kusessa", kun kamera vetäytyy pois Maasta kiertoradalle[2].</w:t>
      </w:r>
    </w:p>
    <w:p>
      <w:r>
        <w:rPr>
          <w:b/>
        </w:rPr>
        <w:t xml:space="preserve">Tulos</w:t>
      </w:r>
    </w:p>
    <w:p>
      <w:r>
        <w:t xml:space="preserve">Mikä on viikatemiesten uuden pomon nimi?</w:t>
      </w:r>
    </w:p>
    <w:p>
      <w:r>
        <w:rPr>
          <w:b/>
        </w:rPr>
        <w:t xml:space="preserve">Esimerkki 2.4193</w:t>
      </w:r>
    </w:p>
    <w:p>
      <w:r>
        <w:t xml:space="preserve">Prologissa Criswell nousee arkusta, jolloin jää epäselväksi, herääkö "metafyysinen" kertoja tavallisesta unesta vai onko hän itse asiassa ruumis, joka palaa elämään. Jälkimmäisen vihjauksen voidaan katsoa ennakoivan elokuvan loppukohtauksia.Eräässä alkukohtauksessa nähdään montaasi näennäisesti toisistaan riippumattomista tapahtumista, jotka näyttävät esittävän Ed Woodin näkemystä sodanjälkeisestä ajasta ja sen yhteiskunnallisista ongelmista. Nuorisorikollisuus, katutappelut ja rattijuopumus. Mieleenpainuvassa kohtauksessa auto ajaa jyrkänteeltä alas ja törmää. Jakso päättyy rattijuopon veriseen ruumiiseen, joka tuijottaa tyhjänä kameraan. Crisellin kerronnan mukaan tämä on melko tyypillinen loppu "humalaiselle lomaviikonlopulle." Kerronta alkaa oikein kunnolla teinipariskunnasta, joka suutelee avoautossa, joka on pysäköity yöllä todennäköisesti rakastavaisten kaistalle. Kun poika käy liian aggressiiviseksi, tyttö lopettaa syleilyn läpsäisemällä ja poistuu autosta. Tässä vaiheessa kerronta esittelee mustan aaveen, joka vaanii metsässä heidän lähellään. Lyhyessä ajassa ensin tyttö ja sitten poika joutuvat epäkuolleen olennon hyökkäyksen kohteeksi ja kuolevat. Criswellin kerronnan mukaan nämä kaksi murhaa saivat huomiota lehdistössä, mutta niitä pidettiin mielipuolen tekona." Itä-Los Angelesissa sijaitsevalla poliisiasemalla komisario Robbins odottaa konstaapeli Bradfordia toimistossaan. Bradford saapuu pian paikalle silinterihattuun ja muodolliseen iltapukuun pukeutuneena. Hänet on kutsuttu töihin ollessaan matkalla oopperaan, ja hän vastustaa ajatusta yllättävästä työtehtävästä. Robbins kuitenkin ilmoittaa hänelle, että tapaus liittyy "vanhaan taloon Willows-järvellä", jolla oli osuutta aiemmassa Bradfordin tutkimassa tapauksessa. (Tämä on viittaus Hirviön morsian -kirjan tapahtumiin). Talo tuhoutui salamaniskussa, mutta joku rakensi sen uudelleen. Välähdyskohtauksessa selviää, että iäkäs Edwardsin pariskunta kohtasi Valkoisen haamun kauhistuttavassa kohtauksessa tämän talon luona. Tarinan kuultuaan Bradford ottaa vastaan tehtävän tutkia vanhaa taloa. Robbins määrää konstaapeli Keltonin (Paul Marco) saattamaan etsivää, vaikka mies protestoi, että "Hirviöitä!". Avaruusihmisiä! Hullut lääkärit! Minulle ei opetettu sellaisista asioista poliisiopistossa! Ja silti en ole saanut muuta tehtävää sen jälkeen, kun tulin aktiivipalvelukseen". Repliikkiä käytetään muistuttamaan Keltonin kokemuksista elokuvissa Hirviön morsian ja Plan 9 from Outer Space ja yhdistämään tämä elokuva nimenomaisesti edeltäjiinsä." Bradford ajaa Pontiac Bonneville -autolla talolle ja astuu sisään avoimesta ovesta, jolloin häntä kohtaa tohtori Acula (Kenne Duncan). Turbaniin pukeutunut ja salaperäisesti mainitseva, että talossa on jo monta, sekä eläviä että kuolleita, Acula on varsin outo hahmo. Bradford kuitenkin vakuuttaa Aculalle, että hän on vain yksi mahdollinen asiakas, joten hänen sisäänpääsynsä hyväksytään. Kertoja selvittää pian, että yksi talossa olevista "monista" on talon menneisyyden jäänne, Lobo. Morsiamen hahmo Lobo kuvataan epämuodostuneena liekeistä, jotka aikoinaan tuhosivat talon. Talon ulkopuolelle Kelton saapuu myöhässä ja kohtaa lyhyesti sekä mustan että valkoisen aaveen. Kohtaus siirtyy outoon istuntoon, jossa Acula ja hänen asiakkaansa jakavat pöydän ihmisluurankojen kanssa.Seuraavassa kohtauksessa sekä vahvistetaan, että tohtori Acula on väärennetty selvänäkijä nimeltä "Karl", kuten Bradford aiemmin epäili, että Valkoinen aave on näyttelijä nimeltä "Sheila". Hänen tehtävänään on pelotella tunkeilijat pois. Hän on huolissaan Mustan aaveen läsnäolosta, joka ei kuulu heidän huijaukseensa, vaikka kyyninen Acula torjuu hänen pelkonsa. Hän ei usko yliluonnolliseen." Sekä Bradford että Kelton joutuvat talossa outoihin ja toisinaan väkivaltaisiin yhteenottoihin, ja lopulta he saavat apuvoimia. Kun heidän aikaansaannoksensa kaatuvat poliisin käsiin, Karl ja Sheila yrittävät paeta ruumishuoneen kautta. Siellä heitä kohtaa joukko epäkuolleita miehiä, joista yhtä esittää Criswell. Jälkimmäinen on ainoa heistä, joka puhuu ja selittää Karlille, että muka "väärennetyllä" meediolla on todellisia voimia ja että hänen nekromanttiset ponnistelunsa todella toimivat. Nämä kuolleet miehet herätettiin henkiin, id vain muutamaksi tunniksi. Mutta he aikovat ottaa Karlin mukaansa palatessaan hautaan. kun Karl kuolee, Sheila pakenee talosta kohtaamaan oman kohtalonsa. Musta aave, aidosti epäkuollut, ottaa huijarin hallintaansa ja kertoo hänelle, että on aika liittyä "muiden" joukkoon haudassa. Kun poliisi yrittää ymmärtää, mitä kuolleelle Karlille tapahtui, kertomus päättyy kuvaan epäkuolleesta Sheilasta. Nyt todella Valkoinen aave." Lyhyenä epilogina, joka samalla sulkee kehyskertomuksen, kertoja palaa arkkuunsa. Väittäen, että sekä vanhojen kuolleiden että uusien on aika palata haudoilleen. Muistuttaen katsojaa siitä, että hänkin voi pian liittyä heidän seuraansa kuolemaan.</w:t>
      </w:r>
    </w:p>
    <w:p>
      <w:r>
        <w:rPr>
          <w:b/>
        </w:rPr>
        <w:t xml:space="preserve">Tulos</w:t>
      </w:r>
    </w:p>
    <w:p>
      <w:r>
        <w:t xml:space="preserve">Mitä etsivä Bradfordilla on päällään, kun hän saapuu toimistoon?</w:t>
      </w:r>
    </w:p>
    <w:p>
      <w:r>
        <w:rPr>
          <w:b/>
        </w:rPr>
        <w:t xml:space="preserve">Esimerkki 2.4194</w:t>
      </w:r>
    </w:p>
    <w:p>
      <w:r>
        <w:t xml:space="preserve">Kun elokuva alkaa, Yhdysvaltain presidentti Judson C. 'Judd' Hammond (Huston) (mahdollisesti viittaus Judson Harmoniin) [spekulaatio?] on kuvattu eri tavoin "Hooverin kaltaiseksi puolueelliseksi huijariksi"[6] tai "pohjimmiltaan mitäänsanomattomaksi roistoksi, joka perustuu jossain määrin Warren G. Hardingiin". Sitten hän joutuu lähes kuolemaan johtavaan auto-onnettomuuteen ja vaipuu koomaan. Portlandin osavaltionyliopiston opettajan[7] Dennis Grunesin sanoin "mahdollisesti jumalallisen väliintulon"[8] ansiosta Hammond ("Rooseveltin näköinen")[9] toipuu ihmeellisesti, ja hänestä tulee "muuttunut mies, aktivistinen poliitikko, Roosevelt."[3] Presidentti Hammond tekee "poliittisen täyskäännöksen"[5] ja puhdistaa koko kabinettinsa "suuryritysten lakeijoista". Kun kongressi asettaa hänet syytteeseen, hän vastaa lakkauttamalla lainsäädäntöelimen ja ottaa itselleen "väliaikaisen" vallan säätää lakeja, kun hän "muuttuu kaikkivoipaiseksi diktaattoriksi."[10] Hän käskee perustaa uuden rakennusarmeijan, joka on vastuussa vain hänelle, käyttää miljardeja New Deal -tyyppiseen ohjelmaan toisensa jälkeen ja kansallistaa alkoholin valmistuksen ja myynnin.[6] Uudestisyntyneen Hammondin politiikkaan kuuluu "kansalaisoikeuksien lakkauttaminen ja sotatilalain määrääminen presidentin päätöksellä."[11] Hän "polkee kansalaisvapauksia"[12], "kumoaa perustuslain, tulee hallitsevaksi diktaattoriksi" ja käyttää "ruskeapaitaisia rynnäkköjoukkoja"[13], joiden johtajana on presidentin ylin avustaja Hartley "Beek" Beekman (Tone). Kun hän kohtaa vastarintaa (tosin häikäilemättömän Al Capone -analogin Nick Diamondin järjestäytyneen rikollisjärjestön taholta), presidentti "keskeyttää lain soveltamisen pidättääkseen ja teloittaakseen 'kansanviholliset' niin kuin hän katsoo parhaaksi määritellä ne", ja Beekman jakaa "kuolemantuomioita sotilaallisessa tähtikammiossaan" "näytösoikeudenkäynnissä, joka muistuttaa niitä, jotka on suunniteltu miellyttämään Stalinia, Hitleriä tai Maon puheenjohtajaa",[11] minkä jälkeen syytetyt välittömästi jonotetaan seinää vasten oikeustalon takana ja "teloitetaan[6] ampumalla"."[14] Uhkaamalla maailmansodalla Amerikan uusimmalla ja tappavimmalla salaisella aseella Hammond kiristää maailman aseistariisuntaan, mikä johtaa maailmanrauhaan.[15] Elokuva on ainutlaatuinen siinä mielessä, että kumoamalla perustuslain jne, presidentti Hammondista ei tule roistoa, vaan sankari, joka "ratkaisee kaikki kansakunnan ongelmat"[13], "tuo rauhan maahan ja maailmaan"[9] ja jota yleisesti ylistetään "yhdeksi suurimmista koskaan eläneistä presidenteistä"[14].Kongressin kirjasto kommentoi: "Hyvät uutiset: hän vähentää työttömyyttä, nostaa maan pois lamasta, taistelee gangstereita ja kongressia vastaan ja tuo maailmanrauhan. Huonot uutiset: hän on Mussolini.[16]â</w:t>
      </w:r>
    </w:p>
    <w:p>
      <w:r>
        <w:rPr>
          <w:b/>
        </w:rPr>
        <w:t xml:space="preserve">Tulos</w:t>
      </w:r>
    </w:p>
    <w:p>
      <w:r>
        <w:t xml:space="preserve">Kuka joutuu koomaan?</w:t>
      </w:r>
    </w:p>
    <w:p>
      <w:r>
        <w:rPr>
          <w:b/>
        </w:rPr>
        <w:t xml:space="preserve">Esimerkki 2.4195</w:t>
      </w:r>
    </w:p>
    <w:p>
      <w:r>
        <w:t xml:space="preserve">Tarina alkaa, kun raskaana oleva Vidya Bagchi (Vidya Balan) laskeutuu Lontoosta Kolkataan etsimään kadonnutta aviomiestään Arnav Bagchia. Miestään etsiessään hän saa selville, että hänen miehensä henkilöllisyyttä ei ole olemassa kaupungissa. Mikään tieto, ei lennon tai hotellin, jossa hänen miehensä oletettavasti asui, tai yrityksen, johon hänen miehensä oli oletettavasti tullut toimeksiantoa varten, ei osoita, että mies todella on olemassa. Eräs tottelevainen poliisitarkastaja (Parambrata Chatterjee) auttaa Vidyaa etsinnöissä. Heidän yhteisen etsintänsä aikana hän alkaa tuntea kiintymystä Vidjaa kohtaan. Elokuva ei kuitenkaan ole romanttinen, mutta tämä yksipuolinen kiintymyksen tunne on hyvin hienovaraisesti ja vaikuttavasti vangittu elokuvaan.Tarina muuttuu entistä kietoutuneemmaksi ja jännittävämmäksi, kun kuulusteluihin osallistuneet ihmiset murhataan ja kun myös IB (Investigation Bureau) näyttää olevan hyvin kiinnostunut tästä kadonneen aviomiehen tapauksesta. Miksi heidät tapetaan? Miksi huippuvirkamiehet ovat kiinnostuneita tavallisen raskaana olevan naisen etsinnöistä? Miten tämä liittyy kadonneeseen aviomieheen? Kaikkia näitä vastauksia ei paljasteta edes loppuun asti. Tarina on onnistunut pitämään katsojan otteessaan koko ajan. Todellisen Kolkotan esittely on tehty hyvin. Hyvä ohjaus, hyvät roolisuoritukset ja jälleen kerran Vidya Balanin bravuurityö!</w:t>
      </w:r>
    </w:p>
    <w:p>
      <w:r>
        <w:rPr>
          <w:b/>
        </w:rPr>
        <w:t xml:space="preserve">Tulos</w:t>
      </w:r>
    </w:p>
    <w:p>
      <w:r>
        <w:t xml:space="preserve">Kun tarina alkaa, mistä kaupungista Vidya Bagchi matkustaa?</w:t>
      </w:r>
    </w:p>
    <w:p>
      <w:r>
        <w:rPr>
          <w:b/>
        </w:rPr>
        <w:t xml:space="preserve">Esimerkki 2.4196</w:t>
      </w:r>
    </w:p>
    <w:p>
      <w:r>
        <w:t xml:space="preserve">Derek Charles (Idris Elba) työskentelee rahoitusyhtiössä ja on naimisissa Sharonin (Beyoncé Knowles) kanssa. Töissä ollessaan Derek tervehtii vuokratyöntekijä Lisa Sheridania (Ali Larter), joka uskoo Derekin flirttailevan hänen kanssaan ja yrittää vietellä hänet koko elokuvan ajan. Derek torjuu hänet toistuvasti, mutta Lisa jatkaa hänen peräänsä, lähentelee häntä seksuaalisesti joulujuhlissa ja vilauttaa hänelle autossaan. Derek aikoo ilmoittaa Lisasta firmansa henkilöstöhallinnolle, mutta saa tietää, että Lisa on irtisanoutunut työstään. Derek luulee Lisan luovuttaneen, ja hän ärsyyntyy, kun hän saa Lisalta flirttailevia sähköpostiviestejä. Derek ja hänen työkaverinsa vierailevat konferenssissa lomakohteessa, jossa hän huomaa Lisan ja kohtaa hänet, joka piikittää hänen juomaansa. Kyvyttömänä Derek on avuton, kun Lisa seuraa häntä hotellihuoneeseen ja raiskaa hänet. Seuraavana päivänä hän kohtaa Lisan uudelleen, ja tunteja myöhemmin hän löytää tämän makaamasta alasti hänen sängystään yritettyään itsemurhaa huumeiden yliannostuksen avulla, ja soittaa lääkärin apua.Kun Sharon on toistuvasti yrittänyt tavoittaa Derekiä tämän puhelimella, hän löytää Derekin sairaalasta ja epäilee, että hänellä ja Lisalla oli suhde, kuten Lisa väittää. LAPD:n etsivä Monica Reese (Christine Lahti) kyseenalaistaa aluksi myös Derekin uskollisuuden Sharonille, mutta epäilee pian Lisan väitteitä epäjohdonmukaisuuksien vuoksi ja ilmoittaa Derekille uskovansa häneen. Sharon, joka ei suostu uskomaan Derekiä, heittää hänet ulos heidän talostaan, ja hän muuttaa erilliseen asuntoon. Kuukausia myöhemmin Derek ja Sharon tapaavat illallisella ja tekevät vihdoin sovinnon. Samaan aikaan Lisa huijaa lapsenvahti Samanthan (Scout Taylor-Compton) päästämään hänet sisään sillä verukkeella, että hän on yksi Sharonin ystävistä. Kun Derek ja Sharon palaavat illallisen jälkeen kotiin, he huomaavat, että Lisa oli käynyt talossa ja näennäisesti siepannut Derekin ja Sharonin pienen pojan Kylen (Nathan ja Nicolas Myers). Derek menee autolleen aikomuksenaan ajaa Lisan perään, mutta huomaa vauvan istuvan turvallisesti takapenkillä. Hän ja Sharon vievät Kylen välittömästi sairaalaan tarkastettavaksi. Kun Derek ja Sharon palaavat sairaalasta kotiin, he huomaavat, että Lisa on tuhonnut heidän makuuhuoneensa ja poistanut Sharonin kasvot perhekuvasta. Sharon jättää uhkaavan ääniviestin Lisan puhelimeen, ja hän ja Derek asentavat kotiin hälytysjärjestelmän. Lisa saa tietää, että Derek ja Sharon lähtevät kaupungista muutamaksi päiväksi, ja Sharon lähtee yhtenä iltapäivänä ja Derek seuraavana päivänä. Kun Sharon on matkalla hakemaan Kylen, hän huomaa unohtaneensa asettaa hälytysjärjestelmän ja palaa kotiin. Sillä välin Lisa murtautuu jälleen Derekin ja Sharonin taloon ja koristelee päävuoteen ruusun terälehdillä. Asettaessaan hälytystä Sharon kuulee Lisan olevan makuuhuoneessa. Hän kohtaa Lisan, joka yrittää vakuuttaa hänelle, että Derek tapaili Lisaa. Sharon kuitenkin näkee valheen läpi ja yrittää soittaa poliisille, mutta Lisa taklaa hänet maahan, ja he käyvät nyrkkitappelun. Derek soittaa kotipuhelimeen ja Lisa vastaa; hän soittaa etsivä Reeselle ja he molemmat suuntaavat kohti taloa. Lisa juoksee ullakolle ja Sharon lähtee hänen peräänsä. Sharon johdattaa hänet ullakon lattian heikkoon kohtaan, josta Lisa putoaa läpi. Koska Sharon näkee Lisan olevan hengenvaarassa, hän yrittää tarttua Lisaan ja nostaa hänet ylös, mutta Lisa kieltäytyy ja yrittää vetää Sharonin mukanaan alas. Kun Sharon näkee, että lattia alkaa vääntyä, hän irrottaa Lisan käsivarresta. Lisa putoaa ja törmää alla olevaan lasipöytään. Kattokruunu putoaa katosta Lisan päälle, mikä lopulta tappaa hänet. Etsivä Reese saapuu paikalle, kun Sharon tulee ulos talosta. Heti kun etsivä Reese menee sisälle taloon tutkimaan Lisan tekoja, Derek saapuu pian paikalle; hän ja Sharon syleilevät sitten itkuisesti toisiaan.</w:t>
      </w:r>
    </w:p>
    <w:p>
      <w:r>
        <w:rPr>
          <w:b/>
        </w:rPr>
        <w:t xml:space="preserve">Tulos</w:t>
      </w:r>
    </w:p>
    <w:p>
      <w:r>
        <w:t xml:space="preserve">Uskooko Monica Derekin tarinaa?</w:t>
      </w:r>
    </w:p>
    <w:p>
      <w:r>
        <w:rPr>
          <w:b/>
        </w:rPr>
        <w:t xml:space="preserve">Esimerkki 2.4197</w:t>
      </w:r>
    </w:p>
    <w:p>
      <w:r>
        <w:t xml:space="preserve">Nykyhetkessä puhkeaa rutto, joka saa tartunnan saaneet muuttumaan zombeiksi. Toiminta alkaa 80 vuotta myöhemmin, jolloin Yhdysvaltojen länsiosat ovat muuttuneet zombien valtaamiksi aavekaupungeiksi. Hallitus jakaa palkkionmetsästäjille palkkioita vastineeksi epäkuolleiden pinkoista. 1 Ryn Baskin (Clint Glenn) on palkkionmetsästäjä. Onnistuneen metsästyksen jälkeen hänet ryöstää ja jättää kuolemaan kilpaileva metsästäjäjengi, jota johtaa Blythe Remington (Parrish Randall), joka aikoo levittää ruttoa ja luoda näin entistä suuremmat palkkio-markkinat.[1] Ryn selviää hengissä ja seuraa Remingtonia Hans Tubmanin (Nicola Giacobbe), Rynin petkuttaneen ulkomaalaisen, avustuksella.[1] Tämä johtaa hänet lopulliseen yhteenottoon, ei vain Blythen, vaan myös valtavan zombiarmeijan kanssa.[1]</w:t>
      </w:r>
    </w:p>
    <w:p>
      <w:r>
        <w:rPr>
          <w:b/>
        </w:rPr>
        <w:t xml:space="preserve">Tulos</w:t>
      </w:r>
    </w:p>
    <w:p>
      <w:r>
        <w:t xml:space="preserve">Mitä Rynille tapahtuu metsästyksen jälkeen?</w:t>
      </w:r>
    </w:p>
    <w:p>
      <w:r>
        <w:rPr>
          <w:b/>
        </w:rPr>
        <w:t xml:space="preserve">Esimerkki 2.4198</w:t>
      </w:r>
    </w:p>
    <w:p>
      <w:r>
        <w:t xml:space="preserve">Toisen maailmansodan alkuvuosina ilmailuinsinööri Barnes Wallis yrittää kehittää keinoa hyökätä Saksan patoja vastaan siinä toivossa, että Saksan raskasta teollisuutta voitaisiin lamauttaa. Hän työskentelee lentokonetuotantoministeriön palveluksessa sekä omassa työssään Vickersillä ja työskentelee kuumeisesti toteuttaakseen teoriansa kimmoisasta pommista, joka hyppäisi veden yli ja välttäisi suojaavat torpedoverkot. Kun pommi joutuisi kosketuksiin padon kanssa, se uppoaisi ennen räjähdystä, mikä tekisi siitä paljon tuhoisamman. Wallis laskee, että lentokoneen on lennettävä erittäin matalalla (150 jalkaa (46 m)), jotta pommi voisi hyppiä veden yli oikein, mutta kun hän vie johtopäätöksensä ministeriöön, hänelle sanotaan, että tuotantokapasiteetin puute tarkoittaa, että hänen ehdotustaan ei voida toteuttaa.Vihaisena ja turhautuneena Wallis hankkii haastattelun RAF:n pommikomentajakomennuskunnan päällikön Sir Arthur "Bomber" Harrisin (Basil Sydney) kanssa, joka aluksi suhtautuu vastahakoisesti ideaansa. Lopulta hän kuitenkin vakuuttuu ja vie idean pääministerille, joka antaa hankkeelle luvan.Pommikomento muodostaa Lancaster-pommikoneista erikoislaivueen, 617 Squadronin, jota komentaja Guy Gibson johtaa ja jonka tehtävänä on lentää operaatio. Hän rekrytoi kokeneita miehistöjä, erityisesti sellaisia, joilla on kokemusta matalalla lentämisestä. Samalla kun he harjoittelevat tehtävään, Wallis jatkaa pommin kehittämistä, mutta sillä on ongelmia, kuten pommin hajoaminen veteen osuessaan. Tämän vuoksi pudotuskorkeutta on alennettava 18 metriin (60 jalkaan). Kun aikaa on enää muutama viikko, hän onnistuu korjaamaan ongelmat ja operaatio voi alkaa.Pommikoneet hyökkäävät patoihin. Kahdeksan Lancasteria miehistöineen menetetään, mutta tehtävä onnistuu ja kaksi patoa murretaan.</w:t>
      </w:r>
    </w:p>
    <w:p>
      <w:r>
        <w:rPr>
          <w:b/>
        </w:rPr>
        <w:t xml:space="preserve">Tulos</w:t>
      </w:r>
    </w:p>
    <w:p>
      <w:r>
        <w:t xml:space="preserve">Mikä on Lancaster-pommikoneiden erikoislaivueen nimi?</w:t>
      </w:r>
    </w:p>
    <w:p>
      <w:r>
        <w:rPr>
          <w:b/>
        </w:rPr>
        <w:t xml:space="preserve">Esimerkki 2.4199</w:t>
      </w:r>
    </w:p>
    <w:p>
      <w:r>
        <w:t xml:space="preserve">Joitakin vuosia sen jälkeen, kun hän oli ottanut Monroe "Undisputed" Hutchensin kanssa vankilassa, entinen nyrkkeilymestari George "Iceman" Chambers vierailee Venäjän federaatiossa nyrkkeilyottelujen merkeissä, jossa hänet lavastetaan kokaiinin hallussapidosta ja lähetetään jälleen vankilaan. Siellä hän löytää sarjan laittomia kamppailulajeja, joita hallitsee vanki Juri Boyka. Vankilan virkamiehet järjestävät nämä ottelut ja lyövät suuria sivuvetoja saadakseen henkilökohtaista voittoa, usein ottelijoiden kustannuksella. Chambers jakaa sellin brittiläisen narkomaanin Steven Parkerin kanssa. mafiapomo Gaga ja vankilanjohtaja Markov kertovat Chambersille, että jos hän ottelee Boykaa vastaan, hän saa todennäköisesti nopeutetun valituksen ja ennenaikaisen vapautumisen. Chambers kieltäytyy aluksi, mutta vietettyään aikaa nöyryyttävässä ruumiillisessa työssä vankilan viemäriverkostossa ja koettuaan omakohtaisesti vartijoiden raakuuden, hän suostuu vastahakoisesti. Molemmista nöyryytyksistä hänet pelastaa pyörätuoliin sidottu vanki Crot. Molemmat ottelijat harjoittelevat kovaa ottelua varten, vaikka Chambers luottaa edelleen nyrkkeilytaustaansa, kun taas Boyka valmistelee sarjan tappavia potkuja, heittoja ja tartuntayhdistelmiä, joiden tarkoituksena on nöyryyttää vastustaja kehässä. Ennen ottelua Boykan jengi kuitenkin pakottaa Chambersin tukihenkilönä toimivan Stevenin lisäämään hänen veteen kevyttä rauhoittavaa ainetta ottelun ajaksi.Ottelun aikana Chambers on hieman yllättynyt Boykan hyökkäysten ryöppyisyydestä ja monipuolisuudesta, mutta onnistuu pitämään puolensa ensimmäisen erän ajan pitämällä etäisyyttä, pysymällä rauhallisena ja jakamalla kivuliaita lyöntiyhdistelmiä aina kun mahdollista. Ensimmäisen erän lopussa Chambers ottaa muutaman kulauksen piikitettyä vettä, minkä vuoksi hän häviää toisessa erässä, kun hän menettää tajuntansa ja kaatuu Boykan lentopotkuun. Ottelun jälkeen Steven hirttää itsensä syyllisyydentunnosta. Myöhemmin Chambers kohtaa Boykan rauhoittavasta tapauksesta; kun Boyka saa tietää, että hänen jenginsä piikitti Chambersin vettä tämän selän takana, Chambers vaatii uusintaottelua varmistaakseen vapautumisensa. Chambers saa koulutusta mixed martial arts -taistelulajeissa Crotilta, joka oli entinen sotilas ja joka koulutti Boykaa hänen taistelutyyliinsä.Kun uusintaottelu alkaa, kaikille katsojille käy selväksi, että ottelijat ovat tasaväkisiä ja Chambers on tyyliltään vaikuttavampi. Ottelu on pitkä ja intensiivinen, ja molemmat käyvät vaihtokaupat yhdistelmistä, otteista ja heitoista. Lopulta Chambers tajuaa, että Boyka ei menetä tajuntaansa, ei alistu ja todennäköisesti tyrmää hänet, jos ottelu jatkuu liian pitkään. Chambers muuttaa strategiaansa ja onnistuu saamaan Boykan nivellukkoon ja päättää ottelun murtamalla Boykan jalan, todistaen olevansa vankilan kiistaton uusi mestari. Pian tämän jälkeen Chambers vapautuu vankilasta ja ostaa voitoillaan myös Crotin vapaaksi. Viimeisessä kohtauksessa hän kuljettaa Crotin juna-asemalle, jossa hän tapaa vieraantuneen veljentyttärensä onnellisen jälleennäkemisen merkeissä. Crot kiittää Chambersia siitä, että hän on antanut hänelle loput voitoista, jotta hän voi aloittaa elämänsä uudelleen, ja Chambers kiittää häntä avusta ja koulutuksesta. Sitten Crot tapaa kauan kadoksissa olleen veljentyttärensä, ja he syleilevät toisiaan.</w:t>
      </w:r>
    </w:p>
    <w:p>
      <w:r>
        <w:rPr>
          <w:b/>
        </w:rPr>
        <w:t xml:space="preserve">Tulos</w:t>
      </w:r>
    </w:p>
    <w:p>
      <w:r>
        <w:t xml:space="preserve">Millainen ottelu on käynnissä?</w:t>
      </w:r>
    </w:p>
    <w:p>
      <w:r>
        <w:rPr>
          <w:b/>
        </w:rPr>
        <w:t xml:space="preserve">Esimerkki 2.4200</w:t>
      </w:r>
    </w:p>
    <w:p>
      <w:r>
        <w:t xml:space="preserve">Kalifornian maaseudulla sijaitsevassa hallituksen laboratoriossa vapautuu vahingossa aseistettu influenssaversio (nimeltään Project Blue), joka tuhoaa välittömästi kaikki henkilökunnan jäsenet lukuun ottamatta sotilaspoliisi Charles Campionia ja hänen perhettään, jotka pakenevat tukikohdasta. Campion on kuitenkin jo saanut superinfluenssan tartunnan, jonka lempinimi on "Captain Trips", ja hän levittää sitä ulkomaailmaan. Samana iltana Campion ajaa autollaan kolarin Itä-Texasissa sijaitsevalla huoltoasemalla, jonne Stu Redman (Gary Sinise) ja muutama ystävä on kokoontunut. Kun he tutkivat asiaa, he löytävät Campionin kuolevan flunssaan vaimonsa ja tyttärensä vierestä, jotka ovat jo kuolleet. Campion kertoo Stulle viimeiseen hengenvetoonsa, että häntä seurasi tukikohdasta salaperäinen hahmo, ja toteaa: "Pimeää miestä ei voi paeta". Seuraavana päivänä Yhdysvaltain armeija saapuu asettamaan kaupungin karanteeniin. Muut kaupunkilaiset sairastuvat ja kuolevat nopeasti, mutta Stu pysyy terveenä ja hänet suljetaan CDC:n laitokseen Vermontissa, jotta voidaan tutkia mahdollista parannuskeinoa. Tämä osoittautuu turhaksi, ja superinfluenssa raivoaa hallitsemattomasti aiheuttaen sivilisaation romahduksen ja tappaen yli 99 prosenttia koko maailman väestöstä alle kahdessa kuukaudessa.Kun tartunta on kulkenut loppuun, pieni joukko immuuneja selviytyjiä makaa hajallaan eri puolilla maata. Heihin kuuluvat rock-tähti Larry Underwood (Adam Storke), joka on juuri saanut suuren läpimurtonsa, mutta on nyt jumissa New Yorkissa; Nick Andros (Rob Lowe) kuuro kulkuri Arkansasissa; Frannie Goldsmith (Molly Ringwald) teini-ikäinen, joka asuu Ogunquitissa, Mainessa; Lloyd Henreid (Miguel Ferrer) rikollinen, joka on juuttunut vankiselliin Arizonassa; ja "Roskakori-mies" (Matt Frewer) mielisairas haaskuri. Selviytyjät alkavat pian nähdä näkyjä joko kiltiltä Abagail-äidiltä (Ruby Dee) tai demoniselta Randall Flaggilta (Jamey Sheridan). Selviytyjät saavat ohjeet joko matkustaa Nebraskaan tapaamaan äiti Abagailia tai Las Vegasiin Flaggin luokse. matkan alkaessa Flagg vapauttaa Lloydin vankilasta vastineeksi siitä, että hänestä tulee hänen apulaisensa. Pyromaaninen Trashcan Man tuhoaa polttoainesäiliöt Des Moinesin ulkopuolella voittaakseen Flaggin suosion. Larry pakenee New Yorkista ja tapaa salaperäisen naisen nimeltä Nadine Cross (Laura San Giacomo). Vaikka Nadine tuntee molemminpuolista vetovoimaa, hän ei pysty solmimaan suhdetta Larryn kanssa, koska hän näkee näkyjä Flaggista, joka käskee häntä liittymään hänen jalkavaimokseensa. Lopulta Nadine jättää Larryn ja lähtee omille teilleen. Stu pakenee CDC:n laitoksesta ja kerää ryhmän selviytyjiä, joihin kuuluvat Frannie, Harold Lauder (Corin Nemec), Frannien kotikaupungin tuttava, ja Glen Bateman (Ray Walston), eläkkeellä oleva yliopiston professori.Ryhmän matkatessa länteen Harold turhautuu siihen, miten Stu on ottanut johtajuuden itselleen ja lähentynyt Frannieta. Samaan aikaan Nick kulkee läpi Keskilännen, ja lopulta hänen seuraansa liittyy Tom Cullen (Bill Fagerbakke), lempeä kehitysvammainen mies. Lopulta Nickin ryhmä saapuu Abagail-äidin maatilalle Hemingford Homeen Nebraskassa. Hän kertoo heille, että suuri konflikti on tulossa ja että heidän kaikkien on jatkettava matkaansa Boulderiin, Coloradoon. Siellä eri selviytyjät, mukaan lukien Stu, Frannie ja Larry, liittyvät muiden kanssa yhteen ja muodostavat uuden yhteisön, joka perustuu äiti Abagailin opetuksiin. Samaan aikaan Flagg perustaa oman itsevaltaisen yhteiskuntansa Las Vegasiin.Aluksi kaikki on hyvin Boulderissa. Frannie saa kuitenkin tietää olevansa raskaana edesmenneeltä entiseltä poikaystävältään, mikä aiheuttaa hänelle ahdistusta, koska hän ei ole varma, onko hänen lapsensa immuuni superfluenssalle. Samaan aikaan Harold on yhä tyytymättömämpi elämäänsä Boulderissa ja alkaa saada näkyjä Flaggilta. Pian Nadine viettelee hänet, ja hän päättää noudattaa Flaggin saneluja. Äiti Abagail, joka on nyt Boulderin hengellinen keskus, tulee vakuuttuneeksi siitä, että hän on langennut ylpeyden syntiin, ja lähtee kaupungista kulkemaan erämaahan. Pian tämän jälkeen Harold ja Nadine asentavat pommin Frannien ja Stun kotiin ja laukaisevat sen vapaa-alueen neuvoston kokouksen aikana. Samaan aikaan Abagail palaa kaupunkiin pahasti heikentyneenä ja antaa kokouksessa oleville neuvoston jäsenille psyykkisen varoituksen. Varoituksen ansiosta suurin osa neuvostosta pääsee pakoon räjähdystä, mutta Nick ja Susan Stern saavat surmansa. Sairaalassa pommi-iskun jälkeen Abagail-äiti kertoo Stulle, Larrylle, Glenille ja neuvoston jäsenelle Ralph Brentnerille, että heidän on matkustettava Las Vegasiin kohtaamaan Flagg ja menehtyy sitten. Samaan aikaan Nadine ja Harold pakenevat kukkuloille, missä Harold kuolee Flaggin aiheuttamassa onnettomuudessa ja Nadine joutuu Flaggin raiskaamaksi, ja Flagg näyttää demoniset kasvonsa.Flagg palaa Las Vegasiin traumatisoituneen Nadinen kanssa. Hänestä tulee yhä epävakaampi ja hän näyttää raivoissaan todelliset kasvonsa Lloydille. Pian tämän jälkeen Nadine pilkkaa Flaggin hallinnan menettämistä ja tekee sitten itsemurhan Flaggin syntymätön lapsi sisällään. Talven lähestyessä kovaa vauhtia neljä miestä lähtevät etsimään. Ylittäessään huuhtoutunutta tietä Stu katkaisee jalkansa ja jää jäljelle, kun muut jatkavat matkaa. Larry, Glen ja Ralph jäävät pian Flaggin joukkojen vangiksi ja vangitaan väliaikaisesti, mutta Glen ammutaan myöhemmin kuoliaaksi, koska hän kieltäytyy pettämästä Boulderin ryhmää henkensä edestä. Larry ja Ralph joutuvat kuitenkin kestämään näytösoikeudenkäynnin, ennen kuin heidät teloitetaan julkisesti Fremont Streetillä. Kun heitä kidutetaan Flaggin kannattajien iloksi, Trashcan Man saapuu paikalle varastetun ydinaseen kanssa. Flaggin muuttuessa demoniseksi, haamukäsi ojentaa kätensä ja räjäyttää pommin, joka tuhoaa Las Vegasin ja ilmeisesti tappaa Flaggin. Tom pelastaa Stun ja vie hänet läheiseen mökkiin parantumaan talven tullen. Lopulta he palaavat Boulderiin keskellä sokaisevaa lumimyrskyä. Stun ollessa poissa Frannie synnyttää flunssan saaneen vauvan. Kun Stu saapuu takaisin kotiin, Abagailiksi (nimetty Abagail-äidin mukaan) nimetty vauva selviää influenssasta.</w:t>
      </w:r>
    </w:p>
    <w:p>
      <w:r>
        <w:rPr>
          <w:b/>
        </w:rPr>
        <w:t xml:space="preserve">Tulos</w:t>
      </w:r>
    </w:p>
    <w:p>
      <w:r>
        <w:t xml:space="preserve">Mikä on Project Blue?</w:t>
      </w:r>
    </w:p>
    <w:p>
      <w:r>
        <w:rPr>
          <w:b/>
        </w:rPr>
        <w:t xml:space="preserve">Esimerkki 2.4201</w:t>
      </w:r>
    </w:p>
    <w:p>
      <w:r>
        <w:t xml:space="preserve">Planeetan mies (Jack Fisk) vetää vipuja avaruudessa sijaitsevassa kodissaan, kun taas Henry Spencerin (Jack Nance) pää leijuu taivaalla. Spencerin suusta nousee jättimäinen spermatozoonin kaltainen olento, joka leijuu tyhjyyteen. Planeetan mies näyttää hallitsevan olentoa vipuillaan ja saa sen lopulta putoamaan vesilammikkoon.Teollisuuskaupunkimaisemassa Spencer kävelee kotiin ruokaostostensa kanssa. Hänet pysäyttää asuntonsa ulkopuolella Kaunis tyttö vastapäätä (Judith Anna Roberts), joka ilmoittaa hänelle, että hänen tyttöystävänsä Mary X (Charlotte Stewart) on kutsunut hänet päivälliselle perheensä kanssa. Spencer jättää ruokatavarat asuntoonsa, joka on täynnä likapinoja ja kuollutta kasvillisuutta. Sinä iltana Spencer vierailee X:n kotona ja keskustelee kiusallisesti tämän äidin (Jeanne Bates) kanssa. Ruokapöydässä häntä pyydetään leikkaamaan kana, jonka X:n puhelias isä Bill (Allen Joseph) on "tehnyt"; lintu kiemurtelee lautasella ja vuotaa verta. Illallisen jälkeen X:n äiti ajaa Spencerin nurkkaan ja yrittää suudella häntä. Hän kertoo, että X on saanut lapsensa ja että heidän on mentävä naimisiin. X ei kuitenkaan ole varma, onko se, mitä hän synnytti, lapsi. pariskunta muuttaa Spencerin yksiöön ja alkaa hoitaa lasta, joka on käärmeen kasvot, jotka muistuttavat spermatozoonin kaltaista olentoa, ja jolla on epäinhimilliset, käärmeenmuotoiset kasvot. Lapsi kieltäytyy kaikesta ruoasta ja itkee lakkaamatta ja sietämättömästi. Ääni saa X:n hysteeriseksi, ja hän jättää Spencerin ja lapsen. Spencer yrittää huolehtia lapsesta, ja hän saa tietää, että tämä kamppailee hengittääkseen ja on kehittänyt kivuliaita haavoja.Spencer alkaa kokea näkyjä, ja hän näkee jälleen Planeetan miehen sekä Patterin naisen (Laurel Near), joka laulaa hänelle polkiessaan spermatozoonin kaltaisia olentoja. Seksuaalisen kohtaamisen jälkeen Kauniin Tytön vastapäätä Spencer näkee näyn, jossa lasta muistuttava olento katkaisee hänen päänsä, paljastaen alta tyngän, joka muistuttaa lapsen kasvoja. Pian tämän jälkeen Spencerin pää uppoaa verilammikkoon ja putoaa taivaalta laskeutuen alla olevalle kadulle. Poika löytää sen ja vie sen kynätehtaalle, jossa siitä tehdään pyyhekumeja.Spencer etsii Kaunista tyttöä vastapäätä, mutta löytää hänet toisen miehen kanssa. Murskaantuneena Spencer palaa huoneeseensa, jossa lapsi itkee. Hän ottaa sakset ja irrottaa ensimmäistä kertaa lapsen käärinliinan. Paljastuu, että lapsella ei ole ihoa; siteet pitivät sen sisäelimet kasassa, ja ne valuvat erilleen rättien leikkaamisen jälkeen. Lapsi haukkoo henkeään kivusta, ja Spencer leikkaa sen elimiä saksilla. Haavoista pursuaa paksua nestettä, joka peittää lapsen. Huoneen virta ylikuormittuu, ja valojen välkkyessä lapsi kasvaa valtaviin mittasuhteisiin. Kun valot sammuvat kokonaan, lapsen pää korvautuu planeetalla. Spencer ilmestyy pyyhekumin lastujen pilven keskelle. Planeetan kylki räjähtää auki, ja sen sisällä Planeetan mies kamppailee vipujensa kanssa, joista nyt lähtee kipinöitä. Patterin nainen syleilee Spenceriä lämpimästi, kun sekä valkoinen valo että valkoinen kohina lisääntyvät, ennen kuin elokuva loppuu äkillisesti.</w:t>
      </w:r>
    </w:p>
    <w:p>
      <w:r>
        <w:rPr>
          <w:b/>
        </w:rPr>
        <w:t xml:space="preserve">Tulos</w:t>
      </w:r>
    </w:p>
    <w:p>
      <w:r>
        <w:t xml:space="preserve">Kuka on tämän juonen sankari?</w:t>
      </w:r>
    </w:p>
    <w:p>
      <w:r>
        <w:rPr>
          <w:b/>
        </w:rPr>
        <w:t xml:space="preserve">Esimerkki 2.4202</w:t>
      </w:r>
    </w:p>
    <w:p>
      <w:r>
        <w:t xml:space="preserve">Gary King (Simon Pegg), keski-ikäinen alkoholisti, etsii vieraantuneet koulukaverinsa ja suostuttelee heidät suorittamaan "Kultaisen mailin", joka on heidän kotikaupunkinsa Newton Havenin 12 pubia käsittävä pubikierros. Gary saapuu Newton Haveniin ystäviensä Peterin (Eddie Marsan), Oliverin (Martin Freeman), Stevenin (Paddy Considine) ja Andyn (Nick Frost) kanssa, ja he aloittavat kierroksen. Toisessa pubissa seurueeseen liittyy hetkeksi Oliverin sisko Sam (Rosamund Pike), jonka kiintymyksestä Gary ja Steven taistelivat koulussa. Kolmannessa pubissa Gary käännytetään pois, koska hänet on suljettu pois teininä, mutta hän juo olutta, joka on jätetty pöydälle ulkona. Neljännen pubin vessassa Gary tappelee teinin kanssa ja lyö tämän pään irti, jolloin esiin tulee sinistä verta muistuttavaa nestettä ja Gary paljastuu muukalaiseksi androidiksi. Garyn ystävät liittyvät hänen seuraansa ja tappelevat lisää androideja vastaan, joita he kutsuvat "aihioiksi" peitelläkseen, mistä he puhuvat. he päättävät jatkaa pubikierrosta, jotta androidit eivät epäilisi heidän toimiaan, sillä Gary oli kertonut useille ihmisille, että he tekivät Kultaisen mailin. Seitsemännessä pubissa ryhmä törmää jälleen Samiin. Puutarhassa Gary, Sam ja Steven joutuvat tappeluun Samin kaksoiskavereita esittävien androidien kanssa, mikä saa Samin vakuuttuneeksi androidien hyökkäyksestä, kun hän ei aiemmin uskonut Garya. Kahdeksannessa pubissa androidit, jotka esittävät nuoruuden viehättäviä tyttöjä, yrittävät vietellä Garyn, Andyn ja Peterin, kun taas Basil, mies, jonka kanssa he olivat puhuneet edellisellä pubikierroksella vuonna 1990 ja joka oli tunnettu villien teorioiden tekemisestä, selittää Stevenille androidien invaasion yksityiskohdat. Yhdeksännessä pubissa Guy Shepherd (Pierce Brosnan), heidän vanha koulunopettajansa, rohkaisee heitä hyväksymään kohtalonsa ja tulemaan korvatuiksi androideilla. Andy tajuaa, että Oliver on korvattu androidilla nähtyään hänen syntymämerkkinsä paluun, jonka hän oli aiemmin kertonut poistaneensa kosmeettisella laserhoidolla, ja murskaa hänen päänsä baarijakkaralla. Taas puhkeaa tappelu ja ryhmä hajaantuu. Gary ja Sam pakenevat pubista yhdessä, ja Gary käskee Samia lähtemään oman turvallisuutensa vuoksi." Kun neljä jäljellä olevaa ystävää ovat jälleen yhdessä, he syyttävät toisiaan siitä, että heidät on korvattu androideilla, mutta todistavat olevansa ihmisiä. Tässä vaiheessa paljastuu, että Gary oli aiemmin aikuisiällä pettänyt Andyn ja antanut tämän tulla pidätetyksi ja melkein tapetuksi, mikä selittää Andyn vihamielisyyden Garya kohtaan. Androidit lähestyvät ryhmää ja vangitsevat Peterin, kun tämä alkaa tapella entistä lapsuudenvihollista edustavan androidin kanssa, mutta Gary on päättänyt viedä pubikierroksen loppuun. Andy kuitenkin kieltäytyy ja vaatii heitä palaamaan Lontooseen ja tyrmää Garyn saadakseen hänet lähtemään mukaan. Andy ja Steven huomaavat, että päästäkseen autolle heidän on kuljettava kymmenennen pubin läpi, jossa Gary herää. Kymmenennen tuopin juotuaan hän päättää jatkaa matkaa yksin, minkä seurauksena Andy lähtee hänen peräänsä. Otettuaan nopeasti drinkin yhdessätoista pubissa hän juoksee kohti viimeistä pubia, World's Endiä. Steven joutuu androidien valtaamaksi yrittäessään ajaa autoa pois, ja Andy jatkaa Garyn jahtaamista kohti viimeistä pubia.World's Endissä Andy kohtaa Garyn. Riidassa Andy paljastaa, että hänen vaimonsa on jättänyt hänet, ja tajuaa, että Gary on yrittänyt itsemurhaa koulun jälkeisinä vuosina. Kun hän yrittää estää Garya vetämästä viimeistä tuoppiaan, he löytävät piilotetun kammion ja pääsevät jälleen yhteen Stevenin kanssa. Ruumiittomaksi muuttunut muukalaisolento Network (Bill Nighy) paljastaa, että rajoitettu androidien invaasio on ollut vastuussa kaikesta ihmiskunnan viime vuosikymmeninä saavuttamasta edistyksestä tietoliikenteessä, ja se tuo ihmiskunnan lähemmäksi toisiaan ensimmäisenä askeleena kohti liittymistä galaksin planeettojen yhteisöön. Verkosto tarjoaa miehille mahdollisuutta edistää Maan liittymistä galaktiseen yhteisöön ja jopa tarjota heille ikuista nuoruutta muuttumalla androideiksi, mutta miehet kieltäytyvät, koska he osoittavat lukuisia puutteita Verkoston suunnitelmassa. Verkosto luopuu invaasiosta, kun Gary onnistuu todistamaan, että verkoston oli vaihdettava lähes kaikki kaupungin asukkaat, jotta kaupunki olisi tarpeeksi hyväksyttävä verkoston standardeihin nähden. Sam saapuu juuri ajoissa ajamaan ryhmän pois Newton Havenista, kun se tuhoutuu itsestään. jonkin aikaa myöhemmin Andy kertoo tämän tarinan nuotion ääressä Lontoon raunioilla. Newton Havenin tuhoutuminen käynnisti maailmanlaajuisen ketjureaktion, joka tuhosi modernin teknologian ja lähetti ihmiskunnan takaisin pimeälle keskiajalle. Jäljellä olevat androidit ovat aktivoituneet uudelleen, ja eloonjääneet ihmiset suhtautuvat niihin epäluuloisesti. Andyn avioliitto on toipunut, Steven seurustelee Samin kanssa, androidi Peter palasi perheensä luokse ja androidi Oliver palasi kiinteistönvälittäjän työhönsä (ja hänellä on jalkapallosta tehty uusi pää). Newton Havenin raunioilla raitistunut Gary menee pubiin ystäviensä nuorempien androidiversioiden kanssa ja tilaa viisi lasillista vettä. Kun baarimikko kieltäytyy tarjoilemasta androideja, Gary vetää miekan esiin ja johdattaa androidikaverinsa tappeluun.</w:t>
      </w:r>
    </w:p>
    <w:p>
      <w:r>
        <w:rPr>
          <w:b/>
        </w:rPr>
        <w:t xml:space="preserve">Tulos</w:t>
      </w:r>
    </w:p>
    <w:p>
      <w:r>
        <w:t xml:space="preserve">Kenet Andy kohtaa?</w:t>
      </w:r>
    </w:p>
    <w:p>
      <w:r>
        <w:rPr>
          <w:b/>
        </w:rPr>
        <w:t xml:space="preserve">Esimerkki 2.4203</w:t>
      </w:r>
    </w:p>
    <w:p>
      <w:r>
        <w:t xml:space="preserve">21. vuosisadan lopulla käydään tähtienvälistä sotaa ihmisten (Bilateral Terran Alliance, BTA) ja drakien (tunteva, kaksijalkainen matelijoiden humanoidirotu) välillä. Taisteluita käydään säännöllisesti hävittäjäalusten välillä, eikä yksikään ihmispilotti vihaa drakkeja enemmän kuin Willis E. Davidge (Dennis Quaid). Erään tällaisen taistelun aikana Davidge ja draakilentäjä Jeriba Shigan (Louis Gossett, Jr.) joutuvat koiratappeluun, jonka seurauksena molemmat tekevät pakkolaskun Fyrine IV:lle, joka on älyllisen elämän asuttamaton muukalaismaailma, jossa on kaksi kuuta, hengittävä ilmakehä, vettä, alkuperäistä eläimistöä ja vihamielinen ympäristö. alun vihamielisyyksien jälkeen nämä kaksi oppivat lopulta tekemään yhteistyötä selviytyäkseen. He rakentavat yhdessä suojapaikan suojautuakseen meteoriittimyrskyiltä, jotka ovat planeettaan säännöllisesti iskevä luonnonilmiö. Seuraavien kolmen vuoden aikana he voittavat erimielisyytensä, ystävystyvät ja oppivat toistensa kielet ja kulttuurit. Kumpikin pelastaa toistensa hengen useita kertoja.Davidge, jota vainoavat unet planeetalle laskeutuvista avaruusaluksista, lähtee etsimään apua. Hän löytää todisteita ihmisistä, mutta saa tietää, että planeetalla on vain ajoittain vieraillut ihmiskaivostyöläisiä, jotka tunnetaan nimellä "Scavengers" ja jotka käyttävät draakkeja orjatyövoimana. Hän palaa varoittamaan Jeribaa (lempinimeltään "Jerry"), mutta huomaa, että Jeriba on raskaana. Paljastuu, että Dracsit lisääntyvät suvuttomasti.Lumimyrsky ja alkuperäiskansojen petoeläimen hyökkäys pakottavat Davidgen ja Jeriban pakenemaan suojastaan. Ajan kuluksi Jeriba opettaa Davidgelle koko sukujuurensa. Myöhemmin Jeriba kuolee hitaasti synnytykseen, mutta ei ennen kuin Davidge vannoo vievänsä lapsen takaisin draakien kotiplaneetalle ja kertovansa hänen täydet sukujuurensa, jotta hän voi liittyä draakien yhteiskuntaan. Davidge kasvattaa lapsen Zammisin (Bumper Robinson). Davidge ja Zammis muodostavat hyvin läheisen siteen, ja nuori Drac rakastaa Davidgea niin kuin kuka tahansa tunteva lapsi rakastaa vanhempaansa, vaikka hän kutsuu Davidgea "sedäksi".Eräänä päivänä yläpuolella lentää alus, ja Davidge lähtee tutkimaan asiaa. Zammis on kuitenkin utelias ja seuraa perässä. Hänet löytää pari Scavengeria. Davidge hyökkää miesten kimppuun, mutta Zammis asettuu epähuomiossa Davidgen ja yhden kaivostyöläisen väliin, ja Davidge ammutaan alas. Myöhemmin BTA:n partioalus löytää Davidgen ilmeisesti kuolleena ja palauttaa hänet tukikohta-avaruusasemalleen. asemalla persoonattoman hautajaisseremonian aikana Davidge herää yhtäkkiä, kun eräs hävittämisteknikko yrittää varastaa kirjan, jonka Jerry antoi hänelle vuosia sitten dracin kielen oppimista varten. Davidgen vanha tiimi takaa hänen lojaalisuutensa, vaikka he huomaavat, että hän puhuu vihollisen kieltä sujuvasti. Davidge otetaan myöhemmin takaisin palvelukseen, mutta ei lentäjäksi, sillä hänen esimiehensä haluavat varmistaa, etteivät drakit ole aivopesseet häntä. Koska Davidge ei saa apua Zammisin pelastamiseen, hän varastaa avaruusaluksen löytääkseen lapsen yksin. Hän onnistuu löytämään Scavenger-aluksen ja hiipimään alukseen. Davidge puhuu drac-orjille heidän omalla kielellään etsiessään Zammisia. Orjat tietävät, kuka Zammis on, ja tajuavat, että Davidge on "setä". Davidge astuu laitokseen ja taistelee kaivosmiehiä vastaan toisensa jälkeen etsiessään Zammisia. Davidgen aiheuttamassa hämmennyksessä orjat kapinoivat kaivostyöläisiä vastaan. Taistelun loppupuolella Davidge saa avukseen BTA:n miehistön, joka ajoi takaa varastettua alusta. He tajuavat, että se, mitä hän koki kadonneena (MIA), on tehnyt hänestä inhimillisemmän; hän ei enää vihaa drakkeja.Epilogissa Davidge ja Zammis palaavat Draconin kotiplaneetalle Zammisin perintöseremoniaa varten draakien pyhän neuvoston eteen. Kuten hän lupasi Jerrylle, Davidge kertoo pyhän neuvoston edessä koko Jeriban syntyperän perinteisen rituaalin mukaisesti, kuten hänelle opetettiin. Kertoja selittää, että kun "aikojen saatossa Zammis toi oman lapsensa Pyhän Neuvoston eteen, nimi 'Willis Davidge' lisättiin Jeriban sukuun".</w:t>
      </w:r>
    </w:p>
    <w:p>
      <w:r>
        <w:rPr>
          <w:b/>
        </w:rPr>
        <w:t xml:space="preserve">Tulos</w:t>
      </w:r>
    </w:p>
    <w:p>
      <w:r>
        <w:t xml:space="preserve">Mitä Davidge varastaa?</w:t>
      </w:r>
    </w:p>
    <w:p>
      <w:r>
        <w:rPr>
          <w:b/>
        </w:rPr>
        <w:t xml:space="preserve">Esimerkki 2.4204</w:t>
      </w:r>
    </w:p>
    <w:p>
      <w:r>
        <w:t xml:space="preserve">Grace Stewart (Nicole Kidman) on harras roomalaiskatolinen äiti, joka asuu kahden pienen lapsensa kanssa syrjäisessä maalaistalossa Britannian kruunun alaisuudessa Jerseyssä heti toisen maailmansodan jälkeen. Lapsilla, Annella (Alakina Mann) ja Nicholaksella (James Bentley), on harvinainen sairaus, jolle on ominaista valoherkkyys, joten heidän elämänsä rakentuu monimutkaisten sääntöjen ympärille, joiden tarkoituksena on suojella heitä tahattomalta altistumiselta auringonvalolle. Kolmen palvelijan saapuminen taloon - ikääntyvän rouva Bertha Millsin (Fionnula Flanagan), iäkkään puutarhurin Edmund Tuttlen (Eric Sykes) ja mykän tytön nimeltä Lydia (Elaine Cassidy) - osuu samaan aikaan useiden outojen tapahtumien kanssa, ja Grace alkaa pelätä, että talossa on tuntemattomia muita ihmisiä.Anne piirtää kuvia neljästä ihmisestä, jotka hän on nähnyt talossa lukuisia kertoja: miehestä, naisesta, Victor-nimisestä pojasta ja vanhasta naisesta. Grace löytää 1800-luvun "kuolleiden kirjan", albumin, johon on koottu surumuotokuvia edellisen sukupolven edesmenneistä perheenjäsenistä ja josta puuttuu joitakin sivuja. Hän kuulee ääniä talossa. Hän yrittää palvelijoiden kanssa metsästää tunkeilijoita, mutta ei löydä heitä. Hän ei usko tyttärensä nähneen muita ennen kuin kuulee itse aaveet. Vakuuttuneena siitä, että talossa on jotain epäpyhää, hän juoksee sumussa etsimään paikallista pappia siunaamaan talon. Sillä välin herra Tuttle peittää hautakivet syksyn lehtien alle. ulkona Grace löytää miehensä Charlesin (Christopher Eccleston), jonka hän luuli kuolleen sodassa, ja tuo hänet takaisin taloon. Charles on siellä viettämänsä lyhyen ajan etäinen, ja rouva Mills sanoo: "En usko, että hän tietää, missä hän on". Tänä aikana Grace hyökkää jonkun tyttärensä näköiseksi pukeutuneen henkilön kimppuun; hän pelästyy kasvoja, jotka hän näkee Annen ehtoollishunnun alta. Hän kuitenkin huomaa, että on itse asiassa hyökännyt tyttärensä kimppuun. Rouva Mills kertoo järkyttyneelle Annelle, että hänkin on nähnyt tuntemattomia ihmisiä talossa ja että suuria muutoksia on tulossa. Charles sanoo, että hänen on lähdettävä rintamalle, ja Grace herää huomatakseen, että hän on taas poissa. eräänä aamuna Grace kuulee lasten huudot: kaikki talon verhot ovat kadonneet tai tunkeilijat ovat ottaneet ne alas, kuten Anne oli sanonut. Kun Grace huomaa, etteivät palvelijat ole huolestuneet tästä, hän syyttää heitä osallisuudesta ja karkottaa heidät talosta. Samana yönä Anne ja Nicholas hiipivät ulos etsimään isäänsä. Anne löytää hautausmaan, jonka palvelijat ovat paljastaneet, ja tajuaa, että kyseessä ovat palvelijoiden haudat. Samaan aikaan Grace löytää kuolleiden kirjasta valokuvan ja kauhistuu nähdessään, että siinä on kolme palvelijaa. Palvelijat ilmestyvät ja seuraavat lapsia takaisin taloon. Grace käskee lasten piiloutua yläkertaan, ja rouva Mills paljastaa, että kolme palvelijaa kuoli tuberkuloosiin yli 50 vuotta aiemmin. Kun hän kuulee lasten huutavan, hän käskee Gracea menemään yläkertaan ja puhumaan tunkeutujille. grace kävelee makuuhuoneeseen rukousnauhan helmiensä kanssa. Siellä hän huomaa, että vanha nainen, jonka Anne oli kuvannut, toimii meediona Victorin vanhempien kanssa järjestetyssä sance-tilaisuudessa ja puhuu Annen kanssa. Meedio kysyy lapsilta kysymyksiä siitä, miten he kuolivat. Lapset alkavat huutaa, etteivät he ole kuolleet. Kieltämisen vimmassa Grace ravistelee sancepöytää ja repii paperit, joihin meedio on kirjoittanut. Victorin perhe näkee vain pöydän tärisevän ja paperin repeytyvän. Käyttäen tätä yliluonnollista tapahtumaa todisteena siitä, etteivät he ole tervetulleita taloon ja että heidän pitäisi lähteä, Victorin äiti paljastaa, että Grace oli tukehduttanut lapsensa ja ampunut sitten itsensä.Kun Grace ja lapset kyyristyvät järkyttyneinä yhteen pimeässä kouluhuoneessa, hänen muistonsa palaavat hänen mieleensä: Grace on surun murtama kadonneen aviomiehensä vuoksi, eristyksissä lasten tilan ja palvelusväen lähdön vuoksi, hän on menettänyt järkensä ja tukehduttanut lapsensa tyynyllä. Tajutessaan tekonsa hän ampui itsensä. Kun hän sitten "heräsi" ja kuuli lastensa naurun, hän oletti Jumalan antaneen hänen perheelleen toisen mahdollisuuden elämään. Anne kysyy, ovatko he Limbossa; Grace ei ole enää varma katolisesta opetuksestaan. rouva Mills kertoo Gracelle, että he oppivat tulemaan toimeen taloon ajoittain tulevien tunkeilijoiden kanssa, että joskus he huomaavat heidät ja joskus eivät. Lapset huomaavat, etteivät he ole enää valoherkkiä (koska he eivät enää elä), ja ensimmäistä kertaa he voivat nauttia leikeistä auringonvalossa. Victorin perhe, joka ei pysty vapauttamaan taloa entisten asukkaiden hengistä, ajaa pois Gracen ja lasten katsellessa. Vaikka talo laitetaan jälleen myyntiin, Grace ja lapset ovat vakaasti sitä mieltä, että "tämä talo on meidän" ja että "kukaan ei voi pakottaa meitä lähtemään".</w:t>
      </w:r>
    </w:p>
    <w:p>
      <w:r>
        <w:rPr>
          <w:b/>
        </w:rPr>
        <w:t xml:space="preserve">Tulos</w:t>
      </w:r>
    </w:p>
    <w:p>
      <w:r>
        <w:t xml:space="preserve">Miten Grace tappoi lapsensa?</w:t>
      </w:r>
    </w:p>
    <w:p>
      <w:r>
        <w:rPr>
          <w:b/>
        </w:rPr>
        <w:t xml:space="preserve">Esimerkki 2.4205</w:t>
      </w:r>
    </w:p>
    <w:p>
      <w:r>
        <w:t xml:space="preserve">Oliver "Ollie" Trinké© (Ben Affleck) on vaikutusvaltainen mediajulkkis New Yorkissa, jonka vaimo Gertrude "Gertie" (Jennifer Lopez) kuolee synnytyksen aikana aneurysmaan vuonna 1996. Välttääkseen suruaan hän hautautuu työhönsä ja sivuuttaa uuden tyttärensä Gertien, kun taas isä Bart (George Carlin) ottaa kuukauden vapaata töistä hoitaakseen tytärtään, mutta palaa takaisin, jotta hänen poikansa joutuu kantamaan vastuunsa vanhempana. Vaipanvaihdon epäonnistumisen ja itkevän vauvan aiheuttaman stressin alla Ollie haukkuu asiakkaansa Will Smithin pian julkaistavasta Independence Day -elokuvasta toimittajien edessä. Pahoinpitely maksaa hänelle työpaikan, joten hän muuttaa isänsä luokse New Jerseyhin. Lopulta hän pyytää anteeksi tyttärensä huomiotta jättämistä ja selittää julkisen purkauksensa surullaan. kaikki New Yorkin PR-firmat ovat asettaneet Ollien mustalle listalle, ja hän joutuu työskentelemään virkamiehenä kaupunginosassa, jossa hän nyt asuu isänsä kanssa. Seitsemän vuotta myöhemmin, vuonna 2003, Gertie (Raquel Castro), joka on nyt peruskoulussa, houkuttelee häntä usein vuokraamaan elokuvia katsottavaksi. Videovuokraamossa he tapaavat Mayan (Liv Tyler), jatko-opiskelijan ja yhden myymälän myyjistä, jonka estoton utelu Ollien rakkauselämästä johtaa melkein siihen, että he harrastavat satunnaista seksiä. Hänestä tulee pian osa heidän elämäänsä.Osana työtään kaupunginosassa Ollie puhuu ryhmälle närkästyneitä asukkaita saadakseen heidän hyväksyntänsä suurelle julkiselle rakennushankkeelle, joka sulkee väliaikaisesti kadun naapurustossa. Onnistunut ja miellyttävä vuorovaikutus yleisön kanssa saa hänet huomaamaan, kuinka paljon hän kaipaa suhdetoiminnan tekemistä. Hän ottaa yhteyttä Arthuriin (Jason Biggs), entiseen suojattinsa, joka järjestää hänelle lupaavan haastattelun. mahdollisuus muuttaa New Yorkiin aiheuttaa jännitystä Ollien, Gertien, Bartin ja Mayan keskuudessa, varsinkin kun hän sanoo, että hänen haastattelunsa on samana päivänä kuin Gertien koulun kykykilpailu. Gertie huutaa hänelle ja sanoo vihaavansa häntä ja toivovansa, että Gertie olisi kuollut hänen äitinsä sijasta. Mies väittää vihaavansa häntä takaisin ja sanoo, että nainen ja Gertrude veivät hänen elämänsä ja hän haluaa sen takaisin. Mies katuu heti ja yrittää pyytää anteeksi, mutta vahinko on jo tapahtunut, ja nainen työntää miehen pois ja juoksee itkien huoneeseensa. Muutamaa päivää myöhemmin hän ja Gertie vihdoin paikkaavat välinsä, ja Gertie hyväksyy sen, että he muuttavat New Yorkiin. Haastattelua odotellessaan Gertie tapaa sattumalta Will Smithin (joka esittää itseään), miehen, jonka hän vuosia aiemmin rökitti julkisessa purkauksessaan. Smithillä ei ole aavistustakaan siitä, kuka Ollie on, mutta he keskustelevat työstä ja lapsista, mikä saa Ollien jättämään haastattelun väliin ja lähtemään.Ollie kiirehtii viime hetkellä ehtiä Gertien Sweeney Todd -esitykseen. Elokuva päättyy, kun hän, Gertie, Bart, Maya ja muut juhlivat baarissa. Hän ja Maya vihjaavat mahdollisista tunteista toisiaan kohtaan, kunnes Gertie keskeyttää heidät. Mies pitää häntä sylissä ja sanoo, että he jäävät New Jerseyhin, koska hän ei ottanut työtä vastaan. Tyttö kysyy, miksi hän teki niin, jos hän rakasti sitä niin paljon. Mies sanoo, että hän luuli rakastavansa, mutta hän rakasti uutta elämäänsä enemmän, koska isänä oleminen oli ainoa asia, jossa hän oli koskaan ollut todella hyvä.</w:t>
      </w:r>
    </w:p>
    <w:p>
      <w:r>
        <w:rPr>
          <w:b/>
        </w:rPr>
        <w:t xml:space="preserve">Tulos</w:t>
      </w:r>
    </w:p>
    <w:p>
      <w:r>
        <w:t xml:space="preserve">MITÄ TAPAHTUU SAMANA PÄIVÄNÄ KUIN GERTIEN KOULUN KYKYKILPAILU?</w:t>
      </w:r>
    </w:p>
    <w:p>
      <w:r>
        <w:rPr>
          <w:b/>
        </w:rPr>
        <w:t xml:space="preserve">Esimerkki 2.4206</w:t>
      </w:r>
    </w:p>
    <w:p>
      <w:r>
        <w:t xml:space="preserve">Vaihtoehtoisessa vuodessa 1982 muukalaisalus pysähtyy selittämättömästi Johannesburgin yllä. Kun tutkimusryhmät menevät alukseen, ne löytävät sieltä sairaita ja aliravittuja avaruusolentoja, joita kutsutaan lempinimellä "katkaravut". Etelä-Afrikan hallitus eristää avaruusolennot Johannesburgin ulkopuolella sijaitsevaan hallituksen leiriin "District 9". Vuonna 2010, kaksikymmentäkahdeksan vuotta myöhemmin, kun avaruusolentojen ja District 9:n lähellä asuvien paikallisten asukkaiden välillä on ollut toistuvia konflikteja, hallitus palkkaa yksityisen sotilasyhtiön Multinational Unitedin (MNU) siirtämään avaruusolennot uuteen internointipaikkaan. Wikus van de Merwe (Sharlto Copley), afrikkalaisbyrokraatti, saa MNU:n johtajan ja appensa Piet Smitin (Louis Minnaar) tehtäväksi johtaa siirtoa.Sillä välin kolme avaruusolentoa - Christopher Johnson (Jason Cope), hänen poikansa ja ystävänsä - keräävät teknologiastaan kappaleita, joista he tislaavat alkuperäisperäistä nestettä ja säilyttävät sitä pienessä kanisterissa. Wikus takavarikoi kanisterin Christopherin ystävän majasta, mutta suihkuttaa vahingossa osan nesteestä kasvoilleen. Christopherin ystävän tappaa tämän jälkeen Koobus Venter (David James), MNU:n palkkaama sadistinen palkkasotilas.Nesteen vaikutuksen alaisena Wikusin keho, alkaen hänen loukkaantuneesta vasemmasta kädestään, alkaa rappeutua ja muuttua muukalaiskudokseksi. Hänet pidätetään välittömästi ja kuljetetaan MNU:n päämajaan kokeiltavaksi, jossa huomataan, että Wikusin kimeerinen DNA antaa hänelle kyvyn käyttää muukalaisaseita, jotka biologisesti rajoitetaan toimimaan vain muukalaiskäyttäjien käytössä. Kun Smit ja hänen tiedemiehensä ymmärtävät, miten paljon Wikusin kudoksesta voidaan tehdä omaisuutta sen nykyisessä tilassa, he päättävät tehdä Wikusista elävältä ruumiinavauksen, mutta hän voittaa heidät ja pakenee laitoksesta. Smit määrää Venterin ja hänen miehensä jahtaamaan Vikusta, ja samalla julkaistaan mustamaalausjuttu, jossa väitetään, että Wikus on harrastanut seksiä avaruusolentojen kanssa ja että hän on karkuri, jolla on avaruusolentojen sukupuolitauti. Kaikki uskovat tarinaan, jopa jonkin aikaa Wikusin vaimo (ja Smitin tytär) Tania (Vanessa Haywood).Wikus löytää turvapaikan District 9:stä ja törmää Christopherin hökkeliin, jossa hän saa tietää, että Christopher piilottelee maan alla kadonnutta avaruusaluksensa komentomoduulia. Christopher paljastaa, että kanisterissa olevan nesteen avulla hän voisi aktivoida uudelleen komentomoduulin ja uinuvan emoaluksen, jolloin hän väittää voivansa kääntää Wikusin mutaation. Saadakseen kanisterin takaisin MNU:n päämajasta Wikus hankkii avaruusolentojen aseita taikauskoiselta nigerialaiselta asekauppiaalta Obesandjolta (Eugene Khumbanyiwa) ja hänen jengiltään, minkä jälkeen hän ja Christopher hyökkäävät MNU:n toimistoon, ottavat kanisterin talteen ja pakenevat piirikunta 9:ään MNU:n joukkojen takaa-ajamina.Christopher on kauhistunut MNU:n päämajassa avaruusolentojensa kanssa tehtyihin laittomiin kokeiluihin, ja hän päättää hakea apua ennen kuin hän voi parantaa Vikuksen, mikä vie kolme vuotta, sillä hänen on käytettävä mahdollisimman paljon nestettä päästäkseen määränpäähänsä ja saadakseen apua. Turhautuneena Wikus tyrmää Christopherin ja yrittää lentää komentomoduulilla emoalukselle, mutta Venter ja hänen miehensä ampuvat hänet lähes välittömästi alas. He ottavat Wikusin ja Christopherin kiinni, mutta Obesandjon jengi puuttuu asiaan ja ottaa Wikusin kiinni, koska Obesandjo uskoo, että syömällä Wikusin muuttuneen käden hän pystyy käyttämään muukalaisten aseita. Tämän jälkeen MNU hyökkää Obesandjon tukikohtaan. komentomoduulissa Christopherin poika aktivoi etäyhteydellä emoaluksen ja Obesandjon tukikohdassa olevan muukalaisten koneistetun taistelupuvun, joka tappaa Obesandjon ja hänen miehensä. Wikus ottaa taistelupuvun haltuunsa ja pelastaa Christopherin, joka lupaa palata kolmen vuoden kuluttua parannuskeinon kanssa. Wikus tappaa kaikki hyökkäävät sotilaat ennen kuin Venter rampauttaa puvun, joka heittää Wikusin ulos. Wikusin ollessa nurkissa ryhmä avaruusolentoja tappaa Venterin repimällä hänet kappaleiksi. Christopherin ja hänen poikansa sisältävä komentomoduuli nostetaan emoalukseen, jolla he lähtevät Maasta, ja Johannesburgin asukkaat juhlivat sen lähtöä. näytetään sarja haastatteluja ja uutislähetyksiä, joissa spekuloidaan Wikusin olinpaikalla sekä Christopherin ja avaruusaluksen mahdollisella paluulla ja sen seurauksilla. Wikusin ystävä ja avustaja Fundiswa (Mandla Gaduka) paljastaa MNU:n laittomat kokeet, ja 9. piiri puretaan; kaikki avaruusolennot siirretään sen jälkeen suurempaan 10. piiriin. Tania löytää kynnykseltään metallikukan, joka antaa hänelle toivoa siitä, että Wikus on yhä elossa. Loppukohtauksessa täysin muuttunut Wikus on romuttamolla askartelemassa samanlaista kukkaa.</w:t>
      </w:r>
    </w:p>
    <w:p>
      <w:r>
        <w:rPr>
          <w:b/>
        </w:rPr>
        <w:t xml:space="preserve">Tulos</w:t>
      </w:r>
    </w:p>
    <w:p>
      <w:r>
        <w:t xml:space="preserve">Minne kaikki avaruusolennot siirretään sen jälkeen, kun District 9 on tuhottu?</w:t>
      </w:r>
    </w:p>
    <w:p>
      <w:r>
        <w:rPr>
          <w:b/>
        </w:rPr>
        <w:t xml:space="preserve">Esimerkki 2.4207</w:t>
      </w:r>
    </w:p>
    <w:p>
      <w:r>
        <w:t xml:space="preserve">Kirjailija Skip Donahue ja näyttelijä Harry Monroe saavat potkut New Yorkin työpaikoiltaan ja lähtevät Hollywoodiin. Matkan varrella he tekevät satunnaisia töitä tienatakseen rahaa. Erään tällaisen keikan aikana Arizonassa Skip ja Harry esittävät laulu- ja tanssiesityksen puukiipijöiksi pukeutuneina osana pankin mainostilaisuutta. Kaksikon ollessa tauolla kaksi miestä varastaa puvut ja ryöstää pankin. Harry ja Skip pidätetään, heidät viedään läpi nopeassa oikeudenkäynnissä ja heille langetetaan 125 vuoden vankeustuomiot. Heidän oikeuden määräämä asianajajansa Len Garber neuvoo heitä odottamaan, kunnes hän voi valittaa heidän tapauksestaan.Elämä huipputurvavankilassa osoittautuu Skipille ja Harrylle vaikeaksi. Epäonnistuneen mielenvikaisuuden teeskentelyyrityksen jälkeen he ystävystyvät pankkiryöstäjä Jesus Ramirezin ja isäpuolensa tappaneen homomiehen Rory Schultebrandin kanssa ja tapaavat vankeja, kuten salakuljettaja Jack Grahamin, kirvesmurhaaja Bladen ja pelätyn joukkomurhaajan Grossbergerin. oudoksuttavaa on, että vaikka Harry ymmärrettävästi pelkää vartijoiden ja vankien aggressiivisuutta, Skip vaikuttaa optimistiselta ja tyytyväiseltä tilanteeseensa. Eräässä vaiheessa vartijat laittavat Skipin pieneen, pimeään laatikkoon muutamaksi päiväksi eristykseen odottaen löytävänsä hänet sieltä ulos tuotaessa hulluna sekaisin. Sen sijaan hän pyytää heiltä vielä yhden päivän, sillä hän "oli juuri alkanut päästä [itseensä]." Kolme kuukautta myöhemmin Skip ja Harry tuodaan tapaamaan johtaja Walter Beattya ja varajohtaja Wilsonia, johtavaa vartijaa. He haluavat tehdä Harryn ja Skipin kanssa "testin" mekaanisen härän päällä vankilanjohtajan toimistossa. Kaikkien yllätykseksi Skip ratsastaa härkää täydellä teholla, joten Beatty valitsee hänet mukaan vankilan vuosittaiseen rodeokilpailuun.Jesus ja Rory kertovat Harrylle ja Skipille totuuden rodeon takana: se on Beattyn ja naapurivankilan johtajan Henry Sampsonin johtamaa kieroa toimintaa. Rodeosta saadut rahat, joiden pitäisi mennä vangeille, päätyvät vankilanjohtajien taskuihin. Koska he tietävät, että Skip valitaan vankilan uudeksi mestariksi, Jesus ja Rory hautovat pakosuunnitelman, johon Skip kieltäytyy osallistumasta. Suunnitelma epäonnistuu, kun vankilanjohtaja määrää Wilsonin "oikaisemaan Skipin", ja vartijat pahoinpitelevät Skipiä ja Harrya. Tämäkään ei kuitenkaan onnistu, sillä Skip jatkaa nauttimistaan, ja kun vartijat ripustavat Skipin lattialle käsiraudoilla eräässä sellissä, he onnistuvat vain korjaamaan hänen pahaa selkävammaansa, jonka hän sai ratsastaessaan mekaanisella härällä aiemmin.Harryn ja Skipin luona vierailee Garber, joka esittelee heidät kumppanilleen heidän syyttömyytensä todistamisessa, serkulleen Meredithille, johon Skip tuntee heti vetoa. Myöhemmin Skip tapaa Beattyn tehdäkseen sopimuksen. Vastineeksi osallistumisestaan rodeoon Skip pyytää omaa porukkaa (Harry, Jesus, Rory ja Grossberger) sekä isomman vankilasellin. Beatty suostuu ja käskee Wilsonin antaa vartijan vahtia heitä koko ajan. Wilson paljastaa vartijalle, Grahamille, että Skip ei lähde rodeosta elävänä.Harjoitellessaan rodeoa varten Skip, Harry, Jesus, Rory ja Grossberger hankkivat pakoonsa tarvitsemiaan työkaluja käyttämällä vankilan metalliverstasta niiden muuntamiseen näennäisesti arkipäiväisiksi esineiksi. Meredith saa töitä tarjoilijattarena country western -strippiklubilla etsien mahdollisia epäiltyjä ja kohtaa todelliset roistot. Hän soittaa Garberille ja poliisille. rodeo alkaa, mutta yritykset tappaa Skip epäonnistuvat. Päätapahtumien aikana Skipin ryhmän jokainen jäsen pakenee salaisen aukon kautta, joka vie heidät ilmanvaihtoaukkojen kautta joko vessaan, jossa Jeesuksen vaimo antaa heille valepuvut, tai ilmanvaihtoaukon kautta onttoon työntökärryyn, jota miehittää Jeesuksen veli. Kun he ovat päässeet läpi, he pukeutuvat naamioihinsa ja pääsevät takaisin alueelle yleisön jäseninä. Skipin on määrä kilpailla mestari Caesar Geronimoa vastaan palkinnosta, joka on rahapussi (todellisuudessa vartijoiden sivuveto) suuren brahmanhärän sarvista. Skip kysyy Caesarilta, onko tämä kyllästynyt olemaan vankilanjohtajiensa käskyläinen, ehdottaa, että he antaisivat rahat vangeille, ja tarjoutuu auttamaan Caesaria voittamaan, jos tämä suostuu siihen. Molemmat kilpailijat pelaavat kovaa, mutta Caesar voittaa. Skipin innoittamana Caesar heittää pussin vangeille. Skip valmistelee pakoaan salaisen aukon kautta, mutta Graham ilmestyy paikalle epäluuloisena. Grossberger tyrmää Grahamin, ja Skip pakenee kottikärryyn. Ryhmä lähtee matkaan. salaisessa tapaamispaikassa Jesus ja Rory hyvästelevät Harryn ja Skipin, kun he pakkautuvat autoon ja lähtevät kohti Meksikoa. Harry ja Skip nousevat toiseen autoon, mutta Garberin ja Meredithin auto pysäyttää heidät. Hän kertoo Harrylle ja Skipille, että poliisi on saanut kiinni oikeat roistot. Harry ja Skip päättävät jatkaa alkuperäistä suunnitelmaansa ja lähteä Hollywoodiin. Skip pyytää Meredithiä mukaansa, ja Meredith suostuu.</w:t>
      </w:r>
    </w:p>
    <w:p>
      <w:r>
        <w:rPr>
          <w:b/>
        </w:rPr>
        <w:t xml:space="preserve">Tulos</w:t>
      </w:r>
    </w:p>
    <w:p>
      <w:r>
        <w:t xml:space="preserve">Beatty ja mikä muu hahmo johtaa rodeota?</w:t>
      </w:r>
    </w:p>
    <w:p>
      <w:r>
        <w:rPr>
          <w:b/>
        </w:rPr>
        <w:t xml:space="preserve">Esimerkki 2.4208</w:t>
      </w:r>
    </w:p>
    <w:p>
      <w:r>
        <w:t xml:space="preserve">Tämä on animaatioelokuva (jossa on jonkin verran live actionia), joka alkaa live action -kuvauksella pojasta, joka soutaa venettä koiran kanssa Ottawa-joella lähellä parlamenttitaloa. Sen jälkeen elokuva kääntyy ulospäin, vaihtuu animaatioksi ja jatkuu edelleen simuloiden sitä, mitä voimme nyt tehdä satelliittivalokuvauksen avulla. Näkymä panoroidaan ulos kosmokseen, jossa näkyy väistyvä maapallo ja näytetään sijoituksemme aurinkokunnassamme ja sitten galaksissa. lopulta se zoomaa takaisin lähikuvaan pojasta, jossa näkyy hyttynen hänen kädessään, ja sitten jatketaan mikrokosmokseen veressä aina ydintasolle asti. Se on hauska, hyvin mielikuvituksellinen ja hyvin edellä vuoden 1968 asioita.</w:t>
      </w:r>
    </w:p>
    <w:p>
      <w:r>
        <w:rPr>
          <w:b/>
        </w:rPr>
        <w:t xml:space="preserve">Tulos</w:t>
      </w:r>
    </w:p>
    <w:p>
      <w:r>
        <w:t xml:space="preserve">Mitä jokea pitkin poika soutaa venettä?</w:t>
      </w:r>
    </w:p>
    <w:p>
      <w:r>
        <w:rPr>
          <w:b/>
        </w:rPr>
        <w:t xml:space="preserve">Esimerkki 2.4209</w:t>
      </w:r>
    </w:p>
    <w:p>
      <w:r>
        <w:t xml:space="preserve">Elokuva on jaettu viiteen lukuun, joista neljä ensimmäistä on nimetty elokuvan hahmojen mukaan: Noriko, Yuka, Kumiko ja Tetsuzo, tässä järjestyksessä. Juoni kerrotaan epälineaarisesti ja vaihtelee Norikon, Yukan ja Tetsuzon näkökulmien välillä. 17-vuotias ujo ja vaatimaton teinityttö Noriko Shimabara (Kazue Fukiishi) asuu hiljaisen perheensä kanssa Toyokawassa, Japanissa. Perheen muodostavat hänen siskonsa Yuka (Yuriko Yoshitaka), äitinsä Taeko (Sanae Miyata) ja isänsä Tetsuzo (Ken Mitsuishi). Noriko kokee pikkukaupunkielämänsä epätyydyttäväksi ja haluaa muuttaa Tokioon olettaen, että siellä hän voisi elää aktiivisempaa elämää. Tämä tunne rohkaisee häntä erityisesti, kun hän huomaa, että hänen peruskoulukaverinsa Tangerine (Yoko Mitsuya) työskentelee nyt itsenäisesti idolina. Norikon isä vastustaa jyrkästi Norikon muuttoa kaupunkiin ja aikoo lähettää hänet koulun jälkeen paikalliseen yliopistoon.Noriko tuntee itsensä vieraaksi ja väärinymmärretyksi vanhempiensa taholta, joten hän turvautuu internetiin, jossa hän löytää Haikyo.com-sivuston, jonne muut japanilaiset teinit kokoontuvat. Saatuaan siellä uusia ja tuntemattomia ystäviä hän tuntee olonsa todella "kotoisaksi", ja lopulta 10. joulukuuta 2001 hän karkaa onnettomasta elämästään Tokioon, jossa hän aikoo tavata sivuston johtajan, salaperäisen tytön, joka käyttää käyttäjänimeä "Ueno Station 54". Tokiossa Noriko kirjautuu verkkosivustolle ja ottaa yhteyttä Ueno54:ään. He tapaavat Uenon rautatieaseman lokerossa 54, jossa paljastuu, että hän on nuori nainen nimeltä Kumiko. Hän esittelee Norikon perheelleen ja vie Norikon vierailulle isovanhempiensa luo. Kävi kuitenkin ilmi, että Kumikolla ei ole oikeaa perhettä, ja ihmiset, joille hän esitteli Norikon, ovat palkattuja näyttelijöitä, jotka työskentelevät Kumikon organisaatiolle, I.C. Corp:lle. Organisaatio tarjoaa kiinnostuneille asiakkaille maksullisia roolipelejä, joiden avulla he voivat toteuttaa fantasiansa onnellisesta perhe-elämästä. 54 tyttöä hyppää puoli vuotta myöhemmin junan eteen Shinjukun asemalla ja tekee itsemurhan Norikon ja Kumikon katsoessa vierestä. Vihjaillaan, että 54 oli järjestön jäseniä, jotka näyttelivät roolejaan. Toyokawassa Yuka, joka oli myös Haikyo.comin jäsen, miettii, oliko hänen siskonsa osallisena joukkoitsemurhassa. Hän kirjoittaa tarinan, jossa spekuloi, miten hänen isänsä reagoisi, jos hänkin katoaisi, ja jättää tarkoituksella johtolankoja ennen kuin hän pakenee Tokioon liittyäkseen I.C. Corp:iin.Tetsuzo yrittää esittää rohkeaa Yukan katoamisen jälkeen, mutta hänen vaimonsa Taekon mielentila heikkenee nopeasti, ja lopulta hän tekee itsemurhan. Samaan aikaan Tetsuzo, joka on toimittaja, kerää johtolankoja tyttäriensä katoamisista ja saa selville Yukan tarinan. Hän on murtunut huomatessaan, että hänen tyttärensä pystyi ennustamaan hänen tekonsa ja käyttäytymisensä niin tarkasti, kun taas hän itse oli täysin etäinen tyttäriensä tunteista. Hänen tutkimuksissaan paljastuu Haikyo.com, ja sensaatiohakuisten iltapäivälehtien perusteella hän päättelee, että hänen tyttärensä kuuluvat kulttiin nimeltä "Itsemurhakerho".Tetsuzo ottaa yhteyttä I.C. Corp:n jäseneen, joka kiistää "itsemurhakerhon" olemassaolon ja sen sijaan selittää sosiaalisten roolien käsitettä, joka on hänen organisaationsa perusta. Tetsuzo saa vanhan ystävänsä Ikedan (Shirou Namiki) esiintymään I.C. Corpin asiakkaana ja vuokraamaan Kumikon vaimokseen ja Norikon ja Yukan tyttärikseen (jotka käyttävät peitenimiä Mitsuko ja Yoko). Tetsuzo löytää Tokiosta omaa taloaan muistuttavan talon ja siirtää kaikki huonekalut vanhasta talosta uuteen taloon, jotta se muistuttaisi täysin sitä. Mitsuko ja Yoko ovat taloon saapuessaan levottomia, mutta palaavat Kumikon kehotuksesta takaisin rooleihinsa. Ikeda lähettää Kumikon asioille, ja Tetsuzo paljastaa itsensä. Tytöt kohtelevat häntä kuitenkin vieraana ja vaativat, että he ovat Mitsuko ja Yoko, eivät Noriko ja Yuka. istunnon hajotessa järjestön roistot saapuvat paikalle pahoinpitelemään Tetsuzoa, joka hyökkää heidän kimppuunsa veitsellä ja tappaa heidät kaikki olohuoneessa. Kumiko saapuu pian tämän jälkeen asioiltaan ja näyttelee rooliaan kuin mikään ei olisi vialla, mutta sitten hän rukoilee Tetsuzoa tappamaan hänet ja pakenemaan Norikon ja Yukan kanssa. Hänen vaatimuksensa häiritsee vakavasti Norikoa ja Yukaa, ennen kuin Yuka keskeyttää kiihkeän keskustelun ja pyytää "jatkamaan istuntoa." Lopulta Tetsuzo, Kumiko, Mitsuko ja Yuka ruokailevat yhdessä onnellisena perheenä, ja Tetsuzo alkaa käyttäytyä kuin Kumiko olisi hänen vaimonsa, kutsuen häntä Taekoksi. Yuka ei nuku sinä yönä ja lähtee aamuvarhaisella kotoaan rooleistaan ja nimistään eroon. Mitsuko herää pian tämän jälkeen ja hyvästelee itsekseen Yukan, nuoruuden, Haikyo.comin ja Mitsukon, ennen kuin lopulta ilmoittaa olevansa Noriko." Loppuun mennessä tässä elokuvassa on kulunut kaksi vuotta ja Suicide Clubista 18 kuukautta.</w:t>
      </w:r>
    </w:p>
    <w:p>
      <w:r>
        <w:rPr>
          <w:b/>
        </w:rPr>
        <w:t xml:space="preserve">Tulos</w:t>
      </w:r>
    </w:p>
    <w:p>
      <w:r>
        <w:t xml:space="preserve">Ketä järjestön roistot saapuvat lyömään?</w:t>
      </w:r>
    </w:p>
    <w:p>
      <w:r>
        <w:rPr>
          <w:b/>
        </w:rPr>
        <w:t xml:space="preserve">Esimerkki 2.4210</w:t>
      </w:r>
    </w:p>
    <w:p>
      <w:r>
        <w:t xml:space="preserve">Päävalvontalaboratorio Wildfire-kompleksissaKaksi Yhdysvaltain hallituksen "Project Scoop" -projektin miehistön jäsentä tutkii Piedmontin kaupunkia New Mexicossa noutaakseen Scoop 7 -satelliitin. He löytävät kaupunkilaisia kuolleina kaduilta raportoidessaan Scoopin lennonjohdolle. Epäillessään, että satelliitti on saattanut tuoda mukanaan maan ulkopuolisen taudinaiheuttajan, Scoopin lennonjohto aktivoi tieteellisen eliittiryhmän, jonka se oli aiemmin värvännyt juuri tällaisia hätätilanteita varten. Nobel-palkittu tohtori Jeremy Stone (Arthur Hill), ryhmän johtaja, ja tohtori Mark Hall (James Olson), ryhmän kirurgi, pudotetaan helikopterilla Piemonttiin, jossa he etsivät vaarallisten aineiden suojapuvuilla varustettuna kaupunkia etsimään Scoop 7:ää. He löytävät kaupungin lääkärin, joka kuoli avattuaan satelliitin uteliaisuudesta. Hall leikkaa lääkärin ruumiin auki ja huomaa, että kaikki hänen verensä on hyytynyt ja muuttunut jauheeksi. Stone ja Hall hakevat Scoop 7:n ja löytävät kaksi eloonjäänyttä - 62-vuotiaan miehen ja pikkulapsen (joka "ei voi olla yli kuuden kuukauden ikäinen").Koko neljän keskeisen tutkijan tiimi, mukaan lukien tohtori Charles Dutton (David Wayne) ja tohtori Ruth Leavitt (Kate Reid), kutsutaan akateemisista ja tutkimuksellisista tapaamisistaan saapumaan huippusalaiseen huipputeknologiseen maanalaiseen laboratorioon Nevadassa, jonka nimi on Wildfire, jossa he käyvät läpi kokonaisen päivän kestävän dekontaminaatiomenettelyn, jossa he käyvät läpi laboratorion viisi tiukkaa desinfiointitasoa. Ennen dekontaminaatiota Hallille ilmoitetaan, että laitoksen ydinlaite on viritetty, ja se räjähtää automaattisesti viiden minuutin kuluessa, jos suojarakennus rikkoutuu. Hänelle annetaan avain, jolla hän voi purkaa pommin määrätyistä ala-asemista tuon ajan kuluessa. Ryhmä saapuu laitokseen siinä uskossa, että Piedmont on jo steriloitu ydinpommilla. ryhmä alkaa tehdä kokeita Scoop 7:n sisällä olevalla aineella ja huomaa, että se leviää ilman välityksellä, tappaa koe-eläimet välittömästi ja on liian suuri ollakseen virus. Tutkittuaan satelliitin suuritehoisella mikroskoopilla he löytävät kuolemantapauksista vastuussa olevan aineen: vihertävän, sykkivän massan, joka on kätketty mikrometeoriittiin. Se saa koodinimen "Andromeda." Samalla kun suurin osa ryhmästä tutkii ainetta yrittäen selvittää sen toimintaa, Hall yrittää löytää parannuskeinon selvittämällä, miksi vanhus ja vauva jäivät henkiin. Sekä Hall että hänen sairaanhoitajaavustajansa työskentelevät kapselointipuvuissa ollessaan saastuneessa "kuumassa huoneessa". Analysoimalla potilaidensa verta ja keskustelemalla Peter Jacksonin (George Mitchellin esittämä vanhus) kanssa he saavat selville, että hänen verensä on epänormaalin hapanta, koska hän on juonut "Squeeze"-juomaa (Sternoa) lievittääkseen vatsahaavaansa. Vauvasta ei löydy mitään poikkeavuuksia. sillä välin hävittäjäkoneen lentäjä, joka lentää Piemonten yllä suuressa korkeudessa, huomaa "kumisen" suukappaleensa hajoavan. Sitten hän menettää tajuntansa ja syöksyy maahan. Armeija tutkii hylyn ja huomaa, että lentäjän liha on liuennut ja jäljellä on vain luita. Keskusteltaessa lentäjän väitteistä, joiden mukaan kaikki "kumi" oli liukenemassa, heille kerrotaan, että Phantom F-4:ssä ei ole varsinaista kumia, vaan materiaali on "polykronia", synteettistä ainetta, jonka ominaisuudet muistuttavat ihmisen ihon ominaisuuksia. Muiden tietämättä Leavittin tutkimustyötä haittaavat poissaoloepilepsiakohtaukset, jotka laukeavat, kun petrimaljan analysaattorissa vilkkuu punainen "Ei kasvua" -ilmaisin. Tämä saa hänet ilmoittamaan virheellisesti, että Andromeda kasvaa jokaisella kasvualustalla. aineen kemiallisen tutkimuksen aikana ryhmä saa selville, että meteoriitti on itse asiassa muovia ja että vihreä massa on elämänmuoto, jolla on samanlainen kemiallinen koostumus kuin Maan elämällä. Siitä puuttuvat kuitenkin aminohapot, entsyymit tai proteiinit. Sitten he saavat selville, että Piemonttia ei itse asiassa ole vielä pommitettu presidentin varovaisuuden vuoksi ja että Piemonten yllä lentänyt hävittäjä on syöksynyt maahan. He vaativat jälleen pommin pudottamista. Andromedan tarkempi tutkiminen paljastaa kuitenkin, että sillä on kiderakenne, jonka ansiosta se voi muuntaa energiaa massaksi ja päinvastoin ja kuluttaa kaikki käytettävissä olevat resurssit tuhlaamatta. He päättelevät, että ydinräjähdys antaisi Andromedalle riittävästi energiaa superkolonian tuottamiseen yhdessä päivässä. Analyysin aikana ryhmä törmää bakteerisodankäynnin simulaatioon, joka osoittaa, että Scoop ja Wildfire on suunniteltu etsimään aktiivisesti haitallisia biologisia aineita käytettäväksi biosodankäynnissä. Samaan aikaan Andromeda mutatoituu muotoon, joka hajottaa synteettistä kumia ja muovia, ja karkaa siten Duttonin työskentelypaikan vieressä olevasta eristyshuoneesta, jolloin hän jää loukkuun aineen sisältämään ilmakehään. Hall pelastaa Leavittin valoherkältä epilepsiakohtaukselta, jonka Wildfiren hälytysjärjestelmä laukaisi. Hall jatkaa työtään eloonjääneiden parissa ja saa selville, että Andromeda leviää vain kapealla pH-alueella ja että vauvan nopea hengitys piti sen veren emäksisenä ja siten elimistölle epäsuotuisana. Happamuudesta kärsivän Jacksonin veri oli juuri päinvastainen: sen matala pH teki siitä myös organismin kannalta epäsuotuisan. Hän neuvoo Duttonia hengittämään myös nopeasti, mutta havaitsee sitten Duttonin rinnalla terveen rotan, mikä tarkoittaa, että organismi on mutatoitunut ja muuttunut hyvänlaatuiseksi maanpäälliselle elämälle.Lähes välittömästi sen jälkeen, kun Stone on todennut, että kuulaboratorion tiivisteiden hajoamiseen liittyvät ongelmat saivat heidät käyttämään Wildfiren tiivisteissä polykronia, Andromeda alkaa hajottaa kaikkia laboratorion tiivisteitä, aktivoi ydinaseiden itsetuhon lähtölaskennan ja vangitsee tiimin viidennelle (alimmalle) tasolle. Hall kilpailee kelloa vastaan päästäkseen aliasemalle avaimensa kanssa. Kun ovet on sinetöity, hän kiipeää tikapuita huoltoyksikön ytimessä ja kestää automaattisten lasereiden hyökkäyksen, jonka tarkoituksena on pysäyttää karanneet laboratorioeläimet, kunnes hän lopulta löytää toimivan kolmannen tason ala-aseman, kytkee pommin pois päältä ja pyörtyy.Sotilaat alkavat sitten kylvää aavikon yläpuolella oleviin pilviin hopeajodidia, mikä stimuloi sademäärää, joka huuhtoo organismin mereen, jossa se uskoo tuhoutuvansa suolaisen veden emäksisyydessä. Liittovaltion lautakunta toteaa, että kriisi on ohi, mutta Stone kysyy synkkänä, mitä tapahtuisi, jos tällainen tilanne toistuisi. elokuva päättyy lähikuvaan viruksesta, kun se mutatoituu uudelleen ja aiheuttaa tietokoneen ylikuormituksen, mikä osoittaa, että Andromeda on edelleen arvaamaton.</w:t>
      </w:r>
    </w:p>
    <w:p>
      <w:r>
        <w:rPr>
          <w:b/>
        </w:rPr>
        <w:t xml:space="preserve">Tulos</w:t>
      </w:r>
    </w:p>
    <w:p>
      <w:r>
        <w:t xml:space="preserve">Mitä he löysivät, mitä ei ole vielä pommitettu?</w:t>
      </w:r>
    </w:p>
    <w:p>
      <w:r>
        <w:rPr>
          <w:b/>
        </w:rPr>
        <w:t xml:space="preserve">Esimerkki 2.4211</w:t>
      </w:r>
    </w:p>
    <w:p>
      <w:r>
        <w:t xml:space="preserve">Liikennelentokoneessa Yhdysvaltain sheriffi Pete Nessip (Wesley Snipes) ja hänen veljensä Terry (Malcolm Jamal-Warner), sheriffikollega, ovat saattamassa tietokonevanki Earl Leedyä (Michael Jeter), joka on tietokonevelho, korkean turvallisuuden vankilaan.Kun ilmeinen terroristien kaappausyritys räjäyttää reiän lentokoneeseen, Terry imetään ulos kuolemaansa ja terroristit hyppäävät laskuvarjolla samasta reiästä ja vievät Leedyn mukanaan. Tuhoutunutta Peteä syytetään ylireagoinnista tapaukseen, ja hänet pakotetaan luovuttamaan virkamerkkinsä.Pete uskoo, että hyökkäys saattoi olla harkittu vankilapako, jonka tarkoituksena oli vapauttaa Leedy. Mutta poliisi ei suostu kuuntelemaan, sillä se sanoo, että laskuvarjon hiipiminen lentokentän turvatarkastuksen läpi ja laskuvarjohyppy 30 000 metrin korkeudesta on mahdotonta. Kunnianhimoinen laskuvarjohyppääjä ja entinen DEA:n agentti Ty Moncrief (Gary Busey) on hyökkäyksen takana, joka huipentui kaikkien aikojen ensimmäiseen laskuvarjohyppyyn liikennelentokoneesta 30 000 jalan korkeudesta. Ty aikoo murtautua Leedyn avulla DEA:n Washington DC:ssä sijaitsevaan keskustietokoneeseen, jotta Ty voi huutokaupata peiteagenttien nimet huumekartelleille ympäri maailmaa.Ty on suunnitellut tämän tapahtuvan itsenäisyyspäivän laskuvarjohyppynäytöksen ja ilotulitusnäytöksen aikana, joka on joka vuosi ainoa päivä, jolloin Washington DC:n yläpuolisen ilmatilan turvatoimia höllennetään. Koska laskuvarjohyppääminen oli osallisena lentokonekaappauksessa, Pete löytää tiensä Jessie Crossmanin (Yancy Butler) luokse, joka on maailmanluokan laskuvarjohyppääjä ja entinen vanki, jonka kaikkien tuntematon ex-mies Jagger kuuluu Tyn miehistöön. Jessie suostuu kouluttamaan Peten laskuvarjohyppykoulutukseen, jos tämä sponsoroi hänen joukkueensa laskuvarjohyppynäyttelyyn.Kun Jessien laskuvarjohyppääjäystävä Selkirk (Corin Nemec) loukkaantuu vakavasti käytettyään viallista laskuvarjoa, jota Ty oli tarkoittanut Jessien käytettäväksi, Pete nimitetään Selkirkin tilalle. Kun Jagger löydetään kuolleena, sotkeutuneena korkeajännitejohtoihin, on selvää, että hänen kuolemansa oli Ty:n suunnittelema murha, ja Peten avulla Jessie etsii nyt kostoa Ty:lle, kun Pete saa selville Ty:n suunnitelman murtautua DEA:n keskusyksikköön, muu laskuvarjohyppääjäjoukkue suostuu auttamaan tilanteessa . Itsenäisyyspäivän näyttelyn yönä Jessie hiipii Tyn laskuvarjohyppykoneeseen ja uhkailee heitä aseella saadakseen selville selityksen Jaggerin kuolemalle. Mutta Tyn miehet potkaisevat hänet ulos ja hyppäävät sitten laskuvarjolla ulos, Jessie onnistuu nyt tarttumaan koneen oven tankoon ja pääsee vapaaseen pudotukseen juuri kun Pete ja laskuvarjoryhmä saapuvat paikalle ja pelastavat hänet, ja hän leijuu turvallisesti DEA:n pääkonttorin katolle, jonne TY on jo saapunut.Pete yrittää löytää pääsyn DEA:n pääkonttorin valvontahuoneeseen eliminoimalla Tyn miehet yksi kerrallaan. Hän murtautuu sisään ja pitää Leedyä, joka on jo aloittanut lataukset, panttivankina. Mutta paikalle ilmestyy Ty, joka on siepannut Jessien ja uhkaa tappaa hänet, ellei Pete vapauta Leedyä. Peten ja Tyn välille syntyy tappelu, kunnes molemmat putoavat toimiston ikkunasta. Onneksi Pete avaa hätävarjeluvarjonsa, kun Ty syöksyy kuolemaan. Pete laskeutuu turvallisesti maahan, ja ensihoitajat saattavat hänet pois, mutta hän huomaa DEA:n takki päällä olevan Leedyn poistuvan paikalta, kunnes yksi ryhmän jäsenistä, Swoop, hyppää rakennuksesta laskuvarjolla Leedyn päälle. Pete kertoo Jessielle, että muutaman vuoden kuluttua hän yrittää hyppäämistä uudelleen.</w:t>
      </w:r>
    </w:p>
    <w:p>
      <w:r>
        <w:rPr>
          <w:b/>
        </w:rPr>
        <w:t xml:space="preserve">Tulos</w:t>
      </w:r>
    </w:p>
    <w:p>
      <w:r>
        <w:t xml:space="preserve">Kuka on Jessie Crossman?</w:t>
      </w:r>
    </w:p>
    <w:p>
      <w:r>
        <w:rPr>
          <w:b/>
        </w:rPr>
        <w:t xml:space="preserve">Esimerkki 2.4212</w:t>
      </w:r>
    </w:p>
    <w:p>
      <w:r>
        <w:t xml:space="preserve">George W. Bush haaveilee olevansa baseball-pelaaja ja on tyhjällä stadionilla. Vuonna 1966 Bush kestää Yalen yliopiston opiskelijatovereidensa vihkimisen Delta Kappa Epsilonin jäseneksi. Kiusaamisen aikana Bush muistaa onnistuneesti monien veljeskunnan jäsenten nimet ja lempinimet ja toteaa, että hänen perheensä poliittinen perintö ei kiinnosta häntä. Kun Bush joutuu New Jerseyssä vankilaan jalkapallo-ottelun jälkeisestä rähinöinnistä, hänen isänsä George H. W. Bush toteaa auttavansa Bushia viimeisen kerran. Valmistuttuaan Yalesta Bush ottaa töitä öljykentällä Teksasissa, mutta irtisanoutuu muutaman viikon jälkeen. Vuonna 1972 "Junior" paljastaa isän ja pojan välisessä keskustelussa todelliset toiveensa: työskentely ammattilaisbaseballissa. Bush hyväksytään Harvardin kauppakorkeakouluun isänsä avustuksella. Rankan juopottelun jälkeen Bush ajaa autollaan päin perheen kartanoa ja haastaa isänsä nyrkkitappeluun. Hänen veljensä Jeb lopettaa tappelun. 1977 Bush ilmoittaa pyrkivänsä kongressiin. Grillijuhlissa Bush tapaa tulevan vaimonsa Laura Lane Welchin. Väittelyn aikana Bushia arvostelee hänen demokraattinen vastustajansa Kent Hance, joka sanoo, ettei Bush ole aito teksasilainen ja että hän on käyttänyt kampanjalahjoituksiaan alkoholin avulla järjestettyihin juhliin alaikäisille Texas Tech -yliopiston opiskelijoille. Bush pärjää väittelyssä huonosti ja häviää vaalit, mutta saa kuitenkin osavaltion historian suurimman äänimäärän republikaaniehdokkaalle. 1986 Bushista tulee uudestisyntynyt kristitty, hän luopuu alkoholista ja parantaa suhteensa isäänsä. Vanhempi Bush kutsuu hänet avustamaan häntä vuoden 1988 presidentinvaalikampanjassaan, vaikka Bush itse epäilee, että häntä pyydettiin vain siksi, että Jeb oli kiireinen. Bushin poliittinen neuvonantaja Karl Rove kertoo hänelle, että hänellä on potentiaalia tehdä itsestään kuuluisa. Bushista tulee Texas Rangersin baseball-joukkueen etupäällikkö, kun taas hänen isänsä valvoo Persianlahden sodan voittoa. Vaikka liittoutuneiden joukot voittavat sodan sadassa tunnissa, vanhempi Bush päättää olla hyökkäämättä Irakiin Saddam Husseinin syrjäyttämiseksi. Kun hänen isänsä häviää vuoden 1992 presidentinvaalit Bill Clintonille, Bush syyttää tappiosta päätöstä olla kukistamatta Saddamia. 1994 Bush pyrkii Teksasin kuvernööriksi isänsä vastustuksesta huolimatta. Vuonna 1999 hän pyrkii menestyksekkäästi presidentiksi. Syyskuun 11. päivän iskujen jälkeen vuonna 2001 Bush nimittää Iranin, Irakin ja Pohjois-Korean "pahan akseliksi". Vuonna 2002 Bush etsii todisteita siitä, että Saddam valmistaa ydinaseita, ja hän saa armeijan valmistautumaan. Koko Valkoisen talon henkilökunta tukee Bushia lukuun ottamatta ulkoministeri Colin Powellia, joka toteaa, että Irakin valtaamisen suunnittelu horjuttaisi maan vakautta. Powellia vastustavat yleensä varapresidentti Dick Cheney ja puolustusministeri Donald Rumsfeld, jotka vaativat, että sota turvaisi Yhdysvaltojen aseman ainoana maailmanlaajuisena supervaltana ja levittäisi samalla demokratiaa koko Lähi-itään. Maaliskuussa 2003 Yhdysvallat hyökkää Irakiin, ja sota näyttää onnistuneen, ja Bush pitää lentotukialuksella puheensa "Tehtävä suoritettu". Kun käy selväksi, ettei Irakissa ole joukkotuhoaseita, Bush saa tietää, että vastuu niiden löytämisestä oli siirretty kauas alaspäin komentoketjussa. Bush saa selville, että Saddam pelasi hallintonsa ja henkensä sen puolesta, että Bush oletti Bushin bluffaavan. Bushilta kysytään Valkoisen talon lehdistötilaisuudessa, mitä virheitä hän teki presidenttinä, ja tämä kysymys saa hänet hämmentyneeksi ja sanattomaksi. Sinä yönä Bush näkee painajaisen, jossa hänen isänsä syyttää häntä perheensä perinnön tuhoamisesta, joka vanhemman Bushin mukaan oli tarkoitettu Jebille. Bush näkee unta itsestään pelaamassa keskikentällä baseball-ottelussa. Bush yrittää ottaa kiinni lentopalloa, mutta se katoaa.</w:t>
      </w:r>
    </w:p>
    <w:p>
      <w:r>
        <w:rPr>
          <w:b/>
        </w:rPr>
        <w:t xml:space="preserve">Tulos</w:t>
      </w:r>
    </w:p>
    <w:p>
      <w:r>
        <w:t xml:space="preserve">Mihin kauppakorkeakouluun Bush on hyväksytty?</w:t>
      </w:r>
    </w:p>
    <w:p>
      <w:r>
        <w:rPr>
          <w:b/>
        </w:rPr>
        <w:t xml:space="preserve">Esimerkki 2.4213</w:t>
      </w:r>
    </w:p>
    <w:p>
      <w:r>
        <w:t xml:space="preserve">Eräänä iltana Cleveland Heep (Paul Giamatti), josta tuli perheensä murhan jälkeen talonmies Philadelphian kerrostalokompleksissa, löytää Storyn (Bryce Dallas Howard), naiadin kaltaisen hahmon (nimeltään Narf) Sinisestä maailmasta, talonsa uima-altaasta, ja pelastaa hänet välittömästi "Scruntin",[5] ruohon peittämän, yliluonnollisen litteästi makaavan lupiinin hyökkäykseltä.Story on täällä etsimässä tiettyä kirjailijaa, jonka kirja parantaa ihmiskunnan tulevaisuutta. Kuulusteltuaan asukkaita Farberia (Bob Balaban), Belliä (Mary Beth Hurt), Durya (Jeffrey Wright) ja viittä nimetöntä tupakoitsijaa Heep löytää kirjailijan, Vick Ran (M. Night Shyamalan), joka kirjoittaa The Cookbookia, joka sisältää niin merkittäviä näkemyksiä ja ajatuksia, että ne inspiroivat tulevaa presidenttiä, suurta keskilännen puhujaa, muuttamaan maailmaa suuresti parempaan suuntaan. Ranin tapaaminen Storyn kanssa poistaa hänen pelkonsa ja terävöittää hänen sisäistä ääntään, mutta hän saa kuulla, että hänet tullaan salamurhaamaan hänen ajatustensa kiistanalaisuuden vuoksi. tartuticit, Sinisen maailman rauhanturvaajina toimiva voittamaton apinakolmikko, ovat kieltäneet Storyn hyökkäyksen kotiin palatessaan. Scrunt tekee kuitenkin juuri niin, sillä Storyn kohtalona on olla myös suuri johtaja. Palatakseen turvallisesti hän tarvitsee nyt symbolistin, vartijan, killan ja parantajan apua. Story uskoo Heepin olevan hänen Vartijansa; Heep pyytää Farberia, länsirannikon siirtolaista, josta on tullut elokuvakriitikko, auttamaan häntä selvittämään muiden henkilöllisyyden. Farber antaa Heepille vääriä neuvoja, jotka johtavat hänet virheelliseen johtopäätökseen, jonka mukaan Dury on symbolisti, tupakoitsijat ovat kilta ja Bell on parantaja.Heep kysyy Storylta, miten "harjoitella" yhteenottoa varten, mutta melkein kuolee siinä prosessissa, mikä vakuuttaa hänet siitä, ettei hän ole vartija. Seuraavana yönä Farberin huono neuvo johtaa heidän suunnitelmansa välittömään epäonnistumiseen. Sekaannuksessa Farber kuolee ja Story haavoittuu kuolettavasti Scruntin toimesta. Dury tajuaa yhtäkkiä, että hänen poikansa Joey (Noah Gray-Cabey) on symbolisti. Muropakettien tietoja tulkitsemalla Joey päättelee, että todellinen kilta koostuu seitsemästä sisaresta, että kahden uuden miehen on oltava läsnä ja että Parantaja on miespuolinen, joka paljastuu pian Heepiksi. Hän ryhtyy parantamaan Tarinaa "tuomalla esiin [hänen] energiansa" (tukahdutetun surunsa). Story lähtee uudelleen liikkeelle, mutta Scrunt hyökkää; sen pysäyttää Reggien (Freddy RodrÃguez) katse, vino lihaksikas vuokralainen, joka on todellinen Vartija. Reggien katse, joka pystyy pakottamaan Scruntin vetäytymään hitaasti, häiriintyy Suuren Eatlonin huudosta, jättiläiskotkan, joka kuljettaa Storyn kotiin. Kun Reggie katkaisee katsekontaktin, Scrunt hyppää, mutta Tartuticit saapuvat paikalle ja raahaavat sen pois. Heep kiittää Storya hänen henkensä pelastamisesta, kun tämä halaa häntä hyvästiksi. Suuri Eatlon laskeutuu, kietoo Storyn toiseen siipiinsä ja lähtee lentoon. Kaikki asukkaat katsovat, kun Story viedään myrskyyn.</w:t>
      </w:r>
    </w:p>
    <w:p>
      <w:r>
        <w:rPr>
          <w:b/>
        </w:rPr>
        <w:t xml:space="preserve">Tulos</w:t>
      </w:r>
    </w:p>
    <w:p>
      <w:r>
        <w:t xml:space="preserve">Kenet Scrunt tappaa?</w:t>
      </w:r>
    </w:p>
    <w:p>
      <w:r>
        <w:rPr>
          <w:b/>
        </w:rPr>
        <w:t xml:space="preserve">Esimerkki 2.4214</w:t>
      </w:r>
    </w:p>
    <w:p>
      <w:r>
        <w:t xml:space="preserve">Kaksi päivää ensimmäisen elokuvan tapahtumien jälkeen Sarah (Shauna Macdonald) huuhtoutuu turvaan ilman muistikuvaa siitä, mitä tapahtui, kun hän viimeksi oli luolassa. Hänet viedään sairaalaan, jossa paljastuu, että osa hänen verestään vastaa Juno Kaplanin (Natalie Mendoza) verta. Sheriffi Vaines (Gavan O'Herlihy) vaatii, että Sarahin ja kolmen asiantuntijan - Danin (Douglas Hodge), Gregin (Joshua Dallas) ja Cathin (Anna Skellern) - on yhdessä apulaisseriffinsä Elen Riosin (Krysten Cummings) kanssa mentävä takaisin luolaan etsimään kadonneita naisia. Uusi sisäänkäynti löydetään haistokoiran avulla. Ryhmän jäsenet lähetetään alas vanhan kaivoskuilun kautta, jota pyörittää vanha, salaperäinen Ed Oswald (Michael J. Reynolds).Ryömiessään luolaston kapeassa tunnelissa Sarah saa takauman luolaston tapahtumista, ja hermostuneessa paniikissa hän hyökkää Vainesin, Gregin ja Elenin kimppuun ja juoksee syvemmälle luolastoon. Vaines ajaa Sarahia takaa, mutta törmää lopulta ryömijään ja ampuu laukauksen, joka saa osan luolasta romahtamaan ja erottaa Cathin muusta ryhmästä. Elen, Dan ja Greg saapuvat luita täynnä olevaan huoneeseen, josta he löytävät videokameran, jota Holly käytti ensimmäisessä elokuvassa. He katsovat toiston, joka paljastaa, että luolassa asuvat "ryömijät" hyökkäsivät naisten kimppuun. Sitten joukko ryömijöitä hyökkää heidän kimppuunsa ja he eroavat toisistaan. kolmikko hajaantuu, ja Elen alkaa huutaa apua hälyttäen ryömijät paikalleen, mutta Sarah pysäyttää hänet ja varoittaa Eleniä siitä, että ryömijät metsästävät äänen avulla. Sitten he katsovat, kun ryömijä hyökkää Danin kimppuun ja tappaa hänet, repii hänen kurkkunsa auki ja raahaa hänet pois. Myöhemmin Cath pakenee ja tappaa ryömijän ja törmää Gregiin. He kiipeävät pois ryömijän luota ja ohjaavat radiollaan takaa-ajajan pois heidän luotaan. He matkaavat syvemmälle luolaan ja löytävät Samin elottomana roikkumassa. He päättävät yrittää käyttää häntä kiikkua kuilun yli, mutta ryömijät hyökkäävät molempien kimppuun. Greg putoaa alas, kun hän taklaa naaraspuolista ryömijää, ja vaikka Cath pääsee toiselle puolelle, toinen ryömijä hyökkää hänen kimppuunsa ja tappaa hänet sinne päästyään.Elen ja Sarah vaeltavat syvemmälle luolaan ja tappavat toisenkin ryömijän ennen kuin Elen paljastaa, että hänellä on tytär, mikä saa Sarahin päättäväisemmäksi paeta. Vaines vaeltelee luolassa ja on joutumassa ryömijän tappamaksi, kunnes Juno pelastaa hänet, ja Juno paljastuu eläväksi ja ryömijöiden metsästyksen asiantuntijaksi. Myöhemmin kaikki neljä tapaavat jälleen. Juno ja Sarah tappelevat heti, mutta sitten he kaikki päättävät, että on parasta tehdä yhteistyötä paetakseen ja selviytyäkseen. Juno johdattaa heidät ruokintakuoppaan, jonka hän väittää olevan myös uloskäynti. Vaines kahlitsee Sarahin käsiraudoilla itseensä, jotta hän ei voi jättää heitä kuolemaan, kuten hän teki Junolle. Kun he etenevät, Vaines putoaa reunan yli, ja alhaalta tulevat ryömijät hyökkäävät hänen kimppuunsa. Elen leikkaa hänen kätensä irti pelastaakseen Sarahin putoamiselta ja estääkseen ryömijöitä hyökkäämästä myös heidän kimppuunsa.Elokuvan huipennuksessa Elen, Sarah ja Juno pääsevät uloskäynnille, mutta pieni joukko ryömijöitä estää heitä pääsyn. Kun he yrittävät kiertää ryömijöitä, kuoleva Greg tarttuu Junoon. Juno huutaa yllättyneenä, mikä herättää neljän ryömijän huomion. Greg kuolee ja naiset jäävät taistelemaan ryömijöitä vastaan. Taistelu on kova, mutta Elen, Sarah ja Juno tappavat kukin yhden ryömijän. Sen jälkeen Sarah näkee, että Juno on häviämässä taistelun muita suuremmalle ryömijälle, ja kuristaa ryömijän takaapäin. Kun ryömijä jännittyy, se repii Junon vatsaan ja haavoittaa häntä kuolettavasti. Juno ja Sarah lopettavat sen ennen kuin Juno kuolee Sarahin syliin. Kun Sarah suree menetystään, Elen kääntyy ympäri lähteäkseen, mutta huomaa, että suuri joukko ryömijöitä on heidän ympärillään. Sarah, jolla on tarve hyvittää Junon kärsimys eikä mitään menetettävää, huutaa kiinnittääkseen huomiota itseensä, jolloin Elen pääsee pakoon. Elen pääsee ulos ja on aikeissa kutsua apua, kun Ed hyökkää hänen kimppuunsa, lyö häntä lapiolla ja raahaa hänet takaisin sisäänkäynnille ryömijöiden ruoaksi. Kun Elen toipuu iskusta, verinen ryömijä hyppää hänen kimppuunsa elokuvan päättyessä.</w:t>
      </w:r>
    </w:p>
    <w:p>
      <w:r>
        <w:rPr>
          <w:b/>
        </w:rPr>
        <w:t xml:space="preserve">Tulos</w:t>
      </w:r>
    </w:p>
    <w:p>
      <w:r>
        <w:t xml:space="preserve">Mikä hyökkää luolaan menevien ihmisten kimppuun?</w:t>
      </w:r>
    </w:p>
    <w:p>
      <w:r>
        <w:rPr>
          <w:b/>
        </w:rPr>
        <w:t xml:space="preserve">Esimerkki 2.4215</w:t>
      </w:r>
    </w:p>
    <w:p>
      <w:r>
        <w:t xml:space="preserve">Elokuva alkaa, kun villiintynyt nainen (Pollyanna McIntosh) kiertää jotain, joka näyttää olevan hänen lapsensa. Susi, jonka villiintynyt nainen on ilmeisesti kesyttänyt, kiertää myös lasta, mutta ei tee sille mitään pahaa. Vaikka siihen ei viitata elokuvassa, Nainen on viimeinen jäljellä oleva jäsen kannibalistisesta heimosta, joka on vaeltanut koillisrannikolla vuosikymmeniä (kuten vuonna 2009 ilmestyneessä elokuvassa Offspring).Chris Cleek (Sean Bridgers) on maalaisjuristi, joka on perheensä kanssa paikallisessa grillijuhlassa. Vanhin tytär Peggy (Lauren Ashley Carter) istuu sivussa järkyttyneenä. Heidän ainoa poikansa Brian Cleek (Zach Rand) katselee, kun pari poikaa pahoinpitelee ja työntää pientä tyttöä nurkkaan, eivätkä yritä pelastaa häntä. Metsästämässä ollessaan Chris törmää sattumalta Naiseen, joka on uimassa. Hän palaa takaisin verkon kanssa yrittäen vangita naisen. Hän lyö naisen tajuttomaksi ja palaa kotiin naisen kanssa, sitoo hänet kellariin ja määrää perheensä osallistumaan naisen "sivistämiseen".Seuraavien päivien aikana käy ilmi, että perhe on häiriintynyt. Brian nauttii kivun aiheuttamisesta muille, Peggy on vetäytynyt ja pelkää isäänsä, ja Chris antaa fiksun ja viehättävän miehen vaikutelman. Chrisin ensimmäinen yritys lähestyä naista johtaa siihen, että tämä puree ja syö Chrisin sormuksen pään. Chris ja hänen vaimonsa Belle (Angela Bettis) protestoivat ja nuorin tytär Darlin (Shyla Molhusen) yrittää ystävystyä vangitun naisen kanssa. Chrisin tahto voittaa ja hän järjestää väkivaltaisen sarjan sivistystoimenpiteitä: Chris kylvettää naista kiehuvalla kuumalla vedellä ja päättää myöhemmin kylvettää hänet korkeapainepesurilla. Belle katsoo kauhuissaan, mutta Peggy ryntää Naisen avuksi ja sammuttaa pesukoneen. Peggy pakotetaan taloon, kun Belle ja Chris siirtävät Naisen takaisin kellariin. Myöhemmin Chris raiskaa Naisen Brianin tarkkaillessa salaa. Seuraavana päivänä myös Brian raiskaa Naisen ja jää Peggyn kiinni. Belle, joka ei enää kestä sitä, ilmoittaa aikovansa jättää Chrisin ja ottaa mukaansa heidän kaksi tytärtään, mutta ei "raiskaaja "poikaa. Chris lyö Bellen tajuttomaksi juuri ennen kuin Peggyn opettaja neiti Raton (Carlee Baker) soittaa ovikelloa. Ms Raton kertoo Chrisille uskovansa, että Peggy on raskaana. Mies suuttuu, koska tietää, että nainen jotenkin paljastaa perheen salaisuuden, ja lyö häntä. Hän ja Brian sitovat tytön kädet ja raahaavat hänet navettaan, jossa hän pitää saksanpaimenkoiria. Peggy protestoi, mutta Chris käy hänen kimppuunsa ilkeän verbaalisen hyökkäyksen voimin.Navetassa Chris ja Brian lukitsevat neiti Ratonin koiran häkkiin. Paljastuu, että häkissä on myös silmätön tyttö nimeltä "Socket" (Alexa Marcigliano), joka käyttäytyy kuten kaksi koiraa. Socket ja koirat tappavat ja syövät neiti Ratonin. Peggy vapauttaa vangitun naisen kellarista. Nainen hyökkää Bellen kimppuun ja tappaa hänet nakertaen suurimman osan hänen kasvoistaan. Sitten hän tappaa Brianin katkaisemalla hänen vartalonsa ja repii Chrisin sydämen irti ja syö sen. Kauhistunut Peggy yrittää paeta pikkusiskonsa kanssa. Nainen ei hyökkää tyttöjen kimppuun. Sen sijaan hän ottaa Darlinin, ja he kävelevät yhdessä pois talosta yhdessä koirana toimivan Socketin kanssa ja muodostavat ilmeisesti uuden perheen. Peggy seuraa uutta perhettä etäältä, kun ruutu vaihtuu mustaksi.</w:t>
      </w:r>
    </w:p>
    <w:p>
      <w:r>
        <w:rPr>
          <w:b/>
        </w:rPr>
        <w:t xml:space="preserve">Tulos</w:t>
      </w:r>
    </w:p>
    <w:p>
      <w:r>
        <w:t xml:space="preserve">Mikä oli Derek Womanin nimi?</w:t>
      </w:r>
    </w:p>
    <w:p>
      <w:r>
        <w:rPr>
          <w:b/>
        </w:rPr>
        <w:t xml:space="preserve">Esimerkki 2.4216</w:t>
      </w:r>
    </w:p>
    <w:p>
      <w:r>
        <w:t xml:space="preserve">CIA:n palveluksessa työskentelevä Chan Ka-kui (Jackie Chan) saa tehtäväkseen seurata johtolankoja ydinsalakuljetusjutussa. Hän seuraa Natasha-nimistä naista Ukrainaan, ja kun hän huomaa, että nainen on salannut elintärkeitä tietoja, Ka-kui kutsuu apuvoimia, ja nainen pidätetään myöhemmin. Natashan kumppani on kuitenkin tuntematon mies, joka osoittautuu Jackson Tsui (Jackson Liu), amerikankiinalainen ydintutkija, jolla on CIA:n yhteyksiä ja jota epäillään ydinkärjen varastamisesta. Ka-kui seuraa Tsuita kielletylle alueelle, ja Tsuin asettaman ansan jälkeen CIA:n agentit joutuvat yhdessä ukrainalaisten viranomaisten kanssa taisteluun. Ka-kui löytää salkun, joka sisälsi todisteita Tsuilta, mutta tuntemattomien joukkojen jahdatessa häntä Ka-kui menettää salkun pudotessaan jäätyneisiin vesiin. toipuessaan Venäjällä hän tapaa eversti Gregor Jegorovin (Juri Petrov), joka selittää tilanteen. Ka-kui lähtee FSB:n mukaan ja hänet viedään Moskovaan, jossa hän saa tietää, että hänet on määrätty työskentelemään Gregorin kanssa ratkaistakseen samanlaisen tapauksen, jossa ydinaseita salakuljetetaan Ukrainasta. Hänen tehtävänään on jäljittää Tsui, joka katosi heidän edellisen kohtaamisensa jälkeen. Venäläinen sukellusvene vie hänet Australian Brisbaneen, jossa Tsuin pikkusisko Annie (Wu Chen-chun) työskentelee akvaariossa haiesityksiä tehden. Setä 7 (Terry Woo), Tsuin isä ja paikallinen triadipomo, on vakavasti sairas, ja Ka-kui epäilee rikollisen ilmaantuvan pian. Ka-kui ei tiedä, että Tsui piileskelee sairaalassa ja on antanut ydinkärjen (pieneksi happisäiliöksi naamioituneena) Annielle, joka piilottaa sen akvaarioon. seuraillessaan Annieta Ka-kui joutuu Tsuin pidättelemäksi, ja Tsui väittää, että hänellä on sopimus Gregorin kanssa. Tajuttuaan, että Gregor on käyttänyt häntä hyväkseen, Ka-kui päättää palata kotiin, mutta kaksi miestä lähetetään tappamaan hänet, ja hänet lavastetaan syylliseksi 7-sedän murhaan. Hän yrittää puhdistaa nimensä menemällä tapaamaan Annieta muistohalliin, mutta häntä ei toivoteta tervetulleeksi, ja hän joutuu taistelemaan henkivartijoita vastaan, ja Tsui joutuu lopulta pelastamaan hänet. Tsui selittää, että Gregor sai hänet kiinni CIA:n toimeksiannosta kolme vuotta aiemmin ja pakotti hänet muuttumaan kolmoisagentiksi: CIA:n agentti, joka on näennäisesti FSB:n käännyttämä, mutta joka todellisuudessa palvelee Gregorin yksityisiä rikollisia suunnitelmia.Annie, Ka-kui ja Tsui päättävät työskennellä yhdessä löytääkseen Gregorin ja saadakseen hänet kiinni. Setä 7:n hienostuneista Chinatownin hautajaisista tulee eri osapuolten välisen monimutkaisen tulitaistelun näyttämö. Annie ja Ka-kui yrittävät hakea varastetun taistelukärjen haialtaasta (jotta he voivat palauttaa sen poliisille), mutta Gregor miehineen seuraa heitä, mikä johtaa veden alla tapahtuvaan dramaattiseen yhteenottoon. Taistelun aikana Gregor ampuu akvaariota ja rikkoo sen lasin, jolloin tappajahai vapautuu. Sekasorron aikana Gregor pakenee ydinkärki mukanaan ja sieppaa Annien pakoveneeseen. Sen jälkeen Ka-kui pelastaa turistit hailta ja lähtee Gregorin perään. Gregorin paetessa pakoveneellä Ka-kui löytää ja ajaa näytösauton veneen päälle, kun Annie pakenee sen maihinnousua. Auto nujertaa Gregorin ja Ka-kui onnistuu noutamaan taistelukärjen ja pelastaa Annien. australian poliisi ottaa Gregorin ja Tsuin kiinni ja luovuttaa heidät Venäjän viranomaisille. Tapaus on ratkaistu, FSB kiittää Ka-kuita työstään ja hän palaa takaisin töihin Hongkongiin.</w:t>
      </w:r>
    </w:p>
    <w:p>
      <w:r>
        <w:rPr>
          <w:b/>
        </w:rPr>
        <w:t xml:space="preserve">Tulos</w:t>
      </w:r>
    </w:p>
    <w:p>
      <w:r>
        <w:t xml:space="preserve">Kenet Gregor sieppasi?</w:t>
      </w:r>
    </w:p>
    <w:p>
      <w:r>
        <w:rPr>
          <w:b/>
        </w:rPr>
        <w:t xml:space="preserve">Esimerkki 2.4217</w:t>
      </w:r>
    </w:p>
    <w:p>
      <w:r>
        <w:t xml:space="preserve">Elävänä kuolemana tunnettu rutto rampauttaa sivilisaation. Pieni ryhmä eloonjääneitä tiedemiehiä ja lääkäreitä - jotka sijaitsevat Atlantassa, Georgiassa, jossa sijaitsee CDC - työskentelee parannuskeinon parissa pelastaakseen ihmiskunnan jäänteet. Saadakseen työnsä päätökseen he tarvitsevat New Yorkissa sijaitsevaan tietokonejärjestelmään tallennettuja tietoja. Pearl Prophet ilmoittautuu vapaaehtoiseksi vaaralliseen kuriiritehtävään, ja hänestä tehdään kyborgi kirurgisen lisäleikkauksen avulla.Pearl hakee tiedot New Yorkissa henkivartija Marshall Stratin saattelemana, mutta häntä jahtaa häijy Fender Tremolo ja hänen merirosvojoukkonsa. Fender haluaa parannuskeinon, jotta hän saisi monopolin sen valmistukseen. Strat, joka on loukkaantunut pahasti taistellessaan merirosvoja vastaan, kehottaa Pearlia jättämään hänet ja etsimään palkkasoturin, niin sanotun "slingerin", joka voi saattaa hänet turvaan. Pearl joutuu nurkkaan, mutta Gibson Rickenbacker -niminen slinger pelastaa hänet. Kun Gibson on selittänyt tilanteensa, Fenderin jengi hyökkää heidän kimppuunsa, ja Gibson lyö putoavat romut tajuttomaksi. Fender vaatii tyttöä tulemaan mukaansa Atlantaan tai kuolemaan.Fenderin jengi teurastaa perheen ja varastaa heidän veneensä. He suuntaavat Intracoastal Waterwayn kautta etelään kohti Atlantaa vangittuna olevan Pearlin kanssa. Gibson, joka oli seurannut merirosvoja, saapuu teurastuspaikalle myöhemmin samana iltana. Varjohahmo hyökkää hänen kimppuunsa, mutta hän lamauttaa hänet. Nainen osoittautuu Nady Simmonsiksi, nuoreksi naiseksi, joka luuli Gibsonia merirosvoksi. Nady, jonka suku kuoli ruttoon, liittyy Gibsonin seuraan. Gibson ei ole niinkään huolissaan ruttoon löytyvästä parannuskeinosta kuin Fenderin tappamisesta. Gibson ja Nady vaeltavat etelään erämaan halki, jossa rosvot väijyvät heitä. Gibson on huolissaan Nadysta ja yrittää tuloksetta saada hänet pysymään poissa. Kieltäydyttyään seksistä Nadyn kanssa Gibson paljastaa, että häntä kiinnostaa vain kosto Fenderille, joka tappoi hänen rakastajattarensa ja tuhosi hänen mahdollisuutensa normaaliin elämään ja perheeseen.Kun Gibson pysäyttää Fenderin ja hänen miehistönsä lähellä Charlestonia, Etelä-Carolinassa, hän voittaa suurimman osan miehistä, mutta Fender ampuu hänet ilmakiväärillä. Gibson hoitaa nyt ampumahaavaansa ja tajuaa, että Haley (hänen kuolleen rakastajattarensa pikkusisko, jonka Fender kidnappasi) on nyt Fenderin miehistön uskollinen jäsen. Hän pakenee merirosvoja ja päätyy yksin Pearlin ja Nadyn kanssa. Pearl kieltäytyy lähtemästä hänen mukaansa, koska hän arvioi, ettei Gibson ole tarpeeksi vahva kukistamaan Fenderiä eikä pysty viemään häntä turvallisesti Atlantaan. Hän sanoo lähtevänsä Fenderin mukaan ja houkuttelevansa hänet kuolemaan Atlantassa, jossa hänellä on resursseja käytettävissään.Väsyneenä, haavoittuneena ja pahasti alakynnessä Gibson pakenee Nadyn kanssa viemäriä pitkin suolametsään, jossa muut merirosvot jahtaavat heitä ja lopulta erottavat heidät toisistaan. Fender pahoinpitelee Gibsonin perusteellisesti ja ristiinnaulitsee hänet korkealla rantautuneen, hylätyn laivan mastossa. Haley viipyy tapahtumapaikalla, mutta lähtee silti Fenderin kanssa. Gibson viettää yön ristillä. Aamulla, lähellä kuolemaa, hän potkaisee mastoa toistuvasti roikkuvalla jalallaan viimeisessä raivokohtauksessaan. Masto katkeaa, ja Gibson syöksyy maahan, kädet yhä sidottuina ja naulattuna ristiin. Lopulta Nady ilmestyy suosta vapauttamaan hänet. Gibson ja Nady nappaavat Fenderin jälleen kerran Atlantassa, tällä kertaa paremmin valmistautuneina. Fenderin jengi kukistetaan yksi kerrallaan, kunnes hän ja Gibson kohtaavat toisensa. Taistelun aikana Nady hyökkää Fenderin kimppuun veitsen kanssa, mutta tämä puukottaa ja tappaa hänet. Gibson puolestaan puukottaa Fenderiä rintaan. Luullessaan häntä kuolleeksi Gibson syleilee Haleya, joka taistelun aikana kääntyi ratkaisevasti Fenderiä vastaan. Fender nousee kuitenkin ylös, ja he jatkavat taistelua läheisessä vajassa, jossa Gibson lopulta tappaa Fenderin puukottamalla hänet lihakoukkuun. Gibson ja Haley saattavat Pearlin lopulliseen määränpäähänsä, ennen kuin he lähtevät takaisin.</w:t>
      </w:r>
    </w:p>
    <w:p>
      <w:r>
        <w:rPr>
          <w:b/>
        </w:rPr>
        <w:t xml:space="preserve">Tulos</w:t>
      </w:r>
    </w:p>
    <w:p>
      <w:r>
        <w:t xml:space="preserve">Kuka ristiinnaulitsee Gibsonin?</w:t>
      </w:r>
    </w:p>
    <w:p>
      <w:r>
        <w:rPr>
          <w:b/>
        </w:rPr>
        <w:t xml:space="preserve">Esimerkki 2.4218</w:t>
      </w:r>
    </w:p>
    <w:p>
      <w:r>
        <w:t xml:space="preserve">Elokuva kertoo Lucianista, ensimmäisestä ihmissudesta, joka on syntynyt ihmisen muodon omaksumiseen kykenevänä ihmissutena ja jota kutsutaan ensimmäisenä lycaniksi. Viktor, vampyyrien vanhin, kasvattaa lapsen ja visioi rodun lykkiläisistä orjista, jotka voisivat päivisin vartioida vampyyrien linnoitusta ja öisin toimia vampyyrien työläisinä. Metsät ja maaseutu ovatkin täynnä Williamin riehumisen seurauksena syntyneitä villejä ihmissusia, ja ihmisaateliset ovat ryhtyneet pyytämään Viktorilta suojelua petoja vastaan, ja Viktor myöntää suojelun vastineeksi hopearahaa, jolla hän voi pitää orjansa kurissa. Kun Lucian kasvaa aikuiseksi, hän ja Viktorin tytär Sonja (Rhona Mitra) rakastuvat toisiinsa ja aloittavat aikuisiällä salaperäisen intiimin suhteen. Sonja on holtiton ja tottelematon, ja eräänä yönä Lucian pakenee ja pelastaa Sonjan ihmissusiveljiltään. Vaikka Viktor myöntää, että Lucian pelasti hänen tyttärensä, hän ei voi antaa pakoa anteeksi ja lukitsee Lucianin vankilaan. Andreas Tanisin avulla Sonja järjestää Lucianin vapauttamisen vastineeksi paikastaan vampyyrineuvostossa. Lucian, joka ei pysty pakenemaan yksin, päättää paeta vapautettuaan kaikki muut lycanit. Sonja jää tänne, mutta tapaa Lucianin kolmen päivän kuluttua. Kun hän valmistautuu lähtöön, hänen isänsä vierailee hänen luonaan. Viktor kysyy, oliko Sonja mukana Lucianin pakomatkalla, ja vaikka Sonja kieltää sen, Viktor saa tietää totuuden purtuaan Sonjan kaulaa ja luettuaan Sonjan muistot Sonjan verestä. Kun Viktor saa selville hänen suhteensa Lucianiin, hän vangitsee hänet. Sillä välin Lucian värvää metsässä sekä ihmisorjia että ihmissusia muodostamaan joukkoja vampyyrejä vastaan. Linnoituksessa vampyyrien neuvosto ja aateliset vaativat Viktoria ottamaan Lucianin takaisin kiinni, sillä hänen lycaninsa ovat hyökänneet ihmisten kartanoihin, vapauttaneet heidän orjiaan ja tarjonneet heille kuolemattomuutta lycanina. Viktor vastaa, että hän luottaa Lucianin palaavan, sillä hänellä on jotain, mitä Lucian haluaa, Sonja. lucian saa tietää Sonjan vangitsemisesta ja lopulta pelastaa hänet huoneestaan, mutta Viktor estää heitä pakenemasta. Sonja, joka toivoo säästävänsä Lucianin hengen, paljastaa Viktorille olevansa raskaana Lucianin lapselle. Viktor närkästyy, voittaa Sonjan ja vangitsee sekä Sonjan että Lucianin. Neuvosto tuomitsee Sonjan yksimielisesti kuolemaan isänsä johtamassa oikeudenkäynnissä, ja hänet teloitetaan altistamalla hänet auringonvalolle Lucianin läsnä ollessa. Viktor vierailee myöhemmin Sonjan ruumiin luona ja hakee hänen riipuksensa.Lucian yrittää paeta linnoituksesta, mutta Kuolemanjakajat estävät hänen yrityksensä; Lucian, joka pystyy nyt kommunikoimaan villien ihmissusien kanssa ja hallitsemaan niitä, kutsuu ne hyökkäämään linnoitukseen. Lähitaistelussa vampyyrineuvoston jäsenet sekä heidän avustajansa ja vähäisemmät vampyyri-aateliset kuolevat. Kun Lucian huomaa, että Viktor aikoo paeta, hän lähtee hänen peräänsä, ja he taistelevat. Lucian onnistuu saamaan Viktorin ansaan altistamalla hänet auringonvalon säteille, sitten hän puukottaa Viktoria miekalla suuhun ja työntää tämän ruumiin läheiseen vesistöön. Kun taistelu on ohi, Lucianin apulainen Raze julistaa, että "se on ohi", mutta Lucian ymmärtää, että voitto on vasta alkua sille, mistä tulee rotujen välinen sota." Elokuvan loppupuolella paljastuu, että Viktor on selvinnyt haavoituksestaan, päässyt linnoituksesta pakenevaan vampyyrilaivaan ja että Tanis on sinetöinyt hänet vanhusten horrokseen. Lisäksi näytetään ensimmäisen Underworld-elokuvan alkukohtaus, jossa vampyyri Kravenin (Shane Brolly) ääni paljastaa Selenelle (Kate Beckinsale), että Viktor oli tappanut hänen perheensä, ei lyykaneja, mutta oli säästänyt hänen henkensä, koska tämä muistutti häntä teloitetusta tyttärestään Sonjasta; Selene, joka ei tiedä totuutta, hylkää Kravenin lausunnon "valheena".</w:t>
      </w:r>
    </w:p>
    <w:p>
      <w:r>
        <w:rPr>
          <w:b/>
        </w:rPr>
        <w:t xml:space="preserve">Tulos</w:t>
      </w:r>
    </w:p>
    <w:p>
      <w:r>
        <w:t xml:space="preserve">Kuka värvää sekä ihmisorjia että ihmissusia?</w:t>
      </w:r>
    </w:p>
    <w:p>
      <w:r>
        <w:rPr>
          <w:b/>
        </w:rPr>
        <w:t xml:space="preserve">Esimerkki 2.4219</w:t>
      </w:r>
    </w:p>
    <w:p>
      <w:r>
        <w:t xml:space="preserve">Before Night Falls perustuu kuubalaisen runoilijan ja kirjailijan Reinaldo Arenasin samannimiseen omaelämäkertaan. Elokuvassa Arenas, joka oli avoimesti homo, syntyy Orientessa vuonna 1943 ja kasvaa yksinhuoltajaäitinsä ja tämän vanhempien kasvattamana, jotka pian muuttavat koko perheen Holguãniin. Muutettuaan kuusikymmentäluvulla Havannaan jatkamaan opintojaan Reinaldo alkaa tutkia kunnianhimojaan sekä seksuaalisuuttaan. Saatuaan kunniamaininnan kirjoituskilpailussa Arenas saa mahdollisuuden julkaista ensimmäisen teoksensa. Työnsä ja ystävyyssuhteidensa kautta muihin avoimesti homomiehiin (kuten Pepe Malasiin ja Tomas Diegoon) Arenas onnistuu löytämään itsensä.Kuuban poliittinen ilmapiiri muuttuu yhä vaarallisemmaksi, ja 70-luvun alussa Arenas pidätetään väitetystä alaikäisten seksuaalisesta hyväksikäytöstä ja julkaisemisesta ulkomailla ilman virallista lupaa. Seuraavan vuosikymmenen aikana Arenas on vankilassa ja vankilasta poissa, ja hän yrittää ja epäonnistuu useita kertoja lähteä maasta. 1980 Arenas lähtee lopulta Kuubasta Yhdysvaltoihin ja aloittaa uuden elämän läheisen ystävänsä Lazaro Gomez Carrilesin kanssa. Muutamaa vuotta myöhemmin Arenasilla diagnosoidaan aids, ja kärsittyään useita vuosia hän kuolee vuonna 1990 Lazaron avustuksella.</w:t>
      </w:r>
    </w:p>
    <w:p>
      <w:r>
        <w:rPr>
          <w:b/>
        </w:rPr>
        <w:t xml:space="preserve">Tulos</w:t>
      </w:r>
    </w:p>
    <w:p>
      <w:r>
        <w:t xml:space="preserve">Kuka kirjoitti omaelämäkerran, johon "Before Night Falls" perustuu?</w:t>
      </w:r>
    </w:p>
    <w:p>
      <w:r>
        <w:rPr>
          <w:b/>
        </w:rPr>
        <w:t xml:space="preserve">Esimerkki 2.4220</w:t>
      </w:r>
    </w:p>
    <w:p>
      <w:r>
        <w:t xml:space="preserve">Kahdeksan teini-ikäistä (Ali, Pete, David, Mag, Luis, Kirby, Ron ja Dani) lähtevät salaiselle saarelle kevätlomalle. Ron kertoo, että hän ja hänen perheensä löysivät saaren, kun hän oli pieni, eikä siellä ole ketään muuta. He alkavat heti juhlia. Juhlien aikana humalainen Luis päättää mennä alasti uimaan. Ron kertoo muille tarinan Dinosharkista, hain, johon istutettiin kokeessa dinosaurusten DNA:ta, mutta joka pääsi irti, tappoi sillä kokeita tehneet tiedemiehet ja pääsi mereen. Kirby nauraa ja hylkää tarinan myytiksi muiden tavoin. Dinoshark syö kuitenkin Luisin elävältä.Ron iskee Alia, mutta tämä torjuu hänet, mikä saa hänet silminnähden vihaiseksi. Dani jättää Peten, koska tämä ei ole tukenut häntä stripparityössä, vaikka Dani pyytää häntä antamaan anteeksi. Dani lähtee sitten juhlista harrastamaan seksiä Davidin kanssa, kun tämä antaa hänelle viiniä. Hän riisuutuu alasti ja suostuttelee Dani kokeilemaan monimutkaista seksiasentoa. Kun asento kuitenkin melkein johtaa siihen, että David loukkaantuu, hän ryntää pois. Hänen lähdettyään Dinoshark hyppää vedestä ja tarttuu Danin nilkkaan. Hän yrittää pitää kiinni merilevänarusta, mutta se lopulta tukehduttaa hänet, ja Dinoshark raahaa hänen ruumiinsa lahteen ja syö suurimman osan siitä.David ja Pete kiipeävät jyrkänteelle Kirbyn ja Magin riidellessä, ja Mag loukkaa Kirbyä siitä, että hän on neitsyt. Ron ja Ali katkaisevat riidan. Sillä välin David päättää pissata kalliolta, mutta menettää tasapainonsa ja melkein putoaa alas. Pete onnistuu kuitenkin ottamaan hänet kiinni. Sitten David huomaa vedessä kelluvat Danin jäännökset, mutta hän ei tiedä, mitä ne ovat. David ja Pete yrittävät kiivetä mäkeä alas päästäkseen katsomaan tarkemmin, mutta David kompastuu ja putoaa alas. Hän laskeutuu Dinosharkin suuhun ja syödään kokonaisena. Kauhistunut Pete ryömii ylös vuorta, mutta hänet lyödään tajuttomaksi. mag lähtee ottamaan aurinkoa. Hän riisuu bikinitoppinsa, jolloin hänen rintansa paljastuvat, ja Dinoshark huomaa hänet. Ron hyökkää yhtäkkiä Magin kimppuun ja repii hänen bikiniensä alaosan irti. Sitten hän sitoo köyden Magin nilkkaan ja kiinnittää toisen pään kiveen, minkä jälkeen hän heittää Magin mereen ja käyttää häntä syöttinä. Samaan aikaan Pete herää ja palaa juhliin huomatakseen, että ainoat ryhmän jäsenet, jotka ovat vielä rannalla, ovat Kirby ja Ali. Ron saapuu takaisin suunnilleen samaan aikaan, ja molemmat ilmoittavat Davidin ja Magin kuolemasta. jäljelle jääneet neljä teiniä valmistautuvat lähtemään saarelta veneellään; Dinoshark kuitenkin murskaa suurimman osan laiturista, ja he pakenevat eri suuntiin. Pete löytää yhä elossa olevan mutta pahoin silvotun Magin. Hän anelee häntä auttamaan, mutta Dinoshark ilmestyy ja syö Magin, jolloin jäljelle jää vain hänen jalkansa. Pete huomaa, miten Mag oli sidottu kiveen, ja muistaa, miten Ron väitti Magin kuolleen, ja alkaa epäillä Ronia. Pete suuntaa metsään, kun hän kuulee Kirbyn huutavan, ja samaan aikaan Ron tapaa Alin ja he palaavat veneelle, jossa Ron osoittaa häntä aseella ja pakottaa hänet riisuutumaan alasti. pete löytää Kirbyn ja saa selville, että tämä huusi, koska oli löytänyt Dinosharkin elokuvan alussa tappaman tytön kuivuneet jäännökset. Pete kertoo Kirbylle, että hän epäilee Ronia heidän palatessaan, mutta Kirby ei usko häntä. Kun he kuitenkin saapuvat takaisin rannalle, he näkevät Ronin ampuvan Alia toiseen rintaan ja tyrmäävän hänet veteen, jossa hänet syödään. Ron kertoo Petelle ja Kirbylle, että kun hänen perheensä löysi piilossa olevan saaren, Dinoshark tappoi heidät kaikki. Heidän kuolemansa todistaminen kasvatti hänen elinikäisen pakkomielteensä väkivaltaan, verenvuodatukseen ja kuolemaan. kirby kertoo hänelle, että hänen suhteensa Dinosharkiin johtaa hänen kuolemaansa. Ron on epäuskoinen ja siirtyy Dinosharkin lähelle todistaakseen, että hän on väärässä. Dinoshark hyppää kuitenkin vedestä ja tarttuu Roniin. Hän yrittää vetää Ronin mereen, mutta hänen jalkansa jää kiinni laituriin kiinnitettyyn köyteen; Ron repeytyy kahtia ja Dinoshark syö toisen puolen hänen ruumiistaan. Pete ja Kirby yrittävät päästä veneeseen, kun hän on hajamielinen, mutta Dinoshark hyökkää edelleen heidän kimppuunsa. Kirby nappaa sitten Ronin aseen ja ampuu Dinosharkia toistuvasti. He käynnistävät veneen, mutta Dinoshark ilmestyy uudelleen, joten Pete lyö Dinosharkia veneellä, mikä näyttää tappavan sen. Kirby ja Pete ajavat pois veneellä, ainoina kahdeksan eloonjääneen joukosta. Sitten kamera kääntyy taaksepäin ja näyttää yhä elossa olevan Dinosharkin syövän toisen puoliskon Ronin ruumiista, ennen kuin ruutu vaihtuu mustaksi.</w:t>
      </w:r>
    </w:p>
    <w:p>
      <w:r>
        <w:rPr>
          <w:b/>
        </w:rPr>
        <w:t xml:space="preserve">Tulos</w:t>
      </w:r>
    </w:p>
    <w:p>
      <w:r>
        <w:t xml:space="preserve">Miksi Kirby huusi?</w:t>
      </w:r>
    </w:p>
    <w:p>
      <w:r>
        <w:rPr>
          <w:b/>
        </w:rPr>
        <w:t xml:space="preserve">Esimerkki 2.4221</w:t>
      </w:r>
    </w:p>
    <w:p>
      <w:r>
        <w:t xml:space="preserve">Keisarillinen kenraali Pang Qingyun (Jet Li) selviytyy taistelusta, joka tuhosi koko hänen pataljoonansa. Kun hän kiipeää ulos taistelukentällä kuolleena makaavien ruumiiden joukosta, hänen turtunut mielensä, joka on kuollut elämältä, vaeltaa hän ympäriinsä ja päätyy seuraamaan muukalaista (Jinglei Xu), joka pysähtyy tajutessaan, että häntä seurataan. Pang jatkaa eteenpäin ja pyörtyy nälästä. Muukalainen vie hänet kotiin ja ruokkii hänet. Keskellä yötä hän pääsee miehen sänkyyn ja he harrastavat seksiä. Aamulla nainen on lähtenyt, mutta Pang saa voimansa ja elämänhalunsa takaisin.Jiang Wuyang (Takeshi Kaneshiro) on niiden joukossa, jotka jakavat ruokaa köyhille, kun hän törmää sattumalta Pangiin, ja he joutuvat tappeluun. Ilmeisesti Jiang testaa Pangin taitoja ja on vaikuttunut, ja hän tuo Pangin takaisin "isoveljen" Zhao Erhun (Andy Lau) luo. Täällä Pang tapaa hänet aiemmin ruokkinut muukalaisnaisen, Lianin (Jinglei Xu), ja he vaihtavat katseita, ja myöhemmin he tapaavat salaa, jolloin Pang saa selville enemmän naisen taustasta. rosvot tekevät ryöstöretken Taipingin ruokasaattuetta vastaan. Pang tekee siirtonsa juuri kun Jiang on kuolemaisillaan ja pelastaa hänet, ja siirtyy tappamaan saattueen johtajan. Rosvot hurraavat Pangille, ja Zhao osoittaa hieman kateutta. He palaavat ja ruokkivat kylän, mutta hyökkäävät keisarilliset joukot takavarikoivat ruoan takaisin. Zhao, Jiang ja Pang vannovat olevansa veljeksiä, ja he tarttuvat Pangin selviytymisehdotukseen liittyä keisarilliseen armeijaan. He tekevät menestyksekkäitä hyökkäyksiä Taiping-joukkoja vastaan, etenevät nopeasti riveissään, ja saamme käsityksen Pangin motiivien liikkeelle panevasta voimasta - rauhan tuomisesta kansalle. Hän kykenee keskittymään nykyisten ongelmien ulkopuolelle, eikä epäröi uhrata kansansa, jopa veljiensä, henkiä eikä kaihda salaisia poliittisia sopimuksia kilpailijoidensa kanssa. Tämä aiheuttaa konfliktin Pangin ja Zhaon välille, joka pitää aina miehensä etua etusijalla ja uskoo luottamukseen ja kunniaan ennen kaikkea. Kolmas veli Jiang on heidän välissään, sillä hän ymmärtää Pangin motiivien taustalla olevat syyt, mutta uskoo Zhaon lojaalisuuteen.Loppuristiriidassa Zhao joutuu Pangin uhriksi ja kuitenkin itse poliittisten ihmisten tappamaksi, koska hänen kunnianhimoinen pyrkimyksensä tuoda rauha. Jiang, joka uskoo veljiensä välisen konfliktin syyn johtuvan heidän rakkaudestaan samaan naiseen, tappaa Lianin ja tekee hänestä syntipukin Pangin kuolemasta.</w:t>
      </w:r>
    </w:p>
    <w:p>
      <w:r>
        <w:rPr>
          <w:b/>
        </w:rPr>
        <w:t xml:space="preserve">Tulos</w:t>
      </w:r>
    </w:p>
    <w:p>
      <w:r>
        <w:t xml:space="preserve">Kenet Pang uhrasi?</w:t>
      </w:r>
    </w:p>
    <w:p>
      <w:r>
        <w:rPr>
          <w:b/>
        </w:rPr>
        <w:t xml:space="preserve">Esimerkki 2.4222</w:t>
      </w:r>
    </w:p>
    <w:p>
      <w:r>
        <w:t xml:space="preserve">Sherman McCoy (Tom Hanks) on Wall Streetin sijoittaja, joka tienaa miljoonia ja nauttii hyvästä elämästä ja etelän kaunottaren Maria Ruskinin (Melanie Griffith) seksuaalisista palveluksista. Sherman ja Maria ajavat JFK:n lentokentältä takaisin Marian asunnolle, kun he kääntyvät moottoritiellä väärään suuntaan ja joutuvat Etelä-Bronxin "sotatantereelle". Kaksi epäilyttävää mustaa nuorukaista lähestyy heitä sen jälkeen, kun Sherman nousee autosta siirtääkseen tarkoituksella keskelle tietä asetettua rengasta. Sherman hyppää takaisin autoon, ja Maria laittaa moottorin peruutusvaihteen päälle, jolloin toinen nuorista jää auton alle ja joutuu koomaan. Molemmat ajavat pois ja päättävät olla ilmoittamatta onnettomuudesta poliisille. sillä välin varaton alkoholisti-toimittaja Peter Fallow (Bruce Willis), joka kaipaa tarinaa, jolla hän voisi tehdä sovinnon päätoimittajansa kanssa, törmää yliajotapaukseen, joka on mustien yhteisön kokoontumispaikka, jossa kehotetaan juutalaista piirisyyttäjää Abe Weissia (F. Murray Abraham), joka on Bronxin piirisyyttäjänä pyrkimässä uudelleenvalintaan. Tuomari Leonard Whiten (Morgan Freeman) mukaan lähes kaikki syyttäjä Weissin syytteet päättyvät mustien ja puertoricolaisten syytettyjen joutumiseen vankilaan, ja Weiss etsii valkoista vastaajaa vakuuttaakseen vähemmistöjenemmistöyhteisön siitä, että hänet kannattaa valita uudelleen." Weiss tunnistaa lehdistökatsauksen, joka liittyy siihen, että hän voi nostaa syytteen nuorta Shermania vastaan, joka on paljastunut yliajajaksi, jotta hän voisi viljellä mielikuvaa vähemmistöjen kostajana ja nousta New Yorkin pormestariksi. Shermanin joutuessa polvilleen New York City hajoaa eri ryhmittymiin, jotka käyttävät tapausta omien kyynisten tarkoitusperiensä hyväksi. lopulta Sherman jää vaille liittolaisia tukenaan sympaattista tuomari Leonard Whitea ja katuvaa Fallowia lukuun ottamatta. Fallow saa valtavan edun ja näkemyksen tapaukseen, kun hän seurustelee naisen kanssa, joka on Marian asunnon alivuokranantaja, ja tietää viranomaisten tekemistä salaisista nauhoituksista asunnossa käydyistä keskusteluista, joiden tarkoituksena on todistaa, että nainen ei todellisuudessa asu itse vuokralla valvotussa asunnossa. Hän saa selville tietoja McCoyn tapauksesta (jossa Maria väittää ajaneensa autoa), jotka hän antaa Fallow'lle, joka puolestaan toimittaa ne salaa Sherman McCoyn puolustusasianajajalle. sherman saa nauhan käsiinsä ja soittaa nauhoituksen oikeudessa, jossa se paljastaa Marian suoraan kumoavan juuri antamansa todisteet, mikä osoittaa hänen vannoneen väärän valan ja saa hänet pyörtymään. Sherman soittaa nauhan salkussaan olevaan nauhuriin, joka on kytketty pieneen kaiuttimeen, jota hän pitää pöydällä. kun tuomari määrää, että hänen on lähestyttävä penkkiä tämän todisteen kanssa, hän väittää, että nauha on kokonaan hänen (mikä tekee siitä hyväksyttävän todisteen, ja se on teknisesti totuudenmukainen, koska se viittaa vain hänen kädessään olleeseen tekonauhaan ja jättää huomiotta oikean nauhan, joka on piilossa ja joka ei ole hänen), mikä johtaa hänen vapauttavaan päätökseen.Ihmiset oikeudessa menevät kohuun, johon tuomari White aloittaa tiradin, että heillä ei ole oikeutta käyttäytyä omahyväisesti ja omahyväisesti, tai että he ovat Shermanin yläpuolella, kun otetaan huomioon, että pastori Bacon (John Hancock) väittää auttavansa vähäosaisia New Yorkin asukkaita, mutta itse asiassa harjoittaa rotusyrjintää, tai että syyttäjä Weiss ajoi tätä tapausta ei oikeudenmukaisuuden nimissä, vaan vähemmistöäänestäjiin vetoamalla edistääkseen poliittista uraansa vetoamalla heidän haluunsa "kostaa". Kun tuomari on tehnyt asiansa selväksi, hän rukoilee ihmisiä olemaan kunnollisia ja muuttamaan tapojaan ja päästää Shermanin menemään." Elokuva päättyy kuten se alkaakin, kun suuri yleisö taputtaa Peter Fallowin kirjan ensi-illassa. Fallow kertoo, että Sherman McCoy on muuttanut pois New Yorkista tuntemattomaan paikkaan, oletettavasti elämään tuntemattomuudessa.</w:t>
      </w:r>
    </w:p>
    <w:p>
      <w:r>
        <w:rPr>
          <w:b/>
        </w:rPr>
        <w:t xml:space="preserve">Tulos</w:t>
      </w:r>
    </w:p>
    <w:p>
      <w:r>
        <w:t xml:space="preserve">Minkä esineen Sherman siirsi keskeltä katua?</w:t>
      </w:r>
    </w:p>
    <w:p>
      <w:r>
        <w:rPr>
          <w:b/>
        </w:rPr>
        <w:t xml:space="preserve">Esimerkki 2.4223</w:t>
      </w:r>
    </w:p>
    <w:p>
      <w:r>
        <w:t xml:space="preserve">Vaanam on korkeatasoinen tamilielokuva, jota arvostelijat ovat ylistäneet maailmanlaajuisesti. Se pyörii viiden ihmisen ympärillä, joita kutsutaan viideksi elementiksi. Kaikkien näiden ihmisten tarinat kohtaavat huipennuksessa. Simbu on kaapelityöläinen, Anushka on seksityöläinen, Bharath on nouseva rocktähti, Prakash Raj on muslimi, johon vaikuttavat ennakkoluulot, ja Saranya on köyhä nainen, jonka ainoa tavoite on saada poikansa opiskelemaan maksamalla kaikki velat. Elokuvassa on tähtinäyttelijät ja se on remake telugu-hitistä Vedam. Se ei ole tavallinen etelä-intialainen elokuva, jonka pääset näkemään teattereissa, vaan se on luokan elokuva. Kaikkien päänäyttelijöiden suoritukset ovat olleet ilmiömäisiä. He ansaitsevat kansallisen tunnustuksen.</w:t>
      </w:r>
    </w:p>
    <w:p>
      <w:r>
        <w:rPr>
          <w:b/>
        </w:rPr>
        <w:t xml:space="preserve">Tulos</w:t>
      </w:r>
    </w:p>
    <w:p>
      <w:r>
        <w:t xml:space="preserve">Kuinka monen ihmisen ympärillä elokuva pyörii?</w:t>
      </w:r>
    </w:p>
    <w:p>
      <w:r>
        <w:rPr>
          <w:b/>
        </w:rPr>
        <w:t xml:space="preserve">Esimerkki 2.4224</w:t>
      </w:r>
    </w:p>
    <w:p>
      <w:r>
        <w:t xml:space="preserve">Meteorologi Phil Connors (Bill Murray) vakuuttaa yöllisessä TV-sääennusteessaan 1. helmikuuta Pittsburghin katsojille, että lähestyvä talvimyrsky jää kokonaan pois Länsi-Pennsylvanian alueelta. Sen jälkeen hän lähtee uutistuottaja Rita Hansonin (Andie MacDowell) ja kuvaaja Larryn (Chris Elliott) kanssa Punxsutawneyhin, Pennsylvanian osavaltioon, raportoimaan seuraavan aamun murmelipäivän juhlallisuuksista. Phil ei salaa halveksuntaansa tehtävää, pikkukaupunkia ja siellä asuvia "juntteja" kohtaan. 2. helmikuuta Phil herää Punxsutawney bed &amp;amp; aamiaisella Sonny &amp;amp; Cherin "I Got You Babe" -kappaleeseen kelloradiossa ja julistukseen: "On murmelipäivä!". Hän nauhoittaa puolittaisen raportin Punxsutawney Philistä ja kaupungin juhlallisuuksista. Rita haluaa jäädä raportoimaan muista tapahtumista, mutta Phil haluaa palata heti Pittsburghiin. Lumimyrsky, jonka Phil ennusti jäävän alueen ulkopuolelle, ratkaisee ongelman peittämällä alueen lumeen ja jättämällä heidät Punxsutawneyhin.Seuraavana aamuna Phil herää jälleen kerran "I Got You Babe" -kappaleeseen ja samaan "Se on murmelipäivä!" -ilmoitukseen. Kummallista kyllä, maassa ei ole lunta, ja päivän tapahtumat toistuvat pienintä yksityiskohtaa myöten täsmälleen samoin kuin edellisenä päivänä. Seuraavana päivänä tapahtumat toistuvat identtisesti; Phil on jäänyt aikasilmukkaan, jossa murmelipäivä toistuu yhä uudelleen ja uudelleen. Vaikka Phil yrittäisikin muuttaa rutiinejaan yrittäessään rikkoa silmukan, hän herää joka aamu "I Got You Babe" -kappaleeseen ja taas uuteen murmelipäivän uusintaan. Ilmeisen ulospääsyn puuttuessa - eikä hänellä ole ilmeisesti mitään menetettävää - hän viettää loputtomat, samanlaiset päivät juopottelemalla, ajelemalla holtittomasti ja harrastamalla yhden illan juttuja. Hän huomaa myös tuntevansa yhä enemmän vetoa Ritaan, mutta tämä torjuu kaikki hänen viettelysuunnitelmansa.Kun Phil vajoaa yhä syvempään masennukseen, hänen aamuraporttinsa muuttuu yhä kyynisemmäksi ja sarkastisemmaksi (âTämä on yksi kerta, jolloin televisio ei todellakaan pysty vangitsemaan sitä todellista jännitystä, jota sääennustuksen tekevä iso orava aiheuttaaâ), kunnes eräänä päivänä hän napsahtaa. Hän lähtee Punxsutawney Philin kanssa karkuun ja johdattaa poliisin hurjaan takaa-ajoon ("Älä aja vihaisena!" hän neuvoo Philiä), ennen kuin hän syöksyy kuolemaan korkealta näköalapaikalta - vain herätäkseen jälleen murmelipäivän aamuna kuuntelemaan "I Got You Babea". Useammat itsemurhayritykset, joissa hän käyttää kaikkia kuviteltavissa olevia menetelmiä, päättyvät täsmälleen samalla tavalla. Epätoivoissaan Phil uskoutuu Ritalle, kertoo hänelle koko tarinan ja vakuuttaa hänet ennustamalla jokaisen vähäpätöisen tapahtuman oikein, kun se on tapahtumassa. Onnellisen yhteisen päivän jälkeen he nukahtavat Philin sänkyyn, mutta kauhukseen Phil herää jälleen kerran yksin "I Got You Babe" -kappaleen tahtiin, ja hän on edelleen aikasilmukan loukussa.Vihdoin Phil tajuaa, että loputtomasta päivittäisestä toistosta ja hänen intiimistä tietämyksestään päivän tapahtumien jokaisesta yksityiskohdasta voi olla rakentavaa hyötyä. Hän oppii soittamaan pianoa, veistämään jäätä ja puhumaan ranskaa (tai jotakin muuta kieltä joissakin vieraskielisissä versioissa) paikallisilta opettajilta. Hänen selostuksestaan murmelipäivän juhlasta tulee niin kaunopuheinen, että kaikki muut toimittajat kääntävät mikrofoninsa häneen. Koko elämänsä itsekeskeisyyden jälkeen hän alkaa käsitellä muiden tarpeita. Kun koditon mies kuolee, vaikka hän parhaansa mukaan yrittää pelastaa hänet, hän alkaa torjua katastrofeja, joita hän on katsellut vierestä monta kertaa aiemmin. Hän ystävystyy kaupunkilaisten kanssa, joita hän aikoinaan karttoi, ja ainutlaatuisen jälkiviisauden avulla hän auttaa joitakin heistä selviytymään henkilökohtaisista kriiseistä ja ohjaa toisia tekemään parempia päätöksiä. Rita huomaa hänen näennäisesti "yhdessä yössä" tapahtuneen muutoksensa ja on vaikuttunut. Sinä iltana kaupungin murmelipäivän illallistansseissa hän "voittaa" Philin hyväntekeväisyyshuutokaupan korkeimmalla tarjouksella. Phil tekee Ritan kasvoista kauniin lumiveistoksen ja kertoo tälle, että tapahtuipa mitä tahansa, vaikka hän olisi tuomittu heräämään ikuisesti yksin joka aamu, hän haluaa Ritan tietävän, että hän on vihdoin onnellinen, koska hän rakastaa Ritaa.Aamulla radiossa soi "I Got You Babe", mutta lumi on yhä maassa ja Rita on yhä Ritan vierellä. Vihdoinkin on helmikuun 3. päivä! Kun Phil on selittänyt Ritalle, miksi hän nukahti Ritan päälle edellisenä yönä ("Se oli hyvin pitkän päivän loppu"), he kävelevät käsi kädessä läpi rauhallisen, lumen peittämän kaupungin. "Se on niin kaunis", Phil sanoo. "Asutaan täällä!"</w:t>
      </w:r>
    </w:p>
    <w:p>
      <w:r>
        <w:rPr>
          <w:b/>
        </w:rPr>
        <w:t xml:space="preserve">Tulos</w:t>
      </w:r>
    </w:p>
    <w:p>
      <w:r>
        <w:t xml:space="preserve">Kenelle Phil uskoutuu?</w:t>
      </w:r>
    </w:p>
    <w:p>
      <w:r>
        <w:rPr>
          <w:b/>
        </w:rPr>
        <w:t xml:space="preserve">Esimerkki 2.4225</w:t>
      </w:r>
    </w:p>
    <w:p>
      <w:r>
        <w:t xml:space="preserve">Harry Mackenzie työskentelee päivisin tehtaassa ja palaa iltaisin kotiin mukavaan avioliittoon, josta kuitenkin puuttuu jännitys ja intohimo. Hänen 50-vuotissyntymäpäivänsä kunniaksi hänen vaimonsa Kate käskee häntä menemään suosikkikuppilaansa ja pitämään hauskaa. 50-vuotissyntymäpäivänä viehättävä baarityttö Audrey Minelli herättää hänen kiinnostuksensa. Harry ihastuu häneen, ja ennen pitkää hän järkyttää Katea pyytämällä avioeroa. Tämä kauhistuttaa heidän tyttäriään, erityisesti Sunnya, jolla on oma vaikea avioliittonsa, ja Heleniä, joka on menossa naimisiin.Kate käy läpi vaikean sopeutumisvaiheen. Lopulta hän saa töitä kauneushoitolasta, muuttaa ulkonäköään ja yrittää omaksua uuden elämänkatsomuksen. Mutta kun Harry tuo Audreyn tyttärensä Helenin häihin, aukeavat vanhat haavat, jotka pitävät perheenjäsenet edelleen erossa toisistaan.</w:t>
      </w:r>
    </w:p>
    <w:p>
      <w:r>
        <w:rPr>
          <w:b/>
        </w:rPr>
        <w:t xml:space="preserve">Tulos</w:t>
      </w:r>
    </w:p>
    <w:p>
      <w:r>
        <w:t xml:space="preserve">Kuinka vanha Harry oli syntymäpäivänään?</w:t>
      </w:r>
    </w:p>
    <w:p>
      <w:r>
        <w:rPr>
          <w:b/>
        </w:rPr>
        <w:t xml:space="preserve">Esimerkki 2.4226</w:t>
      </w:r>
    </w:p>
    <w:p>
      <w:r>
        <w:t xml:space="preserve">Martin Scorsesea haastatellaan Alfred Hitchcockin kolmen minuutin käsikirjoituksesta, jonka hän löysi ja aikoo kuvata. Toiminta siirtyy teatterissa järjestettävään klassisen musiikin konserttiin. Noin nelikymppinen nuori mies, vakooja tai etsivä, avaa teatterin aition oven. Hän etsii jotakin, jonka hän lopulta löytää hehkulampun sisältä. Yleisöstä nuori nainen katsoo ylös. Alttoviulisti lopettaa soittamisen nähdessään hänet. Etsivä yrittää avata lamppua, kun alttoviulisti saapuu paikalle. He tappelevat. Muusikko kaatuu yleisön päälle. Musiikki loppuu. Miehemme avaa laatikon, jossa on "cava"-pullo ja kaksi kuppia." Tarina palaa Martin Scorsesen puhuessa puuttuvasta sivusta. Sitten siirrytään loppuun. Päähenkilö ja nuori nainen yleisöstä kohottavat maljan cavalla romanttisessa asennossa.</w:t>
      </w:r>
    </w:p>
    <w:p>
      <w:r>
        <w:rPr>
          <w:b/>
        </w:rPr>
        <w:t xml:space="preserve">Tulos</w:t>
      </w:r>
    </w:p>
    <w:p>
      <w:r>
        <w:t xml:space="preserve">Ketä vastaan etsivä taistelee?</w:t>
      </w:r>
    </w:p>
    <w:p>
      <w:r>
        <w:rPr>
          <w:b/>
        </w:rPr>
        <w:t xml:space="preserve">Esimerkki 2.4227</w:t>
      </w:r>
    </w:p>
    <w:p>
      <w:r>
        <w:t xml:space="preserve">Rahoitusvelho "Doc" Fletcher (Michael Caine) suostuttelee pomonsa, amerikkalaisen mafioson Joe Fioren (Martin Balsam), ostamaan sveitsiläisen pankin, jotta he voisivat helpommin pestä laittomasti saamiaan voittoja. Köyhtynyt italialainen prinssi Gianfranco di Siracusa (Louis Jourdan) suostuu toimimaan pankin hallituksen puheenjohtajana, jotta pankki saisi kunnon ilmettä. "Doc" lähtee Donin omapäisen pojan Albertin (Jay Leno) kanssa Luganoon, pankkitoiminnan tärkeään keskukseen, vain huomatakseen, että paras pankki, jonka prinssi sai, koostuu pizzaravintolan yläpuolella sijaitsevista rähjäisistä toimistoista, joiden varat ovat 900 dollaria. Pettymyksensä korvaamiseksi prinssi ehdottaa, että he sijoittaisivat Iranista hiljattain löytyneeseen hopeakaivokseen, jonka ovat löytäneet hänen kaukainen serkkunsa Agha Firdaussi (David Warner) ja hänen sisarensa Shireen (Stéphane Audran). Kaivos sisältää satojen miljoonien dollarien arvosta hyödyntämätöntä hopeaa. Firdausit haluavat pitää kaivoksen salassa, koska kaivos on raskaasti verotettu ja hallitus uhkaa kansallistaa sen. Pienen huijauksen avulla "Doc" onnistuu saamaan Aghalta viisi miljoonaa dollaria Iranin rialia 20 miljoonan dollarin lainan vakuudeksi ja käyttää rahat parempien pankkitilojen hankkimiseen ja suuren show'n järjestämiseen, joka houkuttelee vaikutusvaltaisia sijoittajia.Ennen pitkää Firdausin hopea tulvii markkinoille, mikä johtaa sen arvon laskuun Lontoon metallipörssissä. Charlie Cook (Charles Gray), hopeabisneksen johtohahmo ja yksi maailman rikkaimmista miehistä, päättää, että paras tapa pysäyttää syöksylasku on ottaa vastuullinen pankki haltuunsa ja siten sulkea kaivos. Hän ottaa yhteyttä Henry Foremaniin (Joss Ackland), Kalifornian First National Bankin pääjohtajaan, joka on innokas haarautumaan Eurooppaan. Foreman lähettää yhden kirjanpitäjistään, Donald Luckmanin (Tom Smothers), Luganoon, jossa hän tapaa "Docin" ja tämän kumppanit. Hänen kysymyksensä ja välttelevä asenteensa saavat heidät epäluuloisiksi, ja saadakseen lisää selville "Doc" lähestyy ja viettelee Donaldin hauskanpitoa rakastavan, mutta kyllästyneen ja laiminlyödyn vaimon Debbien (Cybill Shepherd). heidän suhteensa aikana Debbie paljastaa satunnaisesti keskustelussa kaiken Cookin kiinnostuksesta kaivokseen ja pankkiin. Donald, joka ei tiedä, mistä on kyse, palaa ja tarjoaa jopa 60 miljoonaa dollaria pankista (joka on todellisuudessa arvoltaan vain noin kuudesosan siitä). "Doc" ei suostu siihen, koska se merkitsee kaiken sen menettämistä, minkä eteen hän on tehnyt töitä, mutta Albert ja Joe Fiore, joka oikeasti omistaa pankin, tarttuvat tilaisuuteen. "Doc" lähtee Las Vegasiin ja saa hienovaraisen uhkauksen avulla Joen antamaan hänelle aikaa tehdä oma tarjouksensa. "Doc" ja prinssi liittyvät Firdausien luo Dubaissa sijaitsevaan varastoon, joka on ääriään myöten täynnä kaivoksen hopeaharkkoja. Kun he kertovat, etteivät voi lainata hänelle 60 miljoonaa dollaria pankin ostamiseen, "Doc" uhkaa vaatia aikaisemman 20 miljoonan dollarin lainan takaisin ja takavarikoida kaivoksen. Tässä vaiheessa Agha ja Shireen pudottavat ystävilleen pommin: hopeakaivosta ei ole olemassakaan!Firdausit ovat itse asiassa salakuljettajia, jotka ovat hankkineet kaiken hopeansa Intiasta. Hopeakaivos oli vain peite, keino hankkia rahaa heidän toimintaansa varten. "Doc" on kauhean pulman edessä: jos hän kertoo Charlie Cookille, että kaivosta ei ole olemassa, kauppa kariutuu ja Joe Fiore tappaa "Docin" (kirjaimellisesti); mutta jos hän ei kerro Cookille, kauppa toteutuu ja "Doc" menettää pankin.Kauppa toteutuu, ja Foreman ja Donald Luckman sinetöivät sen "Docin" ja Albert Fioren kanssa. Pankin ostoa koskevassa raportissaan Donald on jättänyt mainitsematta hopeakaivoksen Foremanin ja Cookin ohjeiden mukaisesti, sillä Cook halusi pitää sen salassa. Sen sijaan Donald ilmoitti pankin tärkeimmäksi omaisuudeksi "öljysäiliöt". Foreman menee sitten Cookin luo ja vaatii kohtuuttoman summan hopeakaivoksesta, mutta hänelle sanotaan, että sitä ei ole olemassa ja että hän ei näin ollen saa takaisin pankin ostamiseen käytettyä 60 miljoonan dollarin summaa. 50 miljoonaa dollaria Foreman voi saada takaisin vakuutuksesta, koska ostoraportissa mainitaan olemattomat "öljysäiliöt", joten kyseessä on petos. "Doc" tarjoutuu antamaan Foremanille 10 miljoonaa dollaria lisää, jotka hän saa Cookilta, joka saa vastineeksi yksinoikeuden ostaa Firdausin hopeaa. Vastineeksi Foreman antaa "Docille" pankin, jonka arvo oli alun perin vain 10 miljoonaa dollaria. Donald paljastaa sitten, että jotta vakuutusvaatimus olisi pätevä, on nostettava rikossyyte, ja tarvitaan syntipukki, joka joutuu vankilaan. Muut ovat samaa mieltä ja päättävät, että sen pitäisi olla se, joka väärensi raportin, eli Donald itse!Jonkin aikaa myöhemmin, takaisin Luganossa, prinssi menee naimisiin Shireen Firdausin kanssa, vaikka hän oli yksi niistä, jotka tämä huijasi uskomaan kaivoksen olemassaoloon. Agha ei osallistu häihin, ja Shireen myöntää, että Agha oli itse asiassa näyttelijä, jonka hän palkkasi, koska hän epäili, lainaisiko pankki 20 miljoonaa dollaria naiselle. "Doc" puolestaan törmää Debbieen, joka on osallistunut Donaldin oikeudenkäyntiin petoksesta. Hän on luvannut hankkia asunnon vankilan läheltä ollakseen lähellä Debbietä ja osoittaa hymyillen, että "Docin" talo on sopivasti lähellä itse vankilaa.</w:t>
      </w:r>
    </w:p>
    <w:p>
      <w:r>
        <w:rPr>
          <w:b/>
        </w:rPr>
        <w:t xml:space="preserve">Tulos</w:t>
      </w:r>
    </w:p>
    <w:p>
      <w:r>
        <w:t xml:space="preserve">Kuka on "Doc" Fletcher?</w:t>
      </w:r>
    </w:p>
    <w:p>
      <w:r>
        <w:rPr>
          <w:b/>
        </w:rPr>
        <w:t xml:space="preserve">Esimerkki 2.4228</w:t>
      </w:r>
    </w:p>
    <w:p>
      <w:r>
        <w:t xml:space="preserve">Robin of Locksley (Kevin Costner), englantilainen aatelismies, joka liittyi Rikhard Leijonasydämen mukaan kolmanteen ristiretkeen, vangitaan ja vangitaan Jerusalemissa yhdessä toverinsa Pietarin kanssa. Robin järjestää pakomatkan ja pelastaa samalla mauri Azeemin (Morgan Freeman) hengen; Peter kuolee yrityksessä, ja Robin vannoo suojelevansa sisartaan Mariania (Mary Elizabeth Mastrantonio). Robin palaa Englantiin Azeemin kanssa, joka vannoo kulkevansa Robinin mukana, kunnes velka hänen henkensä pelastamisesta on maksettu takaisin.Englannissa kuningas Richardin ollessa poissa maata hallitsee julma Nottinghamin seriffi (Alan Rickman), jota serkkunsa Guy of Gisbourne (Michael Wincott) sekä noita Mortianna (Geraldine McEwan) ja korruptoitunut Herefordin piispa (Harold Innocent) avustavat. Locksleyn linnassa Robinin isä (Brian Blessed) houkutellaan portille, ja seriffin miehet vangitsevat hänet kieltäydyttyään liittymästä heidän joukkoihinsa.Robin palaa Englantiin ja löytää isänsä kuolleena, kotinsa raunioina ja seriffin miehineen sortavan kansaa. Paetessaan sheriffin joukkoja hän ja Azeem kohtaavat Sherwoodin metsässä piileskelevän lainsuojattomien joukon, jota johtaa Little John (Nick Brimble). Heidän joukossaan on myös Will Scarlet (Christian Slater), joka myöhemmin paljastuu Robinin aviottomaksi velipuoleksi. Robin ottaa lopulta joukkueen komentoonsa, rohkaisee miehiään taistelemaan Nottinghamia vastaan ja kouluttaa heitä puolustautumaan. He alkavat ryöstää englantilaisia sotilaita ja metsän läpi kulkevia saattueita, minkä jälkeen he jakavat varastetut rikkaudet köyhille. Yksi heidän varhaisista uhreistaan on Friar Tuck (Michael McShane), joka myöhemmin myös liittyy Iloisiin miehiin. Robin Hoodin menestys raivostuttaa sheriffiä, joka lisää kansansa pahoinpitelyä, minkä seurauksena Robin Hood saa yhä enemmän kannatusta huolimatta sheriffin yrityksistä mustamaalata häntä ja yhä kasvavista palkkioista hänen päällään.Lopulta sheriffi saa tarpeekseen. Hän palkkaa kelttiläisiä sotureita joukkojensa vahvistamiseksi, jäljittää lainsuojattomien piilopaikan ja aloittaa massiivisen hyökkäyksen, joka tuhoaa metsän suojapaikan. Hän myös hillitsee ja vangitsee Marianin, kun tämä yrittää pyytää apua Ranskasta. Seriffi kosii Marian-neitoa ja sanoo, että jos Marian suostuu, hän säästää vangittujen metsämiesten ja heidän perheidensä hengen. Siitä huolimatta useat kapinallistaistelijoista, mukaan lukien Little Johnin poika, teloitetaan hirttämällä. päinvastaisista tiedoista huolimatta Robin ja muutama hänen luotetuimmista avustajistaan kuitenkin selviytyivät hyökkäyksestä. Seriffin ja Maid Marianin häiden ja suunniteltujen hirttojen päivänä Robin ja hänen miehensä taistelevat tiensä Nottinghamin linnaan ja vapauttavat vangit. Alkuperäisenä suunnitelmana oli vain vapauttaa heidän ystävänsä ja vetäytyä, mutta sitten Azeem paljastaa itsensä ja halukkuutensa taistella sheriffiä vastaan, mikä lopulta saa talonpojat kapinoimaan. Robin tappaa sheriffin ja kostaa isänsä puolesta. Kun Robin ei ole varuillaan, Mortianna hyökkää kimppuun keihään kanssa. Azeem heittää miekkansa, tappaa Mortiannan ja täyttää lupauksensa.Robin ja Marian tunnustavat rakkautensa toisilleen ja menevät metsässä naimisiin. Häät keskeytetään hetkeksi, kun kuningas Rikhard I (Sean Connery) palaa, siunaa avioliiton ja kiittää Robinia hänen teoistaan.</w:t>
      </w:r>
    </w:p>
    <w:p>
      <w:r>
        <w:rPr>
          <w:b/>
        </w:rPr>
        <w:t xml:space="preserve">Tulos</w:t>
      </w:r>
    </w:p>
    <w:p>
      <w:r>
        <w:t xml:space="preserve">Kuka auttaa Nottinghamin sheriffiä hallitsemaan maata?</w:t>
      </w:r>
    </w:p>
    <w:p>
      <w:r>
        <w:rPr>
          <w:b/>
        </w:rPr>
        <w:t xml:space="preserve">Esimerkki 2.4229</w:t>
      </w:r>
    </w:p>
    <w:p>
      <w:r>
        <w:t xml:space="preserve">Elokuva kuvaa kahta konfliktia, jotka tapahtuvat Flagstonen ympärillä, kuvitteellisessa kaupungissa Amerikan vanhassa lännessä: rautatien rakentamiseen liittyvää maataistelua ja kostoretkeä kylmäveristä tappajaa vastaan. Taistelu käydään Sweetwaterista, Flagstonen lähellä sijaitsevasta maasta, joka sisältää alueen ainoan vesilähteen. Maan osti Brett McBain (Frank Wolff), joka ennakoi, että rautatien olisi kuljettava alueen läpi, jotta höyryvetureille saataisiin vettä. Kun raajarikkoinen rautatiemoguli Morton (Gabriele Ferzetti) saa tietää tästä, hän lähettää palkkamurhaajansa Frankin (Henry Fonda) pelottelemaan McBainia, jotta tämä siirtyisi pois maalta, mutta Frank sen sijaan tappaa McBainin ja hänen kolme lastaan ja lavastaa todisteet rosvo Cheyennen (Jason Robards) lavastamiseksi. Näyttää siltä, että maalla ei ole omistajaa; New Orleansista saapuu kuitenkin entinen prostituoitu (Claudia Cardinale), joka paljastaa olevansa Jill McBain, Brettin uusi vaimo ja maan omistaja.Samaan aikaan Frankia jahtaa salaperäinen huuliharppua soittava pyssymies (Charles Bronson), jota Cheyenne myöhemmin kutsuu "Harmonikaksi". Elokuvan avauskohtauksessa Harmonica tappaa kolme miestä, jotka Frank on lähettänyt tappamaan hänet. Matkalla Sweetwateriin sijaitsevassa tienvarsipaikassa hän ilmoittaa Cheyennelle, että kolme pyssymiestä näyttivät esiintyvän Cheyennen miehinä.Takaisin Sweetwaterissa toimitetaan rakennusmateriaaleja rautatieaseman ja pikkukaupungin rakentamista varten. Harmonica selittää, että Jill menettää Sweetwaterin, ellei asemaa rakenneta siihen mennessä, kun radan rakennusmiehet ehtivät sinne, joten Cheyenne laittaa miehensä rakentamaan sitä.Frank kääntyy Mortonia vastaan, joka halusi tehdä sopimuksen Jillin kanssa; Mortonin vammaisuus tekee hänestä kyvyttömän taistelemaan vastaan. Raiskattuaan Jillin Frank pakottaa hänet myymään kiinteistön huutokaupassa. Hän yrittää ostaa tilan halvalla pelottelemalla muita tarjoajia, mutta paikalle saapuu Harmonica, joka pitää Cheyennea aseella uhaten, ja tekee paljon korkeamman tarjouksen perustuen palkkioihin, jotka hän saa Cheyennen toimittamisesta viranomaisille. Harmonica torjuu Frankin tarjouksen ostaa maatila häneltä dollarilla enemmän kuin mitä hän maksoi huutokaupassa. Kun Cheyenne laitetaan junaan, joka on matkalla Yuman vankilaan, kaksi hänen jenginsä jäsentä ostaa menoliput junaan aikomuksenaan auttaa häntä pakenemaan. Frankin miehet pettävät hänet ja väijyvät häntä, koska Morton on maksanut heille hänen kääntymisestään häntä vastaan, mutta Harmonica auttaa Frankia tappamaan heidät Jillin närkästykseksi aikomuksenaan tappaa Frank itse. Frank palaa Mortonin luo, mutta huomaa, että Morton ja muut Frankin miehet ovat kuolleet taistelussa Cheyennen jengin kanssa. Tämän jälkeen Frank menee Sweetwateriin kohtaamaan Harmonican. Frank on kahdesti kysynyt Harmonicalta, kuka hän on, mutta molemmilla kerroilla Harmonica on kieltäytynyt vastaamasta hänelle. Sen sijaan hän lainasi salaperäisesti Frankin murhaamien miesten nimiä. Tällä kertaa Harmonica sanoo paljastavansa kuka hän on "vasta kuollessaan". Miehet asettuvat kaksintaisteluun, jolloin Harmonican koston motiivi paljastuu takaumasta: Nuorempi Frank, joka on jo julma rosvo, pakottaa pojan kannattelemaan harteillaan vanhempaa veljeään, jonka kaula on kaarnaan ripustetussa silmukassa. Kun poika kamppailee pitääkseen veljensä painon, Frank tunkee huuliharpun pojan suuhun ja käskee häntä soittamaan. Veli kiroaa Frankin, potkaisee veljensä pois ja kuolee. Poika (Harmonica) lyyhistyy maahan suussaan huuliharppua puristellen. harmonica vetää ensin ja ampuu Frankin. Kun hän makaa kuolemaisillaan, Frank kysyy jälleen, kuka hän on, jolloin huuliharppu laitetaan Frankin suuhun. Frank nyökkää heikosti tunnistaakseen, lyyhistyy maahan puristaen huuliharppua suussaan ja kuolee. Harmonica ja Cheyenne hyvästelevät Jillin, joka valvoo rautatieaseman rakentamista, kun raiteenlaskijaryhmät saapuvat Sweetwateriin. Cheyenne romahtaa ja paljastaa, että Morton oli ampunut häntä kuolettavasti Frankin jengin kanssa käydyn taistelun aikana. Työjuna saapuu, Jill kantaa vettä ratatyöläisille, kun Harmonica ajaa pois Cheyennen ruumiin kanssa.</w:t>
      </w:r>
    </w:p>
    <w:p>
      <w:r>
        <w:rPr>
          <w:b/>
        </w:rPr>
        <w:t xml:space="preserve">Tulos</w:t>
      </w:r>
    </w:p>
    <w:p>
      <w:r>
        <w:t xml:space="preserve">Mihin vankilaan on menossa juna, jossa Cheyenne on?</w:t>
      </w:r>
    </w:p>
    <w:p>
      <w:r>
        <w:rPr>
          <w:b/>
        </w:rPr>
        <w:t xml:space="preserve">Esimerkki 2.4230</w:t>
      </w:r>
    </w:p>
    <w:p>
      <w:r>
        <w:t xml:space="preserve">S.S. Poseidon, eläkkeelle ja romutettavaksi tarkoitettu valtamerialus, kulkee Pohjois-Atlantin ja Välimeren halki New Yorkista Ateenaan. Huolimatta kapteeni Harrisonin (Leslie Nielsen) vastalauseista, sillä hän pelkää aluksen turvallisuuden puolesta, aluksen uusien omistajien edustaja Linarcos vaatii, että aluksen on kuljettava täydellä nopeudella - noin 26 solmua - kohti Ateenaa säästääkseen rahaa, mikä estää häntä ottamasta lisää painolastia. pastori Frank Scott (Gene Hackman), harhaoppinen pappi, joka uskoo, että Jumala auttaa niitä, jotka auttavat itseään, pitää saarnan. Rikosylikomisario Mike Rogo (Ernest Borgnine) ja vaimo Linda (Stella Stevens), sarkastinen entinen prostituoitu, käsittelevät hänen merisairauttaan. Susan (Pamela Sue Martin) ja pikkuveli Robin (Eric Shea) matkustavat tapaamaan vanhempiaan. Robin on kiinnostunut laivan toiminnasta ja käy usein konehuoneessa. Eläkkeelle jäänyt juutalainen rautakaupan omistaja Manny Rosen (Jack Albertson) ja vaimo Belle (Shelley Winters) lähtevät Israeliin tapaamaan kaksivuotiasta pojanpoikaansa ensimmäistä kertaa. Mankelikauppias James Martin (Red Buttons) on rakkaudentunnoton, terveystietoinen poikamies. Laivan laulaja Nonnie Parry (Carol Lynley) harjoittelee bändinsä kanssa uudenvuodenjuhlaa varten, ja illalla matkustajat kokoontuvat ruokasaliin juhlimaan. Harrison kutsutaan komentosillalle vastaamaan ilmoitukseen merenalaisesta maanjäristyksestä. Hän saa tähystäjältä tiedon, että valtava aalto lähestyy Kreetan suunnasta 60 kilometrin tuntinopeudella. Hän antaa hätäkutsun ja käskee kääntyä kovaa vasemmalle, mutta on liian myöhäistä. Aalto osuu laivaan ja se kaatuu.Ruokasalissa eloonjääneet arvioivat ahdinkoaan. Acres (Roddy McDowell), loukkaantunut tarjoilija, on jäänyt loukkuun keittiön ovesta, joka on nyt korkealla. Scott arvelee, että pakoreitti löytyy "ylöspäin", ulkorungon kohdalta, joka on nyt veden yläpuolella. Robin kertoo hänelle, että potkurin akselin lähellä oleva runko on vain yhden tuuman (2,54 cm) paksuinen. Rosenit, Rogot, Susan, Robin, Acres, Nonnie ja Martin suostuvat lähtemään Scottin mukaan ja käyttävät joulukuusta tikkaina. Scott yrittää tuloksetta saada lisää matkustajia mukaan. Kun ryhmä on kiivennyt keittiöön, tapahtuu sarja räjähdyksiä. Kun merivesi tulvii huoneeseen, selviytyjät ryntäävät joulukuusen luo, mutta kaikkien kiipeämisen paino saa kuusen kaatumaan. Vesi täyttää ruokasalin, ja Poseidon alkaa upota.Acres ja Scott löytävät keittiön, ja eloonjääneet pääsevät portaikkoon. Scott kiipeää sen alapuolelle, minkä jälkeen hän ja Rogo vetävät muut paloletkun avulla ylös, ja vesi nousee nopeasti heidän takanaan. Scott johdattaa ryhmän kulkutunneliin. Kun he kiipeävät tikkaita pitkin suppilon sisällä, alus järkkyy toisen räjähdyssarjan seurauksena. Acres putoaa ja katoaa.Kiipeämällä ulos kuilusta ryhmä kohtaa suuren joukon eloonjääneitä, jotka aluksen lääkintämiehen johdolla suuntaavat kohti keulaa. Scott on varma, että he ovat matkalla kohti tuhoa, mutta Rogo haluaa seurata heitä ja antaa Scottille 15 minuuttia aikaa löytää konehuone. Vaikka hänellä kestää sallittua kauemmin, Scott onnistuu. ryhmä huomaa, että konehuone on tulvivan käytävän toisella puolella; jonkun on uitava siiman kanssa läpi auttaakseen muita. Belle, joka paljastaa olevansa entinen kilpauimari, yrittää ilmoittautua vapaaehtoiseksi, mutta Scott kieltäytyy ja sukeltaa sisään. Puolimatkassa paneeli romahtaa hänen päälleen. Selviytyjät huomaavat, että jokin on vialla, ja ilman valinnanvaraa Belle sukeltaa sisään. Hän vapauttaa Scottin ja he pääsevät toiselle puolelle. Kun Scott kiinnittää pelastusköyttä, Belle saa sydänkohtauksen. Ennen kuolemaansa hän käskee Scottia antamaan "Chai"-riipuksen, joka edustaa heprealaista elämänmerkkiä, Rosenille, joka puolestaan antaa sen heidän pojanpojalleen.Rogo ui varmistamaan, että Belle ja Scott ovat kunnossa, ja johdattaa sitten loput yli. Kun Rosen löytää Bellen ruumiin, hän ei ole halukas jatkamaan, mutta Scott antaa hänelle Bellen riipuksen muistuttaen häntä siitä, että hänellä on syy elää.Scott johdattaa eloonjääneet potkurikuiluhuoneen vesitiiviille ovelle, mutta siellä tapahtuu toinen räjähdyssarja, ja yksi niistä saa Lindan putoamaan kuolemaan. Raivostunut ja sydäntä särkevä Rogo syyttää Lindan kuolemasta Scottia. Yksi räjähdyksistä rikkoo putken, joka päästää höyryä ja estää heidän pakonsa. Scott kiukuttelee Jumalalle eloonjääneiden kuolemasta. Hän hyppää ja tarttuu palavaan venttiilipyörään sulkeakseen höyryn ja käskee Rogon johtaa ryhmää ennen kuin hän päästää siitä irti ja uhraa itsensä tuliseen veteen.Rogo johdattaa jäljelle jääneet selviytyjät - Rosenin, Martinin, Nonnien, Susanin ja Robinin - vesitiiviiden ovien läpi potkurikuilutunneliin. He kuulevat ulkoa melua ja paukuttavat runkoa herättääkseen pelastajien huomion. Pelastajat leikkaavat reiän rungon läpi. Paljastuu, että ketään keulaan päin suunnanneista matkustajista ei pelastettu. Pelastusmiehistö auttaa ryhmän ulos laivasta, ja kuusi eloonjäänyttä lennätetään helikopterilla turvaan.</w:t>
      </w:r>
    </w:p>
    <w:p>
      <w:r>
        <w:rPr>
          <w:b/>
        </w:rPr>
        <w:t xml:space="preserve">Tulos</w:t>
      </w:r>
    </w:p>
    <w:p>
      <w:r>
        <w:t xml:space="preserve">Kenelle Belle halusi Scottin antavan riipuksen ennen kuolemaansa?</w:t>
      </w:r>
    </w:p>
    <w:p>
      <w:r>
        <w:rPr>
          <w:b/>
        </w:rPr>
        <w:t xml:space="preserve">Esimerkki 2.4231</w:t>
      </w:r>
    </w:p>
    <w:p>
      <w:r>
        <w:t xml:space="preserve">Larry Daley (Ben Stiller) on eronnut mies, joka ei ole pystynyt pitämään vakituista työpaikkaa ja on epäonnistunut monissa liikeyrityksissä. Hänen ex-vaimonsa (Kim Raver) uskoo, että hän on huono esimerkki heidän kymmenvuotiaalle pojalleen Nickille (Jake Cherry), ja Larry pelkää, että Nick kunnioittaa tulevaa isäpuoltaan, joukkovelkakirjakauppias Donia (Paul Rudd), enemmän kuin häntä.Cecil Fredricks (Dick Van Dyke), iäkäs yövartija, joka on jäämässä eläkkeelle Amerikan luonnonhistoriallisesta museosta, ottaa Larryn palvelukseensa tämän lupaamattomasta ansioluettelosta huolimatta. Nopeasti tappiollinen museo aikoo korvata Cecilin ja kaksi kollegaansa Gus (Mickey Rooney) ja Reginald (Bill Cobbs) yhdellä vartijalla. Cecil antaa Larrylle ohjekirjan museon vartioinnista ja neuvoo Larryä jättämään osan valoista päälle ja varoittaa, ettei hän saa päästää mitään "sisään... tai ulos".Kun yö laskeutuu, Larry huomaa, että näyttelyesineet heräävät henkiin, mukaan lukien elävä Tyrannosauruksen luuranko, jonka lempinimi on "Rexy" ja joka käyttäytyy kuin koira; ilkikurinen kapusiiniapina nimeltä Dexter (Crystal), joka varastaa Larryn avaimet ja repii hänen ohjekirjansa; kilpailevat minisivilisaatiot, joita johtavat vanhan lännen cowboy Jedediah (Owen Wilson) ja roomalainen kenraali Octavius (Steve Coogan), raajoja repivä Attila Hunni, pääsiäissaarelainen Moai (Brad Garrett), jolla on pakkomielle purukumiin ja joka puhuttelee Larrya Dum-Dumina, sekä Theodore Rooseveltin (Robin Williams) vahamalli.Roosevelt selittää, että sen jälkeen kun egyptiläinen esine - faarao Akhmenrahin kultainen taulu - tuli museoon vuonna 1952, kaikki näyttelyesineet heräävät henkiin joka ilta. Jos näyttelyesineet ovat museon ulkopuolella auringonnousun aikaan, ne muuttuvat pölyksi. Roosevelt auttaa Larrya palauttamalla järjestyksen, mutta vain yhdeksi yöksi, ja Larry päättää jäädä yövartijaksi.Kun Larry kertoo Cecilille, kuinka Dexter repi hänen ohjeensa, Cecil neuvoo häntä opiskelemaan historiaa valmistautuakseen yöllisiin tehtäviinsä. Hän oppii historiaa myös museon dosentilta Rebecca Hutmanilta (Carla Gugino), joka kirjoittaa väitöskirjaa Sacagaweasta (Mizuo Peck), mutta ei koe tietävänsä aiheesta tarpeeksi.Seuraavana yönä Larry käyttää oppimaansa valvoakseen paremmin näyttelyesineitä. Asiat menevät kuitenkin pieleen, ja neljä neandertalilaista sytyttää näyttelyn ja muita esineitä tuleen. Yksi neandertalilainen muuttuu tomuksi, kun hän poistuu museosta aamunkoitteessa. Seuraavana aamuna museonjohtaja tohtori McPhee (Ricky Gervais) melkein erottaa Larryn sen jälkeen, mitä neandertalilaiselle näyttelylle tapahtui. Hän tarjoaa Rebeccalle tapaamista Sacagawean kanssa, mutta Rebecca uskoo, että mies pilkkaa häntä ja museota.Larry tuo Nickin museoon näyttääkseen hänelle näyttelyesineitä, mutta yksikään niistä ei ole elossa. He löytävät Cecilin, Gusin ja Reginaldin varastamasta taulua ja muita arvoesineitä. Vartijat saavat näyttelyesineiden tavoin tehostettua elinvoimaa esineestä; halutessaan säilyttää nuoruutensa ja terveytensä sekä rahoittaa eläkkeelle jäämistään nämä kolme suunnittelevat lavastavansa Larryn syylliseksi varkauksiin. He poistavat tabletin käytöstä estääkseen näyttelyesineitä puuttumasta asiaan. Nick aktivoi artefaktin uudelleen, mutta Cecil lukitsee hänet ja hänen isänsä egyptiläiseen huoneeseen ja pakenee tabletin kanssa. Larry vapauttaa Akhmenrahin muumion (Rami Malek) sarkofagistaan. Faarao puhuu englantia monien vuosien ajan Cambridgen näyttelyssä, ja auttaa Larrya ja Nickiä pakenemaan. He löytävät muut näyttelyesineet tappelemasta; Larry kohtaa Attilan, tajuaa, että hänen käytöksensä johtui siitä, että häntä oli loukattu kauan sitten, ja suostuttelee heidät toimimaan yhdessä. näyttelyesineet ottavat Gusin ja Reginaldin kiinni vaikeuksitta, mutta Cecil pakenee postivaunuilla Larryn, Nickin, Akmenrahin, Jedin, Octaviuksen, Rexyn ja Atilla Hunin takaa-ajamana Central Parkiin, jossa he pysäyttävät hänet ja saavat tabletin takaisin. Jed ja Octavius kuolevat oletettavasti, kun heidän kauko-ohjattava Hummerinsa syöksyy maahan, mutta he selviävät jotenkin hengissä. Rebecca näkee näyttelyesineiden palaavan museoon ennen auringonnousua ja tajuaa, että Larry puhui totta; hän esittelee hänet Sacagawealle.Tohtori McPhee erottaa Larryn nähtyään uutisraportteja museon ympärillä tapahtuneista oudoista tapahtumista, kuten luolamaalauksista museon metroasemalla, dinosaurusten jalanjäljistä Central Parkissa ja luolamiesten havainnoista. Hän palkkaa Larryn uudelleen nähtyään, että nämä tapahtumat nostivat kävijämäärää. Larry, Nick ja näyttelyesineet juhlivat... Jälkiteksteissä näytettiin, että Ceciliä, Gusia ja Reginaldia ei luovutettu viranomaisille, vaan he työskentelevät nyt vahtimestareina museossa.</w:t>
      </w:r>
    </w:p>
    <w:p>
      <w:r>
        <w:rPr>
          <w:b/>
        </w:rPr>
        <w:t xml:space="preserve">Tulos</w:t>
      </w:r>
    </w:p>
    <w:p>
      <w:r>
        <w:t xml:space="preserve">Mitä Cecil, Gus ja Reginald tekevät?</w:t>
      </w:r>
    </w:p>
    <w:p>
      <w:r>
        <w:rPr>
          <w:b/>
        </w:rPr>
        <w:t xml:space="preserve">Esimerkki 2.4232</w:t>
      </w:r>
    </w:p>
    <w:p>
      <w:r>
        <w:t xml:space="preserve">Elokuva sijoittuu 1940-luvulle, Tšekkoslovakian natsimiehityksen aikaan, ja Milos Hrma (Vaclav Neckar) kertoo katsojalle esi-isistään ja heidän työhistoriastaan, joista monet olivat lumpioita ja epäpäteviä. Milos toteaa toivovansa työtä, jossa hänen ei tarvitse tehdä mitään työtä. Milos kertoo tarinan eräästä sedästään, joka työskenteli mentalistina, ja kun armeija ryntäsi tšekkiläiseen kaupunkiin, hän seisoi heidän edessään ja piti heitä henkisesti loitolla, jolloin armeija murskasi sedän pikaisesti pyöriensä alle ja jatkoi matkaa. Milos oppii muun muassa sen, miten miehet käyttäytyvät naisten kanssa, ja erityisesti sen, miten miehet ja naiset parittelevat. Milos seuraa, kun junanlähettäjä Hubicka (Josef Somr) viettelee asemalla vierailevan nuoren naisen. Nuori kaunis junan konduktööri Masa (Marie Jezkova) lähestyy Milosia ja vie hänet viikonlopun seksin pariin. Nuori ja parittelutapoja tuntematon Milos ei suoriudu ja yrittää henkisen ahdistuksen vallassa tehdä itsemurhan. Käydessään terapiassa ja sopeutuessaan uudelleen Milos palaa asemalle, jossa hän joutuu mukaan Tšekin maanalaiseen järjestöön, joka suunnittelee pommitusta natsien ampumatarvikejunaan. Kun Hubicka kutsutaan ryhmän eteen, koska hän on jäänyt kiinni seurustelusta nuoren naisen Pyhän Zdenkan (Jitka Zelenohorska) kanssa, Milos ryhtyy toimiin miehitysarmeijaa vastaan.</w:t>
      </w:r>
    </w:p>
    <w:p>
      <w:r>
        <w:rPr>
          <w:b/>
        </w:rPr>
        <w:t xml:space="preserve">Tulos</w:t>
      </w:r>
    </w:p>
    <w:p>
      <w:r>
        <w:t xml:space="preserve">Miten Milos suhtautuu viikonloppuun junakonduktöörin kanssa?</w:t>
      </w:r>
    </w:p>
    <w:p>
      <w:r>
        <w:rPr>
          <w:b/>
        </w:rPr>
        <w:t xml:space="preserve">Esimerkki 2.4233</w:t>
      </w:r>
    </w:p>
    <w:p>
      <w:r>
        <w:t xml:space="preserve">Vuonna 1965 Glenn Holland (Richard Dreyfuss) on ammattimuusikko ja säveltäjä, joka on menestynyt suhteellisen hyvin uuvuttavassa muusikon elämässä. Yrittäessään kuitenkin nauttia enemmän vapaa-ajasta nuoren vaimonsa Irisin (Glenne Headly) kanssa ja voidakseen säveltää orkesterimusiikkia 30-vuotias Holland ottaa vastaan lukion opettajan paikan. 30-vuotias Holland joutuu kuitenkin pian Hollandin epäonneksi huomaamaan, että hänen asemansa musiikinopettajana tekee hänestä syrjäytyneen hahmon opettajakunnan hierarkiassa. Monet hänen kollegoistaan ja jotkut koulun hallinnossa, mukaan lukien koulun rehtori (Olympia Dukakis) ja vararehtori (William H. Macy), paheksuvat Hollandia ja kyseenalaistavat musiikinopetuksen arvon ja merkityksen koulun tiukan budjetin vuoksi. Hän alkaa kuitenkin nopeasti saada monia kollegojaan puolelleen. Luokkahuoneessa Holland onnistuu hyödyntämään rock'n'rollia keinona tehdä klassisesta musiikista helpommin lähestyttävää oppilailleen. Vähitellen, itsepäisesti, hän alkaa nähdä oppilaansa yksilöinä ja alkaa löytää keinoja auttaa heitä menestymään.Kun Iris tulee raskaaksi, Holland käyttää orkestraationsa tuottamiseen säästyneet rahat talon ostamiseen. Heidän poikansa Cole syntyy hänen ensimmäistä opettajavuottaan seuraavana kesänä. Kun koulunkäynti jatkuu, Holland saa tehtäväkseen johtaa koulun marssiryhmää. Koulun jalkapallovalmentaja Bill (Jay Thomas) auttaa häntä vastineeksi siitä, että akateemisesti haastava jalkapalloilija/painija Louis Russ (Terrence Howard) saa soittaa rumpuja akateemisten opintopisteiden vastineeksi, jotta hän voi säilyttää paikkansa painijoukkueessa.Kotona Hollandin ja hänen vaimonsa välisen ajan puute aiheuttaa jännitteitä. Kun heidän pojallaan Colella todetaan kuurous, Holland reagoi vihamielisesti uutiseen, ettei hän voi koskaan opettaa musiikin iloa omalle lapselleen. Hänen vaimonsa opettelee vapaaehtoisesti amerikkalaista viittomakieltä kommunikoidakseen poikansa kanssa. Holland kuitenkin oppii turhautuneena ja katkeroituneena paljon hitaammin, mikä aiheuttaa lisää vieraantumista perheessä.Kolmen vuosikymmenen aikana Holland luo läheisemmän suhteen John F. Kennedyn lukion oppilaisiinsa kuin omaan poikaansa. Eräässä vaiheessa elokuvaa häntä houkuttelee hetkeksi Rowena Morganin (Jean Louisa Kelly) loistava laulutaito ja kauneus, joka kutsuu häntä jättämään stressaavan ja epätyydyttävän elämänsä ja karkaamaan New Yorkiin hänen kanssaan. Vaikka Holland tuntee suurta vetoa Rowenaan, hän päättää, että hänen on jäätävä perheensä luokse. 1980 John Lennonin äskettäisestä murhasta Colen kanssa käydyssä keskustelussa Holland väittää kylmästi, että kuuro Cole ei voi koskaan ymmärtää, mitä musiikki merkitsee hänelle. Cole iskee vastaan ja paljastaa arvostavansa musiikkia, mutta tarvitsee isänsä apua. Tapaus rohkaisee Hollandia etsimään erilaisia tapoja, joilla Cole ja muut kuurot lapset voivat kokea musiikkia, ja hän järjestää heille konsertin, jonka aikana hän laulaa ja viittoo John Lennonin Beautiful Boy -kappaleen osoittaen kappaleen Colelle.Holland käsittelee useita haasteita, jotka johtuvat ihmisistä, jotka suhtautuvat epäilevästi tai vihamielisesti ajatukseen musiikillisesta huippuosaamisesta keskivertoamerikkalaisen keskiluokkaisen lukion seinien sisällä. Holland inspiroi ja koskettaa monien oppilaidensa elämää, mutta hänellä tuntuu aina olevan liian vähän aikaa itselleen tai perheelleen, ja hän lykkää ikuisesti oman orkesteriteoksensa säveltämistä. Lopulta hän saavuttaa iän, jolloin on liian myöhäistä löytää realistisesti taloudellista tukea tai saada sävellys koskaan esitetyksi.Vuonna 1995 Kennedy High:n musiikkiohjelman vastustajat saavuttavat ratkaisevan institutionaalisen voiton. Koulun entinen vararehtori, joka on nyt ylennetty rehtoriksi, tekee yhteistyötä koululautakunnan kanssa, jotta musiikkiohjelman rahoitus muiden taideohjelmien ohella lakkautettaisiin, mikä johtaa Hollandin ennenaikaiseen eläkkeelle jäämiseen 60-vuotiaana. Holland protestoi koululautakunnalle, että taideohjelmien lakkauttaminen vaikuttaa kielteisesti oppilaisiin, mutta hänet hylätään. Holland tajuaa, että hänen musiikkiuransa on todennäköisesti ohi. Hän uskoo, että hänen entiset oppilaansa ovat enimmäkseen unohtaneet hänet, ja hän on masentunut siitä, ettei hänen sävellystään, jota hän pitää elämäntyönään, koskaan esitetä.Viimeisenä opettajapäivänä Iris ja Cole, joka on nyt aikuinen ja itse opettaja, saapuvat auttamaan Hollandia pakkaamaan. Koska Holland on pettynyt itse kokemaansa saavutusten puutteeseen, Iris ja Cole johdattavat Hollandin ennalta sovitun suunnitelman mukaisesti koulun auditorioon, jossa hän yllättyy huomatessaan, että monet hänen entisistä oppilaistaan ovat kokoontuneet paikalle, nyt jo aikuisina. Kuultuaan rakkaan opettajansa jäävän eläkkeelle oppilaat ovat salaa palanneet kouluun juhlistamaan hänen uraansa. iris ja Cole ovat jakaneet oppilaille Hollandin orkesterikappaleen, jota ei ole koskaan aiemmin soitettu. Eräs hänen musiikillisesti haastavimmista oppilaistaan, nykyään Oregonin kuvernööri, istuu klarinettinsa kanssa. Oppilaat pyytävät entistä opettajaansa toimimaan kapellimestarina herra Hollandin Opusin ("The American Symphony") ensiesityksessä. Kun Holland johtaa entisten oppilaidensa orkesteria, ylpeät Iris ja Cole katsovat vierestä ja arvostavat Hollandin saamaa kiintymystä ja kunnioitusta. Tunteiden vallassa oleva Holland toteuttaa lopulta mestariteoksensa.</w:t>
      </w:r>
    </w:p>
    <w:p>
      <w:r>
        <w:rPr>
          <w:b/>
        </w:rPr>
        <w:t xml:space="preserve">Tulos</w:t>
      </w:r>
    </w:p>
    <w:p>
      <w:r>
        <w:t xml:space="preserve">Mikä on Hollandin vastuulla, kun koulu jatkuu?</w:t>
      </w:r>
    </w:p>
    <w:p>
      <w:r>
        <w:rPr>
          <w:b/>
        </w:rPr>
        <w:t xml:space="preserve">Esimerkki 2.4234</w:t>
      </w:r>
    </w:p>
    <w:p>
      <w:r>
        <w:t xml:space="preserve">Tohtori Evil aikoo matkustaa ajassa taaksepäin vuoteen 1975 ja tuoda takaisin Johan van der Smutin eli "Goldmemberin", joka kehitti vetosädettä varten kylmäfuusioyksikön, jonka tohtori Evil nimeää "Preparation H". Hän aikoo käyttää vetosädettä vetääkseen meteorin Maahan, joka iskeytyy napajäätiköihin ja aiheuttaa maailmanlaajuisen tulvan. Hetki suunnitelman paljastumisen jälkeen Austin Powers ja Britannian salainen palvelu hyökkäävät tukikohtaan ja pidättävät tohtori Evilin. Austin lyödään palveluksistaan ritariksi, mutta hän pettyy, kun hänen isänsä, kuuluisa supervakooja Nigel Powers, ei osallistu tilaisuuteen. Basil Exposition ilmoittaa myöhemmin Austinille, että Nigel on kidnapattu, ja ainoa johtolanka on, että hänen jahtinsa miehistön sukupuolielimet on maalattu kullanvärisiksi... Austin vierailee vangitun tohtori Pahan luona, joka kertoo hänelle, että Goldmember on sieppauksen takana. Austin matkustaa ajassa vuoteen 1975 ja soluttautuu Goldmemberin rulladiskoklubille, jossa hän tapaa entisen rakastajattarensa, FBI-agentti Foxxy Cleopatran, joka on peitetehtävissä diskolaulajana. Foxxyn avulla Austin löytää isänsä, mutta ei pysty pelastamaan häntä. Goldmember vie Nigelin Dr. Evilin aikakoneen kautta nykypäivään. Foxxy haluaa kostaa Goldmemberille kumppaninsa murhan ja lähtee Austinin mukaan tämän takaa-ajoon. Nykyhetkessä Dr. Evil ja Mini-Me lietsovat mellakan vankilassaan, jolloin he pääsevät pakenemaan. Brittiläisen tiedustelupalvelun vakooja numero 3 ilmoittaa Austinille, että Dr. Evil on muuttanut uuteen piilopaikkaan Tokion lähelle. Austin ja Foxxy matkustavat Tokioon ja kohtaavat Fat Bastardin, joka on nyt sumopainija, mutta työskentelee edelleen Dr. Evilille. Fat Bastard selittää, että japanilainen liikemies, herra Roboto, työstää laitetta Dr. Evilille ja Goldmemberille.Austin ja Foxxy tapaavat myöhemmin herra Roboton, joka vetoaa tietämättömyyteen Nigelin olinpaikasta. Koska Austin ja Foxxy eivät ole vakuuttuneita, he soluttautuvat Roboton tehtaaseen, jossa vetosäteen komentoyksikköä lastataan Goldmemberin autoon, ja Roboto ojentaa Goldmemberille kultaisen avaimen, jota tarvitaan säteen aktivoimiseen. Foxxy kohtaa Goldmemberin Austinin yrittäessä vapauttaa Nigelin, mutta Goldmember pakenee komentoyksikön kanssa Dr. Evilin sukellusveneeseen. Koska Nigel ja Austin eivät pysty ratkaisemaan erimielisyyksiään, heidän tiensä eroavat toisistaan, kun he ovat eri mieltä siitä, miten tilanteessa tulisi toimia. Samaan aikaan tohtori Evilin poika Scott Evil on muuttunut yhä ilkeämmäksi yrittäessään todistaa isälleen, niin että hänkin kaljuuntuu. Scott lahjoittaa isälleen haita, joiden päähän on kiinnitetty lasersäteet, pyyntö, joka oli jäänyt täyttämättä ensimmäisessä elokuvassa. Tohtori Evil korvaa Mini-Me:n Scottilla suosikkipoikana; hylkäämästään Mini-Me loikkaa ja liittyy Austinin seuraan.Austin, Foxxy ja Mini-Me soluttautuvat sukellusveneeseen, mutta Austin jää vangiksi. Dr. Evil valmistautuu aktivoimaan vetosäteen, mutta Foxxy on varastanut avaimen ja vapauttaa Austinin. Austin valmistautuu ampumaan Dr. Evilin, kun Nigel ilmestyy paikalle ja paljastaa, että Dr. Evil ja Austin ovat veljeksiä, jotka erotettiin toisistaan pikkulapsina, kun salamurhayritys tappoi heidän äitinsä, ja että belgialaiset löysivät ja kasvattivat Dr. Evilin. Tohtori Paha ja Austin syleilevät toisiaan, mikä suututtaa Scottin, joka pakenee kostaakseen oman kostonsa, samalla kun Goldmember ottaa haltuunsa vetosäteen hallintalaitteet ja avaa housujensa vetoketjun paljastaakseen kullalla päällystetyt sukuelimensä vara-avaimeksi. Goldmember aktivoi vetosäteen, mutta Austin ja Dr. Evil kääntävät yhdessä sen napaisuuden, tuhoavat meteorin ja pelastavat maailman. Sankarit pidättävät Goldmemberin, joka kääntyy kameran puoleen paljastaakseen, että koko tapahtumaketju on sovitettu Steven Spielbergin elokuvaksi, jonka pääosissa ovat Tom Cruise Austinina, Kevin Spacey Dr. Evilinä, Danny DeVito Mini-Me:nä ja John Travolta Goldmemberinä. Austin, Foxxy, Dr. Evil, Mini-Me ja Nigel ovat Hollywoodin teatterin katsomossa katsomassa elokuvaa. Poistuessaan teatterista he törmäävät Fat Bastardiin, joka on nyt ohuempi mutta löysä Subway-dieetin ansiosta. Austinin ja Foxxyn suudellessa Dr. Evilin Hollywoodin piilopaikassa Scott - joka on nyt täysin kalju, pukeutunut ja nauraa isänsä tavoin - julistaa kostavansa Austinille ja alkaa tanssia kuin Michael Jackson.</w:t>
      </w:r>
    </w:p>
    <w:p>
      <w:r>
        <w:rPr>
          <w:b/>
        </w:rPr>
        <w:t xml:space="preserve">Tulos</w:t>
      </w:r>
    </w:p>
    <w:p>
      <w:r>
        <w:t xml:space="preserve">Miksi Foxxy haluaa kostaa Goldmemberille?</w:t>
      </w:r>
    </w:p>
    <w:p>
      <w:r>
        <w:rPr>
          <w:b/>
        </w:rPr>
        <w:t xml:space="preserve">Esimerkki 2.4235</w:t>
      </w:r>
    </w:p>
    <w:p>
      <w:r>
        <w:t xml:space="preserve">Vuonna 1947 Humbert Humbert, eurooppalainen ranskalaisen kirjallisuuden professori, matkustaa Yhdysvaltoihin saadakseen opettajan paikan New Hampshiresta. Hän vuokraa huoneen leskirouva Charlotte Hazen kodista, lähinnä siksi, että hän näkee tämän murrosikäisen tyttären Doloresin, jota kutsutaan myös "Lo", kiertäessään taloa. Humbert on jo lapsesta asti ollut pakkomielteinen tämän ikäisten tyttöjen (joita hän kutsuu "nymfeiksi") suhteen, ja hän ihastuu välittömästi Lo:hon ja menee naimisiin Charlotten kanssa vain ollakseen hänen lähellään.Charlotte löytää Humbertin salaisen päiväkirjan ja saa selville, että Humbert pitää hänen tyttärestään. Raivoissaan Charlotte juoksee ulos talosta, jolloin hän jää auton alle ja kuolee. Hänen kuolemansa vapauttaa Humbertin harrastamaan seksisuhdetta Lo:n kanssa, jota hän kutsuu lempinimellä "Lolita". Sen jälkeen Humbert ja Lo matkustavat ympäri maata ja asuvat eri motelleissa, kunnes he lopulta asettuvat Beardsleyn yliopistokaupunkiin, jossa Humbert saa opettajan paikan. Lon kasvava kyllästyminen Humbertin kanssa yhdistettynä hänen kasvavaan haluunsa itsenäistyä synnyttää kuitenkin jatkuvaa jännitettä, joka johtaa heidän välilleen valtavaan riitaan. Humbertin epätoivoinen kiintymys Lo:hon kilpailee myös toisen miehen, näytelmäkirjailija Clare Quillyn, kanssa, joka on tavoitellut Lo:ta heidän matkansa alusta lähtien. Lopulta Lo juonii pakoa Quilttyn kanssa, jonka nimeä Humbert ei tiedä, ja hän etsii heitä tuloksetta. 3 vuotta myöhemmin Humbert saa kirjeen Lo:lta, jossa hän pyytää rahaa. Humbert vierailee Lon luona, joka on nyt naimisissa ja raskaana. Humbert pyytää häntä karkaamaan kanssaan, mutta Lo kieltäytyy. Humbert taipuu ja antaa hänelle huomattavan summan rahaa. Lo paljastaa Humbertille myös, kuinka Quilty itse asiassa jäljitti nuoria tyttöjä ja vei heidät Parkingtonissa sijaitsevaan Pavorin kartanoon, jossa hän asui, hyväksikäyttääkseen heitä lapsipornografiassa. Quilty hylkäsi tytön, kun tämä kieltäytyi esiintymästä yhdessä hänen elokuvistaan. vierailunsa jälkeen Humbert jäljittää Lo:n ja murhaa Quillyn. Poliisin jahdattua Humbert pidätetään ja lähetetään vankilaan. Hän kuolee marraskuussa 1950, ja Lo kuolee seuraavassa kuussa synnytyskomplikaatioihin.</w:t>
      </w:r>
    </w:p>
    <w:p>
      <w:r>
        <w:rPr>
          <w:b/>
        </w:rPr>
        <w:t xml:space="preserve">Tulos</w:t>
      </w:r>
    </w:p>
    <w:p>
      <w:r>
        <w:t xml:space="preserve">Mikä on Charlotte Hazen tyttären nimi?</w:t>
      </w:r>
    </w:p>
    <w:p>
      <w:r>
        <w:rPr>
          <w:b/>
        </w:rPr>
        <w:t xml:space="preserve">Esimerkki 2.4236</w:t>
      </w:r>
    </w:p>
    <w:p>
      <w:r>
        <w:t xml:space="preserve">Tämän artikkelin juonitiivistelmä voi olla liian pitkä tai liian yksityiskohtainen. Auta parantamaan sitä poistamalla tarpeettomia yksityiskohtia ja tekemällä siitä tiiviimpi. (Kesäkuu 2015) (Lue, miten ja milloin voit poistaa tämän mallin mukaisen viestin)Nuori poika, Mikey, sytyttää sanomalehtiä tuleen kellarissaan. Hän syyttää nuorempaa siskoaan Bethiä, kun hänen sijaisäitinsä nuhtelee häntä. Hänen sijaisäitinsä Grace Kelvin kurittaa häntä, ja hän huutaa Bethille, ottaa tämän nuken ja heittää sen altaaseen. Kun Beth yrittää hakea nukkea, Mikey saa hänet putoamaan altaaseen ja hukkumaan. Mikey nauhoittaa kaiken salaa. Hän menee yläkertaan ja kuulee, kun hänen äitinsä kertoo ystävälleen puhelimessa, että Mikeyn adoptoiminen oli huono ajatus. Puhelin sammuu ja Mikey astuu sisään. Äiti hätääntyy ja huutaa Mikeyn lähtevän ulos. Mikey ottaa äidin föönin, laittaa sen päälle ja alkaa pilkata äitiä. Mies heittää sen, ja äiti saa välittömästi sähköiskun. Mikey menee alakertaan ja kaataa lattialle kasan marmorikuulia. Kun hänen kasvatti-isänsä Harold saapuu kotiin, Mikey ryntää tervehtimään häntä kuin mitään ei olisi tapahtunut. He istuvat ja juttelevat hetken, kun hän näkee kuolleen tyttärensä kelluvan elottomana altaassa. Hätääntyneenä hän ryntää kohti ovea, mutta liukastuu marmorikuuloihin, jotka Mikey oli laskenut maahan aiemmin. Mikey lyö häntä päähän pesäpallomailalla. Pian tämän jälkeen poliisi on saapunut paikalle ja löytää Mikeyn "piilossa" kaapista. Hän kertoo heille, että mies tuli sisään ja tappoi hänen perheensä. psykiatri suosittelee, että Mikey otettaisiin mahdollisimman pian sijaisperheeseen. Hänen sijaisäitinsä siskoa ehdotetaan mahdolliseksi sijaisvanhemmaksi, mutta hän ei halua olla missään tekemisissä Mikeyn kanssa. Hän toteaa, että Mikey on adoptoitu ja että perheenjäsenten epäillään pahoinpidelleen häntä. Hän ei vaikuta henkilöltä, joka olisi kovin kiinnostunut huolehtimaan pienestä lapsesta. Mikey lähetetään sitten uuteen perheeseen, Neil ja Rachel Trentoniin, jotka eivät tiedä mitään Mikeyn menneisyydestä. Mikey esiintyy ystävällisenä ja rakastavana lapsena. Kun hän esimerkiksi tapaa sijaisvanhempansa ensimmäistä kertaa, hän kysyy: "Tuletteko teistä uudet äitini ja isäni?". Aluksi hän ei käyttäydy kuin olisi häiriintynyt ja osoittaa huolehtivaa käytöstä uuden äitinsä kaloja kohtaan. Hän osoittaa myös käyttäytymistä, joka ei ole tavallisuudesta poikkeavaa, kun hän haluaa menestyä pelissä, jota hänen luokkansa koulussa pelaa. Harmonia on kuitenkin lyhytaikaista. Mikey alkaa piirtää kuvia murhistaan. Jotain, mitä hänen uudet vanhempansa eivät tunnista. Hän alkaa myös itse silpoa kättään sormitaltalla koulussa. Opettaja huomaa sen ja kertoo vanhemmille, jotka eivät suostu uskomaan sitä. Mikey saa kauhean raivokohtauksen, kun hänen uusi äitinsä myy kalanpoikasen, jonka ruokkimisesta hän oli vastuussa. Mikey huutaa, ettei äiti oikeasti rakasta häntä ja ettei hän ole hänen oikea äitinsä eikä Neil ole hänen oikea isänsä. Toinen välikohtaus tapahtuu pian sen jälkeen, kun Mikey näkee äitinsä kylvyssä. Hän sanoo tuovansa äidille kukkia, koska hän on niin hyvä äiti. Sitten hän laskee kukat alas ja ottaa hänen kihartimensa. Hän kertoo äidille tietävänsä, että jos hän heittäisi sen veteen, äiti saisi sähköiskun kuin sähkötuolista. Nainen käskee miehen irrottaa sen ja häipyä. Mikey rakastuu sitten uuteen parhaaseen ystäväänsä, Benin isosiskoon Jessieen. Tyttö ei kuitenkaan ole kiinnostunut hänestä, sillä hän on 15-vuotias ja seurustelee David-nimisen nuoren miehen kanssa. Eräänä yönä, kun Mikey oli heitellyt kiviä Jessien ikkunaan, Davidia kehotetaan lähtemään. Mikey murhaa Jessien kissan, Rosien, ja saa sen näyttämään siltä, että David murhasi kissan vahingossa. Masentunut ja vihainen Jessie jättää Davidin. Se jää kuitenkin lyhyeksi, ja kun Mikey saa tietää tästä, hän huijaa Jessien jättämään Davidin yksin poreammeeseen. Mikey huutaa Davidille Rosien tappamisesta. Sitten hän potkaisee stereot veteen, ja David kuolee välittömästi. Jälleen kerran Mikey kuvaa murhansa.Seuraavana päivänä Mikey saa jäädä koulusta kotiin. Hän istuu Jessien kanssa kertomassa tälle, ettei hänen tarvitse olla surullinen, koska David ansaitsi sen Rosien tappamisesta. Jessie sanoo, että se on sairasta ja Mikey vastaa: "Nyt voit vain rakastaa minua!". Jessie käskee Mikeya lähtemään pois ja jättämään hänet rauhaan, kun tämä yrittää halata häntä. Epäillessään Mikeyn tappaneen Davidin Jessie menee hänen äitinsä luo ja kertoo, että Mikeyssä on jotain vikaa ja että hän oli vaarassa. Rachel olettaa, että se johtui Jessien stressistä Davidin takia, ja pyytää häntä kohteliaasti lähtemään." Mikeyn opettaja, joka on myös perheen ystävä, sai selville yhteyden Mikeyn edellisen sijaisäidin ja Davidin välillä. Hän ilmoittaa asiasta rehtorille, joka kertoo menevänsä hänen kanssaan puhumaan perheen kanssa. Hän löytää tytön käsilaukusta aseen ja ottaa sen heti haltuunsa.Takaisin Mikeyn kotona hän on juuri kuullut Rachelin ja Jessien välisen riidan. Rachel menee yläkertaan ja löytää Mikeyn katsomasta elokuvaa. Hän kertoo katsovansa Mikeyn hauskimpia kotielokuvia. Hän tajuaa, että kyseessä on hänen edellisen perheensä murha. Mikey seisoo hitaasti vasara kädessään. Rachel vaatii Mikeya antamaan sen hänelle ja Mikey suostuu. Hän teeskentelee antavansa sen ennen kuin murskaa hänen kätensä. Hän alkaa hakata häntä vasaralla. Mikey työntää hänet maahan ja sanoo, että se on ohi. Mies jatkaa hakkaamista ja tyttö rukoilee "EI LISÄÄ"; hän onnistuu lukitsemaan itsensä makuuhuoneeseensa. Hän yrittää soittaa apua, mutta puhelin ei toimi. Mikey iskee terassin oven läpi. Hän poimii lasinsirun ja ryntää sillä Rachelin kimppuun. Molemmat lentävät parvekkeelta, ja pian Mikeyn opettaja ja rehtori löytävät heidät. Rachelin kurkku on viilletty auki, eikä Mikeyllä näytä olevan pulssia. Molemmat kävelevät hetkeksi ulos. Rehtori sanoo menevänsä sisään ja soittavansa poliisit ja opettaja sanoo odottavansa. Kun hän menee sisään, hän huomaa, ettei Mikey ole siellä. Hän asettaa aseensa tiskille soittaakseen poliisille. Mikey tulee sisään jousi ja nuoli mukanaan; rehtori yrittää ampua, mutta Mikey otti luodit aseesta. Sitten Mikey ampuu häntä nuolella sydämeen. Opettaja tulee sisään, ja Mikey alkaa heitellä häntä kuulilla ritsalla. Hän kertoo pitävänsä kovasti hänen marmoripelistään ja ottaa sitten keskimääräistä suuremman kuulan ja lyö häntä päähän. Hän kuolee välittömästi.Mikey alkaa ottaa kaikki ruumiit ja laittaa ne ruokapöytään. Hän myös kääntää kaikki uunin säätimet korkealle. Hänen isänsä soittaa ja kertoo tulevansa pian kotiin. Sitten Mikey käy suihkussa ja menee Jessien luokse. Hän kysyy, onko Ben kotona. Tyttö sanoo hänelle, ettei ole ja että hänen pitäisi mennä kotiin. Jessie paiskaa oven kiinni ja juoksee yläkertaan, mutta Mikey tervehtii häntä ja kiipeää sisään "salaa". Hän käskee miehen käyttää ulko-ovea poistuakseen ja lukitsee ovensa. Kun hän avaa oven, Mikey ampuu häntä nuolella. Se menee ohi ja osuu kuvaan, jossa oli kerran hänen ja Davidin kuva, mutta Mikey laittaa kuvan itsestään Davidin tilalle.Kuullessaan isänsä auton ajavan sisään Mikey ryntää tervehtimään häntä. Jessie yrittää huutaa ikkunasta, mutta Neil ei kuule häntä ja menee sisälle. Sisälle päästyään he rupattelevat hetken. Sitten Mikey tarttuu isäänsä käsivarresta ja kertoo, että isälle on tulossa yllätys. Hänen isänsä näkee kaikki murhan uhrit sekä luurangon. Sanaton ja liikuntakyvytön Neil näkee viimeisenä näynään Mikeyn heittävän tulta taloon ja talon räjähtävän. Jessie nähdään puhumassa poliisien kanssa, jotka vakuuttavat hänelle, että he löysivät 12-vuotiaan miehen jäännökset. myöhemmin toinen pariskunta on tapaamassa adoptiolapsensa Joshin, joka löydettiin vaeltelemasta ja jolla oli täydellinen muistinmenetys. Josh paljastuu Mikeyksi, joka taas kysyy: "Tuletteko teistä uudet äitini ja isäni?".</w:t>
      </w:r>
    </w:p>
    <w:p>
      <w:r>
        <w:rPr>
          <w:b/>
        </w:rPr>
        <w:t xml:space="preserve">Tulos</w:t>
      </w:r>
    </w:p>
    <w:p>
      <w:r>
        <w:t xml:space="preserve">Mistä Josh kärsi?</w:t>
      </w:r>
    </w:p>
    <w:p>
      <w:r>
        <w:rPr>
          <w:b/>
        </w:rPr>
        <w:t xml:space="preserve">Esimerkki 2.4237</w:t>
      </w:r>
    </w:p>
    <w:p>
      <w:r>
        <w:t xml:space="preserve">Sudenmiehen ja Frankensteinin aaveen tapahtumien jälkeen kaksi haudanryöstäjää murtautuu Talbotin perheen kryptaan ryöstääkseen Larry Talbotin (Lon Chaney Jr.) haudalle haudatut arvoesineet täysikuun yönä. Haudanryöstön aikana haudanryöstäjät poistavat Talbotin hautaan haudatun sudenpihkan, ja Talbot herää kuolemasta, kun täysikuu paistaa hänen peittämättömään ruumiiseensa, ja tappaa toisen heistä. Poliisi löytää Talbotin Cardiffista ja vie hänet sairaalaan, jossa tohtori Mannering hoitaa häntä. Täysikuun aikana Talbot muuttuu ja tappaa poliisikonstaapelin. Tohtori Mannering ja komisario Owen, jotka eivät usko Talbotin tarinaa ihmissudeksi olemisesta, matkustavat Llanwellyn kylään tutkimaan Talbotia. Heidän ollessaan poissa Talbot pakenee sairaalasta. Etsien parannuskeinoa kiroukseen, joka saa hänet muuttumaan ihmissudeksi joka täysikuu, Talbot lähtee Britanniasta ja etsii mustalaisnaista Malevaa. Yhdessä he matkustavat Frankensteinin linnan jäänteisiin Vasarian kylässä, jossa Talbot toivoo löytävänsä tohtori Ludwig Frankensteinin muistiinpanot, jotta hän voisi oppia, miten hän voisi lopettaa oman elämänsä pysyvästi tieteellisin keinoin. sattumalta hän putoaa ihmissudeksi muuttuessaan linnan jäätyneisiin katakombeihin. Kierreltyään hän löytää Frankensteinin hirviön (Bela Lugosi), joka oli jäädytetty jäähän. Huomatessaan, että hirviö ei pysty paikallistamaan kauan sitten kuolleen tohtorin muistiinpanoja, Talbot etsii paronitar Elsa Frankensteinin (Ilona Massey), toivoen tämän tietävän niiden piilopaikan. "Faro-la Faro-Li" -elämänmakuisen kansanlaulun esitys raivostuttaa Talbotin raivokohtaukseen, ennen kuin Frankensteinin hirviö syöksyy kyläjuhliin. Hirviön paljastuttua Elsa antaa muistiinpanot Talbotille ja tohtori Manneringille (Patric Knowles), joka on jäljittänyt Talbotin Isosta-Britanniasta kaikkialle Eurooppaan, jotta niitä voitaisiin käyttää yrityksessä imeä kaikki elämä sekä Talbotista että Hirviöstä.Lopulta tohtori Manneringin halu nähdä Hirviö täydessä voimassa voittaa kuitenkin hänen logiikkansa, ja Elsan kauhuksi hän päättää herättää Hirviön henkiin. Onneton sattuma on, että koe tapahtuu täysikuun yönä, ja Talbot muuttuu juuri kun hirviö saa voimansa takaisin. kun hirviö vie Elsan himokkaasti mukanaan, sudenmies hyökkää hänen kimppuunsa, ja Talbot juoksee Manneringin kanssa ulos linnasta. Sudenmies ja Hirviö käyvät sen jälkeen taistelua, kunnes molemmat joutuvat tulvan mukana, joka syntyy, kun paikallinen kapakan omistaja räjäyttää kaupungin padon hukuttaakseen linnan asukkaat.</w:t>
      </w:r>
    </w:p>
    <w:p>
      <w:r>
        <w:rPr>
          <w:b/>
        </w:rPr>
        <w:t xml:space="preserve">Tulos</w:t>
      </w:r>
    </w:p>
    <w:p>
      <w:r>
        <w:t xml:space="preserve">Kuka tunkeutui kyläjuhliin?</w:t>
      </w:r>
    </w:p>
    <w:p>
      <w:r>
        <w:rPr>
          <w:b/>
        </w:rPr>
        <w:t xml:space="preserve">Esimerkki 2.4238</w:t>
      </w:r>
    </w:p>
    <w:p>
      <w:r>
        <w:t xml:space="preserve">Pienellä joella Louisianassa sijaitsevalla pienellä öljynporauslautalla tapahtuu suuri onnettomuus, ja entinen öljytyöntekijä John Sanders (joka lopetti, kun hänen pomonaan olleella öljynporauslautalla sattui räjähdys, jossa kuoli neljä miestä) ja hänen ystävänsä Emery palkataan viemään hänen ex-vaimonsa Kelly ja hänen pomonsa paikalle. Lähistöllä muutamat roistot sukeltavat varastettujen tavaroiden perässä, jotka on dumpattu lähistölle. Valitettavasti samaan aikaan jokeen tulee valtava härkähai, joka alkaa terrorisoida ja tappaa ihmisiä. Emeryn kansa, paikallinen heimo, uskoo, että hai on henki, joka muka suojelee aluetta, jossa öljylähde ilmenee fyysisessä muodossa kostona öljynporauslautan takia. se tappaa useita ihmisiä, ja paikallisten yritys tappaa se ajaa sen takaisin jokea ylöspäin, kohti öljynporauslauttaa. Kaikkien kuolemantapausten seurauksena hain kuolemasta julistetaan 10 000 dollarin palkkio. Valitettavasti John, Emery, Kelly ja hänen pomonsa jäävät kolmen goonin vangiksi, ja pomoa ammutaan jalkaan ja hän vuotaa lopulta kuiviin. Öljynporauslautalla tapahtuu räjähdys ja kaksi miestä kuolee. Hai saapuu paikalle ja tappaa useita ihmisiä sekä terrorisoi miehistöä pilkkaamalla heitä uimalla porauslautan ympärillä. John ja Kelly joutuvat sukeltamaan saaliin perään ja ottamaan sen talteen samalla, kun pamput juovat, pilkkaavat toisiaan ja juonivat, mitä tehdä rahoilla. Yksi gooneista tappaa kolmannen pitääkseen rahat itsellään ja kumppanillaan Jerryllä. John onnistuu pakenemaan goonien luota ja autettuaan Kellyä ja Emeryä pakenemaan, hän ampuu veneensä polttoainesäiliötä, jolloin yksi gooneista kuolee. Toisen, Ice (Coolio), tappaa hai yrittäessään hakea rahat. John onnistuu houkuttelemaan hain öljynporauslautan alle, ja Emery aktivoi poran ja pudottaa sen hain suuhun, jolloin se lopulta kuolee. Johnilla, Kellylla ja Emeryllä on hain hammas todisteena taposta (hai puri Johnia jalkaan, josta katkesi hammas, jonka hän sai talteen), ja he keskustelevat siitä, pitäisikö palkkio kerätä, mutta Emery, joka uskoo yhä hain olevan fyysisessä muodossa oleva henki, ehdottaa, että nyt kun se on kuollut, heidän pitäisi antaa sen vain levätä rauhassa. John noudattaa Emeryn neuvoa ja heittää hampaan jokeen antaen sen vajota pohjaan. Sekuntia myöhemmin paikallinen sheriffi löytää heidät ja saapuu helikopterilla tarkistamaan, missä he ovat.</w:t>
      </w:r>
    </w:p>
    <w:p>
      <w:r>
        <w:rPr>
          <w:b/>
        </w:rPr>
        <w:t xml:space="preserve">Tulos</w:t>
      </w:r>
    </w:p>
    <w:p>
      <w:r>
        <w:t xml:space="preserve">Missä pieni öljynporauslautta sijaitsee?</w:t>
      </w:r>
    </w:p>
    <w:p>
      <w:r>
        <w:rPr>
          <w:b/>
        </w:rPr>
        <w:t xml:space="preserve">Esimerkki 2.4239</w:t>
      </w:r>
    </w:p>
    <w:p>
      <w:r>
        <w:t xml:space="preserve">Juoni vaihtelee tapahtumien välillä, jotka seuraavat välittömästi nerokkaan matemaatikon Robertin (Anthony Hopkins) kuolemaa, jonka nerokkuuden teki tyhjäksi lamaannuttava mielisairaus, ja takaumien välillä, jotka paljastavat hänen ja tyttärensä Catherinen (Gwyneth Paltrow) yhteisen elämän. Catherine on myös matemaatikko, mutta hän kamppailee isänsä varjossa elämisen kanssa, vaativien opintojensa ja isänsä hoitamisen yhteensovittamisen kanssa sekä pelon kanssa siitä, että hän on saattanut periä isänsä mielisairauden. Kotona Robert pitää kiinni mielenterveydestään pommittamalla Catherinea jatkuvasti monimutkaisilla matemaattisilla ongelmilla.Avauskohtauksessa Robert säikäyttää Catherinen, kun tämä katsoo televisiota keskellä yötä. Hän antaa Catherineen syntymäpäivälahjaksi pullon samppanjaa, ja he keskustelevat hetken mielisairauden luonteesta, minkä päätteeksi he paljastavat, että Robert kuoli viime viikolla ja hänen hautajaisensa ovat huomenna.Unesta herätessään Catherine huomaa, että Hal (Jake Gyllenhaal), Robertin entinen jatko-opiskelija, on yhä yläkerrassa ja lukee Robertin kirjoja. Robert täytti monet muistikirjat merkityksettömillä muistiinpanoilla. Hal uskoo, että Robertin nerous on saattanut kestää hänen sairautensa, ja vihjeitä tuosta neroudesta saattaa löytyä hänen muistikirjojensa siansaksaa sisältävästä kapulakielestä. Kun Hal kommentoi Robertin valtavaa työmäärää, epäluuloinen Catherine tutkii Halin repun. Vaikka Catherine ei löydä Halin repusta mitään, hänen takistaan putoaa muistikirja. Hän selittää halunneensa antaa muistikirjan syntymäpäivälahjaksi, koska siinä "oli jotain kirjoitettu hänestä, ei matematiikasta, hänestä". Hal joutuu lähtemään ja antamaan vihon tarkoituksenmukaisesti, kun Catherine soittaa poliisille." Seuraavana päivänä hautajaisiin saapuu kaupunkiin Catherinen sisar Claire (Hope Davis). Claire on valtava vastakohta hoitamattomalle Catherinelle, sillä hän on ylenpalttisesti koottu, neuroottinen newyorkilainen. Sisarusten välit ovat kireät, eikä Catherine voi sietää sisarensa jatkuvaa jankkaamista ulkonäköasioista. Catherinea harmittaa myös se, ettei Claire välittänyt isästään yhtä paljon kuin Catherine tämän viimeisinä vuosina. hautajaisissa Catherine ilmaisee turhautumisensa moniin paikalla olleisiin ihmisiin. Hän keskeyttää jousikvartetin improvisoidulla puheella, jossa hän haukkuu kaikkia siitä, etteivät he olleet hänen isänsä tukena tämän eläessä. Hän kuvailee isän vajoamista hulluuteen ja sitä, että hän lainasi aikoinaan kasoittain kirjoja uskoen, että avaruusolennot lähettävät hänelle viestejä, jotka on koodattu niiden Dewey Decimal -koodeilla. Lopuksi hän sanoo olevansa iloinen, että hänen isänsä on kuollut, ja kävelee ulos kirkosta kesken hautajaisten.Claire päättää myydä Robertin talon takaisin yliopistolle ja haluaa Catherinen mukaansa New Yorkiin; Catherine on järkyttynyt siitä, että hänen on pakko jättää talo. Claire epäilee, että Catherine saattaa kamppailla mielisairauksien kanssa, kuten heidän isänsä. Talossa hautajaisia seuraavana iltana pidettäviin valvojaisiin osallistuu monia akateemisia matemaatikkoja. Hal ilmestyy paikalle ja juttelee Catherinen kanssa. Catherine pehmentyy Haliin ja makaa hänen kanssaan. Sen jälkeen hän antaa opiskelijalle avaimen isänsä kirjoituspöytään. takaumissa Robert nähdään yhtäkkiä piristyneenä, ja hän uskoo nähneensä uuden matemaattisen todistuksen alun, joka todistaa hänen voittonsa mielisairaudesta. nykyhetkessä Hal löytää Robertin kirjoituspöydästä muistikirjan, joka itsessään sisältää pitkän, mutta ilmeisesti hyvin tärkeän todistuksen. Hän on hyvin innoissaan ja näyttää löydön Catherinelle ja Clairelle. Hän kysyy Catherinelta, kuinka kauan hän tiesi asiasta ja miksi hän ei kertonut siitä Catherinelle. Catherine kertoo kirjoittaneensa sen. Catherine väittää, että teos on hänen eikä hänen isänsä, vaikka todisteet puhuvat päinvastaista. Hal ja Claire eivät usko Catherinea. Hal uskoo, että todisteen matematiikka on Catherinen yläpuolella, kun taas Claire vain epäilee, että Catherine kärsii alkavasta mielisairaudesta. Catherine ei voi kuvailla todistusta ilman muistikirjaa, koska se "ei ole muffinssiresepti". Hal päättää viedä sen seuraavana päivänä matematiikan laitokselle todistaakseen todistuksen oikeellisuuden. hän palaa Clairen ja Catherinen lähtiessä ja tuo mukanaan uutisen, jonka mukaan matematiikan laitos pitää todistusta pätevänä. Hal kertoo Clairelle, ettei usko hänen isänsä kirjoittaneen todistusta, koska siinä käytetään uudempaa matematiikkaa, ja haluaa Catherinen selittävän sen hänelle joskus. Catherinen aiempi luottamuksen puute kirvelee häntä edelleen, ja sisarukset lähtevät lentokentälle, mutta Hal juoksee auton perässä ja heittää kirjan ikkunan läpi Catherinen syliin.Lentokentällä Catherinelle tulee jälleen takauma. Paljastuu, että asuessaan yhdessä hänen isänsä haastoi hänet matematiikan pariin, ja Catherine tekee sen ja saa lopulta valmiiksi todistuksen, jonka hän kuvaa yhdessä talon monista muistikirjoista. Catherine menee kertomaan isälleen läpimurrosta, mutta tämä vaatii häntä lukemaan ääneen todistuksen, jota hän työstää. Catherinen pettymykseksi Robertin muistikirja ei sisällä todistusta vaan rönsyilevän ja epätoivoisen havainnon vuodenaikojen kulusta, siitä, että vuosi jakautuu kylmiin kuukausiin, lämpimiin kuukausiin ja määrittelemättömän lämpötilan kuukausiin, siitä, että lämmön tulevaisuus on kylmyyden tulevaisuus, siitä, että kylmyyden tulevaisuus on ääretön, ja siitä, että hän ei koskaan tule olemaan niin kylmä kuin hän tulevaisuudessa tulee olemaan. Isänsä teoksia lukiessaan Catherine tajuaa, ettei Robert ole päässyt yli mielisairaudestaan. Lannistunut Catherine jättää muistikirjansa Robertin työpöydälle, josta Hal sen myöhemmin löytää.Catherine on alkanut tulla toimeen itsensä kanssa, mihin auttaa Halin luottamus häneen. Hän päättää, ettei hänen tarvitse lähteä siskonsa kanssa New Yorkiin, ja juoksee ulos lentokentältä. Hän palaa Chicagon yliopistoon, ja elokuva päättyy siihen, kun hän ja Hal tapaavat kampuksella ja keskustelevat todisteesta.</w:t>
      </w:r>
    </w:p>
    <w:p>
      <w:r>
        <w:rPr>
          <w:b/>
        </w:rPr>
        <w:t xml:space="preserve">Tulos</w:t>
      </w:r>
    </w:p>
    <w:p>
      <w:r>
        <w:t xml:space="preserve">Mikä Robert oli?</w:t>
      </w:r>
    </w:p>
    <w:p>
      <w:r>
        <w:rPr>
          <w:b/>
        </w:rPr>
        <w:t xml:space="preserve">Esimerkki 2.4240</w:t>
      </w:r>
    </w:p>
    <w:p>
      <w:r>
        <w:t xml:space="preserve">Sisar Rachel Taylor (Erin Chambers) Boisesta, Idahosta, on innokas nuori LDS-kirkon lähetyssaarnaaja, joka on lähetetty 18 kuukautta kestävään lähetystyöhön Itävaltaan. Rachelin on vaikea sopeutua uuteen kulttuuriympäristöönsä vieraassa maassa. Erilaisten mielipide-erojen vuoksi hän ei myöskään tule toimeen kirkon hänelle osoittaman lähetystoverin kanssa. Rachel ottaa mallia niistä opetuksista, joita hän yrittää levittää, ja oppii lopulta hyväksymään toisten erilaisuuden ja tulemaan rauhanomaisesti toimeen toverinsa kanssa, vaikka he ovatkin eri mieltä siitä, miten heidän tulisi tehdä työtä, johon he ovat vapaaehtoisesti ilmoittautuneet.</w:t>
      </w:r>
    </w:p>
    <w:p>
      <w:r>
        <w:rPr>
          <w:b/>
        </w:rPr>
        <w:t xml:space="preserve">Tulos</w:t>
      </w:r>
    </w:p>
    <w:p>
      <w:r>
        <w:t xml:space="preserve">Kuinka monta kuukautta kesti Rachelin Itävallan-lähetys?</w:t>
      </w:r>
    </w:p>
    <w:p>
      <w:r>
        <w:rPr>
          <w:b/>
        </w:rPr>
        <w:t xml:space="preserve">Esimerkki 2.4241</w:t>
      </w:r>
    </w:p>
    <w:p>
      <w:r>
        <w:t xml:space="preserve">Donald on armeijassa, ja hänet on määrätty naamiomaalariksi. Kersantti Peten huomio kiinnittyy kuitenkin hänen maalaamaansa tykkitorniin. Pete vaatii Donaldia maalaamaan tornin niin, ettei kukaan näe sitä. Donald hakee lisää maalia ja löytää sen, joka tekee näkymättömäksi kaiken, mitä sillä maalataan. Donald ottaa erikoismaalin ja alkaa maalata tornia. Se toimii niin hyvin, ettei edes Pete voi uskoa sitä. Onnettomuuden vuoksi Donald kuitenkin kastuu maaliin, ja nyt näkymättömänä hän alkaa pitää hauskaa. pete yrittää löytää Donaldia ensin heittelemällä kukkien terälehtiä toivoen löytävänsä hänet. Pian hänen vainoharhaisuutensa saa hänestä vallan, ja hän alkaa heitellä kranaatteja ympäriinsä. Pete melkein vaarantaa kenraalin, ja kun Pete selittää etsivänsä "pientä miestä, jota et näe", hänet suljetaan vankilaan hulluudesta. Kaikesta päätellen Donald (joka on nyt näkyvä) määrätään vartioimaan Peteä, joka rukoilee Donaldia kertomaan kenraalille, ettei hän ole hullu.</w:t>
      </w:r>
    </w:p>
    <w:p>
      <w:r>
        <w:rPr>
          <w:b/>
        </w:rPr>
        <w:t xml:space="preserve">Tulos</w:t>
      </w:r>
    </w:p>
    <w:p>
      <w:r>
        <w:t xml:space="preserve">Mikä armeijan sotilasarvo Pete on?</w:t>
      </w:r>
    </w:p>
    <w:p>
      <w:r>
        <w:rPr>
          <w:b/>
        </w:rPr>
        <w:t xml:space="preserve">Esimerkki 2.4242</w:t>
      </w:r>
    </w:p>
    <w:p>
      <w:r>
        <w:t xml:space="preserve">Gregory Peck esittää pahamaineista natsia, tohtori Josef Mengeleä, joka Etelä-Amerikassa piileskellessään suunnittelee neljännen valtakunnan perustamista yhdessä muiden natsien kannattajien kanssa. Laurence Olivier esittää Ezra Liebermania, kuuluisaa natsien metsästäjää. 95:lle Hitleristä kloonatulle pojalle tohtori Mengele aikoo luoda uudelleen Hitlerin lapsuuden. Lieberman kuulee suunnitelmasta ensimmäisen kerran Barry Kohlerin, Steve Guttenbergin esittämän nuoren, yksinäisen natsimetsästäjän kautta. Guttenbergin hahmo jää kiinni välittäessään tietoa Liebermanille, ja tohtori Mengelelle uskollinen natsiryhmä teloittaa hänet.Kun Lieberman paljastaa juonen, natsien komentajat pelkäävät paljastumista ja lopettavat suunnitelman Mengelen vihaksi ja pettymykseksi. Tohtori Mengele ei hyväksy tappiota ja jatkaa yritystä saada hankkeensa päätökseen. Matkallaan hän ja Lieberman kohtaavat lopulta toisensa kuolemaan asti käytävässä taistelussa erään teini-ikäisen Hitlerin adoptiokodissa.Kun Hitler-poika kävelee kahden taistelevan vanhan miehen kimppuun, hänen on valittava, kumpaan hän haluaa luottaa ja kumpaa auttaa. Kaikki Hitler-kloonit ovat osoittaneet selviä taipumuksia taiteeseen ja häikäilemättömyyteen. Poika päättää oksentaa ilkeät koiransa Mengeleen, joka raadellaan kuoliaaksi - Hitler-pojan viihteeksi. Lieberman käyttää tilaisuutta hyväkseen ja ottaa Mengelen taskusta listan 95 kloonatusta pojasta. Tämän jälkeen poika päättää auttaa Liebermania, joka vuotaisi kuoliaaksi tappelussa saamistaan haavoista, vasta kun hän on tehnyt hänen kanssaan sopimuksen siitä, ettei hän kerro poliisille, mitä on tehnyt.Loppukohtauksessa Lieberman toipuu sairaalassa, kun toinen nuori natsinmetsästäjä, Kohlerin ystävä, tulee sisään ja haluaa listan kaikista natsinmetsästäjäpojista, jotka Lieberman oli löytänyt. Hän haluaa metsästää heidät ja tappaa heidät. Kuolemanleirillä kärsinyt Lieberman kieltäytyy luovuttamasta ainoaa jäljellä olevaa kopiota listasta ja polttaa sen nuoren miehen silmien edessä todeten, että viattomia lapsia ei saisi murhata." Tässä elokuvassa esiintyy Wolf Kahler, joka myöhemmin näyttelee Ludendorffia, kemistiä ja Fritz Shimon Haberin läheistä ystävää Haberissa.</w:t>
      </w:r>
    </w:p>
    <w:p>
      <w:r>
        <w:rPr>
          <w:b/>
        </w:rPr>
        <w:t xml:space="preserve">Tulos</w:t>
      </w:r>
    </w:p>
    <w:p>
      <w:r>
        <w:t xml:space="preserve">Kuinka monta Hitler-kloonia on olemassa tämän elokuvan juonessa?</w:t>
      </w:r>
    </w:p>
    <w:p>
      <w:r>
        <w:rPr>
          <w:b/>
        </w:rPr>
        <w:t xml:space="preserve">Esimerkki 2.4243</w:t>
      </w:r>
    </w:p>
    <w:p>
      <w:r>
        <w:t xml:space="preserve">Sudenmiehen raivon tapahtumien jälkeen kuolleen lykantroopin Waldemar Daninskyn elämä herää henkiin, kun kaksi lääkäriä poistaa kirurgisesti kaksi hopealuodia hänen sydämestään ruumiinavauksen yhteydessä. Waldemar muuttuu ihmissudeksi, tappaa lääkärit ja pakenee ruumishuoneelta. Jonkin aikaa myöhemmin kaksi opiskelijaa, Elvira ja hänen ystävänsä Genevieve, lähtevät etsimään keskiaikaisen murhaajan (ja mahdollisen vampyyritytön) kreivitär Wandessa de Nadasdyn hautaa. He löytävät mahdollisen hautapaikan Waldemar Daninskyn linnan lähistöltä, ja Waldemar kutsuu tytöt majoittumaan sinne muutamaksi päiväksi. kun Waldemar johdattaa heidät kreivitär Wandessan haudalle, Elvira herättää hänet vahingossa henkiin vuotamalla verta ruumiin päälle. Vampyyrinainen muuttaa tytöt itsensä kaltaisiksi yön olennoiksi, ja ne vaeltavat yöllä metsässä tappaen ihmisiä aavemaisessa hidastetussa liikkeessä. Daninsky muuttuu myöhemmin Susimieheksi, joutuu taistelemaan vampyyrinaisen kanssa ja tuhoamaan hänet elokuvan lopussa, minkä jälkeen Elvira tuhoaa hänet itse, nainen, joka rakastaa häntä niin paljon, että lopettaa hänen piinaamisensa. (Mielenkiintoinen huomautus - Naschyn oikeassa elämässä 40 vuotta eläneen vaimon nimi oli Elvira.) Daninskyn lykantropialle ei anneta tässä elokuvassa erityistä alkuperää; elokuvan tapahtumien oletetaan seuranneen Fury of the Wolf Man -elokuvan (1970) loppua, jossa jeti puri Daninskyn kirouksen aiheuttajana. Sitä, miten Daninsky muuttui Fury-romaanin yliopistoprofessorista Walpurgis-romaanin linnanomistajakreiviksi, ei koskaan selvitetä.</w:t>
      </w:r>
    </w:p>
    <w:p>
      <w:r>
        <w:rPr>
          <w:b/>
        </w:rPr>
        <w:t xml:space="preserve">Tulos</w:t>
      </w:r>
    </w:p>
    <w:p>
      <w:r>
        <w:t xml:space="preserve">Kuka herää henkiin, kun hopealuodit poistetaan?</w:t>
      </w:r>
    </w:p>
    <w:p>
      <w:r>
        <w:rPr>
          <w:b/>
        </w:rPr>
        <w:t xml:space="preserve">Esimerkki 2.4244</w:t>
      </w:r>
    </w:p>
    <w:p>
      <w:r>
        <w:t xml:space="preserve">Richie Twat ja Eddie Ndingumbaba johtavat maailman ilkeintä, haisevinta ja kurjinta hotellia, eivätkä asiat suju suunnitelmien mukaan. He eivät tienaa rahaa. Laiton maahanmuuttajakokki on syönyt kaiken ruoan, ja suurin osa vieraista on lähtenyt maksamatta!Mutta asiat näyttävät paremmilta, kun Nizzan perhe saapuu. Äiti, isä ja lapset toivovat rauhallista ja hauskaa lomaa, mutta he saavat enemmän kuin osasivat odottaa! Asiat alkavat kuumentua, kun Richie löytää eksoottiset alusvaatteet ja jää uuniin! Sitten saapuu seksikäs italialainen elokuvatähti Gina Crabonara, joka saa heidät pian suunnittelemaan, miten voittaisivat hänen sydämensä!Poikien harmiksi Ginan hylkäämä ja hieman psykoottinen sulhanen on kuumana perässä! Pystyvätkö he vakuuttamaan Ginan, ettei mies ole oikea hänelle? Richie löytää tieltä kalan, jota hän aikoo tarjota vieraille teetä varten!Vieraat oksentavat ja väkivaltainen Gino on heidän perässään, joten Richie ja Eddie tarvitsevat ihmeitä päästäkseen ehjinä pois!</w:t>
      </w:r>
    </w:p>
    <w:p>
      <w:r>
        <w:rPr>
          <w:b/>
        </w:rPr>
        <w:t xml:space="preserve">Tulos</w:t>
      </w:r>
    </w:p>
    <w:p>
      <w:r>
        <w:t xml:space="preserve">Mitä Richie löytää matkalla palvelemaan vieraita?</w:t>
      </w:r>
    </w:p>
    <w:p>
      <w:r>
        <w:rPr>
          <w:b/>
        </w:rPr>
        <w:t xml:space="preserve">Esimerkki 2.4245</w:t>
      </w:r>
    </w:p>
    <w:p>
      <w:r>
        <w:t xml:space="preserve">Samir Horn (Don Cheadle), uskovainen amerikkalainen muslimi ja entinen Yhdysvaltain armeijan erikoisjoukkojen räjähdeasiantuntija, on salaperäisesti ilmaantunut FBI:n tutkalle terroristien pommi-iskujen alueelta. FBI:n agentti Roy Clayton (Guy Pearce) johtaa erikoisryhmän tutkimusta, jonka tarkoituksena on yhdistää Horn näihin pommi-iskuihin. Clayton pääsee kuulustelemaan Hornia sen jälkeen, kun hänet pidätettiin Jemenissä yrityksestä myydä räjähteitä islamilaiselle terroristiryhmälle. Terroristit karkaavat vankilasta ja ottavat Hornin mukaansa. Max Archerin (Neal McDonough) avulla Clayton pystyy yhdistämään Hornin amerikkalaiseen konsulaattiin Nizzassa tehtyyn pommi-iskuun ja epäonnistuneeseen poliisiratsiaan, jonka tarkoituksena oli vangita hänen johtava terroristikontaktinsa Lontoossa. Clayton on jahdannut Hornia ympäri maailmaa ja jäljittänyt hänet Yhdysvaltoihin. Claytonin on vangittava Horn ennen kuin hän iskee seuraavaan kohteeseensa. Douglas Young (the-movie-guy)</w:t>
      </w:r>
    </w:p>
    <w:p>
      <w:r>
        <w:rPr>
          <w:b/>
        </w:rPr>
        <w:t xml:space="preserve">Tulos</w:t>
      </w:r>
    </w:p>
    <w:p>
      <w:r>
        <w:t xml:space="preserve">Missä maassa Horn pidätettiin räjähteiden myyntiyrityksestä?</w:t>
      </w:r>
    </w:p>
    <w:p>
      <w:r>
        <w:rPr>
          <w:b/>
        </w:rPr>
        <w:t xml:space="preserve">Esimerkki 2.4246</w:t>
      </w:r>
    </w:p>
    <w:p>
      <w:r>
        <w:t xml:space="preserve">De La Garzan suvun perinteen mukaan Tita ei saa mennä naimisiin. Hänen velvollisuutensa on huolehtia äidistään siihen asti, kunnes äiti kuolee. Kun naapuritilalta kotoisin oleva Pedro, johon Tita on rakastunut, tulee pyytämään hänen kättään, Titan äiti Mama Elena kieltäytyy ja tarjoaa sen sijaan toista tytärtään Rosauraa Pedron vaimoksi. Pedro suostuu, sillä ainoa tapa päästä lähelle rakastamaansa naista on naida tämän sisar. Tita leipoo hääkakun vanhan "intiaanikokin" (meksikolaisen alkuperäiskansan kokin) Nachan avustuksella itkien suruaan ja vuodattaen kyyneleitään kakkutaikinaan. Tuloksena syntyvä kakku aiheuttaa vakavaa, murskaavaa kaipuuta ainoaa todellista rakkauttaan kohtaan kaikissa, jotka sitä syövät, aiheuttaen oksentelua, itkua ja surua paitsi häävieraille myös Nachalle, joka kuolee sydänsuruihin, jotka aiheutti hänen ainoan todellisen rakkautensa menettäminen; Titasta tulee sen jälkeen tilan päällikkökokki.Vuotta myöhemmin Titan tunteet läpäisevät jälleen aterian, jonka hän valmistaa. Kun Tita käyttää Pedron tuomia ruusuja juhlistaakseen ensimmäistä vuosipäiväänsä tilan kokkina, hänen palava intohimonsa Pedroa kohtaan siirtyy hänen siskoonsa Gertrudisiin, joka himon vallassa yrittää viilentyä käymällä suihkussa, mutta ohi kulkeva sotilas sieppaa hänet ja vie mukanaan.Rosaura synnyttää poikalapsen, mutta ihmeen kaupalla Tita pystyy imettämään lasta tämän imettäjän kuoltua, ja Tita kiintyy poikaan. Mama Elena kuitenkin epäilee Titan aikeita Pedroa kohtaan ja lähettää Rosauran ja Pedron pois. Tita syyttää Mama Elenaa lapsen kuolemasta, ja surun murtamana Tita vaipuu katatoniseen tilaan.Tohtori John Brown, kiltti ja lempeä leskimies, jolla on nuori poika, vie Titan hoitoon Arkansasiin. Tohtori Brown puhuu Titalle usein elämänfilosofiastaan ja selittää, että hänen mielestään jokaisessa ihmisessä on liekki, ja jos se sammuu tai käy liian kirkkaaksi, ihminen kuolee. Toipumisensa jälkeen Tita aloittaa lopulta suhteen tohtori Brownin kanssa ja suunnittelee vastentahtoisesti menevänsä naimisiin hänen kanssaan.Kapinallisten hyökkäyksen aikana sotilaat tappavat Mama Elenan. Rosaura ja Pedro palaavat hautajaisiin ja muuttavat takaisin perheen kotiin, jonka Mama Elena jätti Rosauralle. pian Rosaura synnyttää toisen lapsen, Esperanza-nimisen tytön, jonka ruokintavelvollisuudet Tita ottaa hoitaakseen. Rosaura aikoo jatkaa perinnettä ja kieltää tytärtään menemästä naimisiin, mikä suututtaa sekä Titan että Pedron. Pian tämän jälkeen tohtori Brown joutuu työmatkalle, ja Pedro ja Tita antautuvat yhteiselle intohimolleen ja rakastelevat. Mama Elena palaa vainoamaan Titaa ja vakuuttaa hänelle, että hän on raskaana Pedron lapselle. Samana yönä Gertrudis palaa maatilalle miehensä kanssa, sotilaan, joka vei hänet pois. Hän auttaa Titaa karkottamaan Mama Elenan ja ymmärtämään, että hänen raskautensa oli kuvitelmaa. Tohtori Brownin palatessa Tita kertoo hänelle, että hän makasi toisen miehen kanssa, ja Tita antaa vastahakoisesti luvan purkaa kihlauksen. vuodet kuluvat, ja Rosaura kuolee "vakaviin ruoansulatusvaivoihin". Hänen tyttärensä Esperanza, joka on vapautunut kirouksesta joutua huolehtimaan äidistään koko loppuelämänsä ajan, menee naimisiin tohtori Brownin pojan kanssa. Näiden kahden nuoren häissä Pedro tunnustaa Titalle rakastavansa tätä yhä ja haluavansa mennä naimisiin tämän kanssa. Tämän jälkeen Tita ja Pedro rakastelevat, mutta Pedro kuolee juuri kun hän saa aistillisen orgasmin. Muistuttaessaan tohtori Brownin sanoja Tita nielaisee tulitikkuja saadakseen liekin takaisin sisimpäänsä ja sytyttää samalla koko talon tuleen. Esperanzan tytär, jonka nimi on Tita hänen isotätinsä mukaan, palaa taloon ja löytää Titan keittokirjan, joka sisälsi hänen reseptejään ja kertoi hänen ja Pedron rakkaustarinasta.</w:t>
      </w:r>
    </w:p>
    <w:p>
      <w:r>
        <w:rPr>
          <w:b/>
        </w:rPr>
        <w:t xml:space="preserve">Tulos</w:t>
      </w:r>
    </w:p>
    <w:p>
      <w:r>
        <w:t xml:space="preserve">Kuka tekee rakkautta?</w:t>
      </w:r>
    </w:p>
    <w:p>
      <w:r>
        <w:rPr>
          <w:b/>
        </w:rPr>
        <w:t xml:space="preserve">Esimerkki 2.4247</w:t>
      </w:r>
    </w:p>
    <w:p>
      <w:r>
        <w:t xml:space="preserve">Pablo ja Meca, kaksi nuorta kaupunkirikollista, elävät päivästä toiseen ryöstöjen, lähinnä autovarkauksien, avulla. Erään ryöstön aikana auton omistaja saa heidät kiinni itse teossa. He sulkevat ikkunat ja lukitsevat ovet estääkseen tunkeutumisen. Heidän ympärilleen kerääntynyt väkijoukko on avuttomasti jäänyt hankalan ajoneuvon sisälle, ja kaksikko pakottaa väkijoukon läpi aseella uhaten ja pakenee sitten kadulle. Varastettu auto osoittautuu kuitenkin vain ensimmäiseksi askeleeksi monimutkaisemmassa juonessa. Pablo huomaa paikallisessa kahvilassa viehättävän tarjoilijan nimeltä Ãngela, ja hän ihastuu heti vastaanottavaiseen (ja yhtä levottomaan) nuoreen naiseen, josta tulee pian hänen rakastajattarensa, ja he lupaavat pysyä yhdessä aina. Pablo opettaa Ãngelaa ampumaan aseella ja ottaa hänet mukaan jengiinsä iltapäivän jälkeen, kun he ovat ampuneet maalitauluja.Jengissä on nyt neljä jäsentä: Pablo, Meca, Ãngela ja Sebastian eli "Sebas". Sebas on liittynyt ryhmään auttaakseen sarjassa kunnianhimoisempia varkauksia, mutta hän on aluksi tyytymätön tytön läsnäoloon bändissä. Pablo vakuuttaa hänelle Mecan tuella, että Ãngela pystyy pärjäämään.Ensimmäisessä ryöstössä, Madridin laitamilla sijaitsevan tehtaan toimistoon, viiksekkääksi pojaksi naamioitunut Ãngela toimii vartijana. Toisessa ryöstössä hän ampuu yhden vartijan, joka on ampunut jengin autoa. Jokaisen ryöstön päätteeksi Meca vie pakoauton, joka on yleensä varastettu, autiolle alueelle ja sytyttää sen tuleen. Hän seisoo tulipalon vieressä ja nauttii liekkien katselusta.Vaihtelevasti viettäen joutoaikaansa diskoissa ja pelihalleissa, toimimalla impulsiivisten päähänpistojensa mukaan ja antautumalla huumeidenkäytön aiheuttamaan päihtymykseen rohkaistunut nelikko alkaa järjestää koko ajan kiihtyvää ryöstöjen sarjaa eri puolilla kaupunkia.Osuutensa kahdesta onnistuneesta ryöstöstä saaduista rahoista antaa Ãngelalle ja Pablolle mahdollisuuden ostaa uuden asunnon kaupungin laitamilta. Sieltä käsin jengi suunnittelee kolmatta ryöstöä, joka on pankkikonttorin ryöstö eräässä Madridin ruuhkaisimmista keskiluokkaisista kaupunginosista. Ryöstön aikana Sebas tappaa yhden vartijoista, ja hänet puolestaan ampuu pankin ulkopuolella poliisiryhmä, joka on piirittänyt alueen. Pablo, Meca ja Ãngela onnistuvat pakenemaan, mutta Pablo on haavoittunut vakavasti ja vuotaa runsaasti verta. Ãngela vie hänet takaisin asuntoon hoitamaan häntä, kun Meca hävittää pakoauton tavalliseen tapaan. Musta savupilvi houkuttelee kuitenkin poliisihelikopterin paikalle, ja Meca saa surmansa, kun hän vastustaa pidätystä. Ymmärtäen Pablon haavan vakavuuden Ãngela kutsuu lääkärin, joka saapuessaan asunnolle vahvistaa Pablon tilan vakavuuden. Häntä on ammuttu maksaan, ja hänet on vietävä sairaalaan, jos hän aikoo selvitä hengissä. Kieltäytyessään hän tarjoaa miehelle suuren rahasumman, jos tämä hoitaa Pablon paikan päällä. Lääkäri ottaa rahat mustaan laukkuunsa ja lupaa palata pian leikkausinstrumenttien kanssa. Tunteja kuluu, mutta lääkäri ei palaa. Pablo, joka on edelleen tajuton, makaa liikkumattomana sängyllä. Hän lakkaa hengittämästä, kun Ãngela istuu pimeässä huoneessa ja tuijottaa häntä. Kun hän tajuaa, että mies on kuollut, hän täyttää oman säkkinsä ryöstöstä jäljellä olevilla rahoilla ja poistuu asunnosta. Hän katoaa lähestyvän yön varjoihin kävellen kohti kaupunkia.</w:t>
      </w:r>
    </w:p>
    <w:p>
      <w:r>
        <w:rPr>
          <w:b/>
        </w:rPr>
        <w:t xml:space="preserve">Tulos</w:t>
      </w:r>
    </w:p>
    <w:p>
      <w:r>
        <w:t xml:space="preserve">Kuka opettaa Angelaa ampumaan aseella?</w:t>
      </w:r>
    </w:p>
    <w:p>
      <w:r>
        <w:rPr>
          <w:b/>
        </w:rPr>
        <w:t xml:space="preserve">Esimerkki 2.4248</w:t>
      </w:r>
    </w:p>
    <w:p>
      <w:r>
        <w:t xml:space="preserve">John Henry Irons (Shaquille O'Neal) on asesuunnittelija, joka keksii huipputeknisiä laseraseita ja suojapanssareita Yhdysvaltain armeijalle. Eräs sotilas, Nathaniel Burke (Judd Nelson), päättää näyttää, mihin Ironsin aseet pystyvät, ja asettaa yhden Ironsin laseraseista suurimmalle teholle ja ampuu laitteella hylättyyn rakennukseen. Ase kuitenkin laukeaa takaperin ja tuhoaa rakennuksen, jossa ryhmä on. Ironsin työpari Susan "Sparky" Sparks (Annabeth Gish) murskaantuu kaaoksen seurauksena suureen betonilaattaan. Oikeudessa Irons paljastaa Burken roolin tapahtumassa, ja Burke erotetaan armeijasta. Koska Sparksista tuli hänen aseidensa takia halvaantunut, Irons eroaa inhoissaan. Samaan aikaan Burke hautoo juonen myydä Ironsin aseet rikollisjengeille ja värvää pelihallin johtajan auttamaan häntä tämän teon toteuttamisessa.Irons joutuu todistamaan pankkiryöstöä, jonka järjestävät jengiläiset, joilla on Burken muunnellut aseet, ja he pakenevat ennen kuin Burke ehtii kuulustella heitä siitä, mistä he ovat saaneet aseet. Jengi ei kerro Ironsille mitään, kun hänet kohdataan suoraan heidän piilopaikassaan. Irons vierailee Sparksin luona veteraanisairaalassa ja vie tämän omaan koottuun laboratorioonsa, jossa hän toivoo voivansa yhdessä Sparksin kanssa luoda rikollisia vastaan tarvittavia aseita. Joe-sedän (Richard Roundtree) avulla he takovat panssarin ja tarvittavat aseet, jotta Irons voi käydä sotaansa rikollisuutta vastaan ja ryhtyä kostajaksi "Steel". Ristiretkellään rikollisuutta vastaan Irons joutuu kuitenkin poliisien takaa-ajamaksi ja joutuu palaamaan piilopaikkaansa. Seuraavana yönä ryöstäjät järjestävät ryöstön toiseen pankkiin. Steelinä Irons yrittää pysäyttää heidät, mutta ryöstäjien aseet estävät häntä. Kun Irons palaa isoäitinsä (Irma P. Hall) taloon, hänet pidätetään. sillä välin Burke valmistautuu huutokauppaamaan kaikki muokatut aseensa kaikille maailman rikollisjärjestöille internetin kautta. Kun Irons vapautuu vankilasta, Sparky joutuu Burken roistojen vangiksi. Irons yrittää Teräksenä soluttautua Burken päämajaan, mutta joutuu samalla itse vangiksi. Kun Burke jatkaa huutokauppaa, Steel huijaa häntä, minkä ansiosta hän ja Sparks voivat kapinoida ja tuhota Burken pesän. Burke itse kuolee, kun laseri, jonka hän ampuu kohti Steeliä, heijastuu takaisin häneen Steelin puvun takia.</w:t>
      </w:r>
    </w:p>
    <w:p>
      <w:r>
        <w:rPr>
          <w:b/>
        </w:rPr>
        <w:t xml:space="preserve">Tulos</w:t>
      </w:r>
    </w:p>
    <w:p>
      <w:r>
        <w:t xml:space="preserve">Mitä John Henry Irons suunnittelee?</w:t>
      </w:r>
    </w:p>
    <w:p>
      <w:r>
        <w:rPr>
          <w:b/>
        </w:rPr>
        <w:t xml:space="preserve">Esimerkki 2.4249</w:t>
      </w:r>
    </w:p>
    <w:p>
      <w:r>
        <w:t xml:space="preserve">Ristiretkiltä palannut ritari George (James Purefoy) haluaa lopettaa sotimisen, löytää vaimon ja asettua asumaan "eekkerille maata kahden karjan kanssa". Kaupan toteuttamiseksi hän suostuu auttamaan maan omistajaa, kuningas Edgaaria (Simon Callow), jonka tytär prinsessa Lunna (Piper Perabo) on kadonnut. Prinsessaa etsivät myös Garth (Patrick Swayze), vastentahtoisen prinsessan kihlattu, ja palkkasoturi El Cabillo, titteli, joka kulkee eri miesten kautta, joista ensimmäistä näyttelee luottoa saamaton Val Kilmer." Prinsessan on siepannut naaraslohikäärme, joka munii munan ja ilmeisesti kuolee muutaman päivän kuluttua. Pakenemisen sijaan prinsessa päättää vartioida munaa, jonka hän uskoo pitävän sisällään maailman viimeisen lohikäärmeen. Hän antaa kuoriutumattomalle lohikäärmeelle nimen "Smite". Yrjön isä Sir Robert (Paul Freeman), kuningas Edgaarin entinen ystävä ja amputoitu oman taistelunsa jälkeen emolohikäärmeen kanssa, antaa pojalleen Yrjölle "lohikäärmesarven", joka "soittaa äänen, jonka vain lohikäärme voi kuulla." Kun Yrjö kohtaa prinsessan, hän yrittää tuhota munan, mutta prinsessa tyrmää hänet tajuttomaksi joka kerta, kun hän yrittää. Yhdessä kumppaneidensa kanssa he kuljettavat munan vaunuilla takaisin isälleen. Matkalla he pysähtyvät luostariin, jossa Lunnan serkku on nunna, ja eräs munkki on Yrjön vanha ystävä. Prinsessan kihlattu Garth tavoittaa heidät luostarissa, ja Lunna sanoo, ettei mene naimisiin, koska ei rakasta häntä. Garth kidnappaa tytön pakottaakseen hänet naimisiin kanssaan; tyttö on osa hänen suunnitelmaansa vallata kuningaskunta.Paikalle saapuu palkkasotureita, joita johtaa El Cabillo, joka sitten paljastuu ryhmälle Tarikiksi (Michael Clarke Duncan), mauriksi, joka oli ollut Yrjön läheinen ystävä ristiretkellä. El Cabillon miehet kapinoivat häntä vastaan ja haluavat vangita prinsessan ja lunastaa palkkion itse. Taistelun aikana lohikäärmeenpoikanen kuoriutuu, munkki Elmendorf kuolee pelastaessaan prinsessaa lentävältä keihäältä, ja kuningas Edgaarin miehet ja Sir Robertin miehet saapuvat taisteluun. Taistelun aikana Garth ja George joutuvat tekemään yhteistyötä yhteistä vihollista vastaan: kapinan johtajan El Cabillon entistä kakkosmiestä vastaan. He taistelevat häntä vastaan yhdessä, mutta iskevät välillä myös toisiaan vastaan. Sekava lähitaistelu keskeytyy, kun linnoituksen seinä räjähtää. Lohikäärme-emo on palannut, ja taistelijat pakenevat. Romut estävät Georgen pakenemisen. Linnan sisäpihalla muut taistelijat kuuntelevat hiljaisina linnakkeen sisällä olevan näkymättömän lohikäärmeen erittäin kovia ääniä. Prinsessa Lunna pelkää pahinta sekä Yrjön että lohikäärmeen puolesta.Linnan sisällä emolohikäärme on huolissaan lapsestaan. Yrjö pysyy paikallaan välttääkseen lohikäärmeen havaitsemisen. Yrjö huomaa, että emolohikäärmeen kyljestä työntyy esiin keihäs. Se on hänen isänsä keihäs. Yrjö lähestyy hitaasti keihästä ja tarttuu siihen. Hän pyytää Jumalalta anteeksi sen, mitä hänen on tehtävä, ja lupaa tehdä tästä mahdollisimman kivutonta lohikäärmeelle. pihalla kuuntelijat kuulevat karjuntaa. Yrjö ilmestyy linnoituksesta verinen keihäs mukanaan. Miehet ovat riemuissaan uskoen, että Yrjö on tappanut lohikäärmeen. Prinsessa Lunna ei ole. Lunna on surun murtama lohikäärmeen kuolemasta ja raivoissaan Yrjön petoksesta, ja hän pakenee hevosen selässä. Kuningas Edgaar antaa Yrjölle siunauksensa mennä naimisiin prinsessan kanssa, ja Yrjö lähtee hänen peräänsä kuninkaan hevosella. Kun he juoksevat kilpaa suuren vesistön vieressä, Garth liittyy heidän seuraansa. Garth pudottaa Yrjön hevosensa selästä, ja he taistelevat. Garth on etulyöntiasemassa ja nostaa miekkansa tappavaa iskua varten. Emolohikäärme hyppää vedestä ja nielee Garthin kokonaisena.Prinsessa Lunna tajuaa, ettei Yrjö tappanut lohikäärmeitä. He suutelevat ja elävät onnellisina elämänsä loppuun asti.</w:t>
      </w:r>
    </w:p>
    <w:p>
      <w:r>
        <w:rPr>
          <w:b/>
        </w:rPr>
        <w:t xml:space="preserve">Tulos</w:t>
      </w:r>
    </w:p>
    <w:p>
      <w:r>
        <w:t xml:space="preserve">Minkä nimen prinsessa antaa kuoriutumattomalle lohikäärmeelle ?</w:t>
      </w:r>
    </w:p>
    <w:p>
      <w:r>
        <w:rPr>
          <w:b/>
        </w:rPr>
        <w:t xml:space="preserve">Esimerkki 2.4250</w:t>
      </w:r>
    </w:p>
    <w:p>
      <w:r>
        <w:t xml:space="preserve">Yhdysvaltain Israelin-suurlähettiläs Peter Hacker (Robert Mitchum) ja turvallisuuspäällikkö Frank Stevenson (Rock Hudson) ovat matkalla salaiseen paikkaan Juudean autiomaassa tapaamaan PLO:n (Palestiinan vapautusjärjestö) edustajia. Se on osa Hackerin salaista suunnitelmaa saada nuoret juutalaiset ja muslimit aloittamaan rauhanomainen vuoropuhelu. Aseistettu israelilainen helikopteri löytää tapaamisen ja häiritsee sitä ampumalla sitä, mikä aiheuttaa useita kuolemantapauksia. Hacker ja Stevenson selviytyvät hengissä, ja israelilaiset maasotilaat ottavat heidät kiinni.Alex Hacker (Ellen Burstyn), suurlähettilään ongelmallinen ja yksinäinen vaimo, on Jerusalemissa, jossa hän tapaa salaa rakastajansa. Häntä kuitenkin seurataan, ja tuntematon taho nauhoittaa heidän tapaamisensa.Hacker ja Stevenson viedään Israelin puolustusministeri Eretzin (Donald Pleasence) toimistoon, jossa hän asettaa heidät vastakkain, koska he eivät ole ilmoittaneet tapaamisesta, ja toistaa vastustavansa Hackerin rauhanpyrkimyksiä. Palattuaan Yhdysvaltain suurlähetystöön Stevenson ottaa yhteyttä salaiseen esimieheen, jossa hänkin ilmaisee huolensa ja toivoo Hackerin suurlähettilään tehtävän lopettamista.Myöhemmin samana iltana diplomaattitilaisuudessa Alex on humalassa ja järjestää kohtauksen. Hän lähtee aikaisin taksilla tapaamaan rakastajansa jälleen kerran. Soittaessaan miehelle tämän asunnon edessä olevasta puhelinkopista räjähdys räjähtää, jossa Alex loukkaantuu ja useita muita kuolee. Hacker ja Stevenson palaavat suurlähettilään asunnolle tietämättä Alexin olinpaikkaa. Tuntematon mies soittaa Hackerille ja kehottaa häntä ottamaan yhteyttä elokuvateatteriin yksin. Saavuttuaan paikalle hän menee vaurioituneeseen rakennukseen, jonka valkokankaalla pyörii elokuva hänen vaimonsa uskottomuudesta. Stevenson, joka ei ole kaukana perässä, osallistuu löytöön.Hackerille ilmoitetaan, että hänen vaimonsa on turvassa ja toipuu täysin sairaalassa. Hän ja Stevenson vierailevat yhdessä vaimonsa luona, joka kertoo, että hän haluaa lähteä Israelista. Takaisin toimistossaan häneen ottaa jälleen yhteyttä tuntematon mies. Ehtona on, että jos miljoonan dollarin salarahaa ei makseta, elokuva julkaistaan ja yksityinen kopio annetaan Yhdysvaltain presidentin käyttöön. Hacker kieltäytyy. He mainitsevat myös Alexin rakastajan nimen, mikä saa hänet pyytämään Stevensonia tutkimaan asiaa tarkemmin. Hacker kohtaa myöhemmin samana iltana vaimonsa ja kertoo hänelle suhteesta ja kiristyssuunnitelmasta, ja Alex vierailee jälleen rakastajansa luona saadakseen selville tämän todellisen henkilöllisyyden. Mies osoittautuu Mustapha Hashimiksi (Fabio Testi), varakkaaksi liikemieheksi ja PLO:n jäseneksi. Ministeri Eretzille kerrotaan tilanteesta ja hän saa selville, että elokuva on Mossadin agenttien tekemä, jotta he voisivat pitää Hakkaraisen silmällä ja sen sormenjäljet varastetaan heidän nenänsä edestä. Stevenson pääsee etenemään löytääkseen paikan, jossa filmi kehitettiin, ja vierailee vastauksia etsivässä kopiolaitoksessa. Jouduttuaan huijatuksi ja tyrmättäväksi hän nappaa liikkeen naisen ja tarjoaa tälle suojelua. Nainen paljastaa sitten kiristäjien henkilöllisyyden. 500 000 dollaria kiristetään myös Hashimilta, joka päättää maksaa. Kuultuaan tästä Hacker järjestää tapaamisen Hashimin kanssa ja näkee tilaisuuden käyttää vaikutusvaltaansa PLO:ssa, jotta juutalaisten ja muslimiopiskelijoiden välinen rauhanomainen tapaaminen toteutuisi, mihin Hashimi suostuu. Stevenson kuulustelee kahta kiristäjää, jotka paljastavat, että Hackeria jahtaa KGB:n salamurhaaja Stone.Suurlähettiläs järjestää israelilaisten ja palestiinalaisten opiskelijoiden tapaamisen muinaisessa roomalaisessa rauniossa Tel Avivin ulkopuolella, ja se päättyy osapuolten väliseen edistymiseen. Palestiinalaiset terroristit kuitenkin hyökkäävät opiskelijoiden kimppuun, mikä aiheuttaa verilöylyn ja Hashimin murhan. Israelin viranomaiset, Alex ja Stevenson saapuvat paikalle ja löytävät Hackerin elossa, ja he palaavat asunnolle, jossa Stone odottaa häntä. Juuri kun Stevenson aikoo ampua autostaan puhtaasti, hän ampuu Stonea takaraivoon ja jättää suurlähettilään vahingoittumattomaksi. Istuessaan vaimonsa kanssa Hacker kertoo tälle harkitsevansa eroamista, mutta vaimo on eri mieltä ja kannattaa Hackerin jäämistä. Myöhemmin hän kävelee ulos kuistilleen ja näkee israelilaisten nuorten opiskelijoiden ryhmän pitävän rauhankokousta, mikä saa hänet itkemään.</w:t>
      </w:r>
    </w:p>
    <w:p>
      <w:r>
        <w:rPr>
          <w:b/>
        </w:rPr>
        <w:t xml:space="preserve">Tulos</w:t>
      </w:r>
    </w:p>
    <w:p>
      <w:r>
        <w:t xml:space="preserve">Minne Hackerin on käsketty mennä?</w:t>
      </w:r>
    </w:p>
    <w:p>
      <w:r>
        <w:rPr>
          <w:b/>
        </w:rPr>
        <w:t xml:space="preserve">Esimerkki 2.4251</w:t>
      </w:r>
    </w:p>
    <w:p>
      <w:r>
        <w:t xml:space="preserve">Tapaa Jamie Lessor. Hänen elämänsä on hieman epäselvä. Karanneen siskonsa hylkäämä ja äreän pokeria pelaavan isänsä kasvattama Jamie alkaa miettiä, onko todellinen onni saavuttamattomissa. Kunnes hän tapaa Elissan. Rakkauden sokaistamana hän ei näe, että suhde on alusta asti epäsopiva. Kun Elissa yhtäkkiä lakkaa lähettämästä hänelle vastatekstiviestejä, Jamie jää jälleen murtuneena ja yksin. Kymmenen vuoden eron jälkeen hän vastentahtoisesti soittaa vanhemmalle siskolleen ja pyytää neuvoa. Mutta Lianne Lessorilla on omat ongelmansa. Hän painostaa Jamiea henkilökohtaisella filosofiallaan: "Se ei ole sinusta kiinni - Jumala on ison laukauksen kutsuja. Ehkä hän yrittää sanoa sinulle, että rakasta ensin itseäsi." Hän patistaa miestä hyväksymään pelkonsa ja aloittamaan itsensä etsimisen viimeisen keinon - lapsuudenhaaveensa salsatanssin - kautta.</w:t>
      </w:r>
    </w:p>
    <w:p>
      <w:r>
        <w:rPr>
          <w:b/>
        </w:rPr>
        <w:t xml:space="preserve">Tulos</w:t>
      </w:r>
    </w:p>
    <w:p>
      <w:r>
        <w:t xml:space="preserve">Mikä on Liannen henkilökohtainen filosofia?</w:t>
      </w:r>
    </w:p>
    <w:p>
      <w:r>
        <w:rPr>
          <w:b/>
        </w:rPr>
        <w:t xml:space="preserve">Esimerkki 2.4252</w:t>
      </w:r>
    </w:p>
    <w:p>
      <w:r>
        <w:t xml:space="preserve">Elokuva alkaa New Yorkissa, jossa Bridget työskentelee puhelinmyyntipäällikkönä ja hänen miehensä Clay kouluttautuu lääkäriksi. Hän on pahasti velkaa koronkiskurille, joten hän järjestää varastetun lääkekokaiinin myynnin kahdelle huumekauppiaalle. Kauppa käy jännittäväksi, kun ostajat vetävät aseen esiin, mutta Clayn yllätykseksi he maksavat hänelle lopulta 700 000 dollaria. Clay on järkyttynyt, ja kotiin palatessaan hän läimäyttää Bridgetiä tämän loukattua häntä. Tämän jälkeen Bridget varastaa mieheltä rahat ja pakenee heidän asunnostaan, kun mies on suihkussa. matkalla Chicagoon hän pysähtyy Bestonissa, pikkukaupungissa Buffalon lähellä. Siellä hän tapaa Miken, paikallisen miehen, joka on palannut Buffalossa solmitusta pyörteisestä avioliitosta, josta hän ei suostu puhumaan, ja joka yrittää iskeä hänet. Nainen käyttää miestä pelkkään seksuaaliseen tyydytykseen kaupungissa oleskelunsa aikana. Sanaleikeissä ja peilikirjoituksissa taitava Bridget, jolla on mielessään välitön paluu kotikaupunkiinsa, vaihtaa nimensä Wendy Kroyksi ja saa töitä vakuutusyhtiöstä, jossa sattumalta myös Mike työskentelee. Heidän suhdettaan rasittaa Bridgetin manipuloiva käytös ja se, että mies on ihastunut häneen. Kun Mike kertoo hänelle, miten hän saa selville, pettääkö mies vaimoaan lukemalla tämän luottotiedot, Bridget keksii suunnitelman, joka perustuu murhien myymiseen petetyille vaimoille. Hän ehdottaa, että he aloittaisivat Lance Collierista, Floridassa asuvasta, vaimoaan pettävästä aviomiehestä. Tämä osoittautuu viimeiseksi pisaraksi Mikelle, ja hän jättää hänet yksin kotiinsa riidan jälkeen. koronkiskuri katkaisee Clayn peukalon, koska hän ei ole maksanut lainaansa takaisin. Terveytensä puolesta peläten ja pahassa taloudellisessa ahdingossa hän palkkaa yksityisetsivä Harlanin noutamaan rahat vaimoltaan. Harlan jäljittää hänen puhelimensa suuntanumeron, matkustaa Bestoniin ja ahdistelee Bridgetiä aseella uhaten heti hänen riideltyään Miken kanssa. Bridget onnistuu murhaamaan miehen paluumatkalla kotiinsa ja huijaa poliisia lopettamaan tapauksen tutkimatta sitä enempää käyttämällä paikallisia rotuennakkoluuloja hyväkseen. sitten Bridget jatkaa Miken manipulointia ja teeskentelee matkustavansa Floridaan tappamaan Lance Collierin, mutta lähtee sen sijaan Buffaloon tapaamaan Miken ex-vaimoa Trishiä. Hän näyttää Mikelle Claylta varastamansa rahat vakuuttaakseen Mikelle, että hän on ottanut osuuden uuden lesken henkivakuutuskorvauksesta maksuna oletetusta murhasta. Hän kertoo tehneensä sen, jotta he voisivat elää yhdessä, ja yrittää sitten vakuuttaa Miehen, että hänen on myös tehtävä samanlainen murha, jotta he olisivat tasoissa ja jotta hän voisi todistaa rakastavansa häntä. Hän yrittää saada Miken tappamaan New Yorkissa verojuristin, joka huijaa vanhoja rouvia ulos kodeistaan. Aluksi Mike torjuu ajatuksen, mutta suostuu siihen saatuaan kirjeen, jossa hänen entinen vaimonsa ilmoittaa muuttavansa Bestoniin. Bridget on väärentänyt kirjeen muuttaakseen Miken mielen.Mike lähtee New Yorkiin ja murtautuu asianajajan asuntoon, joka osoittautuu Clayksi. Kun Mike on sitonut Clayn, hän saa selville, mistä on kyse, kun Mike mainitsee Bridgetin peitenimen, ja vakuuttaa Clayn totuudesta näyttämällä hänelle kuvan itsestään ja Bridgetistä yhdessä. Sen jälkeen he juonivat salajuonen Bridgetin pettämiseksi, mutta Bridget kääntää pelin tappamalla Clayn itse. Hän käskee tyrmistyneen Miken raiskata hänet. Kun Mike kieltäytyy, hän kertoo tietävänsä totuuden Trishistä, joka on transseksuaali. Tämä saa Miken harrastamaan raakaa seksiä Trishin kanssa ja toteuttamaan samalla raiskausfantasiaa. Miken tietämättä Bridget on soittanut hätänumeroon ja houkuttelee Miken tunnustamaan Clayn murhan osana roolileikkiä. Mike pidätetään raiskauksesta ja murhasta, kun taas Bridget pakenee rahojen kanssa ja tuhoaa rauhallisesti ainoan todisteen, jota olisi voitu käyttää Miken puolustuksessa.</w:t>
      </w:r>
    </w:p>
    <w:p>
      <w:r>
        <w:rPr>
          <w:b/>
        </w:rPr>
        <w:t xml:space="preserve">Tulos</w:t>
      </w:r>
    </w:p>
    <w:p>
      <w:r>
        <w:t xml:space="preserve">Bridget kertoo Claylle tietävänsä totuuden Trishistä, eli että Trish on mikä?</w:t>
      </w:r>
    </w:p>
    <w:p>
      <w:r>
        <w:rPr>
          <w:b/>
        </w:rPr>
        <w:t xml:space="preserve">Esimerkki 2.4253</w:t>
      </w:r>
    </w:p>
    <w:p>
      <w:r>
        <w:t xml:space="preserve">Tyynen valtameren pohjasta löydetään avaruusalus, jonka arvioidaan olleen siellä 300 vuotta (288). Asiantuntijaryhmä, johon kuuluvat meribiologi tohtori Beth Halperin, matemaatikko tohtori Harry Adams, astrofyysikko tohtori Ted Fielding, psykologi tohtori Norman Goodman ja Yhdysvaltain laivaston kapteeni Harold Barnes, kootaan yhteen ja viedään Habitatiin, joka on avaruusaluksen läheisyydessä sijaitseva huipputekninen asuinympäristö.Tutkittuaan avaruusalusta he päättelevät, ettei se olekaan avaruusolento vaan amerikkalaista alkuperää. Sen teknologia on kuitenkin paljon nykyistä teknologiaa parempaa. Aluksen tietokoneen lokitiedot viittaavat salaperäisesti joko kaukaisesta menneisyydestä tai tulevaisuudesta peräisin olevaan tehtävään, mutta ryhmä onnistuu päättelemään, että kauan sitten kuolleen miehistön tehtävänä oli kerätä tieteellisesti tärkeä esine. Goodman ja muut törmäävät lopulta suureen, täydellisen pallonmuotoiseen nestepalloon, joka leijuu muutaman metrin korkeudella aluksen lastiruuman lattian yläpuolella. He eivät löydä mitään keinoa tutkia pallon sisäpuolta, ja sen pinta on läpäisemätön; miehistön mielestä on outoa, että pallon pinta heijastaa ympäristöään ihmisiä lukuun ottamatta. he palaavat elinympäristöön, ja Harry alkaa uskoa, että kaikkien tämän ryhmän jäsenten kohtalona on kuolla. Hänen perustelunsa on, että jos he selviävät hengissä, avaruusaluksen miehistö tietää heidän raporttinsa tulevassa tehtävässään, ja miehistö pystyy ennakoimaan ja välttämään mustan aukon, jolloin se välttyy lokikirjoissa mainitulta "tuntemattomalta tapahtumalta" eikä päädy sinne, mistä Harryn tiimi on sen löytänyt. Yön aikana Harry palaa avaruusalukseen ja pääsee pallon sisään, minkä jälkeen hän palaa takaisin elinympäristöön. Seuraavana päivänä miehistö havaitsee tietokoneen näytöillä sarjan numerokoodattuja viestejä; miehistö pystyy tulkitsemaan ne ja uskoo, että ne puhuvat "Jerrylle", pallon muukalaiselle älykkyydelle. He huomaavat, että Jerry näkee ja kuulee kaiken, mitä Habitatissa tapahtuu. voimakas taifuuni iskee pinnalle, ja Habitatin miehistön on pakko jäädä sinne vielä useiksi päiviksi. Tuona aikana miehistöä kohtaa joukko tragedioita, kuten aggressiivisten meduusojen ja jättiläiskalmarin hyökkäykset sekä tukikohdan laiteviat, jotka tappavat Tedin ja ryhmän tukihenkilöstön. Eloonjääneet Beth, Harry ja Norman uskovat Jerryn olevan vastuussa. Pelastusta odotellessaan nämä kolme alkavat tajuta, että vaarat, jotka muita olivat kohdanneet, olivat heidän omien pelkojensa ilmentymiä. He kaikki uskovat päässeensä palloon, joka on antanut heille kyvyn tehdä peloistaan totta. Norman saa selville, että he olivat tulkinneet väärin Jerryn alkuperäiset viestit ja että tietokoneiden kautta heille puhuva entiteetti on itse Harry, joka on lähettänyt viestin nukkuessaan. tilanteen aiheuttamassa stressissä Bethillä on itsemurha-ajatuksia, mikä saa räjähdevaraston räjähdemekanismit laukeamaan ja uhkaa tuhota tukikohdan ja avaruusaluksen. He juoksevat kilpaa Habitatin minisukellusveneeseen, mutta heidän yhdistetyt pelkonsa saavat heidät ilmestymään avaruusalukseen. Norman pystyy näkemään illuusion läpi ja käynnistämään minisukellusveneen telakoitumisprosessin, jolloin he pääsevät pakenemaan Habitatin ja avaruusaluksen tuhoutumista. Räjähdykset eivät vaikuta palloon. minisukellusvene pääsee pinnalle, kun pinta-alukset palaavat. Kun Beth, Harry ja Norman aloittavat turvallisen dekompression, he tajuavat, että heitä kuulustellaan ja heidän uudet voimansa paljastuvat. He kaikki suostuvat pyyhkimään muistonsa tapahtumasta voimiensa avulla; näin varmistetaan, että "tuntemattoman tapahtuman" paradoksi ratkeaa. Pallo nousee merestä ja kiihtyy sitten avaruuteen.</w:t>
      </w:r>
    </w:p>
    <w:p>
      <w:r>
        <w:rPr>
          <w:b/>
        </w:rPr>
        <w:t xml:space="preserve">Tulos</w:t>
      </w:r>
    </w:p>
    <w:p>
      <w:r>
        <w:t xml:space="preserve">Mitä kauan sitten kuolleen miehistön tehtävänä oli kerätä?</w:t>
      </w:r>
    </w:p>
    <w:p>
      <w:r>
        <w:rPr>
          <w:b/>
        </w:rPr>
        <w:t xml:space="preserve">Esimerkki 2.4254</w:t>
      </w:r>
    </w:p>
    <w:p>
      <w:r>
        <w:t xml:space="preserve">Michael ja hänen avopuolisonsa Jenna näyttävät nauttivan täydellisestä suhteesta: Jenna on raskaana ennen elokuvan alkua, ja hänen vanhempansa painostavat paria menemään naimisiin. Jenna väittää, että Michaelin työpaineet ja hänen oma väitöskirjansa tekevät avioliiton solmimisesta sopimatonta aikaa. Todellinen syy, jota kukaan ei tiedä, on se, että Michael tuntee olevansa ansassa ja peloissaan. Vaikka hän pitää Jennaa ihanteellisena seurustelukumppanina, Michaelilla on epäilyksiä." Sattumalta häissä Michael tapaa Kimin, jolle hän uskoutuu suhteestaan. Kim arvelee, että hän aikoo erota Jennasta, ja flirttailee. Vaikka Kimin nuorekkuus, avoimuus ja sisu kiehtovat Michaelia, hän ei alistu kiusaukseen. He eroavat toisistaan Kimin kertoessa Michaelille, missä hän käy koulua ja missä hän tavallisesti hengailee.Michael etsii Kimin lopulta Memorial Unionista, mutta kertoo Kimille olleensa alueella vain asiakastapaamisen vuoksi. Kim aistii miehen kiinnostuksen ja kutsuu hänet juhliin, kun Michael ajaa hänet kotiin. Michael hyväksyy kutsun. Takaisin toimistossa Michael keksii tekosyyn olla poissa Jennan luota juhlien iltana. Hän pyytää ystäväänsä ja työtoveriaan Chrisiä sijaistamaan häntä siltä varalta, että Jenna soittaa. Chris epäilee, että Michael on tavannut toisen naisen, ja haluaa välttää sekaantumista asiaan, sillä Chris on itse juuri jättänyt vaimonsa; hän tietää omakohtaisesti, miten tuskallista ero voi olla. Michael kiistää toisen naisen olemassaolon ja sanoo vain olevansa "vanhan opiskelukaverinsa kanssa." Kimin kanssa vietettyjen juhlien jälkeen, jonka Michael sanoo saavan hänet tuntemaan itsensä kymmenen vuotta nuoremmaksi, he suutelevat useita kertoja, minkä jälkeen Kim kutsuu Michaelin asuntolaansa yöksi. Syyllisyys Jennan pettämisestä voittaa kuitenkin houkutuksen, ja Michael kieltäytyy. Michaelin epäonneksi Izzyn isä (Izzy on Michaelin ja Jennan yhteinen ystävä) kuolee samana yönä. Useat ystävät ja tuttavat, mukaan lukien Jenna ja Chris, menevät Izzyn kotiin esittämään surunvalittelunsa. Siellä Jenna tajuaa, ettei Michael ollutkaan ollut, kuten hän väitti, Chrisin kanssa. Jenna asettaa Chrisin vastakkain, mutta Chris kieltäytyy vastaamasta hänen kysymyksiinsä, mikä vain ruokkii Jennan epäilyjä siitä, että Michael on todellakin eksynyt.Kun Michael saapuu samana iltana kotiin, Jenna ryhtyy vastakkainasetteluun; Michael kiistää ensin olleensa ulkona Kimin kanssa, mutta myöntää lopulta nähneensä toisen naisen. Vaikka Michael huomauttaa, että hän ei maannut Kimin kanssa ja että retki ei merkinnyt mitään, Jenna huutaa hänelle ja potkii hänet ulos talosta. yksin, masentuneena ja epätoivoisena Michael saa puhelun Kimiltä. Kim pyytää anteeksi aiempaa vaativuuttaan ja pyytää häntä tulemaan kylään vain keskustelemaan. Michael suostuu. Saavuttuaan paikalle pari ryhtyy välittömästi seksuaaliseen kanssakäymiseen. Seuraavana aamuna Michael yrittää hiipiä pois herättämättä Kimiä, mutta huomaa ovesta ulos päästyään jättäneensä avaimet. Palattuaan Kim vaatii saada tietää, miksei hän ollut hyvästellyt. Michael kertoo Kimille yksinkertaisesti, ettei halunnut herättää Kimiä, koska hänen oli oltava aikaisin töissä. Kim ottaa kadonneet avaimet taskustaan ja palauttaa ne, kun Michael lupaa soittaa hänelle. töissä Michael aikoo lähteä aikaisin etsimään Jennaa. Lähtiessään Kim käy hänen toimistossaan ilmoittamatta ja haluaa antaa hänelle mix-cd-levyn. Michael tunnustaa rakastavansa yhä Jennaa, joka itse asiassa oli raskaana hänen lapselleen. Hän pyytää Kimiltä anteeksi sitä, ettei hän kertonut Jennan raskaudesta, ja lähtee etsimään Jennaa.Michael pysähtyy Jennan vanhempien kotiin, ja Jennan isä pitää ankaran luennon sitoutumisesta ja aikuisuudesta ja antaa neuvoja Jennan anteeksiannon voittamiseksi. Isä kehottaa Michaelia olemaan täysin rehellinen eikä koskaan lakata yrittämästä. Hänen viisaudellaan varustautuneena Michael menee Jennan huoneeseen. Sovinnon partaalla Jenna kysyy, puhuiko hän totta siitä, että hän harrasti seksiä Kimin kanssa. Michael sanoo puhuneensa totta (mitä hän tuolloin tekikin), mutta Jennan isän neuvon seurauksena hän tunnustaa menneensä takaisin myöhemmin samana iltana. Vaikka Michael väittää olleensa vain rehellinen, Jenna muuttuu lohduttomaksi ja ryntää ulos talosta ja takaisin heidän asunnolleen, ja Michael seuraa häntä takaisin ja huomaa olevansa lukittuna ulos. Hän pysyttelee kuistilla, kunnes Jenna suostuu puhumaan. Päivä ja yö, märkänä ja kuivana Michael pysyttelee ulko-ovella, ja monet naapurit huomaavat hänet ja jotkut jopa tarjoavat hänelle juomia. Jennan isä jopa ajaa autollaan ohi ja huomaa Michaelin, joka näkee hänet. Hänen kasvoilleen syntyy ylpeä hymy, kun hän ajaa pois, mikä osoittaa, että Michael on ottanut hänen neuvonsa vakavasti. Hitaasti mutta varmasti hän alkaa hellittää, heittää ensin huovan kylmänä iltana ja jättää sitten seuraavana päivänä voileivän. Illalla, joka olisi ollut hänen kolmas yönsä kuistilla, Jenna rikkoo hiljaisuutensa ja puhuu Michaelille suljetun oven läpi. Hän valittaa surevansa suhteen menetystä kuin jonkun hengen menetystä. Myöhemmin samana iltana Jenna avaa oven ja Michael menee sisään.</w:t>
      </w:r>
    </w:p>
    <w:p>
      <w:r>
        <w:rPr>
          <w:b/>
        </w:rPr>
        <w:t xml:space="preserve">Tulos</w:t>
      </w:r>
    </w:p>
    <w:p>
      <w:r>
        <w:t xml:space="preserve">Kuka on Michaelin työkaveri, joka jätti juuri vaimonsa?</w:t>
      </w:r>
    </w:p>
    <w:p>
      <w:r>
        <w:rPr>
          <w:b/>
        </w:rPr>
        <w:t xml:space="preserve">Esimerkki 2.4255</w:t>
      </w:r>
    </w:p>
    <w:p>
      <w:r>
        <w:t xml:space="preserve">Avaruusalus USS Palomino on palaamassa Maahan pitkän avaruusmatkan päätteeksi. Miehistöön kuuluvat kapteeni Dan Holland, luutnantti Charlie Pizer, toimittaja Harry Booth, ESP-herkkä tiedemies tohtori Kate McCrae, retkikunnan siviilijohtaja tohtori Alex Durant ja robotti V.I.N.CENT ("Vital Information Necessary CENTralized").Palominon miehistö löytää avaruudesta mustan aukon ja sen lähellä olevan avaruusaluksen, joka jotenkin uhmaa aukon massiivista vetovoimaa. Alus tunnistetaan kauan kadonneeksi USS Cygnukseksi, alukseksi, jolla McCraen isä palveli kadotessaan. Palomino päättää tutkia asiaa ja törmää Cygnusta ympäröivään mystiseen nollapainovoimakenttään. Palomino vaurioituu ajautuessaan pois Cygnukselta ja mustan aukon voimakkaaseen painovoimakenttään, mutta alus onnistuu siirtymään takaisin Cygnuksen luokse ja pääsee telakoitumaan aluksi hylätyltä vaikuttavaan alukseen.Palominon miehistö nousee varovasti Cygnukselle ja kohtaa pian aluksen komentajan, tohtori Hans Reinhardtin, joka on nerokas tiedemies. Kasvottomien, mustiin kaapuihin pukeutuneiden androidirobottien ja hänen pahaenteisen näköisen robottinsa Maximilianin avustamana Reinhardt selittää, että hän on elänyt Cygnuksella aivan yksin jo vuosia. Kun alus törmäsi meteorikenttään ja sammui, hän käski ihmismiehistön palata Maahan, mutta Katen isä päätti jäädä alukselle ja on sittemmin kuollut. Reinhardt paljastaa sitten, että hän on viettänyt viimeiset 20 vuotta mustan aukon tutkimiseen ja aikoo lentää Cygnuksella sen läpi. Ainoastaan Durant uskoo sen olevan mahdollista ja pyytää Reinhardtia mukaan matkalle. muu Palominon miehistö alkaa epäillä kasvottomien dronien ihmismäistä käytöstä: Booth näkee robotin ontuvan ja Holland todistaa robottihautajaisia ja löytää Cygnuksen miehistön henkilökohtaisia tavaroita aluksen asuintiloista. Vanha B.O.B. (BiO-sanitaatiopataljoona), V.I.N.CENTin kaltainen runneltu varhaismallin robotti, selittää, että kasvottomat lennokit ovat itse asiassa ihmismiehistöä, joka kapinoi, kun Reinhardt kieltäytyi palaamasta Maahan, ja jonka Reinhardt oli lobotomioinut ja "uudelleenohjelmoinut" palvelemaan häntä. McCraen isä oli johtanut kapinaa ja hänet tapettiin. V.I.N.CENT kertoo Katen telepatian avulla totuuden tapahtuneesta. Kun Kate kertoo sen Durantille, tämä poistaa "lennokin" heijastavan kasvolevyn ja paljastaa miehistön jäsenen zombimaiset kasvot. Kauhistuneena Durant yrittää paeta sillalta Katen kanssa, mutta Maximilian tappaa hänet. Reinhardt sieppaa Katen ja käskee vartijarobottejaan viemään hänet aluksen sairaalahuoneeseen lobotomiaa varten.Juuri kun prosessi alkaa, Holland pelastaa Katen yhdessä V.I.N.CENTin ja B.O.B:n kanssa. Sillä välin Booth pelkää tilanteen kärjistyvän vaarallisesti ja yrittää paeta yksin Palominolla. Reinhardt käskee ampua aluksen alas, mutta aseiden tulituksen seurauksena alus törmää Cygnukseen ja tuhoaa sen paapuurin puoleisen painovoiman vastaisen voimakenttägeneraattorin. Sen jälkeen meteorimyrsky tuhoaa tyyrpuurin puoleisen generaattorin. Ilman painovoimakuplaa Cygnus alkaa hajota mustan aukon valtavien painovoimien vaikutuksesta. Reinhardt ja Palominon eloonjääneet suunnittelevat erikseen pakoaan pienellä tutkimusaluksella, jota käytetään mustan aukon tutkimiseen. Reinhardt käskee Maximilianin mennä valmistelemaan luotainalusta, mutta sitten suuri näyttö putoaa Reinhardtin päälle ja painaa hänet maahan. Hänen lobotomoitu miehistönsä seisoo liikkumatta, kun hän kamppailee avuttomana. Maximilian kohtaa muut ja vahingoittaa kuolettavasti B.O.B:tä hetkeä ennen kuin V.I.N.CENT vahingoittaa häntä itseään ja hän ajautuu elottomana ulos rikkinäisestä aluksesta mustaan aukkoon. Holland, Pizer, McCrae ja V.I.N.CENT saavuttavat luotainaluksen ja laukaisevat sen, mutta huomaavat, että ohjaimet ovat lukittuneet lentoreitille, joka vie heidät mustaan aukkoon.Taivasta ja helvettiä muistuttavassa surrealistisessa jaksossa[2] mustan aukon sisällä ikääntynyt Reinhardt sulautuu Maximilianin kanssa palavaan, helvetilliseen maisemaan, jota asuttavat Cygnus-droneita muistuttavat tummanpuhuvat haamut. Seuraavaksi leijuva, enkelimäinen hahmo, jolla on pitkät virtaavat hiukset, kulkee katedraalin kaltaisen kaarevan kristallitunnelin läpi. Hollandin, Pizerin, McCraen ja V.I.N.CENTin mukanaan kuljettama luotaimen alus nousee sitten valkoisesta aukosta, ja sen nähdään viimeksi lentävän avaruuden halki kohti kirkkaan tähden lähellä olevaa planeettaa.</w:t>
      </w:r>
    </w:p>
    <w:p>
      <w:r>
        <w:rPr>
          <w:b/>
        </w:rPr>
        <w:t xml:space="preserve">Tulos</w:t>
      </w:r>
    </w:p>
    <w:p>
      <w:r>
        <w:t xml:space="preserve">Lähteekö luotaimen alus matkaan?</w:t>
      </w:r>
    </w:p>
    <w:p>
      <w:r>
        <w:rPr>
          <w:b/>
        </w:rPr>
        <w:t xml:space="preserve">Esimerkki 2.4256</w:t>
      </w:r>
    </w:p>
    <w:p>
      <w:r>
        <w:t xml:space="preserve">Viisi vuotta Dracula II: Ylösnousemus -elokuvan tapahtumien jälkeen isä Uffizi ja Luke (Jason London) saavat selville, että Dracula (Rutger Hauer) on palannut Elizabethin (Diane Neal) kanssa Karpaattien vuoristossa sijaitsevaan linnaansa. Kardinaali Siqueros (Roy Scheider) pelkää kuitenkin, että Dracula on saastuttanut Uffizin, ja kieltäytyy antamasta Uffizille siunaustaan tehtävään. Uffizi riisuuntuu ja lähtee Luken kanssa Bukarestiin, jota sisällissota on tuhonnut, ja kaduilla on Naton rauhanturvaajia. Uffizi ja Luke löytävät hylätystä kylästä pudonneen helikopterin, jossa on uutistoimittaja Julia (Alexandra Wescourt) ja hänen kuvaajansa. Kameramies muuttuu kylää terrorisoivien vampyyriklovnien toimesta, mutta Uffizi ja Luke tuhoavat kaikki. He jättävät Julian, mutta joutuvat pian kapinallisten ansaan. He löytävät Julian kapinallisten luota, joka kieltäytyy palaamasta Englantiin vain vampyyreistä kertovan jutun kanssa. epäkuolleet hyökkäävät kapinallisten tukikohtaan yöllä, mutta Uffizi, Luke ja Julia selviävät hengissä ja etenevät Draculan linnaan. Sieltä he löytävät Elizabethin, joka on lähes täysin kääntynyt Draculan elämäntapaan. Dracula haavoittaa Juliaa kuolettavasti ja kertoo Uffizille, että vain Jumalan anteeksiannon kautta hän voi todella kuolla, mutta Uffizi käy muinaisen vampyyrin kanssa kaksintaistelua ja lopulta tuhoaa hänet puremalla häntä ensin, imemällä hänestä veren ja mestauttamalla hänet ja ilmoittamalla, että hänen pitäisi katsoa saaneensa anteeksi. Samaan aikaan Luke mestaakin Elisabetin hänen pyynnöstään. Luke poistuu linnasta, kun Uffizi istuu Draculan valtaistuimella, ja Julia herää henkiin vampyyrina. Elokuva päättyy vihjaukseen, että Uffizista, joka on jättänyt väliin vampyyrikirouksensa aamupuhdistuksen, on tullut uusi vampyyriherra.</w:t>
      </w:r>
    </w:p>
    <w:p>
      <w:r>
        <w:rPr>
          <w:b/>
        </w:rPr>
        <w:t xml:space="preserve">Tulos</w:t>
      </w:r>
    </w:p>
    <w:p>
      <w:r>
        <w:t xml:space="preserve">Kuka kieltäytyi palaamasta Englantiin pelkän vampyyritarinan kanssa?</w:t>
      </w:r>
    </w:p>
    <w:p>
      <w:r>
        <w:rPr>
          <w:b/>
        </w:rPr>
        <w:t xml:space="preserve">Esimerkki 2.4257</w:t>
      </w:r>
    </w:p>
    <w:p>
      <w:r>
        <w:t xml:space="preserve">Jack Bishop elää jokaisen miehen unelmaelämää kauniin vaimon ja onnellisen, terveen Toby-tyttären kanssa. Hänellä on ura, jonka hän on aina halunnut, ja rakastava koti rauhallisessa Texasin rajakaupungissa. Mutta ei ole sattumaa, että Jackin elämä vaikuttaa täydelliseltä. Hänen menneisyytensä kätkee sisäänsä mustan salaisuuden, jonka hän salaa perheeltään ja itseltään.Kun Toby katoaa, Jack tietää, että hänen menneisyytensä on palannut vainoamaan häntä. Hän tietää myös, että ainoa keino löytää Toby on käyttää kauan sitten unohdetun uskonsa, La Santa Muerten, syntisten suojelijoiden, kuolleiden palvojien, voimia. epävarman vastanimitetyn sheriffin ja parin varovaisen FBI-agentin seurassa Jackin etsinnät vievät hänet syvälle menneisyyteensä, selvännäkijän luokse, joka visualisoi Jackin salaisuuden pelottavin yksityiskohdin, Meksiko Cityssa sijaitseviin kurjiin barrioihin ja pahamaineisimpiin bordelleihin. Mutta La Santa Muerten voima on vahvempi kuin Jack koskaan kuvitteli, sillä se kurottautuu koskettamaan hänen perhettään ja paljastaa vieläkin synkemmän ja odottamattoman valheiden ja petosten verkoston.</w:t>
      </w:r>
    </w:p>
    <w:p>
      <w:r>
        <w:rPr>
          <w:b/>
        </w:rPr>
        <w:t xml:space="preserve">Tulos</w:t>
      </w:r>
    </w:p>
    <w:p>
      <w:r>
        <w:t xml:space="preserve">Mihin uskoon Jack kuului ?</w:t>
      </w:r>
    </w:p>
    <w:p>
      <w:r>
        <w:rPr>
          <w:b/>
        </w:rPr>
        <w:t xml:space="preserve">Esimerkki 2.4258</w:t>
      </w:r>
    </w:p>
    <w:p>
      <w:r>
        <w:t xml:space="preserve">Go Mi Nyu on tyttö, joka haluaa nunnaksi, sillä hän on asunut luostarissa siitä lähtien, kun hänet hylättiin sinne yhdessä kaksoisveljensä Go Mi Namin kanssa, jonka haaveena on tulla laulajaksi, jotta hän voisi tavata heidän äitinsä, kun heidän isänsä kuoli.Eräänä päivänä tuntematon henkilö ottaa yhteyttä Go Mi Nyuun ja pyytää häntä esittämään veljeään, kun tämä toipuu leikkauksesta, koska hänet on valittu kuuluisaan korealaiseen kpop-poikabändiin A.N.JELL.Tehtävästä tulee vaikea, kun hänet viedään asumaan bändin kolmen muun pojan luokse ja vielä vaikeampi, koska bändin johtaja ja laulaja Hwang Tae Kyung on ilkeä hänelle. Kun hän kuitenkin saa selville totuuden Go Mi Nyusta - yhdessä kitaristi Shin Woon kanssa, vaikka kumpikin heistä luulee olevansa ainoat, jotka tietävät salaisuuden - Tae Kyung yrittää suojella tyttöä, ja hänen ja Mi Nyun välille syntyy tunteita.Näiden kahden ihmisen kohtaloita sitoo salaisuus, totuus, joka koettelee heidän välillään olevia tunteita ja voi viedä heidät erilleen.</w:t>
      </w:r>
    </w:p>
    <w:p>
      <w:r>
        <w:rPr>
          <w:b/>
        </w:rPr>
        <w:t xml:space="preserve">Tulos</w:t>
      </w:r>
    </w:p>
    <w:p>
      <w:r>
        <w:t xml:space="preserve">Mikä on Go Mi Namin ja Go Mi Nyun suhde?</w:t>
      </w:r>
    </w:p>
    <w:p>
      <w:r>
        <w:rPr>
          <w:b/>
        </w:rPr>
        <w:t xml:space="preserve">Esimerkki 2.4259</w:t>
      </w:r>
    </w:p>
    <w:p>
      <w:r>
        <w:t xml:space="preserve">Holger Brandt, kuuluisa viuluvirtuoosi, tapaa kotimatkallaan Anita Hoffmanin, tyttärensä pianonsoitonopettajan. Anitan lahjakkuus tekee vaikutuksen, ja hän kutsuu Anitan mukaan seuraavalle kiertueelleen. He alkavat kiertää yhdessä, ja siitä syntyy intohimoinen suhde. Holgerin vaimo Margit pyytää Holgerilta avioeroa, ja koska Anita tietää, miten paljon Holger kaipaa tytärtään Ann Mariea ja poikaansa Ericiä, sekä tuntee syyllisyyttä perheensä hajottamisesta, hän päättää jatkaa omaa uraansa ja jättää Holgerin. Holger palaa kotiin nähdäkseen jälleen lapsensa. Ensin hän matkustaa Ann Marien koululle, mutta kun Ann Marie juoksee kadun yli tervehtimään häntä, auto jää hänen silmiensä edessä auton alle. Holger vie loukkaantuneen Ann Marien kotiin ja kohtaa vihaisen poikansa yrittäessään selittää uskottomuuttaan.Holgerin helpotukseksi lääkäri ilmoittaa hänelle, että Ann Marie selviää hengissä ja toipuu lopulta vammoistaan. Margit antaa sitten Holgerille anteeksi ja toivottaa hänet tervetulleeksi takaisin perheeseensä.</w:t>
      </w:r>
    </w:p>
    <w:p>
      <w:r>
        <w:rPr>
          <w:b/>
        </w:rPr>
        <w:t xml:space="preserve">Tulos</w:t>
      </w:r>
    </w:p>
    <w:p>
      <w:r>
        <w:t xml:space="preserve">Mihin Ann Marie loukkaantuu, kun Holger käy hänen luonaan koulussa?</w:t>
      </w:r>
    </w:p>
    <w:p>
      <w:r>
        <w:rPr>
          <w:b/>
        </w:rPr>
        <w:t xml:space="preserve">Esimerkki 2.4260</w:t>
      </w:r>
    </w:p>
    <w:p>
      <w:r>
        <w:t xml:space="preserve">Elokuva kertoo kahdesta irlantilaiskatolisesta Fitzpatrickin veljeksestä, Mickeystä (Edward Burns) ja Franciksesta (Mike McGlone), sekä rakkauden, perheen ja petoksen aiheuttamista vaikeuksista. Mickey on New Yorkin sinikauluksinen taksinkuljettaja, joka on tyytymätön ex-kihlattunsa Heatherin (Cameron Diaz) uskottomuuteen. Francis on valkoisen kauluspaidan omaava Wall Streetin pörssisijoittaja, jolla on vaimonsa Reneen (Jennifer Aniston) tietämättä suhde.Viikonloppuisin Mickey ja Francis vierailevat vanhempiensa luona Long Islandilla. Heidän äitiään ei koskaan nähdä ruudussa, kun taas he ovat paremmin tekemisissä isänsä Frankin (John Mahoney) kanssa, joka antaa Mickeylle ja Francikselle aina neuvoja, jotta he eläisivät elämäänsä miten vain ja pyrkisivät aina siihen, mikä ajaa heitä menestymään. ajaessaan eräänä päivänä taksia Mickey poimii kyytiinsä NYU:n taideopiskelijan Hopen (Maxine Bahns), johon Mickey ihastuu ja jonka hän menee impulsiivisesti naimisiin parin päivän kuluttua. Tämä aiheuttaa hänen veljelleen hämmennystä, lähinnä siksi, että häntä ei pyydetty bestmaniksi häihin. Mickey muuttaa yhteen Hopen kanssa, mutta myöhemmin hän pettyy heidän elämäntyyliinsä, kuten usein toistuviin sähkökatkoksiin heidän rähjäisessä asunnossaan. Myös Francisilla on ongelmia avioliitossaan. Hän on huolissaan siitä, että hän on epäreilu rakastajattarelleen Heatherille, joka on sama nainen, jonka Mickey jätti, kun hän jatkaa Reneen kanssa. Samaan aikaan Reneen italialais-amerikkalainen perhe, lähinnä hänen nuorempi siskonsa Molly (Amanda Peet), vihjaa, että Francisin kiinnostuksen puute häntä kohtaan johtuu siitä, että hän saattaa olla homo, joten Renee panee Mickeyn ja heidän isänsä Frankin ottamaan hänet asiasta puheeksi. Francis kiistää olevansa homo, mutta myöntää olleensa uskoton.Samaan aikaan Francisin ylimielisyys saa hänet haukkumaan veljeään siitä, että tämän elämä vaimonsa kanssa ei ole edennyt eteenpäin, ja samalla Francis riitelee Heatherin kanssa tämän omasta seksuaalisesta uskottomuudesta paljon vanhemman miehen kanssa, jota kutsutaan nimellä "Papa". Eräänä päivänä Mickey hakee Heatherin taksilla ja menee tämän asuntoon hakemaan televisiota, joka kuului hänelle heidän suhteensa aikana. Heather vastaa vaatimalla Mickeyn kelloa, jonka tämä oli ostanut lahjaksi. Mickey antaa periksi, minkä hän antaa ymmärtää haluavansa häneltä enemmän, mutta Mickey ei vastaa siihen, vaan muistuttaa häntä tämän suhteesta ja hänen aiemmasta ammatistaan. Kaiken tämän aikana Mickeyn ja Francisin isä antaa heille lisää itsekkäitä ja itsekkäitä neuvoja. Sitten Frank saa tietää kirkon pastorin kanssa tehdyllä kalastusretkellä, että hänen muka hyvin uskonnollinen vaimonsa ei ole käynyt kirkon messussa kuukausiin. vierailulla rakastajattarensa asunnossa Francis saa tietää, että Mickey ja Heather ovat vastikään tavanneet. Francis vierailee yllättäen veljensä asunnossa ja kyselee Mickeylta tämän vierailusta Heatherin kanssa. He ajautuvat riitaan siitä, onko Mickey harrastanut seksiä Heatherin kanssa. Myöhemmin Mickey saa selville, että hän on nainen, jonka kanssa Francisilla on ollut suhde. Paljastus kärjistyy riidaksi heidän vanhempiensa kotona isän syntymäpäiväillallisella. Yrittäessään ratkaista riidan Frank vie Francisin ja Mickeyn ulos ja sitoo molemmille nyrkkeilyhanskat, jotta he saisivat taistella riitansa loppuun. Mickey osoittautuu voittajaksi.Lopulta Francis kohtaa Reneen kanssa suhteensa ja hakee avioeroa, jotta hän voisi mennä naimisiin Heatherin kanssa. Kun Mickey saa tietää lähestyvästä avioliitosta, hän ilmoittaa Francikselle, että Heather oli aikoinaan prostituoitu opiskeluaikanaan. Tämä saa Francisin hermostumaan, ja se suututtaa Heatherin. Hän kertoo Mickeylle luulleensa, ettei Mickeylla ole mitään ongelmaa hänen aikaisemman ammatinvalintansa kanssa, ja Mickey sanoo, ettei hänellä ole, mutta Franciksella voi olla, ja että hänellä on oikeus tietää. sillä välin Hope on jo pudottanut Mickeylle pommin: hän muuttaa hyvin pian Pariisiin, eikä Mickey ole varma, lähteekö hän mukaan vai ei. Vieraillessaan baarissa, jossa Hope työskentelee, Mickey saa selville, että Connie (Leslie Mann), yksi Hopen työtovereista, väittää, että hänellä on ollut "erityinen suhde" Hopen kanssa ennen avioliittoa. Tämä vaivaa Mickeytä niin paljon, että hän alkaa vältellä Hopea. Myöhemmin Hope kertoo Mickeylle olevansa epävarma siitä, pitäisikö hänen sittenkin tulla Pariisiin, ja myöntää, että hänellä oli "puolilesbo-suhde" Connien kanssa joitakin vuosia sitten. Tämän seurauksena Mickeyn ja Hopen suhde näyttää olevan hajoamaisillaan. koska Francis on päättämätön avioliiton suhteen sen jälkeen, kun hän on saanut tietää Heatherin olleen prostituoitu, Heather päättää mennä naimisiin "Papan" kanssa, varakkaan vanhemman miehen kanssa, jota hän on tapaillut. Kun Francis uhkaa kertoa Papalle, että Heather oli prostituoitu, Heather kertoo Francikselle, että Papa oli "hänen paras asiakkaansa". Sitten hän soittaa Reneelle toivoen pääsevänsä takaisin yhteen tämän kanssa. Renee on kuitenkin jo uudessa suhteessa Scott Shermanin kanssa, yhteisen tuttavan, jota Francis oli pilkannut aiemmassa kohtauksessa.Elokuvan viimeisissä kohtauksissa Mickey ja Francis tapaavat isänsä tämän kotona, jossa järkyttynyt Frank kertoo heille, että heidän äitinsä oli juuri edellisenä päivänä jättänyt hänet rautakaupan omistajan vuoksi, jonka kanssa hänellä on ollut suhde jo useiden kuukausien ajan. Nyt kaikesta epävarma Frank pyytää lopulta Mickeylta ja Franciscukselta anteeksi sitä, että hän antoi heille huonoja neuvoja elämästä ja rakkaudesta, kun hänen oma vaimonsa petti häntä selän takana. Tämän seurauksena kolme miestä päättävät lähteä kalaan tietoisina siitä, että rakkauselämän epäonnistumisesta huolimatta heillä on aina toisensa. Kun he valmistelevat moottorivenettä lähtöä varten, vain Mickey päättää, että olisi parempi, jos hän yrittäisi puhua vielä kerran Hopen kanssa ennen kuin tämä lähtee Amerikasta. Vain heidän isänsä on järjestänyt yllätysvieraan - Hopen. Elokuva päättyy siihen, että Hope pyytää päästä ajamaan venettä, mutta Frank, joka on tietoinen siitä, että naisia ei saa päästää veneeseen, sanoo, että siihen on liian aikaista.</w:t>
      </w:r>
    </w:p>
    <w:p>
      <w:r>
        <w:rPr>
          <w:b/>
        </w:rPr>
        <w:t xml:space="preserve">Tulos</w:t>
      </w:r>
    </w:p>
    <w:p>
      <w:r>
        <w:t xml:space="preserve">Mitä Mikki voi vetäytyä Heatherin asunnosta?</w:t>
      </w:r>
    </w:p>
    <w:p>
      <w:r>
        <w:rPr>
          <w:b/>
        </w:rPr>
        <w:t xml:space="preserve">Esimerkki 2.4261</w:t>
      </w:r>
    </w:p>
    <w:p>
      <w:r>
        <w:t xml:space="preserve">Agnes "Apple" Bailey (Vanessa Hudgens) on 16-vuotias tyttö, jonka isä hylkäsi ennen kuin hän oli edes syntynyt, hänet vietiin äitinsä Junen (Rosary Dawson) huostaan useaan otteeseen sijaiskoteihin, joissa häntä pahoinpideltiin fyysisesti ja seksuaalisesti, kunnes hän palasi takaisin biologisen äitinsä luokse, joka myös pahoinpiteli häntä.Tähän kaikkeen kyllästyneenä Apple juoksee New Jerseyyn pyytämään apua isältään, Wall Streetin varakkaalta välittäjältä Tomilta (Brendan Fraser), joka on sittemmin mennyt naimisiin ja jolla on kaksi lasta.Kun Tom ja hänen vaimonsa saavat selville, että Apple on raskaana, he kehottavat Applea joko tekemään abortin tai lähtemään kotoa, minkä Apple myös tekee. Lähes tappavan auto-onnettomuuden jälkeen hän päätyy sairaalaan, jossa hän tapaa isä McCarthyn (James Earl Jones), joka haluaa auttaa häntä esittelemällä hänet Kathy DiFiorelle (Ann Dowd), joka pitää turvakotia raskaana oleville teini-ikäisille, mutta June haluaa viedä hänet takaisin kotiinsa ja käyttää lasta keinona saada sosiaaliturvaa.Koska Apple ei halua palata äitinsä luokse, hän suostuu menemään Kathyn kotiin, jossa hän yllättäen löytää perheen, rakkauden ja tuen, jota hän on aina kaivannut muiden teiniäitien ja Kathyn itsensä kautta, joka on omistanut 20 vuotta elämästään teiniäideistä huolehtimiselle.</w:t>
      </w:r>
    </w:p>
    <w:p>
      <w:r>
        <w:rPr>
          <w:b/>
        </w:rPr>
        <w:t xml:space="preserve">Tulos</w:t>
      </w:r>
    </w:p>
    <w:p>
      <w:r>
        <w:t xml:space="preserve">Kuka on Applen isä?</w:t>
      </w:r>
    </w:p>
    <w:p>
      <w:r>
        <w:rPr>
          <w:b/>
        </w:rPr>
        <w:t xml:space="preserve">Esimerkki 2.4262</w:t>
      </w:r>
    </w:p>
    <w:p>
      <w:r>
        <w:t xml:space="preserve">Rafi (Uma Thurman) on vastikään eronnut, 37-vuotias Manhattanin uranainen, joka seurustelee romanttisesti Davidin (Bryan Greenberg) kanssa, joka on 23-vuotias lahjakas juutalainen taidemaalari Upper West Sidesta. Rafi jakaa kaikki salaisuutensa terapeuttinsa Lisan (Meryl Streep) kanssa, joka Rafin tietämättä on Davidin äiti. Lisa, joka tukee Rafin suhdetta nuorempaan mieheen, saa selville yhteyden ja joutuu paitsi eettisen ja moraalisen dilemman eteen neuvoessaan Davidin tyttöystävää, myös sen tosiasian eteen, että hän suhtautuu suhteeseen eri tavalla nyt, kun hän tietää poikansa olevan mukana. Lisa konsultoi omaa terapeuttiaan, ja he päättävät, että on hänen potilaansa Rafin edun mukaista, että Lisa jatkaa hoitoa niin kauan kuin suhde pysyy "seurustelusuhteena", jollaiselta se näyttää. pian Lisa kuitenkin tajuaa, että suhde on vakava, ja kertoo Rafille, että hän on Davidin äiti. Nolona ja petettynä Rafi lopettaa hoitonsa Lisan kanssa. Heidän erimielisyytensä aiheuttavat ongelmia heidän välillään, ja Rafi ja David eroavat. Pari viikkoa myöhemmin David nauttii illasta kaupungilla parhaan ystävänsä kanssa; hän juo itsensä humalaan ja päätyy sänkyyn Rafin työkaverin Suen kanssa. Samana päivänä, kun David ja Rafi törmäävät toisiinsa supermarketissa ja palaavat Davidin luokse, he alkavat taas tapailla toisiaan. He yrittävät myös vahvistaa suhdettaan menemällä perjantai-illan illalliselle Davidin perheen kanssa. Rafin ja Lisan väliset erimielisyydet saadaan paikattua, vaikka Rafi ottaakin esille mahdollisuuden, että hän ja David voisivat saada lapsia, mihin Lisa reagoi voimakkaasti. Muutamaa päivää myöhemmin Rafi saa selville, että David oli maannut Suen kanssa, ja David ja Rafi riitelevät. Murjottuaan jonkin aikaa David hakee Lisalta apua sekä äitinä että terapeuttina. Nainen neuvoo häntä tekemään kaikkensa suhteen säilyttämiseksi, sillä juuri Rafin kautta Lisa on ymmärtänyt Davidin uran taiteilijana. David palaa Rafin luo pyytääkseen anteeksi ja tarjoutuakseen hankkimaan hänelle lapsen, koska hän haluaa sitä eniten. Rafi tajuaa, miten syvää Davidin rakkauden täytyy olla, jotta hän tekee tällaisen uhrauksen. Lopulta molemmat tajuavat, ettei rakkaus riitä pitämään suhdetta yllä, ja he eroavat.Vuotta myöhemmin David ja hänen ystävänsä lähtevät ravintolasta - ensimmäisestä ravintolasta, jossa hänellä ja Rafilla oli kunnon treffit. Palatessaan hakemaan unohtunutta hattuaan hän huomaa Rafin, mutta tämä ei näe häntä; hän ottaa hattunsa, ryntää ulos ovesta ja piiloutuu. Hän sulattaa hieman lasia katsellakseen Rafia, joka kääntyy ja näkee hänet. He hymyilevät ennen kuin eroavat.</w:t>
      </w:r>
    </w:p>
    <w:p>
      <w:r>
        <w:rPr>
          <w:b/>
        </w:rPr>
        <w:t xml:space="preserve">Tulos</w:t>
      </w:r>
    </w:p>
    <w:p>
      <w:r>
        <w:t xml:space="preserve">Kuka on treffeillä Davidin kanssa ravintolassa?</w:t>
      </w:r>
    </w:p>
    <w:p>
      <w:r>
        <w:rPr>
          <w:b/>
        </w:rPr>
        <w:t xml:space="preserve">Esimerkki 2.4263</w:t>
      </w:r>
    </w:p>
    <w:p>
      <w:r>
        <w:t xml:space="preserve">Tämän artikkelin juonitiivistelmä voi olla liian pitkä tai liian yksityiskohtainen. Auta parantamaan sitä poistamalla tarpeettomia yksityiskohtia ja tekemällä siitä tiiviimpi. (Elokuu 2016) (Lue, miten ja milloin voit poistaa tämän mallin mukaisen viestin)Rose ja hänen poikaystävänsä Hart joutuvat moottoripyöräonnettomuuteen Quebecin maaseudulla, jonka aiheuttaa perhe asuntoautossa, joka pysäyttää heidät keskelle tietä kiistelläkseen ajo-ohjeista, ja heidät lähetetään läheiseen Keloid Clinc for Plastic Surgery -klinikkaan, jonne lähistöllä oleva potilas on kutsunut onnettomuuden todistajan. Hart saa murtuneen käden, irronneen olkapään ja aivotärähdyksen, mutta Rose loukkaantuu tapauksesta vakavammin. Klinikalla Murray Cypher esittää lupaavan franchising-sopimuksen tohtori Dan Keloidille ja hänen vaimolleen Roxannelle, mutta Keloid ei ole vakuuttunut. Juuri silloin tohtori Keloid näkee ja tunnistaa, että Rose tarvitsee välitöntä leikkausta, ja päättää tehdä hänelle radikaalin toimenpiteen, jossa käytetään morfogeneettisesti neutraaleja siirteitä hänen rintaansa ja vatsaansa siinä toivossa, että se erilaistuu ja korvaa vaurioituneen ihon ja elimet. Hart vapautuu, mutta Rose on edelleen koomassa. Eräänä yönä Rose herää ja huutaa vetäessään suoniletkua ulos, jolloin potilas Lloyd Walsh herää rauhoittelemaan häntä ja pitämään häntä kädestä; Rose aiheuttaa hänelle eräänlaisen epämääräisen vamman pitäessään häntä kädestä. Tarkastuksessa Lloyd ei muista sen jälkeen mitään, eikä lääkäri tiedä, mikä aiheutti vamman hänen oikeaan käteensä. Tiedetään vain, että hänen verensä ei hyydy haavasta eikä hän voi kaataa mitään oikealla puolellaan; tohtori Keloid arvelee, että kyseessä on saattanut olla lievä aivohalvaus, ja siirtää hänet Montrealin yleissairaalaan lisäselvityksiä varten. Sillä välin Rose poistuu ajoittain klinikalta ruokailemaan; hänen kokeelliset toimenpiteensä ovat aiheuttaneet hänen kehossaan villin mutaation, ja vain hän voi elää ihmisverellä. Sitä varten Rosen kainaloon on kehittynyt outo uusi elin; hän kätkee sisäänsä pienestä sulkijalihaksen suuaukosta nousevan punaisen fallosmaisen pistimen, joka voi lävistää hänen uhrinsa ja imeä heidän verensä. Oksennettuaan lehmän veren hän syö humalaista maanviljelijää, joka muuttuu kalpeaksi zombie-hirviöksi, ja hyökkää läheisen ruokalan tarjoilijan kimppuun ennen kuin hänet nujerretaan. Seuraavana yönä Rose hyökkää sitten nuoren sairaanhoitajan kimppuun porealtaassa ja piilottaa tämän tajuttoman ruumiin pakastimeen.Seuraavana päivänä Lloyd kotiuttaa itsensä klinikalta ja vuokraa taksin viemään hänet lentokentälle. Matkan aikana Lloyd muuttuu tartunnan saaneeksi ja puree kuljettajaa kaulaan, jolloin tämä törmää moottoritielle ja jää kuorma-auton alle. Klinikalla tohtori Keloid tutkii tajutonta Rosea ja huomaa aukon, mutta Rose herää ja lyö häntä pistimellä käteen. Rose kutsuu Hartin avukseen, jolloin tämä kutsuu Murray Cypherin mukaansa. Tohtori Keolid menee leikkaussaliin operoimaan potilasta, mutta hän muuttuu tartunnan saaneeksi, kun hän vaahtoaa suustaan ja herkuttelee hoitajalla. Pian hoitajat hyökkäävät ilkeän tohtori Keolidin kimppuun, kun Rose onnistuu pakenemaan klinikalta. Hän liftaa ohikulkevan rekkakuskin kyytiin Montrealiin ja syö kuljettajaa tämän oksennettua ruokaa. Sitten hän liftaa toisen autonkuljettajan kyytiin, ja tajuton rekkakuski herää ennen kuin menee varikolle ja hyökkää kollegoidensa kimppuun. Poliisiasemalla poliisipäällikkö Claude LePointe, tapaa Hartin, Murrayn ja muutaman kansanterveysviranomaisen puhuessaan tulevasta epidemiasta. Heidän katsellessaan raportteja hyökkäyksistä, tohtori Keloidin tartunnan saanut konstaapeli vaahtoaa koirastaan ja hyökkää Hartin kimppuun ennen kuin tartunnasta vapaat konstaapelit ampuvat hänet. Tartunnan etenemisen estämiseksi kaikki, myös Hart ja Murray, on pidettävä asemalla 48 tuntia. Hartin soitettua Rosen parhaalle ystävälle Mindy Kentille, jotta tämä voisi pitää Rosea asunnossaan, kunnes hän voi tulla käymään, Rose saapuu kaupunkiin ja pyytää häntä jäämään asunnolleen muutamaksi päiväksi. Kun Mindy katsoo lähetyksen, jossa kerrotaan uudesta tappavasta raivotautikannasta, jota on nyt kaikkialla Montrealissa, hän menee seksielokuviin ja saa tartunnan irstailtavalta asiakkaalta.Claude LePointe ajaa limusiinissa paikallisen terveysviranomaisen kanssa kertoakseen pormestarille hullunmyllystä. Juuri silloin limusiini pysähtyy rakennustyömaalla, ja kaksi tartunnan saanutta miehistön jäsentä hyökkää laittamalla ilmavasaran limusiinin oven läpi ja raahaamalla kuljettajan ulos syömään häntä, kun taas virkailija ja LePointe pakenevat hädin tuskin ajamalla taaksepäin. Pian virustartunta pahenee ja aiheuttaa joukkohysteriaa kaupungissa; tohtori Royce Gentry neuvoo televisiossa ampumalla tappaa -politiikkaa tulevien tartuntojen estämiseksi, Montrealin kaupunkiin julistetaan äärimmäinen poikkeustila, ja lääkäri työskentelee parannuskeinon kehittämiseksi samalla kun jo tartunnan saaneet on tapettava. Kansalliskaarti on asettanut tiesulkuja tartunnan saaneiden ihmisten varalta, ja NBC-pukuisten sotilaiden saattue ratsastaa kaupunkiin avustamaan viranomaisia ruumiiden hävittämisessä. Samaan aikaan Rose piileskelee Mindyn asunnossa ja varoittaa häntä tulemasta huoneeseensa, ja Murray saa tartunnan saaneen vaimonsa hengiltä kotonaan. Hart ajaa läpi autioituneen kaupungin, ennen kuin tartunnan saanut siviili hyppää hänen autonsa päälle ja miliisin tarkka-ampuja ampuu hänet kuoliaaksi; biosodankäyntipukuihin pukeutuneet sotilaat heittävät tartunnan saaneen siviilin ruumiin roskikseen ja suihkuttavat desinfiointiainetta Hartin autoon, ennen kuin antavat hänen jatkaa ajamista. mindy katsoo raporttia, jossa kerrotaan, että taudin kantaja on mahdollisesti immuuni, ja nyt on saatu selville, että tauti on levinnyt Keloid-klinikalle. Rose kävelee huoneeseen ja herkuttelee Mindyllä ennen kuin Hart tulee sisään ja tajuaa, että hän on viruksen kantaja. Mies yrittää järkeillä tytön kanssa hoidosta, mutta tyttö ei suostu uskomaan häntä ja kieltää olevansa syypää koko kaupungin laajuiseen epidemiaan, joka on nyt vaatinut tuhansia ihmisiä. Nainen yrittää paeta ja Hart lähtee hänen peräänsä, kunnes hän putoaa pelastustikkailta ja menettää tajuntansa, kun nainen pakenee miehen kanssa asunnon aulassa. Testatessaan Hartin syytöksiä Roses tartuttaa miehen pistimellään ja lukitsee sitten itsensä miehen asuntoon ja pysyy sisällä, kunnes tartunnan saanut mies sairastuu. Hän valitsee Mindyn puhelinnumeron ja soittaa heränneelle Hartille kertoakseen, mitä hän tekee, mutta tämä kehottaa häntä kuumeisesti poistumaan asunnosta. Hän istuu avuttomana luurin ääressä, ja Rose tartunnan saanut mies herää ja lähestyy Rosea. Lopulta Montreal päätyy kärsimään kaaoksesta seuraavana aamuna, ja biopukuiset sotilaat poimivat Rosen ruumiin, joka makaa roskiksia vieressä kujalla. Elokuva päättyy sotilaiden heittää hänen ruumiinsa roska-autoon ja ajaa pois, tietämättä, että hän on kantaja ja mahdollisesti vastalääkeratkaisu epidemiaan.</w:t>
      </w:r>
    </w:p>
    <w:p>
      <w:r>
        <w:rPr>
          <w:b/>
        </w:rPr>
        <w:t xml:space="preserve">Tulos</w:t>
      </w:r>
    </w:p>
    <w:p>
      <w:r>
        <w:t xml:space="preserve">Mistä Mindy sai tartunnan?</w:t>
      </w:r>
    </w:p>
    <w:p>
      <w:r>
        <w:rPr>
          <w:b/>
        </w:rPr>
        <w:t xml:space="preserve">Esimerkki 2.4264</w:t>
      </w:r>
    </w:p>
    <w:p>
      <w:r>
        <w:t xml:space="preserve">Tohtori Satyajit Chavan on Dehlissä sijaitsevan siviilisairaalan ylilääkäri. Satyajit on arvostettu ja kunnioitettu, mutta hänellä on surkeat sängyn vieressä käytöstavat ja hän on yleisesti ottaen töykeä kaikkia kohtaan. Hänen henkilökuntansa lääkärit, joista suurin osa on nuoria harjoittelijoita, jotka ovat juuri valmistuneet lääketieteellisestä koulusta, kyselevät hänen vuodeosastotavoistaan. Hän ilmoittaa heille lyhyesti, että hänen työnsä on hoitaa potilaita ja että vuoteet on varattava niille, jotka todennäköisimmin selviytyvät ja paranevat. Saamme selville, että valtion sairaaloissa (erityisesti Mumbain kaltaisissa suurkaupungeissa) on erittäin vähän vuodepaikkoja, ja ne houkuttelevat kaupungin pahimmassa hädässä olevia potilaita. Nämä ankarat olosuhteet ovat muokanneet Satyajitia ja hänen näkemyksiään hoidosta.Sarbajeet "Saby" Singh ja Kashmira Singh ovat nuori punjabilainen pariskunta; he ovat menossa naimisiin. Järjestetyistä avioliitoista poiketen he ovat valinneet toisensa itsenäisesti. He kutsuvat vanhempansa yhteiselle illalliselle ja ilmoittavat heille valinnastaan. Vanhemmat suostuvat iloisesti, ja he järjestävät mielellään hääseremonian. Naimisiin mentyään Saby ja Kashmira huomaavat kuitenkin, että heidän kiinnostuksen kohteensa ja pyrkimyksensä eroavat toisistaan. Suurin ristiriita koskee krikettiä: Saby on suuri krikettifani, mutta Kashmira ei välitä lajista paljoakaan. Saby seuraa jokaista Intia-ottelua väsymättömällä innolla. Kashmira sen sijaan jää yksin ja vailla huomiota, ja vähitellen hän tuntee itsensä hylätyksi ja rakkaudettomaksi.Hemendra "Hemu" Patel on Lontoon lentokentällä työskentelevä vahtimestari. Hän edustaa köyhän maahanmuuttajan matkaa. Hänen päätavoitteensa on saada Ison-Britannian kansalaisuus, jotta hän voisi palata Intiaan suurella seremonialla (kuten hän on nähnyt muiden sukulaistensa saavan ulkomaisen kansalaisuuden). Hän käsittelee Britanniaan suuntautuneen teini-ikäisen tyttärensä kulttuurieroja. Hänen vaimonsa Priya on hellä ja kannustava. Vaikka hän ei jaa miehen nöyristelevää pyrkimystä saada Britannian kansalaisuus, hän yleensä rohkaisee miestä saavuttamaan tavoitteensa.David Abraham, jota fanit kutsuvat hellästi "kiinalaiseksi", on kuuluisa intialainen kriketinpelaaja. Hän on vetäytynyt aktiivisesta kansainvälisestä kriketistä, mutta hänet kutsutaan usein kunniavieraaksi peleihin (selostajaksi), tilaisuuksiin ja urheilutapahtumiin.Sabyn vanhemmat kohtaavat hänet. He huomauttivat, että hän on jättänyt Kashmiran huomiotta innokkaassa krikettiharrastuksessaan. Miten Kaby voi rakastaa häntä, kun hän ei kykene ymmärtämään hänen tarpeitaan? Lopulta Saby ymmärtää tämän ja palaa Kashmiran luo uudella innolla tehdäkseen hänet onnelliseksi. He palaavat yhteen.</w:t>
      </w:r>
    </w:p>
    <w:p>
      <w:r>
        <w:rPr>
          <w:b/>
        </w:rPr>
        <w:t xml:space="preserve">Tulos</w:t>
      </w:r>
    </w:p>
    <w:p>
      <w:r>
        <w:t xml:space="preserve">jotka ovat nuori punjabilainen pariskunta?</w:t>
      </w:r>
    </w:p>
    <w:p>
      <w:r>
        <w:rPr>
          <w:b/>
        </w:rPr>
        <w:t xml:space="preserve">Esimerkki 2.4265</w:t>
      </w:r>
    </w:p>
    <w:p>
      <w:r>
        <w:t xml:space="preserve">Kolme vankia, Ulysses Everett McGill (George Clooney), Pete Hogwallop (John Turturro) ja Delmar O'Donnel (Tim Blake Nelson), pakenevat ketjujengistä ja lähtevät hakemaan Everettin hautaamaa aarretta. Kolmikko saa kyydin sokealta mieheltä, joka ajaa käsirautoa rautatiellä. Hän kertoo heille muiden ennustusten ohella, että he löytävät omaisuuden, mutta eivät sitä, jota he etsivät. Kolmikko suuntaa Peten serkun Washin talolle. He nukkuvat ladossa, mutta Wash ilmoittaa heistä sheriffi Cooleylle, joka miehineen sytyttää ladon tuleen. Washin poika auttaa heitä pakenemaan, ja he nappaavat Tommy Johnsonin, nuoren mustan miehen. Tommy väittää myyneensä sielunsa paholaiselle vastineeksi kyvystä soittaa kitaraa. Rahan tarpeessa nelikko pysähtyy radiolähetystorniin, jossa he nauhoittavat laulun nimellä The Soggy Bottom Boys.[a] Samana yönä kolmikko eroaa Tommyn kanssa, kun poliisi löytää heidän autonsa. Heidän tietämättään äänitteestä tulee suuri hitti.Joen lähellä ryhmä kuulee laulua. He näkevät kolme naista pesemässä vaatteita ja laulamassa. Naiset huumaavat heidät maissiviskillä ja he menettävät tajuntansa. Herättyään Delmar löytää Peten vaatteet vierestään, tyhjinä rupikonnaa lukuun ottamatta. Delmar on vakuuttunut siitä, että naiset olivat seireenejä ja muuttivat Peten rupikonnaksi. Myöhemmin yksisilmäinen raamatunmyyjä Big Dan kutsuu heidät piknik-lounaalle, mukiloi heidät ja tappaa rupikonnan.Everett ja Delmar saapuvat Everettin kotikaupunkiin. Everett kohtaa vaimonsa Pennyn, joka vaihtoi sukunimensä ja kertoi tyttärilleen, että hän on kuollut. Hän joutuu tappeluun Vernon T. Waldripin, vaimon uuden "kosijan" kanssa. Myöhemmin he näkevät Peten työskentelevän ketjujengissä. Myöhemmin samana iltana he hiipivät Peten selliin ja vapauttavat hänet. Kävi ilmi, että naiset olivat raahanneet Peten pois ja ilmiantaneet hänet viranomaisille. Kidutuksen alaisena Pete paljastaa aarteen sijainnin poliisille. Everett tunnustaa sitten, ettei aarretta ole. Hän keksi sen vakuuttaakseen kahlehditut miehet pakenemaan hänen kanssaan. Pete on raivoissaan Everettille, koska hänellä oli alkuperäisestä tuomiostaan jäljellä kaksi viikkoa, ja hänen on istuttava vielä viisikymmentä vuotta paon takia. kolmikko törmää Ku Klux Klanin kokoontumiseen, jossa suunnitellaan Tommyn hirttämistä. Kolmikko naamioituu klaanilaisiksi ja yrittää pelastaa Tommyn. Big Dan, Klaanin jäsen, paljastaa kuitenkin heidän henkilöllisyytensä. Syntyy kaaos, ja suuri velho paljastuu Homer Stokesiksi, ehdokkaaksi tulevissa kuvernöörinvaaleissa. Kolmikko kiidättää Tommyn pois ja katkaisee suuren palavan ristin kannattimet. Risti putoaa Big Danin päälle ja tappaa hänet.Everett suostuttelee Peten, Delmarin ja Tommyn auttamaan häntä saamaan vaimonsa takaisin. He hiipivät Stokesin kampanja-gaalaillalliselle, johon tämä osallistuu, muusikoiksi naamioituneina. Ryhmä alkaa esittää radiohittiään. Yleisö tunnistaa kappaleen ja villiintyy. Homer tunnistaa heidät ryhmäksi, joka nöyryytti hänen väkijoukkoaan. Kun hän vaatii ryhmän pidättämistä ja paljastaa valkoista ylivaltaa kannattavat näkemyksensä, väkijoukko ajaa hänet ulos kiskoilla. Pappy O'Daniel, virassa oleva ehdokas, tarttuu tilaisuuteen, tukee Soggy Bottom Boys -yhtyettä ja myöntää heille täyden armahduksen. Penny suostuu menemään naimisiin Everettin kanssa sillä ehdolla, että tämä löytää hänen alkuperäisen sormuksensa. seuraavana aamuna ryhmä lähtee hakemaan sormusta, joka on laaksossa sijaitsevassa mökissä, jonka Everett aiemmin väitti olevan aarteensa sijaintipaikka. Poliisi, joka on saanut tietää paikasta Peten kautta, pidättää ryhmän. Sheriffi Cooley hylkää heidän väitteensä armahduksen saamisesta ja määrää heidät hirtettäviksi. Juuri kun Everett rukoilee Jumalaa, laakso tulvii ja he pelastuvat. Tommy löytää sormuksen ohi kelluvasta pöydästä, ja he palaavat kaupunkiin. Kun Everett kuitenkin esittelee sormuksen Pennylle, käy ilmi, ettei se ollutkaan hänen sormuksensa, eikä hän edes muista, mihin hän oli sen laittanut. Elokuva päättyy kaksikon riitelyyn, ja käsiautoa ajava sokea mies nähdään jälleen.</w:t>
      </w:r>
    </w:p>
    <w:p>
      <w:r>
        <w:rPr>
          <w:b/>
        </w:rPr>
        <w:t xml:space="preserve">Tulos</w:t>
      </w:r>
    </w:p>
    <w:p>
      <w:r>
        <w:t xml:space="preserve">Mihin kolmikko törmää?</w:t>
      </w:r>
    </w:p>
    <w:p>
      <w:r>
        <w:rPr>
          <w:b/>
        </w:rPr>
        <w:t xml:space="preserve">Esimerkki 2.4266</w:t>
      </w:r>
    </w:p>
    <w:p>
      <w:r>
        <w:t xml:space="preserve">Entisen "Don Juanin", menestyvän vanhemman liikemiehen Don Johnstonin tyttöystävä Sherry lopettaa heidän suhteensa. Samoihin aikoihin hän saa nimettömän vaaleanpunaisen kirjeen, jossa hänelle paljastetaan, että hänellä on yhdeksäntoista-vuotias poika, mutta hänellä ei ole aavistustakaan siitä, kuka äiti voisi olla. Donin ystävä ja naapuri ,Winston, pyrkivä "Sherlock Holmes", kokoaa listan Donin entisistä tyttöystävistä ja painostaa suunnitelman maata kiertävästä matkasta, jonka tarkoituksena on tavata jokainen heistä ja myöhemmin saada selville pojan henkilöllisyys. vastahakoinen ja tunteeton Don vierailee kukkien kanssa aseistautuneena ensin lesken Lauran luona, jota edeltää hänen teini-ikäinen tyttärensä Lolita, joka loukkaa Donia esiintymällä alastomana aseksuaalisessa yhteydessä emansipaation näytöksenä hänen kustannuksellaan. Laura itse on kuitenkin ainoa henkilö, joka kohtelee häntä inhimillisesti ja seksuaalisena olentona. Sitten hän tapaa menestyvän kiinteistönvälittäjän Doran ja tämän aviomiehen Ronin, ja he viettävät yhdessä epämiellyttävän illallisen, jossa Don on kolmantena pyöränä. Seuraavaksi hän vie kukkia toimiston vanhalle rakkaudelleen tohtori Carmenille, joka on nykyään lemmikkieläinten psykologiaa käsittelevä kirjailija ja eläinten kanssa kommunikoiva henkilö (perustuen hänen "suhteeseensa" kuolleeseen koiraan.) Hänen paljon nuorempi sihteerinsä ottaa Donin vastaan huomattavan jäätävästi, oletettavasti Donin ilmoittamattoman saapumisen vuoksi. Don tunkeutuu anteeksipyytelemättä Carmenin aikatauluihin, mutta parhaista yrityksistään huolimatta hän ei pysty läpäisemään Carmenin panssaria. Ja sihteeri palauttaa kukat jälkikäteen. Lopuksi hän vetoaa Pennyyn, joka on jälleen yksi esimerkki mielipahasta ja asuu metsässä parin nuoremman moottoripyöräilijän kanssa, joista toinen esittää herrasmiesmäistä huolta Pennyn tunteettomuudesta, ja toinen heistä tekee Don Johnstonille kylmää kyrpää. Johnston herää autossaan, jossa kukat ovat rikki. nyt hieman epätoivoissaan hän tutustuu lyhyesti nuoreen, hyväsydämiseen kukkakauppiaaseen, Sun Greeniin, joka alkaa osoittaa jonkinlaista taipumusta hellyydelle, vaikkakin hän pitää miehen nimeä, Don Johnston, mahdottoman omituisena. Takaisin kadulla Johnston, joka on ajamaton ja näyttää yhä enemmän pummin näköiseltä, kohtaa lyhyesti nuoren liftarin, jolle hän ostaa voileivän, mutta tekee sitten kiusallisen huomautuksen siitä, että isättömissä oloissa kasvanut liftari pitää Donia varmaan isänään! Tämä menee suunnilleen yhtä huonosti läpi kuin kaikki muutkin Johnstonin ilmaisuyritykset. Nyt käy selväksi, että vaikka Donin käsitys kaikista hänen menneisyytensä henkilöistä räikeän neuroottisina on melko tarkka, Don Johnston itse, jonka nuoruuden romanttiset tuet ovat peruuntuneet ja joka seisoo vaarallisesti eksyksissä liikenteessä, on myös itse melkoisen epäaito ja tarpeeton hahmo maailman silmissä, tai ainakin sillä hetkellä, kun hänen odysseiansa on tuonut hänet tähän solaan. Lopulta Don palaa kotiin ratkaisematta mysteeriä mutta ymmärtäen, että hänen menneisyytensä on menetetty peruuttamattomasti.- Kirjoittanut Claudio Carvalho, Rio de Janeiro, Brasilia.</w:t>
      </w:r>
    </w:p>
    <w:p>
      <w:r>
        <w:rPr>
          <w:b/>
        </w:rPr>
        <w:t xml:space="preserve">Tulos</w:t>
      </w:r>
    </w:p>
    <w:p>
      <w:r>
        <w:t xml:space="preserve">Mikä on Lauran tyttären nimi?</w:t>
      </w:r>
    </w:p>
    <w:p>
      <w:r>
        <w:rPr>
          <w:b/>
        </w:rPr>
        <w:t xml:space="preserve">Esimerkki 2.4267</w:t>
      </w:r>
    </w:p>
    <w:p>
      <w:r>
        <w:t xml:space="preserve">Elokuva alkaa vakavasti, ja urheilun ja tragedian väliin sijoittuu tragedia. Lento-onnettomuudessa kuolee Marshallin yliopiston jalkapallojoukkueen pelaajia, valmentajia ja faneja.Koko kaupunki on järkyttynyt. Johtokunta päättää lopettaa ohjelman ennen kuin Nate, pelaaja (joka ei ollut lennolla), puuttuu asiaan, jotta väistämätöntä ei tapahtuisi. Hän löytää tukea koko kaupungista ja myös Prez Donaldista, joka tekee kaikkensa aloittaakseen jotain.Paljon työtä tehtyään hän löytää valmentajan, Jackin, joka on täysiverinen perheenisä ja joka on valmis ottamaan ohjat käsiinsä osoittaakseen tukensa.Jack suostuttelee Redin (apuvalmentaja) mukaansa. Yhdessä he värväävät valmentajia ja lähtevät matkalle värväämään pelaajia.Kaikki heidän ponnistelunsa menevät hukkaan. Silloin Jack patistaa Prezia tekemään poikkeuksen liitolle, jotta tulokkaat saisivat pelata heidän joukkueessaan.Tämä anomus hyväksytään ja asiat näyttävät valoisilta. Rekrytoinnit ja harjoitukset jatkuvat ja joukkue on valmis. Mutta voittaminen ei ole helppoa. Marshall häviää ensimmäisen pelinsä ja kaupunki menettää uskonsa. Tunteet purkautuvat, mutta Jack pysyy rauhallisena.Loppu on sinun katsottavissasi......ei spoilereita tässä................</w:t>
      </w:r>
    </w:p>
    <w:p>
      <w:r>
        <w:rPr>
          <w:b/>
        </w:rPr>
        <w:t xml:space="preserve">Tulos</w:t>
      </w:r>
    </w:p>
    <w:p>
      <w:r>
        <w:t xml:space="preserve">Kuka häviää ensimmäisen pelinsä?</w:t>
      </w:r>
    </w:p>
    <w:p>
      <w:r>
        <w:rPr>
          <w:b/>
        </w:rPr>
        <w:t xml:space="preserve">Esimerkki 2.4268</w:t>
      </w:r>
    </w:p>
    <w:p>
      <w:r>
        <w:t xml:space="preserve">Vuonna 1981 San Franciscossa fiksu myyntimies ja perheenisä Chris Gardner (Will Smith) sijoittaa perheen säästöt Osteo National -luuntiheysskanneriin, joka on kaksi kertaa kalliimpi kuin röntgenlaite, mutta antaa hieman selkeämmän kuvan. Tämä valkoinen norsu rikkoo perheen taloudellisesti ja tuo ongelmia hänen suhteeseensa vaimonsa Lindan (Thandie Newton) kanssa, joka jättää hänet ja muuttaa New Yorkiin, jossa hän on ottanut työpaikan pizzeriasta. Heidän poikansa Christopher (Jaden Smith) jää Chrisin luokse, koska hän ja hänen vaimonsa tietävät molemmat, että Chris pystyy huolehtimaan hänestä paremmin. vailla rahaa tai vaimoa, mutta sitoutuneena poikaansa, Chris näkee tilaisuuden taistella pörssimeklarin harjoittelupaikasta Dean Witterilla, joka tarjoaa lupaavamman uran kuuden kuukauden palkattoman harjoittelujakson päätteeksi. Tuona aikana Chris käy läpi paljon vastoinkäymisiä henkilökohtaisesti ja ammatillisesti. Kun hän luulee olevansa "vakaa", hän huomaa menettäneensä 600 dollaria, kun valtio vie viimeisetkin rahat hänen pankkitililtään veroja varten. Hän jää kodittomaksi, koska ei pysty maksamaan vuokraansa. Eräässä vaiheessa hän joutuu asumaan juna-aseman vessassa, ja hänen on joka päivä rynnättävä töistä Glide Memorial United Methodist Churchiin, joka tarjoaa suojaa kodittomille. Hänen on lähdettävä töistä joka päivä aikaisin, jotta hän olisi siellä viideltä illalla poikansa kanssa, jotta hänellä olisi varmasti nukkumapaikka. Hänen nähdään kantavan matkalaukkuaan töihin, koska hänellä ei ole kotia. Töissä on yhdeksäntoista muuta hakijaa yhdelle paikalle. eräänä päivänä hänet kutsutaan toimistoon ja siellä olivat Dean Witterin johtajat. Chris luulee, että hänelle kerrotaan pian, ettei hän saa työpaikkaa, sillä hän kertoo käyttäneensä viimeisenä päivänä paitaa ja solmiota. Sitten hänelle kerrotaan, että hän on ollut erinomainen harjoittelija ja että huomenna hänen on käytettävä taas paitaa ja solmiota, koska se on hänen ensimmäinen päivänsä välittäjänä. Chris yrittää pidätellä kyyneleitä. Ulkona hän alkaa itkeä, kun San Franciscon kiireiset ihmiset kävelevät hänen ohitseen. Hän ryntää poikansa päiväkotiin, halaa poikaansa ja tietää, että kaiken sen jälkeen, mitä hän ja hänen poikansa olivat kokeneet, kaikki järjestyisi.Loppukohtauksessa Chris kävelee poikansa kanssa katua pitkin. Hänen poikansa kertoo hänelle vitsiä, kun pukuun pukeutunut varakas liikemies kävelee ohi. Chris katsoo taaksepäin, kun mies jatkaa matkaa. Pukumies ei ole kukaan muu kuin oikea Chris Gardner.</w:t>
      </w:r>
    </w:p>
    <w:p>
      <w:r>
        <w:rPr>
          <w:b/>
        </w:rPr>
        <w:t xml:space="preserve">Tulos</w:t>
      </w:r>
    </w:p>
    <w:p>
      <w:r>
        <w:t xml:space="preserve">Mikä oli oikean Chris Gardnerin rooli elokuvassa?</w:t>
      </w:r>
    </w:p>
    <w:p>
      <w:r>
        <w:rPr>
          <w:b/>
        </w:rPr>
        <w:t xml:space="preserve">Esimerkki 2.4269</w:t>
      </w:r>
    </w:p>
    <w:p>
      <w:r>
        <w:t xml:space="preserve">Vuonna 1760 Collinsin perhe muuttaa Englannin Liverpoolista Maineen ja perustaa kalastajakaupunki Collinsportin, jonne he rakensivat kartanonsa Collinwoodin.Perillä nuori poika Barnabas (Johnny Depp) tapaa nuoren Angelique Bouchardin (Eva Green), joka rakastuu häneen välittömästi. Angeliquen mukana tuolloin ollut noitaäiti varoitti häntä seurustelemasta aatelissyntyisten ihmisten kanssa. Tämä ei kuitenkaan estänyt Angeliquea seuraamasta perhettä monta vuotta toivoen, että Barnabas huomaisi hänet. 16 vuotta myöhemmin vuonna 1776 Barnabas, joka on nyt aikuinen mies, rakastuu nuoreen Josette du Pres -nimiseen naiseen ja halveksii Angeliquea, joka työskenteli nyt kotiapulaisena hänen taloudessaan. Angelique turvautuu mustaan magiaan ja kiroaa Collinsin perheen: ensin hän tappaa Barnabasin vanhemmat oletetussa onnettomuudessa ja sitten lumoo Josetten hyppäämään kuolemaan kalliolta. Surun murtamana Barnabas yrittää hypätä omaan kuolemaansa, mutta sekään ei onnistu, sillä Angelique on kirottu hänet kuolemattomaksi vampyyriksi. Kun mies edelleen torjuu hänen lähentelyt, Barnabic kääntää kaupungin häntä vastaan, ja mies haudataan elävältä arkkuun. 196 vuotta myöhemmin vuonna 1972 nuori Maggie Evans hakee "Victoria Winters" -nimellä esiintyvänä kotiopettajattareksi Collinsportiin ja tapaa nykyisen matriarkan Elizabeth Collinsin. Hänen veljenpoikansa David, jota Victoria tulee hoitamaan, uskoo, että hänen veneonnettomuudessa hukkunut äitinsä vierailee yhä hänen luonaan. Victoria ei paljasta, että hänkin on nuoresta pitäen nähnyt aaveita." Tavatessaan Davidin, tämän avopuolison psykiatri Julia Hoffmanin, tämän isän Rogerin ja Elizabethin kapinallisen tyttären Carolynin Elizabeth palkkaa Victorian. Sinä yönä Victoria näkee Josetten haamun, joka varoittaa, että "Hän on tulossa", ennen kuin katoaa pudottuaan kattokruunusta.Toisaalla joukko rakennustyöläisiä kaivaa Barnabasin arkun esiin ja vapauttaa hänet vahingossa. Tyydytettyään 196 vuotta kestäneen verenhimonsa ja järkyttyneenä nykyajasta Barnabas palaa Collinwoodiin ja hypnotisoi pihanvartija Willien henkilökohtaiseksi Renfieldikseen ja esittäytyy perheelle "kaukaisena sukulaisena." Elizabeth uskoo Barnabasia huijariksi, kunnes hän paljastaa talon salaiseen huoneeseen haudatut rikkaudet, kun Elizabeth luuli perheen olevan varaton. Tajuttuaan, kuka ja mikä Barnabas on, hän pyytää pitämään asian salassa ja hädin tuskin esittää häntä kaukaisena serkkuna (lopulta Julia saa selville hänen henkilöllisyytensä hypnoosin avulla ja tarjoutuu parantamaan hänen vampyyrisyytensä verensiirroilla) Barnabas ihastuu heti Victoriaan tavatessaan tämän, sillä tämä muistuttaa Josettea. Hän kysyy Carolynilta neuvoa tämän kosiskeluun. Angelique, joka on nyt itsekin kuolematon noita, vierailee Barnabasin luona ja uhkaa häntä, ettei hän lähtisi liikekilpailuun häntä vastaan; Barnabas avaa kuitenkin uudelleen Collinsin perheen säilyketehtaan ja varastaa hypnoosin avulla useita Angeliquelle työskenteleviä kalastajamiehiä. Barnabas yrittää ostaa Angelicen, mutta jopa heidän välisen yliluonnollisen himon episodin jälkeen Barnabas hylkää Angelicen tarjouksen.Barnabas haluaa järjestää tanssiaiset esitelläkseen perheen uudelleen kaupunkilaisille; Carolyn ehdottaa, että he järjestävät tanssiaiset, joiden pääesiintyjänä on muusikko Alice Cooper. Barnabas saa tanssiaisissa Rogerin kiinni vieraiden takkien varastamisesta. Victoria paljastaa Barnabasille, että hän on itse asiassa karannut mielisairaalasta, jonne hänen vanhempansa olivat vanginneet hänet lapsesta asti hänen voimiensa vuoksi.Angelique esiintyy näyttävästi vietteliäkseen Barnabasin, mutta kun hän saa tämän kiinni Victorian suutelemisesta, hän katkeroituu entisestään. Barnabas puolestaan toivoo entistä epätoivoisemmin olevansa jälleen kuolevainen, mutta saa selville, että Julia käyttää vain hänen vertaan tehdäkseen itsestään kuolemattoman, joten hän tappaa tämän ja heittää ruumiin lahteen Willien avustuksella. saatuaan kiinni Rogerin yrittämästä murtautua salaiseen huoneeseen Barnabas antaa tälle vaihtoehdon: jäädä ja olla esimerkillinen isä Davidille tai lähteä pois niin, että hänellä on tarpeeksi rahaa elääkseen yksin. Roger valitsee jälkimmäisen vaihtoehdon Davidin sydämen suruksi. Barnabasin todellinen henkilöllisyys paljastuu lopulta muulle perheelle ja Victorialle, kun hän pelastaa Davidin putoavalta diskopallolta. Victoria säikähtää paljastusta ja juoksee karkuun. Angelique kutsuu Barnabasin jälleen toimistoonsa, mutta kun Barnabas kieltäytyy jälleen kerran hänen tarjouksestaan kumppanuudesta, Angelique vangitsee Barnabasin toiseen arkkuun ja hautaa hänet tällä kertaa mausoleumiin. Pian tämän jälkeen David löytää ja vapauttaa hänet, kun hänen äitinsä haamu on hälyttänyt hänet. Samaan aikaan Angelique tuhoaa Collinsin tehtaan ja sotkee Barnabasin Julian ja kaikkien niiden ihmisten murhiin, joista hän joutui syömään, kääntäen kaupunkilaiset Collinsia vastaan.Takaisin kartanossa Barnabas paljastaa vihaisen väkijoukon edessä oman ja Angeliquen todellisen luonteen, ja siitä seuraa tappelu. Tappelun aikana Carolyn paljastaa olevansa ihmissusi, Talossa syttyy valtava tulipalo, ja lopulta Davidin äiti onnistuu heittämään Angeliquen kattokruunua vasten, joka putoaa maahan ja haavoittaa häntä kuolettavasti. Hän kirjaimellisesti tarjoaa jälleen sydäntään Barnabasille, mutta tämä kieltäytyy siitä, jolloin se muuttuu tomuksi ja nainen kuolee." David saa tietää äidiltään, että Victoria on matkalla kohti kallioita, joilla Josette teki itsemurhan. Barnabas kieltäytyy muuttamasta häntä vampyyriksi, ja hän heittäytyy jyrkänteeltä; Barnabas hyppää perään ja puree häntä, jotta hän selviäisi putoamisesta vampyyrina. Barnabas herää ja pyytää Barnabasta kutsumaan häntä Josetteksi, ja he suutelevat intohimoisesti kalliorannalla. David kysyy Elizabethilta, mitä Collinsin perhe aikoo tehdä nyt, ja Elizabeth sanoo, että he tekevät sitä, mitä ovat aina tehneet: "Sillä välin lahden pohjukassa kuolleeksi oletettu Julia avaa yhtäkkiä silmänsä uudelle kuolemattomalle elämälleen.</w:t>
      </w:r>
    </w:p>
    <w:p>
      <w:r>
        <w:rPr>
          <w:b/>
        </w:rPr>
        <w:t xml:space="preserve">Tulos</w:t>
      </w:r>
    </w:p>
    <w:p>
      <w:r>
        <w:t xml:space="preserve">Hyväksyykö Barnabas Angeliquen tarjouksen kumppanuudesta?</w:t>
      </w:r>
    </w:p>
    <w:p>
      <w:r>
        <w:rPr>
          <w:b/>
        </w:rPr>
        <w:t xml:space="preserve">Esimerkki 2.4270</w:t>
      </w:r>
    </w:p>
    <w:p>
      <w:r>
        <w:t xml:space="preserve">Kauhean katuonnettomuuden jälkeen maaseutumaisella metsätiellä lähellä Mexico Cityä Agata vaipuu koomaan, ja hänen identtinen kaksoissisarensa Catalina alkaa kokea tuskan ja kauhun, jota hänen koomassa oleva sisarensa käy läpi.[3] Catalinan on yritettävä ratkaista sisarensa onnettomuuden mysteeri Km. 31-merkin luona ja löytää paikallisen legendan, joka kertoo tiellä vaeltavista pahansuovista hengistä, joiden sanotaan saalistavan matkustajia.[4] Kauhistuttavien tapahtumien jälkeen Catalina tajuaa, että heidän yhteytensä vahvistuu ja että hänen sisarensa huutaa apua tajuttomasta tilastaan.[5] Espanjalaisen poikaystävänsä NuÃ±on, Agatan poikaystävän Omarin ja paikallisen etsivän Martin Ugalden avulla Catalina saa selville, että Agata on loukussa elämän ja kuoleman välillä, todellisuuden ja pahojen henkien ja muinaisen legendan hirvittävän alamaailman välillä[6].</w:t>
      </w:r>
    </w:p>
    <w:p>
      <w:r>
        <w:rPr>
          <w:b/>
        </w:rPr>
        <w:t xml:space="preserve">Tulos</w:t>
      </w:r>
    </w:p>
    <w:p>
      <w:r>
        <w:t xml:space="preserve">Missä on maaseudun metsäautotie lähellä?</w:t>
      </w:r>
    </w:p>
    <w:p>
      <w:r>
        <w:rPr>
          <w:b/>
        </w:rPr>
        <w:t xml:space="preserve">Esimerkki 2.4271</w:t>
      </w:r>
    </w:p>
    <w:p>
      <w:r>
        <w:t xml:space="preserve">Emma (Natalie Portman) ja Adam (Ashton Kutcher) tapasivat ensimmäisen kerran kesäleirillä teini-ikäisinä, ja he törmäävät toisiinsa muutaman kerran nuorina aikuisina, mutta eivät koskaan pidä yhteyttä. Emmasta tulee lääkäri Los Angelesissa, Adamista musikaali-tv-ohjelman tuotantoassistentti. Adamin isä Alvin (Kevin Kline), entisen menestyksekkään televisiokomediasarjan tunnettu tähti, on aloittanut romanssin Adamin entisen tyttöystävän Vanessan (Ophelia Lovibond) kanssa. Adam saa tietää asiasta, juo itsensä humalaan ja soittelee puhelimestaan naisille, jotka etsivät seuraa. Seuraavana aamuna hän herää sohvalla yllään vain pieni pyyhe. Kävi ilmi, että hän oli lähettänyt tekstiviestin Emmalle ja tullut sitten asunnolle, jonka tämä jakaa muiden asukkaiden - Patricen (Greta Gerwig), Shiran (Mindy Kaling) ja Guyn (Guy Branum) - kanssa. Siellä hän riisui kaikki vaatteensa ja sammui sitten. Emma johdattaa Adamin makuuhuoneeseensa hakemaan kadonneet housut, ja he päätyvät tekemään likaisia asioita. he tekevät likaisia asioita uudelleen Adamin luona, ja ennen kuin Emma lähtee, Adam suostuu hänen ehdotukseensa satunnaisesta suhteesta (kuten Emma asian ilmaisee, käyttävät toisiaan likaiseen seksiin eikä mihinkään muuhun). Adam varoittaa Emmaa rakastumasta häneen, mutta Emma hylkää ajatuksen ja asettaa perussäännöt, jotta heidän suhteensa ei muuttuisi liian vakavaksi. Aluksi asiat sujuvat hyvin, mutta Adam tulee mustasukkaiseksi, kun Sam (Ben Lawson) - toinen asukas - hakee Emman huomiota. Adam tuo Emmalle lahjan (mix-cd-levyn), mutta Emma torjuu sen ja sanoo, että heidän pitäisi lopettaa hetkeksi ja seurustella muiden ihmisten kanssa. Mutta oltuaan erossa kaksi viikkoa Emma palaa Adamin luokse ja he jatkavat pelkkää seksikaveruuttaan.Adamin syntymäpäivä koittaa muutamaa kuukautta myöhemmin. Hän menee illalliselle Alvinin ja Vanessan kanssa, jotka ilmoittavat suunnitelmastaan saada yhteinen lapsi. Emma haukkuu toista pariskuntaa ja puolustaa samalla Adamia. Mies suostuttelee hänet lähtemään yhdessä ulos ystävänpäivänä. Asiat kariutuvat, kun Emma alkaa tuntea olonsa liian epämukavaksi treffien aikana. Vihainen Emma neuvoo Adamia etsimään jonkun toisen, joka ei satuta häntä. Adam kertoo Emmalle rakastavansa häntä, mitä tämä ei ole lainkaan halukas kuulemaan, ja he riitelevät, mikä päättää heidän sopimuksensa.Kuusi viikkoa myöhemmin kuvataan Adamin kirjoittamaa käsikirjoitusta. Hän saa vakituisen käsikirjoitustehtävän sarjassa Lucyn (Lake Bell), sarjan apulaisohjaajan, avulla, joka on selvästi ihastunut Adamiin. Samaan aikaan Emma on masentunut siitä, ettei ole Adamin kanssa. Tilannetta pahentaa ja mutkistaa hänen nuoremman siskonsa Katien (Olivia Thirlby) häät seuraavana päivänä ja hänen leskeksi jääneen äitinsä (Talia Balsam) saapuminen tilaisuuteen oman miespuolisen kumppaninsa (Brian Dierker) kanssa. Emma tuntee olevansa vahva äidilleen olemalla vahva, kun ei anna itsensä päästä liian lähelle ketään, jotta äiti ei hermostuisi nähdessään Emman loukkaantuvan, jos suhde päättyy huonosti. Emman äiti käskee häntä lopettamaan.Kun Emma tunnustaa, ettei voi lakata ajattelemasta Adamia, Katie vaatii häntä soittamaan hänelle, jotta asiat saataisiin kuntoon. Hermostunut Emma soittaa Adamille ja kertoo kaipaavansa häntä. Mies vastaa, etteivät he koskaan olleet oikeasti yhdessä. Tajutessaan, että hänen on puhuttava miehen kanssa henkilökohtaisesti, Emma lähtee Santa Barbarasta, jossa häät pidetään, ja ajaa Adamin luokse. Hänen suunnitelmansa menevät pilalle - ja hänen on piilouduttava, jotta häntä ei nähtäisi - kun mies saapuu kotiin Lucyn kanssa. Emma olettaa, että Adamilla on uusi tyttöystävä, ja ajaa itkuisena pois. Vanessa soittaa Adamille ennen kuin hän ja Lucy ehtivät harrastaa seksiäâAlvin on ottanut yliannostuksen yskänsiirappipohjaista juomaa nimeltä "Purple drank". Kun Vanessa tapaa Adamin sairaalan ulkopuolella, hän sanoo lopettavansa suhteen Alvinin kanssa ja lähtee juhliin. Adam menee käymään Alvinin luona, joka yllättäen antaa hänelle hellästi neuvoja rakastumisesta. shira kertoo Emmalle, että Adamin isä on joutunut sairaalaan. Kun Adam lähtee rakennuksesta, hän soittaa Emmalle ja sanoo, että hänen on oltava paikalla, jos hän aikoo sanoa kaipaavansa häntä. Emma nousee autostaan, kun puhelu päättyy, ja Adam hämmästyy, kun hän yhtäkkiä löytää hänet sieltä. Emma kertoo Adamille olevansa pahoillaan siitä, että loukkasi häntä ja tunnustaa rakastavansa ja välittävänsä hänestä todella ja he tekevät sovinnon. Syötyään seuraavana aamuna yhdessä aamiaista - mitä ei ole koskaan aiemmin tapahtunut - he saapuvat Santa Barbaraan juuri ennen kuin Katien häät alkavat. Kun he astuvat huoneeseen ja pitävät tauon, Emma kysyy Adamilta, mitä seuraavaksi tapahtuu, ja hymy huulilla, ja hän kietoo hiljaa Alvinin käden hänen käteensäâ ensimmäistä kertaa he pitävät toisiaan kädestä kiinni pariskuntana.Lopputekstit näyttävät epilogin, jossa Alvin ja Lucy ovat parisuhteessa ja odottavat ravintolassa Adamin saapumista kertoakseen hänelle. Adamân kämppäkaveri (Jake Johnson) ja Patrice ovat parisuhteessa ja heidät näytetään tapaamassa hänen kahta isäänsä. Vanessa oli kertonut Adamille, että vanhat ihmiset pelottavat häntä, ja hän on ahdistunut, kun hän on jumissa hississä, joka on täynnä vanhuksia. Adam ja Emma nähdään suutelemassa puistossa. Samilla ja Shiralla on suhde, mutta Sam haluaa vapautensa eikä ole tyytyväinen, kun Shira paljastaa, että hän on jo tapaillut muita miehiä. Katie saa vauvan ja Emma on synnyttävä lääkäri. Guy houkuttelee hermostuneen näköisen Samin sairaalahuoneeseen. Lopulta Adam ja Emma nähdään rauhallisesti nukkumassa yhdessä.</w:t>
      </w:r>
    </w:p>
    <w:p>
      <w:r>
        <w:rPr>
          <w:b/>
        </w:rPr>
        <w:t xml:space="preserve">Tulos</w:t>
      </w:r>
    </w:p>
    <w:p>
      <w:r>
        <w:t xml:space="preserve">Kenen naisen kanssa Aatami on?</w:t>
      </w:r>
    </w:p>
    <w:p>
      <w:r>
        <w:rPr>
          <w:b/>
        </w:rPr>
        <w:t xml:space="preserve">Esimerkki 2.4272</w:t>
      </w:r>
    </w:p>
    <w:p>
      <w:r>
        <w:t xml:space="preserve">Lucky Pierren seikkailut on sarja vinjettejä, joissa nimihenkilö Lucky Pierre on mukana useissa toisiinsa liittymättömissä tarinoissa, joihin liittyy niukasti pukeutuneita tai alastomia naisia.[6] Pierre, joka on saanut nimensä Friedmanin ja Lewisin muistaman lapsuuden riimittelyn mukaan, päätyisi lyhyeen jaksoon, jossa hän kohtaa erilaisia alastomia naisia â esimerkiksi jaksossa "Drive-In Me Crazy" Pierre osallistuu drive-in-elokuvaan, jossa lipunmyyjä ja toimiluvan työntekijät ovat kaikki alastomia naisia, jotka esiintyvät myös elokuvassa, jonka hän on näkemässä.[7] Toisessa elokuvassa Pierre saa maalarina kolme alastonta naista poseeraamaan hänelle puistossa[8], ja toisessa vinjetissä Pierre törmää kahteen auringonottoa harrastavaan naiseen lintuja katsellessaan[9].</w:t>
      </w:r>
    </w:p>
    <w:p>
      <w:r>
        <w:rPr>
          <w:b/>
        </w:rPr>
        <w:t xml:space="preserve">Tulos</w:t>
      </w:r>
    </w:p>
    <w:p>
      <w:r>
        <w:t xml:space="preserve">Minkä mukaan Pierre on nimetty?</w:t>
      </w:r>
    </w:p>
    <w:p>
      <w:r>
        <w:rPr>
          <w:b/>
        </w:rPr>
        <w:t xml:space="preserve">Esimerkki 2.4273</w:t>
      </w:r>
    </w:p>
    <w:p>
      <w:r>
        <w:t xml:space="preserve">Kolme nuorta miestä saapuu kuuluisaan Gurukul-nimiseen yksityiskouluun Intiassa.Gurukulia johtaa ankara rehtori Narayan Shankar, jota näyttelee Amitabh Bachchan. Rehtori on ottanut käyttöön tiukan romanssinvastaisen politiikan. Hänen mukaansa oppilaat ovat siellä oppimassa, eivät juhlimassa ja flirttailemassa. Oppilaat, joilla on romanttisia suhteita, erotetaan koulusta." Kaikki kolme ovat kiinnostuneita tytöstä. Jugal Hansrajin näyttelemä Sameer, joka työskentelee kahvilassa, on rakastunut Kim Sharma näyttelemään pitkäaikaiseen ystäväänsä Sanjanaan, mutta tällä on poikaystävä. Uday Chopran esittämä Vikram törmää vahingossa Shamita Shettyn esittämään Ishikaan, kun hän saa tämän kiinni omenoiden varastamisesta Gurukulin puutarhasta, ja Jimmy Shergillin esittämä Karan näkee Preeti Jhangianin esittämän Kiranin kukkulalla odottaessaan junaa. Shahrukh Khanin esittämän Raj Malhotran rohkaisemana he seuraavat sydäntään ja rikkovat koulun sääntöjä.Tarinan edetessä kolme poikaa rakastuvat, ja rehtorin ja musiikinopettajan suhde alkaa kiristyä. Paljastuu, että Raj oli aikoinaan myös Gurukulin oppilas, joka rakastui rehtorin tyttäreen Meghaan, jota näyttelee Aishwarya Rai. Kun Narayan sai tietää asiasta, hän kielsi heitä tapaamasta toisiaan, ja kun Megha yritti lohduttaa isäänsä, hän hermostui ja teki lopulta itsemurhan heittäytymällä ikkunasta ulos.</w:t>
      </w:r>
    </w:p>
    <w:p>
      <w:r>
        <w:rPr>
          <w:b/>
        </w:rPr>
        <w:t xml:space="preserve">Tulos</w:t>
      </w:r>
    </w:p>
    <w:p>
      <w:r>
        <w:t xml:space="preserve">Kuka teki itsemurhan heittäytymällä ikkunasta ulos?</w:t>
      </w:r>
    </w:p>
    <w:p>
      <w:r>
        <w:rPr>
          <w:b/>
        </w:rPr>
        <w:t xml:space="preserve">Esimerkki 2.4274</w:t>
      </w:r>
    </w:p>
    <w:p>
      <w:r>
        <w:t xml:space="preserve">Tapahtuu pari outoa murhaa, joissa uhreilta poistetaan heidän harvinainen ykkösveriryhmänsä. Toimittaja Walter Garrett (Wayne Morris) konsultoi ystäväänsä tohtori Mike Rhodesia (Dennis Morgan), joka johdattaa heidät Rhodesin entisen mentorin, hematologi Francis Fleggin (John Litel) luo. Flegg ei aluksi ole avulias, mutta kun Garrett ja Rhodes huomaavat hämmästyttävän yhdennäköisyyden Fleggin oudon assistentin Marshall Quesnen (Humphrey Bogart) ja edesmenneen tohtori Maurice Xavierin välillä, he ottavat Fleggin vastaan. Flegg myöntää, että hän käytti tieteellisiä menetelmiä herättääkseen Xavierin takaisin haudasta ja käytti synteettistä verikaavaa pitääkseen hänet hengissä. Kaava on kuitenkin epävakaa, ja siksi Quesnen/Xavierin on etsittävä ihmisuhreja, joilla on kaavan sisältämä harvinainen ykkösryhmän veriryhmä pysyäkseen hengissä.Quesnen jahti alkaa, ja hän on saanut selville, että Joan Vance (Rosemary Lane), sairaanhoitaja ja Rhodesin rakas, on harvinaisen veriryhmän kantaja. Hän pakenee naisen kanssa taksissa ja väittää vievänsä hänet Rhodesin luo. Barnett ja Rhodes jäljittävät heidät poliisin saattelemina. Quesne ammutaan kuoliaaksi, ja Joan pelastuu muiden kohtalolta.</w:t>
      </w:r>
    </w:p>
    <w:p>
      <w:r>
        <w:rPr>
          <w:b/>
        </w:rPr>
        <w:t xml:space="preserve">Tulos</w:t>
      </w:r>
    </w:p>
    <w:p>
      <w:r>
        <w:t xml:space="preserve">Millaista verta Fleg käytti ylläpitääkseen Xavierin elämää?</w:t>
      </w:r>
    </w:p>
    <w:p>
      <w:r>
        <w:rPr>
          <w:b/>
        </w:rPr>
        <w:t xml:space="preserve">Esimerkki 2.4275</w:t>
      </w:r>
    </w:p>
    <w:p>
      <w:r>
        <w:t xml:space="preserve">JuoniElokuva alkaa vuonna 1928, jolloin professori Langford löytää massiivisen kivirenkaan Gizan hiekasta Egyptissä. Nykypäivänä Langfordin tytär Catherine tarjoaa onneton kielitieteen professori, egyptologi Daniel Jacksonille tilaisuutta kääntää muinaisia egyptiläisiä hieroglyfejä, jotka voivat todistaa hänen kiistellyn teoriansa Khufun pyramidista. Jackson suostuu ja matkustaa Yhdysvaltain ilmavoimien laitokseen Creek Mountainiin, Coloradoon. Jackson kääntää kivirenkaan kansikivissä olevat hieroglyfit, joissa lukee: "Miljoona vuotta taivaalle on Ra. Sinetöity ja haudattu ikuisiksi ajoiksi, hänen Tähtiporttinsa." Entinen eläkkeelle jäänyt erikoisjoukkojen eversti Jack O'Neil saapuu ottamaan projektin komentoonsa ja julistaa sen salaiseksi." Jackson päättelee, että symbolit ovat tähtikuvioita, jotka ovat koordinaatteja sijainnille avaruudessa. Järjestys syötetään tähtiporttiin, jolloin syntyy madonreikä Abydosiin, toisessa galaksissa sijaitsevalle planeetalle. Kun O'Neil johdattaa ryhmän tähtiportin läpi, he löytävät itsensä pyramidin sisältä keskeltä valtavia hiekkadyynejä. Jackson paljastaa, etteivät he voi soittaa kotiin, koska Tähtiportin koordinaatit Maahan palaamiseksi puuttuvat. Osa ryhmän jäsenistä jää pyramidiin, kun taas Jackson, O'Neil ja muut lähtevät ulos ja löytävät kaivoskylästä, jossa asuu ihmisiä, jotka luulevat heitä Ra:n lähettämiksi jumaliksi.Jackson huomaa, että ihmiset puhuvat muinaisen egyptin murretta, ja alkaa kommunikoida heidän kanssaan. Ryhmä ystävystyy ihmisten kanssa; O'Neil Skaaran kanssa, ja Jackson aloittaa orastavan romanssin johtajan tyttären Sha'urin kanssa. Jackson saa tietää katakombeissa olevista hieroglyfeistä, että egyptiläinen jumala Ra oli itse asiassa muukalainen elämänmuoto (goa'uld), joka orjuutti ihmisiä kehittyneellä teknologiallaan. Vaikka nämä ihmiset lopulta kapinoivat ja hautasivat Tähtiportin, osa heistä oli viety Tähtiportin kautta Abydokseen ja käytetty louhimaan kvartsiittia muistuttavaa mineraalia, johon kaikki Ra:n teknologia perustuu. Peläten uutta kapinaa Abydoksella Ra kielsi lukemisen ja kirjoittamisen. Tässä vaiheessa Maasta tuleva ryhmä löytää peitekiven päästäkseen takaisin Maahan, mutta seitsemäs symboli on syöpynyt pois. o'Neil määrää ryhmän palaamaan pyramidiin. Vähän myöhemmin pyramidin päälle laskeutuu valtava avaruusalus. Ra'n kenraali Anubis, jota reunustavat lintuaiheisiin naamioihin pukeutuneet soturit, metsästää sotilaita pyramidin sokkeloisissa tunneleissa ja hävittää heidät sokaisevalla nopeudella. O'Neil ja Jackson saatetaan valtaistuinsaliin, jossa he tapaavat Ra:n. Ra:n vartijat riisuvat naamion ja paljastuvat ihmisiksi. Ra paljastaa aikovansa lähettää O'Neilin tuoman atomipommin, jota oli tarkoitus käyttää Tähtiportin tuhoamiseen estääkseen minkä tahansa uhan hyökkäyksen, takaisin Maahan; sitä on nyt parannettu hänen kvartsiitin kaltaisella materiaalillaan katastrofaalisten tulosten aikaansaamiseksi. O'Neil yrittää riisua vartijat aseista ja tappaa Ra:n, mutta taipuu, kun Ra käyttää lapsiaan hovimiehinä ihmiskilpinä. Jackson kuolee yhteenoton aikana. O'Neil heitetään tyrmään vangittujen ryhmän jäsenten kanssa, kun taas Jackson uudistuu sarkofagin kaltaisessa laitteessa. Ra ilmoittaa, että hän tappaa Jacksonin ja kaikki hänet nähneet, ellei Jackson tapa loput joukkueesta osoittaakseen kyläläisille, että Ra on heidän ainoa oikea jumalansa.Kun Ra on kuitenkin saanut paikalliset ihmiset kokoontumaan pyramidin käsityölaitteen eteen, useat nuoret kyläläiset viestittävät Jacksonille, että he ovat saaneet takaisin joukkueen aseet. Jackson ampuu sitten Ra:ta kohti samalla, kun lapset luovat harhautuksen. O'Neil, Jackson ja muu ryhmä pakenevat Ra:n aluksesta ja hakeutuvat luolaan suojiin poikien kanssa. Seuraavana aamuna, kun Skaara piirtää kuvan kansan voitosta Raa vastaan, Jackson tajuaa, että osa piirroksesta kuvaa seitsemättä symbolia, jota tarvitaan Tähtiportin uudelleenaktivoimiseksi: kolme kuuta pyramidin yllä. o'Neil vakuuttaa paikalliset siitä, että heidän "jumalansa" ovat pelkkiä kuolevaisia, ja heidän avullaan o'Neil, Jackson ja loput tiimin jäsenet pääsevät takaisin Tähtiportille toivoen voivansa deaktivoida pommin. Kun paikalliset aloittavat avoimen kapinan Ra:n joukkoja vastaan, Ra päättää vetäytyä ja valmistelee aluksensa lähtöä varten. Sha'uri kuolee taistelussa, mutta Jackson herättää hänet henkiin Ra'n sarkofagissa ja onnistuu pakenemaan, kun O'Neil voittaa Anubiksen ja aktivoi aluksen rengaskuljettimen. Koska O'Neil ja Jackson eivät pysty deaktivoimaan pommia, he kuljettavat pommin renkaiden avulla Ra:n kiertoradalla olevaan alukseen, jossa se räjähtää ja tappaa Ra:n. Ryhmä pystyy palaamaan Maahan Tähtiportin kautta, vaikka Jackson päättääkin jäädä planeetalle.[edit]Director's cutJohtajan leikkauksessa oli useita kohtauksia, jotka oli leikattu teatteriversiosta. Ensimmäinen tällainen kohtaus tapahtui heti Tähtiportin kaivamisen jälkeen vuonna 1928 ja näytti kivettyneet Horuksen vartijat kansikivien lähellä; tuottajat olivat yrittäneet tuoda esille ajatuksen, että olennot olivat yrittäneet tulla Tähtiportin läpi sen hautaamisen jälkeen, mutta he leikkasivat kohtauksen pois aikasyistä[2].</w:t>
      </w:r>
    </w:p>
    <w:p>
      <w:r>
        <w:rPr>
          <w:b/>
        </w:rPr>
        <w:t xml:space="preserve">Tulos</w:t>
      </w:r>
    </w:p>
    <w:p>
      <w:r>
        <w:t xml:space="preserve">Miten O'Neil ja Jackson tappavat Ra:n?</w:t>
      </w:r>
    </w:p>
    <w:p>
      <w:r>
        <w:rPr>
          <w:b/>
        </w:rPr>
        <w:t xml:space="preserve">Esimerkki 2.4276</w:t>
      </w:r>
    </w:p>
    <w:p>
      <w:r>
        <w:t xml:space="preserve">CHALLENGING IMPOSSIBILITY kertoo edesmenneen henkisen opettajan ja rauhan puolestapuhujan Sri Chinmoyn painonnosto-odysseian. Maailmanlaajuisesti ykseyden sanomastaan tunnettu Sri Chinmoy omisti elämänsä sille, että hän inspiroi ihmisiä ylittämään rajojaan meditaation voiman avulla. 53-vuotiaana intialaissyntyinen mystikko aloitti yllättäen painonnoston. New Yorkissa asuva guru oli jo ennestään fyysisen kunnon välttämättömyyden puolestapuhuja hengellisessä elämässä, ja nyt hän innostui osoittamaan sisäisen rauhan konkreettista voimaa suorittamalla uskomattomia, mutta todellisia voimasuorituksia. CHALLENGING IMPOSSIBILITY keskittyy hänen 13. marraskuuta 2004 New Yorkissa pitämäänsä näyttelyyn, jossa hän nosti yhteensä 200 408 kiloa. Hän oli tuolloin 73-vuotias. Yleisössä oli kymmeniä tunnettuja voimaurheilijoita ja kehonrakentajia.Mukana: Bill Pearl, Frank Zane, Carl Lewis ja Hugo Girard. Esiintymässä Desmond Tutu, Sting, Susan Sarandon ja Nelson Mandela.Musiikkia: Explosions in the Sky, Arvo Pärt.Challenging Impossibility sai ensi-iltansa Tribecan elokuvajuhlilla 2011, minkä jälkeen se esitettiin 75 muulla festivaalilla (Varsova, St. Louis, Bend, Louisville), ja se voitti näillä festivaaleilla 7 parhaan lyhytdokumentin palkintoa.</w:t>
      </w:r>
    </w:p>
    <w:p>
      <w:r>
        <w:rPr>
          <w:b/>
        </w:rPr>
        <w:t xml:space="preserve">Tulos</w:t>
      </w:r>
    </w:p>
    <w:p>
      <w:r>
        <w:t xml:space="preserve">Kuka tunnetaan maailmanlaajuisesti ykseyden sanomastaan?</w:t>
      </w:r>
    </w:p>
    <w:p>
      <w:r>
        <w:rPr>
          <w:b/>
        </w:rPr>
        <w:t xml:space="preserve">Esimerkki 2.4277</w:t>
      </w:r>
    </w:p>
    <w:p>
      <w:r>
        <w:t xml:space="preserve">Penny (Rachel Miner), nuori nainen, joka on traumatisoitunut lapsuuden auto-onnettomuudesta, jossa hänen vanhempansa kuolivat, lähtee terapeuttinsa Oriannan (Mimi Rogers) kanssa autoreissulle vuoristoyhteisöön osana terapiaansa, jolla hän pyrkii voittamaan autopelkonsa. Matkalla Orianna törmää liftariin, joka ei kuitenkaan loukkaannu vakavasti, ja tarjoaa tälle kyydin. Liftari on koko matkan ajan hiljaa lukuun ottamatta määränpään osoittamista. kun he jättävät liftarin kyydistä, he huomaavat, että hän on puhkaissut yhden renkaista. Orianna lähtee hakemaan kännykkänsä kuuluvuutta, mutta ei palaa takaisin. Penny lähtee etsimään Oriannaa, mutta kompastuu ja kaatuu, sillä hän on aiemmin loukannut nilkkansa. Kun hän herää, hän on takaisin autossa, joka on kiilautunut kahden puun väliin. Orianna, jonka kuolema on tallentunut videokameraan, on hänen vierellään. Penny yrittää kutsua apua, mutta liftari jatkaa hänen terrorisoimistaan ja kiduttamistaan. Liftaaja tappaa useita lähistöllä asuvia ja työskenteleviä ihmisiä, kun he yrittävät auttaa Pennyä tai tulla hänen tielleen.Pennyä kidutetaan vielä muutaman tunnin ajan, ja kun hän yrittää ryömiä ulos auton ikkunasta, liftaaja tarttuu hänen oikeaan jalkaansa ja katkaisee yhden hänen varpaistaan. Nukahdettuaan vihdoin, hän kääntyy ympäri ja huomaa liftarin istuvan takapenkillä Oriannan vaatteet yllään, joka sitten vetää konepellin pois (paljastuessaan dementoituneeksi naispuoliseksi mielisairaaksi potilaaksi) ja yrittää kuristaa Pennyn sanoessaan: "Älä unohda hengitysharjoituksiasi, Penny". Hän onnistuu torjumaan liftarin pistämällä tätä kynällä silmään ja pakenemaan autosta, mutta kompastuu vain loukkaantuneeseen jalkaansa. Liftari löytää hänet ja yrittää hyökätä kimppuun, mutta lava-autoa ajava mies ajaa ohi ajoissa ja ehtii osua liftariin. Liftari vaikuttaa tässä vaiheessa kuolleelta, ja kuorma-auton kuljettaja joutuu paniikkiin. Hän käskee Pennyä odottamaan autossa, kun hän auttaa liftaria. Penny tuntee helpotusta katsoessaan miestä ja kuollutta liftaria. Mutta kauhu kiehuu, kun hän huomaa, että liftari liikkuu yhä.</w:t>
      </w:r>
    </w:p>
    <w:p>
      <w:r>
        <w:rPr>
          <w:b/>
        </w:rPr>
        <w:t xml:space="preserve">Tulos</w:t>
      </w:r>
    </w:p>
    <w:p>
      <w:r>
        <w:t xml:space="preserve">Kuka on loukussa autossa kuolleen Oriannan kanssa?</w:t>
      </w:r>
    </w:p>
    <w:p>
      <w:r>
        <w:rPr>
          <w:b/>
        </w:rPr>
        <w:t xml:space="preserve">Esimerkki 2.4278</w:t>
      </w:r>
    </w:p>
    <w:p>
      <w:r>
        <w:t xml:space="preserve">Elokuva alkaa vuoden 1999 lopulla. Tetrapleginen oikeuslääketieteen asiantuntija Lincoln Rhyme (Denzel Washington) ja partiopoliisi Amelia Donaghy (Angelina Jolie) lyöttäytyvät yhteen selvittääkseen murhien sarjan, jonka yhdistää sarjamurhaajaan tämän tunnusmerkki: jokaisesta uhrista irrotettu yksittäinen luunpala. Rhyme halvaantui kaulasta alaspäin aiemmassa onnettomuudessa ja on sänkyyn sidottu ja täysin koneiden ja hoitajansa Thelman (Queen Latifah) varassa. tappaja esiintyy New Yorkin taksinkuljettajana ja sieppaa ja tappaa ne, jotka nousevat hänen taksiinsa. Ensimmäiset uhrit ovat Alan ja Lindsay Rubin -niminen aviopari, jonka tappaja poimii mukaansa lentokentältä. Amelia löytää Alanin ruumiin haudattuna sisällissodan aikaiseen rautatienpenkkaan. Hän löytää myös joukon johtolankoja, muun muassa kasan palasiksi hiottuja osterinkuoria, jotka lopulta johtavat Amelian - joka nyt työskentelee yhdessä Rhymen kanssa - Alanin vaimon ja paperinpalasen luo. Etsivät löytävät rouva Rubinin, liian myöhään, Financial Districtissä sijaitsevan rakennuksen maanalaisen palvelutilan höyryliitoksesta, joka on kiinnitetty vanhoilla antiikkisilla käsiraudoilla tai kahleilla höyryä päästävän putken suulle. Hän on kuollut höyrystä. Tappaja on myös irrottanut käsivarresta palan lihaa ja luuta. Amelia löytää tapahtumapaikalta toisenkin paperinpalasen.Tämän jälkeen tappaja sieppaa NYU:n opiskelijan, joka viedään hylättyyn teurastamoon, jossa hänet sidotaan pylvääseen. Osa hänen reisiluustaan poistetaan kirurgisesti, ja hänet jätetään rottien syötäväksi. Amelia ja Rhyme löytävät murhaajan Lindsay Rubinin surmapaikalle jättämien vihjeiden avulla uhrin kuolleena. Jälleen tappaja on poistanut palan uhrin luusta. Amelia pystyy keräämään todisteet, mukaan lukien toisen paperinpalan. Kireän tutkinnan aiheuttamat paineet ja byrokraattiset haasteet sekä Amelian että Rhymen osallistumiselle tapaukseen vaikuttavat vakavasti Rhymen terveyteen ja vakauteen.Kun Amelia ja Rhyme ovat koonneet tappajan lähettämän viestin paperinpalan avulla, heidät johdatetaan vanhan rikosromaanin pariin, jonka rikoksia tappaja jäljitteli. Tämä johdattaa heidät hänen seuraavien uhriensa luo, isoisän ja tyttärentyttären luo, jotka on sidottu laituriin nousuveden noustessa. Tyttö on ensimmäinen uhri, jonka he onnistuvat pelastamaan, mutta isoisä kuolee. Paikalta Amelia löytää toisen luun, osan vanhasta poliisin virkamerkistä ja vanhan metrokartan. Nämä johtolangat ja aiempi vihje, jonka murhaaja jätti rouva Rubinin kuolinpaikalle (asbesti), johtavat Amelian hylätylle metroasemalle, jossa Amelia näkee numeroita, joita on peukaloitu niin, että niissä lukee Rhymen poliisin virkamerkin numero. Amelia saa selville, että tappaja on Rhymen perässä. tappaja saapuu Rhymen talolle, ja tapettuaan Rhymen hoitajan Thelman ja ylikomisario Howard Cheneyn (Michael Rooker) paljastuu, että hän on Rhymen lääkinnällisistä laitteista huolehtiva lääkintäteknikko Richard Thompson (Leland Orser). Richardin oikea nimi on Marcus Andrews. Marcus on entinen oikeuslääketieteellinen poliisi, joka Rhymen todistajanlausunnon ansiosta tuomittiin väärennettyjen todisteiden asettamisesta rikospaikoille, ja hän aikoo kostaa. Rhyme onnistuu murskaamaan Marcuksen oikean käden pudottamalla äkkiä sängyn vaakasuoraan, ja vapautustaistelussaan Marcus vetää Rhymen mukanaan, ja molemmat romahtavat lattialle. Rhyme onnistuu sitten puremaan Marcusta kaulaan, mikä aiheuttaa massiivisen verenvuodon. Marcus onnistuu jälleen kerran vapautumaan ja nappaa veitsensä. Kun Marcus nostaa veitsen tappavaa iskua varten, Amelia saapuu yhtäkkiä asuntoon ja ampuu Marcuksen, joka kaatuu kuolleena maahan. elokuva päättyy joulujuhlaan Rhymen asunnossa. Rhyme, joka on luopunut itsemurhasuunnitelmistaan, kohtaa sisarensa ja veljentyttärensä, jotka tulevat jouluaattona Amelian ja muiden kollegoidensa kanssa hänen luokseen. Vihjaillaan, että Rhymellä ja Amelialla on suhde.</w:t>
      </w:r>
    </w:p>
    <w:p>
      <w:r>
        <w:rPr>
          <w:b/>
        </w:rPr>
        <w:t xml:space="preserve">Tulos</w:t>
      </w:r>
    </w:p>
    <w:p>
      <w:r>
        <w:t xml:space="preserve">Ketä tappaja jahtaa?</w:t>
      </w:r>
    </w:p>
    <w:p>
      <w:r>
        <w:rPr>
          <w:b/>
        </w:rPr>
        <w:t xml:space="preserve">Esimerkki 2.4279</w:t>
      </w:r>
    </w:p>
    <w:p>
      <w:r>
        <w:t xml:space="preserve">T.J. (Devin Brochu) on menettänyt äitinsä auto-onnettomuudessa ja vaipuu masennukseen. Hänellä on pakkomielle autosta, jossa hänen äitinsä kuoli, ja hän seuraa sitä, kun se hinataan pois. Hän ja hänen passiivinen, masentunut ja pillereitä syönyt isänsä Paul (Rainn Wilson) asuvat T.J:n isoäidin Madeleinen (Piper Laurie) luona, jossa heidän seuraansa liittyy pian talonvaltaaja Hesher (Joseph Gordon-Levitt), rivo, tatuoitu, heavy metalia rakastava rähjä.Koulun jälkeen hinauspalvelun kiusaaja Dustin löytää autonsa vandalisoituna ja syyttää siitä T.J:tä. Hän ei voi tehdä mitään, Hänet pelastaa ja vie kotiinsa Nicole (Natalie Portman), ruokakaupan myyjä. Hesher näkee, kun Dustin hyökkää T.J:n kimppuun, mutta ei tee mitään. Myöhemmin Hesher sytyttää Dustinin auton tuleen, minkä seurauksena poliisi kuulustelee T.J:tä, mutta todisteiden puuttuessa poliisi päästää hänet vapaaksi. T.J. jatkaa Nicolen vakoilua ruokakaupassa, kun Hesher ilmestyy paikalle ja seuraa Nicolea kotiin T.J:n kanssa. Hän aiheuttaa kolarin, ja Hesher uhkailee toisen auton omistajaa ja vie Nicolen ja T.J:n satunnaiseen taloon. Siellä Hesher tuhoaa uima-altaan ja sytyttää hyppylaudan tuleen ennen kuin hän järkyttää Nicolea ja T.J:tä jättämällä heidät sinne yksin. Kun kaksikko palaa takaisin Nicolen hajonneeseen autoon, sen ikkunassa on sakkolappu, jolloin Nicole murtuu ja itkee, kuinka huonoa hänen elämänsä on.Myöhemmin samana iltana T.J. ja Paul riitelevät illallisella. Madeleine on surullinen siitä, ettei "mitään voi tehdä", ja menee huoneeseensa. Hesher sanoo kävelevänsä Madeleinen kanssa aamulla, mutta seuraavana aamuna hän löytää Madeleinen kuolleena. T.J. varastaa isänsä luottokortin ja ottaa rahaa ostaakseen auton takaisin, mutta saa kuulla, että se on poistettu. Hän päättää antaa rahat Nicolelle, mutta kun hän pääsee sinne, Nicole harrastaa seksiä Hesherin kanssa, joten hän vahingoittaa pakettiautoa ja kertoo samalla molemmille, ettei halua nähdä heitä enää ja lähtee. hän uhkailee Dustinia tämän kotona ja saa selville, että auto oli viety murskattavaksi. Dustin alkaa hyökätä T.J:n kimppuun, kunnes häntä seurannut Hesher ilmestyy paikalle ja raahaa Dustinin pois hänen luotaan. T.J. kertoo hänelle, ettei hän edelleenkään halua nähdä häntä enää ja lähtee sitten romuttamolle. Hän kiipeää romuttuneeseen autoon ja nukkuu ja näkee unta äitinsä kuolemasta. Hän herää, kun auto aiotaan murskata, ja putoaa ulos. Hän palaa kotiin nähtyään sen tuhoutuneen. Valmistautuessaan isoäitinsä hautajaisiin Nicole tulee ja pyytää anteeksi ja jättää hänet. Hautajaisissa T.J:tä pyydetään sanomaan sanat hänen puolestaan, mutta hänellä ei ole mitään sanottavaa. hesher astuu sisään humalassa ja vaatii surijoita kuuntelemaan häntä. Hän kertoo tarinan siitä, kuinka nuorempana hän räjäytti auton ja sirpaleet tuhosivat yhden hänen kiveksistään, ja hän oli järkyttynyt siitä, kunnes tajusi, että hänellä oli vielä toinen ja penis, joka toimi, ja että Paul ja T.J. menettivät molemmat rakkaansa, mutta heillä on silti toisensa, ja että hän lupasi kävellä Madeleinen kanssa, joten hän vie arkun. T.J. ja Paul seuraavat häntä ja saattavat Madeleinen hautausmaalle.Seuraavana päivänä Paul ajaa partansa ensimmäistä kertaa viikkoihin ja näyttää T.J.:lle äitinsä auton tiivistetyt jäännökset, jotka Hesher on hankkinut romuttamolta ja heittänyt ajotielle. Niiden katolle hän on maalannut valtavin valkoisin kirjaimin "Hesher oli täällä".</w:t>
      </w:r>
    </w:p>
    <w:p>
      <w:r>
        <w:rPr>
          <w:b/>
        </w:rPr>
        <w:t xml:space="preserve">Tulos</w:t>
      </w:r>
    </w:p>
    <w:p>
      <w:r>
        <w:t xml:space="preserve">Mitä TJ varastaa isältään?</w:t>
      </w:r>
    </w:p>
    <w:p>
      <w:r>
        <w:rPr>
          <w:b/>
        </w:rPr>
        <w:t xml:space="preserve">Esimerkki 2.4280</w:t>
      </w:r>
    </w:p>
    <w:p>
      <w:r>
        <w:t xml:space="preserve">Billy (Marina Zudina), FX-maskeeraaja, jolla ei ole fyysistä kykyä puhua, työskentelee Moskovassa siskonsa poikaystävän Andyn (Evan Richards) ohjaaman pienen budjetin slasher-elokuvan parissa. Eräänä yönä Billy palaa kuvauspaikalle hakemaan erästä varustetta seuraavan päivän kuvauksia varten, kun hän jää vahingossa lukkojen taakse studioon. Koska Billy ei pysty puhumaan, mutta hänellä on kyky kommunikoida siskonsa Karenin (Fay Ripley) kanssa, hän soittaa useita puheluita, mutta hänen puhelunsa keskeytyy, kun hän huomaa pienen kuvausryhmän työskentelevän työajan jälkeen kuvaamassa halpaa pornoelokuvaa. Näkymättömänä katsojana Billy on huvittunut, kunnes esitetty seksi muuttuu sadistiseksi. Kun naamioitunut näyttelijä vetää veitsen esiin ja puukottaa näyttelijää (Olga Tolstetskaja), Billy reagoi ja jää kiinni. Hän pakenee murhanhimoisen elokuvaryhmän takaa-ajamana. Billy pääsee täpärästi pakoon ja onnistuu kertomaan tarinansa siskolleen ja poliisille, mutta snuff-elokuvaryhmä onnistuu vakuuttamaan viranomaiset siitä, että ruudulla tapahtunut "murha" oli elokuvallinen erikoistehoste. Tapahtumat tuovat kuitenkin esiin Larsenin (Oleg Jankovski), peitetehtäviin erikoistuneen etsivän, joka jäljittää salakuvafilmiryhmän toimintaa ja heidän yhteyttään hämäräperäiseen rikollismestariin nimeltä "Viikatemies". Viikatemies (Alec Guinness) on kansainvälisen maanalaisen snuff-ringin rahoittaja. Hän kertoo rikolliselle kuvausryhmälle, että Billy on todistaja ja hänet on eliminoitava, mikä motivoi snuff-elokuvan ohjaajaa, hänen roistoavustajansa ja joukon apurikollisia hakemaan tytöltä kadonneen tietokonelevyn ja lähettämään sen. Kun yhä useammat ryhmittymät sekaantuvat Billyn tappamiseen ja pelastamiseen, toiminta muuttuu hurjaksi ja fantastiseksi, ja on vaikea erottaa, mikä on totta ja mikä elokuvataikaa.</w:t>
      </w:r>
    </w:p>
    <w:p>
      <w:r>
        <w:rPr>
          <w:b/>
        </w:rPr>
        <w:t xml:space="preserve">Tulos</w:t>
      </w:r>
    </w:p>
    <w:p>
      <w:r>
        <w:t xml:space="preserve">Kenelle Billy kertoo tarinansa paettuaan?</w:t>
      </w:r>
    </w:p>
    <w:p>
      <w:r>
        <w:rPr>
          <w:b/>
        </w:rPr>
        <w:t xml:space="preserve">Esimerkki 2.4281</w:t>
      </w:r>
    </w:p>
    <w:p>
      <w:r>
        <w:t xml:space="preserve">Elokuvaversio Andrew Lloyd Weberin ja Tim Ricen menestyksekkäästä musikaalista "Evita" on tarina Argentiinan kiistanalaisimmasta First Ladysta, Eva Perónista (1919-1952). Musikaali alkaa hänen kunnioitusta herättävillä hautajaisillaan, joihin osallistui seitsemän miljoonaa uskollista kannattajaa. Kertoja siirtää tarinaa yli vuosikymmenen taaksepäin ja selittää, miten B-elokuvan näyttelijättärestä tuli niin kiistanalaisen palvonnan kohde.Eva Duarte (Madonna), joka on loukussa ja kyllästynyt perheensä kanssa Argentiinan maaseudulla 1930-luvun lopulla, suostuttelee naishimoisen muusikon (Jimmy Nail) viemään hänet mukanaan pääkaupunkiin Buenos Airesiin, jossa hänestä on päättänyt tulla tähti. Muusikon hylkäämänä Eva joutuu kokemaan nöyryytyksiä ja köyhyyttä ennen kuin hän käyttää naisellisia oveluuksiaan noustakseen kaupungin viihde-elämän tikapuita ylöspäin, ja lopulta hänestä tulee hyvin palkattu radio- ja elokuvanäyttelijätär.Maanjäristyksen uhrien auttamiseksi järjestetyssä hyväntekeväisyystapahtumassa Eva tapaa eversti Juan Perónin (Jonathan Pryce), kunnianhimoisen poliitikon, jolla on suunnitelmia presidentin virkaan. He rakastuvat toisiinsa, ja Eva rohkaisee hänen suunnitelmiaan tulla maan diktaattoriksi ja jopa käyttää tähtiasemaansa saadakseen hänet vapaaksi vankilasta, kun hänen vihollisensa määräävät hänet pidätettäväksi. Helmikuun 24. päivänä 1946 Perón valitaan presidentiksi suurella enemmistöllä, mutta nopeasti käy ilmi, että kansan rakkaus kohdistuu hänen lumoavaan vaimoonsa, joka on miljoonien uskollisten kannattajiensa lempinimellä "Evita", ja Eva perustaa valtavan hyväntekeväisyysjärjestön, jonka tarkoituksena on lievittää maan köyhien kärsimyksiä. Kaunis ensimmäinen nainen pukeutuu viimeisimpään huippumuotiin, ja katkeroitunut ja kyyninen kertoja (Antonio Banderas) syyttää häntä siitä, että hän on pikemminkin kansan häiriötekijä kuin apu. Miljoonat ihmiset ovat yhä täysin omistautuneita hänelle, ja Evita esiintyy edelleen julkisuudessa, häikäisten kannattajiaan ja raivostuttaen vihollisiaan, vaikka hänellä on salaa kuolemansairas syöpä. Musikaalin lopussa hän kuolee 33-vuotiaana, ja koko Argentiina suree häntä hysteerisesti.Musikaali on kuuluisa useista lauluistaan, kuten satiirisesta "Voi mikä sirkus!". "Buenos Aires", "Rainbow High", "The Money Kept Rolling In" ja show'n tunnussoolo "Don't cry for me, Argentina". Elokuvaversiota varten Evitalle lisättiin uusi soolo "You must love me".</w:t>
      </w:r>
    </w:p>
    <w:p>
      <w:r>
        <w:rPr>
          <w:b/>
        </w:rPr>
        <w:t xml:space="preserve">Tulos</w:t>
      </w:r>
    </w:p>
    <w:p>
      <w:r>
        <w:t xml:space="preserve">Keneen Eva rakastuu?</w:t>
      </w:r>
    </w:p>
    <w:p>
      <w:r>
        <w:rPr>
          <w:b/>
        </w:rPr>
        <w:t xml:space="preserve">Esimerkki 2.4282</w:t>
      </w:r>
    </w:p>
    <w:p>
      <w:r>
        <w:t xml:space="preserve">Kun 16-vuotias Scott Byers päätti tuoda videokameran kouluun, kukaan hänen koulukavereistaan ei osannut kuvitellakaan, mitä tuleman piti. Ainoastaan Scottin viisi läheisintä ystävää ja seuraajaa ovat perillä hänen mestarisuunnitelmastaan. Hän etsii äärimmäistä jännitystä dokumentoidessaan päivän tapahtumia ja odottaessaan suurta loppuhuipennusta: Scott aikoo tehdä itsemurhan kameran edessä. Hänen ystävänsä innostuvat hänen ideastaan ja päättävät liittyä mukaan toimintaan eri syistä: kotiongelmista, romantiikasta ja jopa tylsyydestä. He asettuvat johtajansa taakse ja lähtevät tekemään historiaa. Kiire on välitön. Tunteet villiintyvät. Paine kasvaa, kun järkyttäviä yksityiskohtia paljastuu. Lopullisen seikkailun etsiminen saa odottamattoman käänteen synkälle tielle. Tämä matka osoittautuu paljon suuremmaksi kuin Scott ja hänen ystävänsä olivat koskaan osanneet odottaa.</w:t>
      </w:r>
    </w:p>
    <w:p>
      <w:r>
        <w:rPr>
          <w:b/>
        </w:rPr>
        <w:t xml:space="preserve">Tulos</w:t>
      </w:r>
    </w:p>
    <w:p>
      <w:r>
        <w:t xml:space="preserve">Millaiseksi tämä matka muodostuu?</w:t>
      </w:r>
    </w:p>
    <w:p>
      <w:r>
        <w:rPr>
          <w:b/>
        </w:rPr>
        <w:t xml:space="preserve">Esimerkki 2.4283</w:t>
      </w:r>
    </w:p>
    <w:p>
      <w:r>
        <w:t xml:space="preserve">Taiteilija Reno Miller (Abel Ferrara) ja hänen tyttöystävänsä Carol menevät katoliseen kirkkoon, jossa Reno lähestyy saarnastuolissa polvistuvaa iäkästä parrakasta miestä (joka paljastuu hylätyksi). Derelict tarttuu Renoa kädestä, jolloin hän ja Carol pakenevat kirkosta, tietämättä, että derelictillä oli mukanaan paperi, jossa oli Renon tiedot ja jossa hän pyysi tapaamista Renon kanssa.Myöhemmin asunnollaan Reno saa suuren puhelinlaskun eikä pysty maksamaan vuokraansa. Hän asuu Carolin ja tämän rakastajattaren Pamelan kanssa Union Squaren ränsistyneessä korttelissa. Reno vierailee galleristi Daltonin luona ja kertoo maalaavansa parhaillaan mestariteosta. Reno pyytää viikon lisäaikaa ja 500 dollarin lainaa vuokran maksamiseksi, mutta Dalton kieltäytyy sanomalla, että hän on jo lainannut Renolle tarpeeksi rahaa. Jos Reno kuitenkin saa tyydyttävän maalauksen valmiiksi viikossa, Dalton ostaa sen tarvittavasta summasta." Seuraavana päivänä No Wave -yhtye nimeltä Roosters alkaa harjoitella musiikkiaan läheisessä asunnossa, jossa musiikki saa Renon hermostumaan ja turhautumaan. Aamukahdelta Reno kiihtyy Roostersin musiikista entisestään maalatessaan. Nähtyään oman kuvansa veren kyllästämänä Reno kävelee pimeässä. Hän näkee iäkkään ränsistyneen vanhuksen nukkuvan roskien peittämällä kujalla, josta hän vie hänet kujalle, jossa jengiläisten nähdään jahtaavan toista pummin perässä. Reno pudottaa pummin ja vannoo, ettei hänelle käy samoin kuin ränsistyneelle. seuraavana päivänä Reno valittaa Roostersista heidän vuokranantajalleen. Vuokranantaja ei kuitenkaan suostu toimimaan, koska musiikki ei häiritse häntä. Hän antaa Renolle nyljetyn jäniksen päivälliseksi, mutta vaatii sen sijaan vuokrarahoja. Reno vie kanin kotiin ja puukottaa sitä toistuvasti valmistellessaan sitä. Lyhyen tauon aikana Reno kuulee henkisesti ääniä, jotka kutsuvat hänen nimeään, ja näkee kuvan silmättömästä Carolista. Sinä yönä Reno lähtee ulos ja aseistautuu porakoneella. Hän löytää hylätystä kuppilasta toisen hylätyn ja tappaa tämän raa'asti. Seuraavana iltana Reno, Carol ja Pamela näkevät Tony Coca-Colan ja Roostersin yökerhossa. Kun Roosters soittaa, Reno ärsyyntyy musiikista ja väkijoukosta ja lähtee pois, kun Carol ja Pamela tanssivat ja suutelevat. yli olkapään otos murhaajan näkökulmasta, kun Reno lähestyy Daltonia tappaakseen hänet porakoneella. reno palaa asuntoonsa, nappaa porakoneensa ja lähtee tappamaan. Koko yön aikana hän sitten tappaa useita pummeja ennen kuin palaa kotiin nukkumaan. Myöhemmin Tony vierailee Renon asunnossa ja pyytää Renoa maalaamaan hänet, jolloin Tony suostuu poseeraamaan 500 dollarin vuokralaskua varten. Renon maalatessa Tony poseeraa soittamalla kitaraa ja suutelemalla Pamelaa. Reno hyökkää läheisellä kujalla asuvan hylkiön kimppuun (joka on järkyttynyt melusta) ja tappaa hänet. Sen jälkeen Reno saa maalauksensa valmiiksi, jolloin hän herää ja ilmoittaa siitä Pamelalle ja Carolille. Reno ja Carol näyttävät maalauksen Daltonille, joka lähtee ilmoitettuaan, ettei maalausta voi hyväksyä, ja Carol huutaa Renolle, koska tämä istuu tyhjä ilme kasvoillaan, minkä seurauksena Reno jättää Renon entisen miehensä Stephenin luo seuraavana aamuna. Samana iltana Reno soittaa Daltonille ja kutsuu hänet katsomaan toista maalausta. Kun Dalton saapuu paikalle Roostersin harjoitellessa, pukeutunut Reno tappaa hänet porakoneellaan. Vierailtuaan Roostersin luona Pamela palaa takaisin, kun hän löytää Daltonin ruumiin sisältä, minkä vuoksi hänen on pakko paeta ennen kuin Reno nappaa hänet.Kaupungin toisella puolella Carol on palannut Stephenin kanssa. Carol käy suihkussa, kun Stephen valmistaa teetä. Reno tulee sisään, tappaa Stephenin ja piilottaa ruumiin tiskin taakse. Suihkusta poistuva Carol kävelee makuuhuoneeseen, jossa Reno piiloutuu sängyn peiton alle. Hän sammuttaa valot, menee sänkyyn ja käskee Stepheniä "tule tänne"; Carolin lopullinen kohtalo jää tuntemattomaksi.</w:t>
      </w:r>
    </w:p>
    <w:p>
      <w:r>
        <w:rPr>
          <w:b/>
        </w:rPr>
        <w:t xml:space="preserve">Tulos</w:t>
      </w:r>
    </w:p>
    <w:p>
      <w:r>
        <w:t xml:space="preserve">Kuka kävi Daltonin luona?</w:t>
      </w:r>
    </w:p>
    <w:p>
      <w:r>
        <w:rPr>
          <w:b/>
        </w:rPr>
        <w:t xml:space="preserve">Esimerkki 2.4284</w:t>
      </w:r>
    </w:p>
    <w:p>
      <w:r>
        <w:t xml:space="preserve">Ensimmäinen maailmansota alkoi Euroopassa vuonna 1914, mutta vuoteen 1917 mennessä Yhdysvallat ei ollut vielä liittynyt sotaan. Monet rohkeat amerikkalaiset nuoret miehet lähtivät kuitenkin Ranskaan lentämään ja taistelemaan liittoutuneiden puolesta. He liittyivät Lafayette Escadrille -hävittäjälentolaivueeseen. Saksalaisilla oli paremmat koneet, aseet ja lentäjät. Hävittäjälentäjän keskimääräinen elinajanodote oli kolmesta kuuteen viikkoa. Miksi nämä amerikkalaiset lähtivät vapaaehtoisesti taistelemaan Ranskaan, jossa heitä odotti varma kuolema, vaikka heidän oma maansa ei ollut sodassa? Tämä oli aikaa, jolloin miehet olivat idealistisia, mutta naiiveja ryhtyäkseen suureen seikkailuun. Blaine Rawlings (James Franco) joutui jättämään kotinsa Teksasissa, kun pankki oli ulosmitannut perheen tilan. Blaine näkee uutiskuvan hävittäjälentäjistä Ranskassa ja päättää, ettei hänellä ole mitään menetettävää. Briggs Lowry (Tyler Labine) ei osaa tehdä mitään oikein, ja hänen rikas isänsä häpäisee hänet liittymään. Afroamerikkalainen nyrkkeilijä Eugene Skinner (Abdul Salis) oli asunut vuosia rotusulkevassa Ranskassa ja halusi antaa jotain takaisin uudelle kotimaalleen. Näitä amerikkalaisia komensivat ranskalainen kapteeni Georges Thenault (Jean Reno) ja amerikkalainen laivuejohtaja Reed Cassidy (Martin Henderson). Douglas Young (the-movie-guy)</w:t>
      </w:r>
    </w:p>
    <w:p>
      <w:r>
        <w:rPr>
          <w:b/>
        </w:rPr>
        <w:t xml:space="preserve">Tulos</w:t>
      </w:r>
    </w:p>
    <w:p>
      <w:r>
        <w:t xml:space="preserve">Kuka menettää kotinsa pankin pakkohuutokaupassa ?</w:t>
      </w:r>
    </w:p>
    <w:p>
      <w:r>
        <w:rPr>
          <w:b/>
        </w:rPr>
        <w:t xml:space="preserve">Esimerkki 2.4285</w:t>
      </w:r>
    </w:p>
    <w:p>
      <w:r>
        <w:t xml:space="preserve">Jane Nichols (Katherine Heigl) on ollut morsiusneitona 27 häissä. Eräänä iltana, kun hän on osallistumassa kahteen hääjuhlaan lähes samanaikaisesti, hän tapaa Kevin Doylen (James Marsden), joka auttaa hänet kotiin, mutta ällöttää häntä kyynisillä näkemyksillään avioliitosta. Mies löytää hänen päiväkirjansa heidän yhteisestä taksistaan. Samaan aikaan Janen sisko Tess (Malin Ã kerman) saapuu Euroopasta ja rakastuu Janen pomoon Georgeen (Edward Burns) ensi silmäyksellä. Tess teeskentelee pitävänsä samoista asioista kuin George, jotta tämä pitäisi hänestä. Vaikka Jane on itsekin rakastunut Georgeen, hän ei paljasta totuutta, ja siskonsa seurustelu etenee nopeasti. Pian uusi pari ilmoittaa aikovansa mennä naimisiin kolmen viikon kuluttua, ja Janesta tulee häiden suunnittelija. toimittaja, joka suostuu raportoimaan heidän häistään seurapiirilehteen, osoittautuu Keviniksi, joka kirjoittaa hääilmoituksia salanimellä Malcolm Doyle. Tutustuttuaan Janen hääsuunnittelijan sisältöön hän päättää käyttää sitä materiaalina "monivuotista morsiusneitoa" käsittelevässä jutussaan ja toivottavasti pääsee kirjoittamaan tutkivia juttuja "oikeista" uutisista.Jane ei tiedä Kevinin aikeista. Kun Jane pyytää häntä haastattelemaan Tessiä käsittelevää kolumniaan varten, hän saa hänet sovittamaan kaikkia 27 kaapissa olevaa morsiusneitomekkoa. Hän ottaa hänestä kuvia kaikissa puvuissa ja lähettää ne valmiin artikkelin mukana pomolleen. Kun he tutustuvat toisiinsa, Kevin alkaa ajatella, että Jane ei olekaan niin yksiulotteinen kuin hän luuli, ja pyytää päätoimittajaansa pitämään hänen artikkelinsa, jotta hän voi "korjata" sen.Kun Kevin saa selville, että Jane on järjestämässä siskonsa avioliittoa rakastamansa miehen kanssa, hän moittii Janea. Jane suostuu yhdelle drinkille Kevinin kanssa ja päätyy humalaan. Kevin ja Jane suutelevat ja harrastavat seksiä autossa. Seuraavana aamuna he menevät ruokalaan ja tarjoilija tunnistaa Janen. Kevinin päätoimittaja julkaisee artikkelin etusivulla "Sitoutumiset"-osastolla, vaikka Kevin ja Jane sopivat pidättelevänsä sitä jonkin aikaa. Kun Jane saa tietää asiasta, hän tuntee itsensä petetyksi ja raivostuu miehelle. Tess suuttuu sitten Janelle siitä, että hän on antanut Kevinille materiaalia hänestä, jota Tess kuvailee morsiusneidoksi. Tappelu kärjistyy, kun Jane näkee, että Tess muutti heidän edesmenneen äitinsä hääpuvun omaan tyyliinsä â viimeinen pisara Tessin valheiden ketjussa Georgelle ja vaatimuksissa Janelle.Tappelusta huolimatta Tess pyytää Janea tekemään diaesityksen kihlajaisjuhliinsa. Jane päättää, että Georgen pitäisi tietää totuus Tessistä, ja näyttää kuvia, joissa Tess on muiden miesten kanssa, syömässä kylkiluita (koska hän väitti olevansa vegaani, kuten George), pitelemässä kissaa hännästä ja karkottamassa Georgen koiraa (Jane kertoi rakastavansa koiria, mutta todellisuudessa hän inhoaa niitä) â lyhyesti sanottuna tekemässä kaikkia niitä asioita, joita hän oli kertonut Georgelle, ettei koskaan tehnyt. Tämän jälkeen Pedro, Georgen mentoroima lapsi, kertoo yleisölle, että Tess pani hänet siivoamaan Georgen asuntoa rahaa vastaan. George purkaa kihlauksen. Janen ystävä huomauttaa, että jos totuuden kertominen Georgelle ja kihlauksen purkaminen ei saanut häntä voimaan paremmin. Seuraavana päivänä Jane kohtaa Tessin pyytääkseen anteeksi. Tess on edelleen vihainen Janelle, sillä Tess uskoo Janen paheksuneen häntä koko ajan. Tess paljastaa, että hän jäi New Yorkiin, koska sai potkut työpaikastaan ja poikaystävä jätti hänet; hän selittää, että tavattuaan Georgen hän oli yrittänyt olla Janen kaltainen, koska rakastui häneen. myöhemmin töissä George kertoo Janelle arvostavansa häntä, koska tämä ei koskaan sano ei. Muistaen, että Kevin sanoi kerran samaa kritiikkinä, Jane irtisanoutuu ja myöntää jääneensä töihin vain siksi, että oli rakastunut Georgeen. Hän huomaa kokeellisen suudelman jälkeen, ettei enää rakasta Georgea, ja lähtee tapaamaan Keviniä. Hän ilmoittaa väkijoukon edessä miehen toimittamissa häissä, että hän on rakastunut Keviniin. vuotta myöhemmin Jane ja Kevin menevät naimisiin. George ja Tess tapaavat jälleen ja toivo toisesta mahdollisuudesta näkyy. Kaikki 27 morsianta, joita Jane auttoi, sekä Tess ja Casey (Judy Greer, hänen paras ystävänsä) ovat hänen morsiusneitojaan, ja heillä on päällään ne mekot, joita Jane aikoinaan käytti morsiusneitona.</w:t>
      </w:r>
    </w:p>
    <w:p>
      <w:r>
        <w:rPr>
          <w:b/>
        </w:rPr>
        <w:t xml:space="preserve">Tulos</w:t>
      </w:r>
    </w:p>
    <w:p>
      <w:r>
        <w:t xml:space="preserve">Miksi Kevin moittii Janea?</w:t>
      </w:r>
    </w:p>
    <w:p>
      <w:r>
        <w:rPr>
          <w:b/>
        </w:rPr>
        <w:t xml:space="preserve">Esimerkki 2.4286</w:t>
      </w:r>
    </w:p>
    <w:p>
      <w:r>
        <w:t xml:space="preserve">An Inconvenient Tax valottaa yhtä Amerikan sotkuisimmista ongelmista, pohjimmiltaan rikkinäistä verolainsäädäntöä, joka vaikuttaa ihmisten elämän joka osaan. Yhdysvaltain kongressi on tehnyt yli 16 000 muutosta verolakiin pelkästään kahden viime vuosikymmenen aikana, ja monet amerikkalaiset haluavat jotain parempaa, mutta harva tietää, mistä aloittaa. Tämä pitkä dokumenttielokuva paljastaa, miten kongressi käyttää verolainsäädäntöä monin tavoin saavuttaakseen poliittisia tavoitteita, joilla ei ole mitään tekemistä tulojen lisäämisen kanssa. Se käsittelee myös kiistanalaista verouudistusta esittelemällä puolueettomasti Yhdysvaltojen verohistoriaa ja nykyisiä ehdotuksia verolain korjaamiseksi. Aikana, jolloin Amerikka on finanssikriisin edessä, An Inconvenient Tax tuo valkokankaalle ratkaisevan tärkeän verolainsäädännön tarkastelun.- Kirjoittanut Life Is My Movie Entertainment.</w:t>
      </w:r>
    </w:p>
    <w:p>
      <w:r>
        <w:rPr>
          <w:b/>
        </w:rPr>
        <w:t xml:space="preserve">Tulos</w:t>
      </w:r>
    </w:p>
    <w:p>
      <w:r>
        <w:t xml:space="preserve">Mitä amerikkalaiset haluavat?</w:t>
      </w:r>
    </w:p>
    <w:p>
      <w:r>
        <w:rPr>
          <w:b/>
        </w:rPr>
        <w:t xml:space="preserve">Esimerkki 2.4287</w:t>
      </w:r>
    </w:p>
    <w:p>
      <w:r>
        <w:t xml:space="preserve">Elokuva on kuvattu Berliinin Gendarmenmarktilla huhtikuussa 2003. Rakennus toimii taustarakennuksena Lontoon Kuninkaallisen tiedeakatemian ulkopuolella. 1800-luvun lopulla kiinalainen Lau Xing ryöstää Englannin pankin. Välttääkseen poliisia Xing ryhtyy keksijä Phileas Foggin palvelijaksi ja ottaa salanimen Passepartout. Juuri ennen Xingin saapumista Phileas oli yrittänyt rikkoa 50 mailin tuntinopeusrajan, ja onnistuttuaan siinä Passepartoutin avulla he suuntaavat Kuninkaalliseen tiedeakatemiaan. Siellä muut "nerokkaat mielet" loukkaavat Foggia, erityisesti lordi Kelvin, joka uskoo, että kaikki löytämisen arvoinen on jo löydetty. Kun tiedemiehet ovat keskustelleet pankkiryöstäjästä, Phileas painostetaan lyömään vetoa siitä, pystyykö hän kiertämään maailman 80 päivässä. Jos hän voittaa, hänestä tulee tiedeministeri lordi Kelvinin tilalle, jos ei, hän tuhoaa laboratorionsa eikä enää koskaan keksi mitään. Phileas ja Xing aloittavat matkansa maailman ympäri ottamalla vaunut ja lähtevät Lontoosta sen jälkeen, kun he ovat kohdanneet lordi Kelvinin palkkaaman korruptoituneen poliisin, komisario Fixin, joka on palkannut heidät pysäyttämään heidät.Xing ja Phileas matkustavat Pariisiin. Xing teeskentelee vievänsä Phileasin Thomas Edisonin kokoukseen, mutta Xing johdattaa hänet taidekouluun, jossa Phileas tapaa Monique La Rochen, joka on tuleva impressionisti. Siellä Xingin kimppuun hyökkäävät naamioituneet soturit, Mustat skorpionit, jotka on lähettänyt kenraali Fang, naispuolinen kiinalainen sotapäällikkö, joka jahtaa varastamaansa Jade-Buddhaa. Fang oli aiemmin antanut sen Kelvinille vastineeksi sotilaallisesta avusta Kiinassa. Kun Monique saa tietää Phileasin kunnianhimosta, hän suostuttelee heidät ottamaan hänet mukaansa. He lähtevät kuumailmapallolla, jota Fangin soturit jahtaavat. itäisessä pikajunassa Monique kuulee, että Xing yrittää palauttaa Jade-Buddhan takaisin kyläänsä ja matkustaa Phileasin kanssa päästäkseen sinne nopeasti. Monique pitää hänen salaisuutensa vastineeksi siitä, että hän saa Phileasin suostuttelemaan hänet matkustamaan kanssaan. He matkustavat Turkkiin, jossa juna pysähtyy. Vartijat nousevat junaan ja ilmoittavat kolmikolle, että heitä tervehtii prinssi Hapi. Prinssi määrää juhlapäivällisillä Moniquen jäämään seitsemänneksi vaimokseen, kun taas miehet käsketään poistumaan. Miehet kiristävät prinssi Hapin vapauttamaan Moniquen käyttämällä prinssiin kuuluvaa arvokasta, mutta ilmeisesti haurasta "Ajattelija"-patsasta. Patsas tuhoutuu Hapin vihaksi, mutta kolmikko pakenee vartijoilta. Lordi Kelvin, joka saa tietää, että Phileas on auttanut varasta pakenemaan, määrää Intian brittiläiset siirtomaaviranomaiset pidättämään molemmat. Xing huomaa tämän ja varoittaa seuralaisiaan, jotka naamioituvat intialaisiksi naisiksi välttääkseen vangitsemisen ja paetakseen onnistuneesti Kiinaan.Xing johdattaa ystävänsä kyläänsä Lanzhoun, jossa heidät otetaan iloisesti vastaan. Hänen todellinen henkilöllisyytensä paljastuu, ja he joutuvat Mustien skorpionien vangiksi. Xing haastaa ryhmän johtajan taisteluun, jonka aikana hänen seuraansa liittyvät "Kantonin kymmenen tiikerin", johon Xing kuuluu, taistelulajimestarit. Tiikerit ajavat mustat skorpionit pois kylästä ja vapauttavat länsimaalaiset. Buddha palautetaan kylän temppeliin. Phileas, joka tuntee Xingin ja Moniquen käyttävän häntä hyväkseen, lähtee yksin San Franciscoon, mutta osoittautuu vääräksi, kun Xing ja Monique päättävät auttaa häntä voittamaan vedon. New Yorkissa Fangin naamioituneet kätyrit huijaavat kolmikon väijytyspaikalle. Fang paljastaa lordi Kelvinin kanssa tekemänsä järjestelyt Lanzhoun valtaamiseksi ja sen alla olevien jadevarantojen hyödyntämiseksi. Taistelu Fangia ja hänen kätyreitään vastaan alkaa työpajassa, jossa Vapaudenpatsasta rakennetaan, ja sen tuloksena Phileas jää pois Xingin avuksi lähtevästä laivasta, Monique tyrmää Fangin lyönnillä (Monique paljastuu tarunomaiseksi 11. tiikeriksi) ja Fangin kätyrit joko tapetaan tai tyrmätään. Phileas tuntee hävinneensä, mutta kaksi muuta sanovat, että he voivat vielä selvitä, jos he ehtivät seuraavaan laivaan. He nousevat vanhaan laivaan, ja Phileas suostuttelee kapteenin antamaan hänelle luvan rakentaa lentokoneen laivan vanhasta puusta vastineeksi uudesta laivasta. Phileas rakentaa lentokoneen Wrightin veljesten suunnitelmien muunneltua versiota käyttäen, ja laivan miehistö rakentaa katapultin, jolla se voidaan laukaista taivaalle. He saapuvat Lontooseen, jossa kone hajoaa ja putoaa Kuninkaallisen akatemian eteen. Lordi Kelvin lähettää poliisit pidättämään heidät pankkiryöstöstä estääkseen heitä pääsemästä Akatemian ylimmälle portaalle, ja julistaa itsensä voittajaksi, kun Big Ben lyö keskipäivän ja näyttää päättävän vedonlyönnin. Monique, Fix ja muut ministerit todistavat Kelvinin epäreiluista menetelmistä ja hänen kiusaavasta luonteestaan, mutta Kelvin pilkkaa heitä. Samalla hän loukkaa paikalle saapuvaa kuningatar Victoriaa. Hän saa tietää, että Kelvin oli myynyt arsenaalinsa Fangille vastineeksi jadekaivoksista Kiinassa erään avustajansa ansiosta. Kelvin pidätetään ja lähetetään vankilaan, ja Phileas huomaa olevansa päivän etuajassa kansainvälisen päivämäärärajan ylittämisen ansiosta. Hän nousee voitokkaasti akatemian portaat ylös ja suutelee Moniquea.</w:t>
      </w:r>
    </w:p>
    <w:p>
      <w:r>
        <w:rPr>
          <w:b/>
        </w:rPr>
        <w:t xml:space="preserve">Tulos</w:t>
      </w:r>
    </w:p>
    <w:p>
      <w:r>
        <w:t xml:space="preserve">Kuka yrittää palauttaa Jade Buddhan takaisin kyläänsä?</w:t>
      </w:r>
    </w:p>
    <w:p>
      <w:r>
        <w:rPr>
          <w:b/>
        </w:rPr>
        <w:t xml:space="preserve">Esimerkki 2.4288</w:t>
      </w:r>
    </w:p>
    <w:p>
      <w:r>
        <w:t xml:space="preserve">Kaksi pariskuntaa (Robert Reed, June Kenney, Joan Lora ja Eugene Persson) on veneretkellä, kun he törmäävät kartoittamattomalle saarelle. Nelikko tutkii asiaa ja joutuu tohtori Albert Balleaun (Wilton Graff) kynsiin, jonka harrastuksena on metsästää sekä eläimiä että ihmisiä.Saatuaan tohtorin vaimolta (Lilyan Chauvin) ja tämän poikaystävältä (Walter Brooke) tietoa saaren kauheista salaisuuksista sekä tutkinnan jälkeen ryhmä yrittää paeta, mutta tohtori Balleau ja hänen kätyriensä estävät sen. Balleaun vaimo ja hänen rakastajansa tapetaan ja täytetään, kun taas miehet joutuvat osallistumaan The Most Dangerous Game -tyyliseen metsästykseen, johon heidän tyttöystävänsä pian liittyvät. Metsästyksessä on mukana Balleaun merimieskätyreitä ja piilotettuja ansoja sekä Balleaun tappava taito. Lopulta Balleusta tulee viimeinen metsästettävä, kun hänen apulaisensa Jondor tappaa hänet.</w:t>
      </w:r>
    </w:p>
    <w:p>
      <w:r>
        <w:rPr>
          <w:b/>
        </w:rPr>
        <w:t xml:space="preserve">Tulos</w:t>
      </w:r>
    </w:p>
    <w:p>
      <w:r>
        <w:t xml:space="preserve">kuka on tohtorin vaimo?</w:t>
      </w:r>
    </w:p>
    <w:p>
      <w:r>
        <w:rPr>
          <w:b/>
        </w:rPr>
        <w:t xml:space="preserve">Esimerkki 2.4289</w:t>
      </w:r>
    </w:p>
    <w:p>
      <w:r>
        <w:t xml:space="preserve">Vuoteen 2056 mennessä elinten vajaatoimintaepidemia on tuhonnut koko planeetan. GeneCo tarjoaa maksullisia elinsiirtoja. Maksuja laiminlyöviä asiakkaita jahtaavat Repomiehet: GeneCon palkkaamat ammattitaitoiset salamurhaajat, jotka takavarikoivat elimet ja yleensä tappavat asiakkaat samalla. GeneCon toimitusjohtaja Rottissimo "Rotti" Largo (mainittu lehtiartikkelissa hänen lapsistaan) saa tietää olevansa kuolemansairas. Rotin kolme lasta, Luigi Largo, Pavi Largo ja Amber Sweet (Carmela Largo), joka muutti nimensä auttaakseen häntä nousemaan suosituksi laulajaksi, kinastelevat siitä, kuka perii GeneCon. Rotti uskoo, ettei yksikään hänen lapsistaan ole kelvollinen perijä, koska he jatkuvasti nolaavat hänet jyrkällä asenteellaan, ja aikoo sen sijaan siirtää omaisuutensa Shilolle, joka on hänen entisen kihlattunsa Marni-tytär. 17-vuotias Shilo Wallace kaipaa sillä välin tutustua ulkomaailmaan. Hänen ylisuojeleva isänsä Nathan muistuttaa häntä jatkuvasti siitä, että hän on perinyt edesmenneeltä äidiltään Marnilta harvinaisen verisairauden, joka vaatii häntä pysymään sisätiloissa. Hän vierailee salaa äitinsä haudalla ja törmää GraveRobberiin, joka kaivaa ruumiita tyhjentääkseen Zydratea, GeneCon valmistamaa euforisoivaa ja äärimmäisen riippuvuutta aiheuttavaa kipulääkettä, jota erittyy kuolleista ruumiista. Hän myy sitä kadulla pysyäkseen mukana GeneCon maksuissa. Menetettyään tajuntansa Shilo herää ja huomaa olevansa kotona Nathanin kanssa. Nathan valmistautuu töihin, mutta ei lääkärinä, jonka hän on antanut Shilon uskoa olevansa, vaan GeneCon johtavana repomiehenä. Nathan uskoo tappaneensa Marnin hänen sairauteensa luomallaan hoidolla. Todellisuudessa Rotti myrkytti Marnin lääkkeen Nathanin selän takana kostoksi siitä, että Marni jätti hänet. Rotti kiristää Nathania suostumalla pitämään hänet poissa vankilasta ja hänen tuolloin vastasyntyneen tyttärensä Shilon luona, jos hän tekee kirurgisia takavarikkoja yhtiölle.Rotti houkuttelee Shilon GeneCo:n ensimmäiselle vuosittaiselle ruttoruton jälkeiselle italialaiselle renessanssimessuille lupaamalla parannuskeinon hänen veritautiinsa. Siellä hän löytää Largon veljekset riitelemässä isänsä testamentista, kun taas heidän siskonsa ahdistelee Blind Magia, GeneCon oopperalaulajaa ja julkkisten tiedottajaa. Mag käyttää kirurgisesti paranneltuja silmiä, mutta työskentelee sen vuoksi Rotille toistaiseksi, sillä hänet on huijattu allekirjoittamaan sopimuksensa verellä ennen leikkausta. Esiteltyään hänet Magille Rotti asettaa Genterninsä vartioimaan Shiloa. Sitten hän ilmoittaa, että Mag antaa pian uransa viimeisen GeneCon sponsoroiman esityksen. GraveRobber auttaa Shiloa pakenemaan messualueelta. Kun he kiiruhtavat kaupungin halki, GraveRobber kohtaa useita asiakkaitaan, mukaan lukien leikkausriippuvaisen Amberin, joka on jättänyt väliin messut, joilla hänen piti puhua, ja nolannut jälleen kerran julkisesti isänsä. Huumeiden huumassa hän selittää korvaavansa Blind Magin sen jälkeen, kun hänen silmänsä on otettu takaisin oopperan jälkeen. GeneCopsin saavuttua paikalle GraveRobberin ja Shilon tiet eroavat, ja Shilo palaa nopeasti huoneeseensa ennen kuin Nathan huomaa hänen poissaolonsa.Rotti palkkaa Nathanin ottamaan Magin silmät takaisin, mutta Nathan kieltäytyy vedoten Magin läheiseen suhteeseen Marniiin. Hän irtisanoutuu takaisinostotyöstä kesken leikkauksen ja sanoo Rotille: "En voi tehdä tätä työtä. Etsi joku muu." Tämä suututtaa Rottia, ja hän vannoo, että Nathan saadaan ulos. Mag saapuu Shilon kotiin ja paljastaa olevansa Shilon kummitäti. Mag toteaa, ettei tiennyt Shilon olevan edes elossa, sillä Nathan oli kertonut hänelle, että Shilo kuoli äitinsä mukana. Hän varoittaa Shiloa tekemästä samoja virheitä kuin hän itse. Nathan saapuu kotiin ja pakottaa Magin ulos, kun tämä moittii häntä siitä, että hän valehteli hänelle Shilon kuolemasta. Samaan aikaan GeneCossa Rotti allekirjoittaa testamenttinsa, jossa Shilo jää ainoaksi edunsaajaksi.Rotti soittaa Shilolle ja kutsuu hänet oopperaan ja tuo hänelle äitinsä hautajaispuvun. Nathan huomaa GeneCopsien tutkivan hänen kellariaan. He yrittävät pidättää Nathanin, mutta hän lähettää heidät nopeasti pois ja lähtee oopperaan etsimään Shiloa. Oopperassa Amber nousee lavalle ensi-iltaan, mutta hänen esityksensä menee pilalle, kun hänen siirretty kasvonsa putoaa pois. Mag nousee lavalle ja laulaa viimeisen laulunsa. Hän poikkeaa laulun suuresta loppusoinnusta, tuomitsee Largon perheen ja kaivaa silmänsä ulos viimeisenä uhmakkaana tekona. Rotti katkaisee Magia sitovat narut, pudottaa hänet ja puukottaa hänet aitaan. Rotti vakuuttaa kaikille, että Magin kuolema on osa esitystä, ja vakuuttaa yleisön pysymään paikoillaan.Shilo näkee Repo-miehen saapuvan ja hyökkää tämän kimppuun lapiolla ennen kuin tajuaa, että Repo-mies on hänen isänsä. Lavalla Rotti paljastaa, että Shilolla ei ole veritautia, vaan Nathan on sairastuttanut hänet "lääkkeillä", joita hän vaatii häntä ottamaan. Koska Nathan ei pysty käsittelemään Marnin menetystä, hän selittää yrittäneensä pitää Shilon turvassa maailmalta. Lähestyessään kuoleman ovea Rotti kertoo Shilolle, että hän perii GeneCon, jos hän tappaa isänsä. Kun hän kieltäytyy, Rotti käyttää viimeiset voimansa ampuakseen Nathanin. Tämän jälkeen Rotti kuolee kuolemaan johtavaan sairauteensa, ja Nathan kuolee viimeiset jäähyväiset Shilolle. Sen jälkeen Shilo lähtee päättäen, etteivät hänen isänsä murhanhimoiset taipumukset määrää hänen tulevaisuuttaan ja että hän on "vihdoinkin vapaa" elämään omaa elämäänsä.Epilogissa GraveRobber väittää, että Shilo pakeni ja jätti GeneCon ilman laillista perillistä. Loppuhuipennuksen puolivälissä oleva kohtaus paljastaa, että Amberista tuli GeneCon uusi toimitusjohtaja ja hän lupasi muuttaa takavarikkopolitiikkaa.</w:t>
      </w:r>
    </w:p>
    <w:p>
      <w:r>
        <w:rPr>
          <w:b/>
        </w:rPr>
        <w:t xml:space="preserve">Tulos</w:t>
      </w:r>
    </w:p>
    <w:p>
      <w:r>
        <w:t xml:space="preserve">Mitä Rotti lupaa Shilolle houkutellakseen hänet renessanssimessuille?</w:t>
      </w:r>
    </w:p>
    <w:p>
      <w:r>
        <w:rPr>
          <w:b/>
        </w:rPr>
        <w:t xml:space="preserve">Esimerkki 2.4290</w:t>
      </w:r>
    </w:p>
    <w:p>
      <w:r>
        <w:t xml:space="preserve">Kaksi ydinvoimalaitoksen huoltomiestä on tekemässä turvallisuustarkastusta ulkona, kun he alkavat ahdistua. Koska he haluavat päästä paikalliseen baariin juomaan, he jättävät osan testistä väliin. Valitettavasti suuri paineen nousu saa keltaisen myrkyllisen kaasun vuotamaan yhdestä putkesta. Kaasu muodostuu suureksi pilveksi, joka levittäytyy maanpinnalle.Lähistöllä tietä pitkin ajaa koulubussi, joka kuljettaa kuusi oppilasta kotiin koulusta. Cathy Freemont (Gale Garnett) ohittaa bussin ja vilkuttaa lapsille, kun yhtäkkiä suuri myrkkykaasupilvi ajautuu tielle. Molemmat ajoneuvot ajavat sen läpi. Cathy saapuu kotiin, mutta koulubussi on jossakin jumissa. Sheriffi Billy Hart (Gil Rogers) löytää bussin sattumanvaraisesti tien varteen pysäköitynä, ilmeisesti kiireessä hylättynä, eikä lapsista tai bussinkuljettajasta ole jälkeäkään. Hart vierailee Tommy Buttonin, yhden bussissa olleista lapsista, kotona. Tommy asuu äitinsä Leslien (Suzanne Barnes) ja tämän naisrakastajan, tohtori Joyce Gouldin (Michelle Le Mothe) kanssa. Leslie viettää ilmeisesti elämänsä huumaantuneena ja vahvasti lääkittynä, kun taas tohtori Gould on vihamielinen sheriffiä kohtaan ilman hyvää syytä. Hän seuraa miestä hylätyn bussin paikalle, jossa hän löytää Tommyn tavarat kyydistä. Kun Hart lähtee, Joyce lähtee kävelemään kotiin, kun hän huomaa läheisellä hautausmaalla seisovan hahmon. Hän tunnistaa sen Tommyksi, juuri kun se katoaa hautakivien sekaan. Hän ryntää ylös hautausmaalle, jossa hän törmää bussinkuljettajan hirvittävän silvottuun ruumiiseen; mies näyttää palaneen vaatteidensa sisältä, hänen lihansa on hirvittävän hiiltynyt ja epämuodostunut. Yhtäkkiä Joycen taakse ilmestyy Tommy, jonka kynnet ovat mustat. Helpottuneena Joy pyyhkäisee miehen rauhoittavaan halaukseen ja yhtäkkiä huutaa tuskissaan, kun hänen lihansa alkaa hiiltyä. Tommyn kädet paahtavat Joycea elävältä, ja hänen palanut ruumiinsa putoaa bussinkuljettajan ruumiin viereen. viisi lasta on muuttunut radioaktiivisten höyryjen pilven vaikutuksesta hymyileviksi zombeiksi, jotka aikovat polttaa elävältä kaikki, jotka tulevat heidän tielleen. He kulkevat läpi kaupungin ja vierailevat vanhempiensa ja perheidensä luona, joista useimmat ovat huonon vanhemmuuden karikatyyrejä. Pikku-Janet Shoren vanhemmat ovat parinvaihtoautoja, jotka eivät edes tiedä tai välitä, missä heidän tyttärensä on. Paul MacKenzien sisko on lutkamainen blondi, jota kiinnostaa enemmänkin sänkyyn meneminen kaupungin hölmön apulaissheriffin kanssa. Cathy Freemont on raskaana kolmannella lapsellaan, mutta silti hän sortuu stressitilanteissa tupakointiin. John Freemont (Martin Shakar) liittyy sheriffin mukaan lasten jahtiin ja yrittää salata Cathylta, että heidän tyttärensä Jenny on kadonneiden lasten joukossa.John ja sheriffi Hart löytävät ympäri Ravensbackin kaupunkia hiiltyneitä ruumiita, jotka ovat lasten tekosia. Kukaan ei epäile, että lapset ovat surmien takana, ja kaikki erehtyvät halailemaan lapsia, kun törmäävät heihin. John ja Hart saavat selville yhteyden tappajalapsista, ja John ryntää kotiin suojelemaan Cathya ja nuorinta Freemont-lasta, Clarkieta, joka välttyi myrkkykaasupilveltä, koska hän oli sinä päivänä flunssaisena kotona. Matkalla he kohtaavat Janet Shoren, joka on muiden zombien tavoin sekaisin, mutta ilmeisesti yhä ihminen - hänen kyntensä ovat normaalit. He ottavat hänet mukaansa Hartin poliisiauton takapenkillä.Samaan aikaan Freemonttien talossa zombiksi muuttunut Jenny yrittää palata kotiin, ja Cathy ryntää iloisena häntä tervehtimään, mutta John puuttuu asiaan ja Jenny polttaa hänen kätensä ennen kuin hän ehtii päästä eroon hänestä.John ja Hart linnoittautuvat taloon ja alkavat tulittaa lapsia, jotka ovat kerääntyneet talon ulkopuolelle pihalle. Luodeilla ei ole vaikutusta zombeihin, jotka nousevat ylös ja jatkavat kävelemistä. Aikuisten ollessa hajamielisiä, yksi tappajalapsista hiipii talon yläkerran ikkunasta ja paistaa Clarkien kuoliaaksi. Sitten se yrittää tappaa Cathyn, mutta John hyökkää sen kimppuun miekalla, viiltää ulos ja katkoo sen kädet. Se kuolee välittömästi ja ulvoo tuskissaan. machetella aseistautuneena John jahtaa lapsia ja ahdistaa ne aitaukseen, kunnes hän on hakannut useimmat heistä kuoliaaksi. Valitettavasti hän unohtaa Janet Shoren, jonka kynnet ovat muuttuneet mustiksi. Hän jyrsii Hartin kuoliaaksi, kun tämä syöksyy hänen kimppuunsa auton takapenkiltä. John hakkaa Janetin kuoliaaksi kostoksi.Johnin huomio kiinnittyy Cathyn huutoihin talon sisältä - vauva on syntymässä. Auringon noustessa Cathyn synnytyksen äänet täyttävät talon. Vauva syntyy ja kaikki näyttää olevan hyvin, kunnes John huomaa sen imettävän Cathyn rinnalla, kynnet mustat.</w:t>
      </w:r>
    </w:p>
    <w:p>
      <w:r>
        <w:rPr>
          <w:b/>
        </w:rPr>
        <w:t xml:space="preserve">Tulos</w:t>
      </w:r>
    </w:p>
    <w:p>
      <w:r>
        <w:t xml:space="preserve">Mitä tapahtui bussissa olleille viidelle lapselle?</w:t>
      </w:r>
    </w:p>
    <w:p>
      <w:r>
        <w:rPr>
          <w:b/>
        </w:rPr>
        <w:t xml:space="preserve">Esimerkki 2.4291</w:t>
      </w:r>
    </w:p>
    <w:p>
      <w:r>
        <w:t xml:space="preserve">Solomon Kane on fiktiivinen hahmo, jonka loi pulp-aikakauden kirjailija Robert E. Howard. Solomon Kane on 1600-luvun puritaaninen, synkän näköinen mies, joka vaeltaa ympäri maailmaa ilman muuta päämäärää kuin pahuuden kukistaminen kaikissa muodoissaan. Hänen seikkailunsa, jotka julkaistaan pääasiassa Weird Tales -lehden pulp-lehdessä, vievät hänet usein Euroopasta Afrikan viidakoihin ja takaisin. Kun hän kerran oli kuningatar Elisabet I:n palkkasoturi, joka taisteli Afrikassa espanjalaisia vastaan, hän tapasi Paholaisen viikatemiehen ja huomasi olevansa sidottu helvettiin. Hän pakeni hädin tuskin, mutta luopui pian väkivallasta sovittaakseen aiemmat syntinsä ja etsi lunastusta rauhallisesta elämästä. Kunnes velhoksi muuttuneen papin, Malachin, seuraajat kidnappaavat purtilaisen tytön, Meredith Crowthornin, ja teurastavat raa'asti hänen perheensä hänen silmiensä edessä; tämä pakottaa Salomonin tarttumaan aseisiin ja palaamaan väkivaltaisiin tapoihinsa jälleen kerran pelastaakseen tytön.</w:t>
      </w:r>
    </w:p>
    <w:p>
      <w:r>
        <w:rPr>
          <w:b/>
        </w:rPr>
        <w:t xml:space="preserve">Tulos</w:t>
      </w:r>
    </w:p>
    <w:p>
      <w:r>
        <w:t xml:space="preserve">Kuka loi Solomon Kanen hahmon?</w:t>
      </w:r>
    </w:p>
    <w:p>
      <w:r>
        <w:rPr>
          <w:b/>
        </w:rPr>
        <w:t xml:space="preserve">Esimerkki 2.4292</w:t>
      </w:r>
    </w:p>
    <w:p>
      <w:r>
        <w:t xml:space="preserve">Kolme nuorta amerikkalaisturistia, Alex (Josh Duhamel), hänen siskonsa Bea (Olivia Wilde) ja ystävänsä Amy (Beau Garrett) ovat reppureissaamassa Brasiliassa. He päättävät matkustaa bussilla ja käydä osissa maata sen sijaan, että lentäisivät suoraan koillisrannoille, joilla he haluaisivat vierailla. Kun bussiturman seurauksena kaikki matkustajat jäävät jumiin, heidän seuraansa liittyy kaksi englantilaista miestä, Finn (Desmond Askew) ja Liam (Max Brown), sekä portugalia sujuvasti puhuva australialaisnainen, Pru (Melissa George). Ryhmä päättää suunnata paikalliselle rannalle tappamaan aikaa, jossa he löytävät cabana-baarin ja turisteja juhlimassa. Uiduttuaan ja vietettyään suurimman osan päivästä rannalla heille tarjoillaan piikitettyjä juomia ja he sammuvat. Seuraavana aamuna he heräävät ryöstettyinä matkatavaroistaan, rahoistaan ja asiakirjoistaan autiolla rannalla. He etsivät apua läheisestä kylästä, mutta kohtaavat ongelmia paikallisten keskuudessa, kun he näkevät osan heidän tavaroistaan kuluneina maassa. Kiko (Agles Steib), paikallinen, joka osaa englantia, tarjoutuu viemään heidät eristäytyneeseen metsämökkiin, jossa he voivat odottaa apua. Pitkän vaelluksen jälkeen Kiko näyttää ryhmälle "salaisen paikan", vesiputouksen alla sijaitsevan luolan, mutta sukellettuaan pahasti alla olevaan veteen Kiko lyö päänsä pohjaan ja menettää tajuntansa; hän vuotaa runsaasti verta päähänsä tulleesta haavasta. Viidakossa sijaitsevaan mökkiin mentäessä he löytävät eri nimillä varustettuja vaatteita, ruokaa ja reseptilääkkeitä sekä laatikon, joka on täynnä muiden ihmisten passeja. He onnistuvat sinetöimään Kikon haavan ja viettävät vastentahtoisesti yön mökissä. yöllä heidät herättää helikopteri, joka tuo mukanaan lääkärin Zamoran (Miguel Lunardi) ja muutamia kumppaneita ja lääkäreitä aseistettujen kätyrien ympäröimänä. Ensimmäisenä saapuva nainen yrittää neuvoa heitä pakenemaan, mutta he ovat hämmentyneitä ja yrittävät taistella heitä vastaan ennen kuin heidät hakataan tottelemaan. Zamora siirtyy tilapäiseen leikkaussaliin, jossa hän alkaa poistaa elimiä Amyltä, joka on rauhoitettu. Hän selittää vastapäätä olevaan pöytään sidotulle Finnille, että elinten varastaminen brasilialaisille rikkaiden "gringojen" elinsiirtoja varten on osa "Brasilian resurssien" hyväksikäyttöä ja että on "aika antaa takaisin". Uhrien käyttökelpoiset elimet lähetetään Rio De Janeirossa sijaitsevaan kansansairaalaan, jossa niitä käytetään köyhien hyväksi. Kun munuaiset ja maksa on poistettu, Amy kuolee pöydälle. sillä välin muut ryhmäläiset ovat päässeet irti häkistä, joihin heidät oli lukittu, ja taistelleet erästä Zamoran kumppania vastaan Kikon avustuksella. Bean ja Prun paetessa viidakkoon Alex, Liam ja Kiko yrittävät ryöstää mökin. He onnistuvat pelastamaan Finnin, joka on osittain kykenemätön kävelemään nukutuksen vuoksi, mutta paetessaan Finniä ammutaan päähän ja hän kuolee. Alex tajuaa, että heidän on jatkettava pakoaan, mutta Liam päättää jäädä ja taistella vastaan, mutta häntä ammutaan ja hänet viedään "pelastettavaksi".Bea ja Pru erotetaan viidakossa. Alex ja Kiko löytävät Bean seuraavana aamuna joen rannalta piilossa. He kolme suuntaavat nyt tulvineen luolaan ja pakenevat erästä Zamoran kumppania, joka jahtaa heitä jousella ja nuolilla. Jonkin aikaa he pystyvät ottamaan etäisyyttä takaa-ajajiinsa. He menevät luolaan ja löytävät Prun piilossa. He sukeltavat ja uivat luolan toissijaiselle sisäänkäynnille, jossa heitä odottaa Zamora, joka ampuu veteen tappaen Kikon ja haavoittaen Alexia.Selviytyjät joutuvat perääntymään veden läpi ja löytävät vain muutaman ilmatilan. He hajaantuvat etsimään hengityspaikkoja ja toivovat, etteivät he joudu heitä seuraavan jousimiehen saaliiksi. Bea ja jousimies kohtaavat samassa hengityspaikassa, mutta Bea voittaa jousimiehen ja iskee tätä nuolella kaulaan. Alex, Pru ja Bea pakenevat luolasta vain törmätäkseen jälleen Zamoraan. Alex hyökkää Zamoran kimppuun lyömällä häntä toistuvasti kivellä päähän, mutta hänet keskeyttää yksi Zamoran kätyreistä, joka on aseistautunut kiväärillä. Zamora käskee häntä tappamaan ulkomaalaiset. Kun mies näkee kolmikon kauhuissaan selviytyjiä ja Zamoran tuskissaan, hän epäröi. Zamora kutsuu asemiestä pelkuriksi, kun taas Pru rukoilee häntä säästämään heidän henkensä. Asemies kääntyy Zamoraa vastaan ja ampuu hänet ennen kuin kävelee pois. Pian tämän jälkeen paikalliset kyläläiset ottavat selviytyjät vastaan ja ottavat heidät luokseen.Myöhemmin Alex, Bea ja Pru odottavat jonossa lentokoneeseen pääsyä hiljaisuudessa, kun pari turistia heidän takanaan kiistelee siitä, pitäisikö ottaa bussi. Alex kääntyy ja neuvoo heitä ottamaan lentokoneen. Miespuolinen turisti kiittää häntä ja nousee koneeseen. Viimeisessä kuvassa Alex, Pru ja Bea istuvat lentokoneessa, kun se nousee ilmaan.</w:t>
      </w:r>
    </w:p>
    <w:p>
      <w:r>
        <w:rPr>
          <w:b/>
        </w:rPr>
        <w:t xml:space="preserve">Tulos</w:t>
      </w:r>
    </w:p>
    <w:p>
      <w:r>
        <w:t xml:space="preserve">Mitä Zamora poistaa Amyltä?</w:t>
      </w:r>
    </w:p>
    <w:p>
      <w:r>
        <w:rPr>
          <w:b/>
        </w:rPr>
        <w:t xml:space="preserve">Esimerkki 2.4293</w:t>
      </w:r>
    </w:p>
    <w:p>
      <w:r>
        <w:t xml:space="preserve">Elokuva alkaa arkistomateriaalilla, jossa poliisi ratsastaa homobaareja ja pidättää asiakkaita 1950- ja 1960-luvuilla, minkä jälkeen Dianne Feinstein ilmoittaa lehdistölle 27. marraskuuta 1978, että Harvey Milk (Sean Penn) ja pormestari George Moscone (Victor Garber) oli murhattu. Milk nähdään koko elokuvan ajan kirjaamassa testamenttiaan yhdeksän päivää (18. marraskuuta 1978) ennen salamurhia. Sitten elokuva palaa New Yorkiin vuonna 1970, Milkin 40-vuotissyntymäpäivän aattoon ja hänen ensimmäiseen tapaamiseensa paljon nuoremman rakastajansa Scott Smithin (James Franco) kanssa.Elämäänsä tyytymättömät ja muutosta kaipaavat Milk ja Smith päättävät muuttaa San Franciscoon siinä toivossa, että heidän suhteensa hyväksyttäisiin laajemmin. He avaavat Castro Cameran Eureka Valleyn sydämeen, työväenluokkaiseen kaupunginosaan, joka on kehittymässä The Castro -nimiseksi homoalueeksi. Kun Milk turhautuu vastustukseen, jota he kohtaavat irlantilais-katolisessa kaupunginosassa, hän hyödyntää liikemiehen taustaansa ryhtyäkseen homoaktivistiksi ja ryhtyy lopulta Cleve Jonesin (Emile Hirsch) mentoriksi. Smith toimii alkuvaiheessa Milkin kampanjapäällikkönä, mutta hän turhautuu Milkin omistautumiseen politiikalle ja jättää Milkin. Myöhemmin Milk tapaa Jack Liran (Diego Luna), herttaisen mutta tasapainottoman nuoren miehen. Smithin tavoin Lira ei voi sietää Milkin omistautumista poliittiselle aktivismille, ja lopulta hän hirttää itsensä. Milk törmää paikalliseen homojen "establishmentiin", jota hän pitää liian varovaisena ja riskejä karttavana. 1973 ja 1975 järjestettyjen kahden epäonnistuneen poliittisen kampanjan jälkeen, joissa hän pyrki kaupunginvalvojaksi ja 1976 Kalifornian osavaltion edustajainhuoneeseen, Milk voittaa lopulta vuonna 1977 paikan San Franciscon hallintoneuvostossa piirin 5 osalta. Voiton myötä hänestä tulee ensimmäinen avoimesti homoseksuaali mies, joka äänestetään merkittävään julkiseen virkaan Kaliforniassa, ja kolmas avoimesti homoseksuaali poliitikko koko Yhdysvalloissa. Myöhemmin Milk tapaa kollegansa Dan Whiten (Josh Brolin), Vietnamin veteraanin ja entisen poliisin ja palomiehen. Poliittisesti ja sosiaalisesti konservatiivisella Whitella on vaikea suhde Milkiin, ja Milkille kehittyy kasvava viha, kun tämä vastustaa Whiten ehdottamia hankkeita.Milk ja White luovat monimutkaisen työsuhteen. Milk kutsutaan Whiten ensimmäisen lapsen ristiäisiin ja osallistuu niihin, ja White pyytää Milkiä avustamaan häntä psykiatrisen sairaalan avaamisen estämisessä Whiten kaupunginosaan, mahdollisesti vastineeksi siitä, että White tukee Milkin koko kaupungin kattavaa homojen oikeuksia koskevaa asetusta. Kun Milk ei tue Whitea, koska sillä on kielteinen vaikutus ongelmanuoriin, White tuntee itsensä petetyksi, ja lopulta hänestä tulee ainoa äänestäjä homojen oikeuksia koskevaa asetusta vastaan. Milk käynnistää myös ponnistelut Kalifornian osavaltion äänestyslippuihin marraskuussa 1978 tulevan Proposition 6 -aloitteen torjumiseksi. John Briggsin (Denis O'Hare), Orange Countyn konservatiivisen osavaltion lainsäätäjän, sponsoroiman Proposition 6:n tarkoituksena on kieltää homoja ja lesboja (ja kaikkia heitä tukevia henkilöitä) työskentelemästä Kalifornian julkisissa kouluissa. Se on myös osa valtakunnallista konservatiivista liikettä, joka alkaa Anita Bryantin ja hänen järjestönsä Save Our Children (Pelastakaa lapsemme) johtamasta menestyksekkäästä kampanjasta Floridan Dade Countyssa paikallisen homojen oikeuksia koskevan asetuksen kumoamiseksi. 7. marraskuuta 1978 Milk ja hänen tukijansa iloitsevat ehdotuksen 6 tappiosta työskenneltyään väsymättömästi sitä vastaan. Epätoivoinen White kannattaa valvojien palkankorotusta, mutta ei saa paljon kannatusta, ja pian sen jälkeen, kun hän oli tukenut ehdotusta, hän eroaa johtokunnasta. Myöhemmin hän muuttaa mielensä ja pyytää, että hänet otetaan takaisin virkaan. Pormestari Moscone hylkää hänen pyyntönsä, kun Milk on lobannut häntä. 27. marraskuuta 1978 aamulla White menee kaupungintalolle kellarin ikkunan kautta piilottaakseen aseen metallinpaljastimilta. Hän pyytää toista tapaamista Mosconen kanssa, joka hylkää hänen pyyntönsä saada nimittää hänet entiselle paikalleen. Raivostuneena White ampuu Mosconen tämän toimistossa ja menee sitten tapaamaan Milkiä, jossa hän ampuu hänet, ja kuolettava luoti ammutaan teloitustyyliin. Elokuvassa annetaan ymmärtää, että Milk uskoi Whiten voivan olla salainen homomies.[3] Viimeisessä kohtauksessa tuhannet ihmiset valvovat kynttilänvalossa Milkin ja Mosconen puolesta kaupungin kaduilla. Seuraavassa on kuvia elokuvan todellisista henkilöistä ja lyhyitä tiivistelmiä heidän elämästään.</w:t>
      </w:r>
    </w:p>
    <w:p>
      <w:r>
        <w:rPr>
          <w:b/>
        </w:rPr>
        <w:t xml:space="preserve">Tulos</w:t>
      </w:r>
    </w:p>
    <w:p>
      <w:r>
        <w:t xml:space="preserve">Kuka hylkää Whiten pyynnön päästä takaisin johtokuntaan?</w:t>
      </w:r>
    </w:p>
    <w:p>
      <w:r>
        <w:rPr>
          <w:b/>
        </w:rPr>
        <w:t xml:space="preserve">Esimerkki 2.4294</w:t>
      </w:r>
    </w:p>
    <w:p>
      <w:r>
        <w:t xml:space="preserve">Elokuva alkaa, kun koditon nuori mies Toby Grace (Michael Pitt) vaeltaa New Yorkissa pummaten vaihtorahoja ja etsiessään pohjimmiltaan tapaa vajota kannattavasti, kun hän törmää sattumalta julkkis-valokuvaaja Les Galantineen (Steve Buscemi), joka odottaa rakennuksen ulkopuolella levytystähti K'Harma Leedsiä (Alison Lohman) tämän lähtiessä. Kun Toby seuraa Lesiä kotiin ja pyytää lämmintä yösijaa, Les suostuu osittain siksi, että Toby osoittautuu rehelliseksi tyypiksi ja myös siksi, että koditon mies ehdottaa, että hän voisi toimia valokuvaajan lakeijana. Tobylla on näennäistä arvoa, sillä hän korjaa käden ulottuvilla olevia asioita, kuten Lesin asunnossa olevan polkupyörän ja patterin. Kun Les vie Tobyn klubille hakemaan kuvia K'Harmasta, Toby ihastuu nuoreen naislaulajattareen. Les saa tietää, että kuuma näyttelijä Chuck Sirloin (Jack Gwaltney) on menossa peniksensä leikkaukseen, ja hän onnistuu nappaamaan kuvat paikalliseen iltapäivälehteen. Kun Les vie Tobyn STD:n päivädraaman hyväntekeväisyystilaisuuteen, vaikutusvaltainen casting-johtaja Dana (Gina Gershon) ihastuu heti nuoren miehen puhtauteen ja päättää vauhdittaa hänen uraansa huomionosoitusten vuoksi. Kykynsä ansiosta saada Chuck Sirloinin otoksia Les saa kutsun seuraavaan K'Harman konserttiin, ja sattumalta Toby vedetään K'Harman juhliin ja hän päätyy viettämään yön keskustellen hänen kanssaan, kun Toby sitoutuu Tobyn vakauden tunteeseen verrattuna omaan kodittomuuden tunteeseensa. K'Harma kutsuu Tobyn Elvis Costellon juhliin ja Toby tuo Lesin mukaan, mutta kun Les ottaa juhlissa valokuvia, K'Harma suuttuu ja turvamiehet heittävät miehet ulos. Kun Les myy K'Harman kuvat verkkouutissivustolle, Toby lähtee asumaan Danan luokse, joka esittää asunnotonta nuorta miestä reality-show'ssa kodittomana ja hänen maineensa on välitön, mikä saa Lesin suunnittelemaan kostoa miehelle, jota hän uskoo auttaneensa saamatta kuitenkaan minkäänlaista lojaalisuuden tunnetta tai riittävää korvausta.</w:t>
      </w:r>
    </w:p>
    <w:p>
      <w:r>
        <w:rPr>
          <w:b/>
        </w:rPr>
        <w:t xml:space="preserve">Tulos</w:t>
      </w:r>
    </w:p>
    <w:p>
      <w:r>
        <w:t xml:space="preserve">Kuka on Toby Grace?</w:t>
      </w:r>
    </w:p>
    <w:p>
      <w:r>
        <w:rPr>
          <w:b/>
        </w:rPr>
        <w:t xml:space="preserve">Esimerkki 2.4295</w:t>
      </w:r>
    </w:p>
    <w:p>
      <w:r>
        <w:t xml:space="preserve">Cameron James, joka on uusi oppilas Paduan lukiossa Seattlen alueella, ihastuu heti suosittuun toisen vuoden opiskelijaan Bianca Stratfordiin. Nörtti Michael Eckman varoittaa häntä siitä, että Bianca on tyhjänpäiväinen ja omahyväinen ja että hänen ylisuojeleva isänsä ei salli Biancan tai hänen isosiskonsa, nokkava Katin, seurustella. Ylioppilas Kat hyväksytään Sarah Lawrence Collegeen New Yorkiin, mutta hänen isänsä Walter haluaa hänen pysyvän lähellä kotia. Bianca haluaisi seurustella varakkaan Joey Donnerin kanssa, mutta Walter, teini-ikäisten raskaudesta huolestunut synnytyslääkäri, ei anna tyttäriensä seurustella ennen kuin nämä valmistuvat. Biancan vaatimuksesta ja Katin kapinallisuudesta turhautuneena Walter julistaa, että Bianca saa seurustella vain Katin kanssa, vaikka tietää, että Katin epäsosiaalinen asenne tekee tämän epätodennäköiseksi.Kun Cameron pyytää Biancaa treffeille, Bianca kertoo isänsä uudesta säännöstä ja ehdottaa, että Cameron löytäisi jonkun, joka suostuisi seurustelemaan Katin kanssa, jotta Bianca saisi seurustella Joeyn kanssa. Cameron valitsee "pahan pojan" Patrick Veronan, mutta Patrick pelottaa hänet pois. Michael auttaa häntä suostuttelemalla Joeyn maksamaan Patrickille Katin tappamisesta sillä verukkeella, että tämä antaisi Joeylle mahdollisuuden tapailla Biancaa. Patrick suostuu sopimukseen, mutta Kat torjuu hänen ensimmäiset lähentelyt. Michael ja Cameron auttavat häntä urkkimalla Biancalta tietoja Katin mieltymyksistä ja vastenmielisyyksistä. Näiden tietojen avulla Patrick alkaa voittaa Katin kiinnostuksen. Kat lähtee hänen kanssaan juhliin, jolloin myös Bianca pääsee mukaan, Walterin kauhistukseksi.Juhlissa Kat hermostuu nähdessään Biancan Joeyn kanssa ja reagoi siihen juopumalla. Patrick huolehtii hänestä, ja Kat alkaa avautua ja ilmaisee kiinnostuksensa bändin perustamiseen. Kun hän kuitenkin yrittää suudella miestä, Patrick vetäytyy pois ja Kat lähtee raivoissaan. Samaan aikaan Bianca jättää Cameronin huomiotta Joeyn takia, ja Cameron on masentunut. Bianca tajuaa kuitenkin pian, että Joey on pinnallinen ja itsekeskeinen, ja pyytää Cameronia kyydiksi kotiin. Cameron tunnustaa tunteensa Biancaa kohtaan ja turhautumisensa siihen, miten Bianca on kohdellut häntä. Bianca vastaa suutelemalla Cameronia.Joey tarjoutuu maksamaan Patrickille siitä, että hän vie Katin tanssiaisiin, jotta hän voi viedä Biancan. Patrick kieltäytyy aluksi, mutta taipuu, kun Joey tarjoaa hänelle lisää rahaa. Kat on yhä vihainen Patrickille, mutta Kat voittaa hänet puolelleen laulamalla hänelle serenadin marssiorkesterin säestyksellä, ja Kat auttaa häntä livahtamaan jälki-istunnosta. He menevät treffeille, jotka muuttuvat romanttisiksi, mutta Kat alkaa epäillä ja suuttua, kun Patrick vaatii häntä lähtemään tanssiaisiin, mitä Kat vastustaa jyrkästi. Bianca on ärtynyt siitä, ettei Cameron ole pyytänyt häntä tanssiaisiin, ja hyväksyy Joeyn kutsun, mutta Walter ei salli sitä, ellei Kat mene myös. Kat tunnustaa Biancalle, että hän seurusteli Joeyn kanssa, kun he olivat fukseja, ja alistui vertaispaineeseen ja harrasti seksiä tämän kanssa. Jälkeenpäin hän katui sitä ja Joey jätti hänet, joten hän vannoi, ettei enää koskaan tee mitään vain siksi, että kaikki muut tekevät niin. Bianca vaatii, että hän voi tehdä omat valintansa, joten Kat suostuu menemään tanssiaisiin Patrickin kanssa, ja Bianca päättää mennä Cameronin kanssa Joeyn sijasta.Kaikki sujuu tanssiaisissa hyvin, kunnes Bianca saa tietää, että Joey aikoi harrastaa seksiä hänen kanssaan sinä iltana. Suuttuneena siitä, että Bianca on torjunut hänet Cameronin vuoksi, Joey paljastaa järjestelynsä Patrickin kanssa, mikä saa Katin lähtemään sydämensä särkyneenä. Tämän jälkeen Joey lyö Cameronia, mutta Bianca puolestaan pahoinpitelee hänet, Katin ja Cameronin loukkaamisesta. Bianca ja Cameron suutelevat vielä kerran.Seuraavana päivänä Bianca tekee sovinnon Katin kanssa ja alkaa seurustella Cameronin kanssa. Walter myöntää, että Kat pystyy huolehtimaan itsestään, ja antaa Katille luvan käydä Sarah Lawrence Collegea. Tehtävää varten, jossa opiskelijoiden piti kirjoittaa oma versionsa William Shakespearen Sonnet 141:stä, Kat lukee ääneen runon "10 asiaa, joita vihaan sinussa" ja paljastaa rakastavansa yhä Patrickia. Patrick yllättää Katin kitaralla, jonka hän osti Joeyn maksamilla rahoilla, ja tunnustaa rakastuneensa Katiin. Kat antaa hänelle anteeksi, ja kaksikko tekee sovinnon suutelemalla.</w:t>
      </w:r>
    </w:p>
    <w:p>
      <w:r>
        <w:rPr>
          <w:b/>
        </w:rPr>
        <w:t xml:space="preserve">Tulos</w:t>
      </w:r>
    </w:p>
    <w:p>
      <w:r>
        <w:t xml:space="preserve">Mitä Patrick ostaa Katille, kun hän huomaa, että Kat rakastaa häntä yhä?</w:t>
      </w:r>
    </w:p>
    <w:p>
      <w:r>
        <w:rPr>
          <w:b/>
        </w:rPr>
        <w:t xml:space="preserve">Esimerkki 2.4296</w:t>
      </w:r>
    </w:p>
    <w:p>
      <w:r>
        <w:t xml:space="preserve">Lokakuun 15. päivänä 1918 Susimies [Matt Willis] herättää vampyyri Armand Teslan [Bela Lugosi] haudastaan Priory Cemeteryllä Lontoon laitamilla. Samaan aikaan Ainsleyn parantolassa tohtori Jane Ainsley [Frieda Inescort] ja hänen Oxfordista kotoisin oleva kollegansa, professori Walter Saunders [Gilbert Emery] , hoitavat potilasta, jonka he epäilevät joutuneen vampyyrin puremaksi. Potilas kuolee, ja vampyyri juo sen sijaan Saundersin tyttärentytär Nickistä. Saunders pelastaa tytön verensiirrolla ja lähtee sitten Lady Ainsleyn kanssa etsimään vampyyrin leposijaa ja lyömään vaarnan tämän sydämeen. Kun he tekevät niin, sudenmies vapautuu. 23 vuotta myöhemmin. Saunders on kuollut lento-onnettomuudessa, tohtori Ainsley auttaa natsien vastaista maanalaista toimintaa, Andreas Orbystä [Wolfman] on tullut hänen teknikkoaan, Nicki [Nina Foch] ei muista mitään vampyyri-tapauksesta ja on kihloissa John Ainsleyn [Roland Varno] kanssa, ja tohtori Ainsley on esittänyt Scotland Yardin sir Frederick Fleetille [Miles Mander] Saundersin muistiinpanot, joissa kerrotaan yksityiskohtaisesti vampyyri Armand Teslan kuolemasta vuonna 1918. Fleet ei tietenkään usko häntä, ja kun hän ja Lady Ainsley valmistautuvat käymään Teslan haudalla, tapahtuu ilmahyökkäys. Pommi kaataa Teslan haudan; kaksi hautausmaan työntekijää löytää hänen ruumiinsa, poistaa seipään hänen sydämestään ja hautaa hänet uudelleen. Matkalla auttamaan saksalaista pakolaista tohtori Hugo Bruckneria Andreas tapaa vastoin tahtoaan uudelleen herätetyn Teslan. Susimiehenä Andreas löytää Teslalle uuden leposijan, tappaa oikean tohtori Brucknerin ja antaa Brucknerin henkilöllisyyden Teslalle.Nickin ja Johnin kihlajaisjuhlissa Bruckner/Tesla esitellään Lady Ainsleylle, joka antaa hänelle vapaat kädet laboratoriossaan ja sairaalassaan. Seuraavana iltana Saundersin käsikirjoitus varastetaan ja se löytyy Nickin makuuhuoneesta. Nicki lukee sen ja muistaa. Kun Tesla kutsuu hänet telepaattisesti, hän menee hänen luokseen. Seuraavana aamuna hänet löydetään tyhjänä verestä, ja hänelle tehdään verensiirto. Sinä yönä Nicki kieltää sisäkköä sulkemasta pimennysverhoja. Tesla ottaa jälleen telefaattisesti yhteyttä Nickiin. Hän menee Johnin huoneeseen; seuraavana aamuna John löydetään tyhjentyneenä verestä ja hänelle tehdään verensiirto. Fleet ja Lady Ainsley käyvät Brucknerin makuuhuoneessa ja huomaavat, että kaikki peilit on käännetty seinään. He löytävät myös sormuksen, joka kuului Armand Teslalle, ja Lady Ainsley päättelee varmasti, että Bruckner on Tesla. Hän laatii suunnitelman: Kun Tesla kutsuu Nickin telepaattisesti, Fleet ja Lady Ainsley yrittävät seurata häntä hautausmaalle. Ilmahyökkäys keskeyttää heidän takaa-ajonsa, vaikka Fleet onnistuu ampumaan Susimiestä olkapäähän. Kun Andreas rukoilee Teslaa pelastamaan hänen henkensä, Tesla kieltäytyy. Andreas muistaa Lady Ainsleyn sanat siitä, että hyvyys on pahaakin vahvempaa. Hän nappaa krusifiksin ja pitää sitä Teslan ja Nickin välissä. Sillä hetkellä pommi iskee. Andreas kantaa Teslan ruumiin ulos aamuaurinkoon ja lävistää hänen sydämensä seipäällä, jolloin Nicki vapautuu. Andreas tietysti kuolee, mutta "hän löysi sittenkin sielunsa". [Alkuperäinen synopsis by bj_kuehl.]</w:t>
      </w:r>
    </w:p>
    <w:p>
      <w:r>
        <w:rPr>
          <w:b/>
        </w:rPr>
        <w:t xml:space="preserve">Tulos</w:t>
      </w:r>
    </w:p>
    <w:p>
      <w:r>
        <w:t xml:space="preserve">Mikä on Nickin kihlatun miehen nimi elokuvassa?</w:t>
      </w:r>
    </w:p>
    <w:p>
      <w:r>
        <w:rPr>
          <w:b/>
        </w:rPr>
        <w:t xml:space="preserve">Esimerkki 2.4297</w:t>
      </w:r>
    </w:p>
    <w:p>
      <w:r>
        <w:t xml:space="preserve">Viisi vuotta on kulunut siitä, kun Freddy Krueger oli näennäisesti kukistettu, ja Walshesit ovat muuttaneet Thompsonien entiseen kotiin. Heidän teini-ikäinen poikansa Jesse näkee painajaista, jossa hän jää koulubussiin kahden tytön kanssa ja joutuu väkivaltaisen tappajan vainoamaksi. Hän herää kauhuissaan ja selittää unen johtuneen huoneen epätavallisesta kuumuudesta. Jesse käy koulua ystävänsä Lisan kanssa, josta hän on kiinnostunut romanttisesti, mutta on liian ujo flirttaillakseen tälle. Jouduttuaan liikuntatunnilla tappeluun Grady-nimisen pojan kanssa valmentaja Schneider pakottaa heidät jäämään tunnin jälkeen, ja heistä tulee lopulta ystäviä. Lisa tulee käymään Jessen luona koulun jälkeen, ja he löytävät Nancy Thompsonin päiväkirjan, jossa hän näkee painajaisiaan, jotka muistuttavat hämmästyttävän paljon Jessen painajaisia. Talossa syttyy pieniä tulipaloja, jotka huipentuvat lemmikkilintujen itsestään syttymiseen. Jessen isä syyttää häntä sabotaasista.Seuraavana yönä Jesse näkee painajaisen, jossa hän kohtaa Freddy Kruegerin, joka käskee Jesseä tappamaan hänelle. Unet voimistuvat, ja Jesse yrittää pitää itsensä hereillä erilaisin keinoin, joista mikään ei estä häntä lähestymästä nukkuvaa siskoaan kynsikäsineellä. Kokemukset kauhistuttavat häntä, kun hän huomaa vaeltelevansa öisillä kaduilla. Törmätessään S&amp;amp;M-nahkabaariin Jesse jää Schneiderin kiinni tilatessaan juomaa ja joutuu rangaistukseksi juoksemaan kierroksia koulussa. Lähetettyään Jessen suihkuun Schneiderin kimppuun hyökkää urheiluväline, joka herää henkiin hänen toimistossaan. Sitten hänet sidotaan hyppynarulla ja raahataan suihkuun, jossa hänet riisutaan. Jesse katoaa höyryyn ja Freddy ilmestyy esiin ja tappaa Schneiderin viiltämällä tämän selkään. Jesse kauhistuu nähdessään hanskan kädessään. Poliisi saattaa hänet kotiinsa, kun hänet on löydetty vaeltelemasta kaduilla alasti, ja hänen vanhempansa alkavat epäillä, että Jesse saattaa olla huumeiden vaikutuksen alaisena tai henkisesti häiriintynyt.Lisa vie Jessen hylättyyn tehtaaseen, jossa Fred Krueger työskenteli, mutta he eivät löydä sieltä mitään.Seuraavana iltana Jesse menee Lisan uima-allasbileisiin ja suutelee tätä cabanassa. Hänen kehonsa alkaa muuttua hallitsemattomasti ja hän lähtee paniikissa. Lisan ystävä Kerry vaatii Jesseä lähtemään hänen peräänsä, mutta Lisa päättää jäädä. Jesse menee Gradyn talolle ja tunnustaa tappaneensa Schneiderin. Hän käskee Gradya vahtimaan häntä nukkuessaan ja pysäyttämään hänet, jos hän yrittää lähteä. Grady lopulta nukahtaa, ja Jesse kokee tuskallisen muodonmuutoksen. Freddy nousee Jessen ruumiista ja lähestyy Gradya, jonka makuuhuoneen ovi jumiutuu. Freddy puukottaa Gradya, nipistää hänet kiinni makuuhuoneen oveen ja tappaa hänet. Freddy muuttuu takaisin Jesseksi, joka katsoo Freddyn heijastusta Gradyn peilistä. Hän pakenee ennen kuin Gradyn vanhemmat tulevat huoneeseen.Palatessaan Lisan kotiin Jesse kertoo Lisalle, mitä on tekeillä. Lisa tajuaa, että Jessen kauhu antaa Freddylle voimaa, mutta hän ei voi lakata pelkäämästä Freddyä ja muuttuu jälleen. Hän lukitsee hänen vanhempansa heidän makuuhuoneeseensa ja saa ulkona olevan uima-altaan kiehumaan. Freddy hyökkää Lisan kimppuun, mutta tajuaa, ettei voi vahingoittaa häntä Jessen vaikutuksen vuoksi, ja hän pakenee. Ulkona Freddy alkaa teurastaa teinejä. Lisan isä ilmestyy paikalle haulikon kanssa, mutta Lisa estää häntä ampumasta Freddyä, joka pakenee liekkipallossa. Hän ajaa tehtaalle ja näkee äkillisiä painajaisia, joissa hänen on hallittava pelkonsa ennen Freddyn kohtaamista. Hän rukoilee Jesseä taistelemaan Freddyä vastaan, mutta Freddyn ote on liian vahva. Vasta kun Lisa tunnustaa rakkautensa Jesselle ja suutelee Freddyä, Jesse alkaa taistella vastaan. Freddy palaa ja muuttuu tuhkaksi Lisan katsellessa. Hänen kuoltuaan Jesse nousee esiin tuhkan alta, ja he palaavat yhteen.Myöhemmin, kun Jesse, Lisa ja Kerry ovat menossa bussilla kouluun, Jesse alkaa huomata yhtäläisyyksiä alkuperäiseen painajaiseensa ja joutuu paniikkiin. Kun Lisa vihdoin rauhoittelee Jesseä, Kerry sanoo, että kaikki on ohi, juuri ennen kuin Freddyn kynsinen käsi tunkeutuu hänen rintakehänsä läpi. Freddy nauraa, kun bussi ajaa pellolle, aivan kuten Jessen ensimmäisessä painajaisessa.</w:t>
      </w:r>
    </w:p>
    <w:p>
      <w:r>
        <w:rPr>
          <w:b/>
        </w:rPr>
        <w:t xml:space="preserve">Tulos</w:t>
      </w:r>
    </w:p>
    <w:p>
      <w:r>
        <w:t xml:space="preserve">Keneksi Jesse muuttuu?</w:t>
      </w:r>
    </w:p>
    <w:p>
      <w:r>
        <w:rPr>
          <w:b/>
        </w:rPr>
        <w:t xml:space="preserve">Esimerkki 2.4298</w:t>
      </w:r>
    </w:p>
    <w:p>
      <w:r>
        <w:t xml:space="preserve">Vuonna 1873 Arizonan territoriossa nimeltä mainitsematon yksinäinen mies (Daniel Craig) herää aavikolla loukkaantuneena, vailla muistia ja outo metalliside ranteeseensa kahlittuna. Hän vaeltaa Absolutionin pikkukaupunkiin, jossa paikallinen saarnaaja Meacham (Clancy Brown) hoitaa hänen haavansa. Kun muukalainen on nujertanut Percy Dolarhyden (Paul Dano), joka on terrorisoinut kansaa, sheriffi Taggart (Keith Carradine) tunnistaa hänet etsintäkuulutetuksi lainsuojattomaksi Jake Lonerganiksi ja yrittää pidättää hänet. Jake on vähällä paeta, mutta salaperäinen nainen nimeltä Ella Swenson (Olivia Wilde) lyö hänet tajuttomaksi.Percyn isä, eversti Woodrow Dolarhyde (Harrison Ford), rikas ja vaikutusvaltainen karjamies, saapuu paikalle miehineen ja vaatii Percyn vapauttamista hänelle. Hän haluaa myös Jaken, joka varasti Dolarhyden kullan. Pattitilanteen aikana muukalaisalukset alkavat hyökätä kaupunkiin, ja Percy, sheriffi ja monet kaupunkilaiset kaapataan. Jake ampuu yhden aluksen alas rannekkeeseensa kätketyllä laitteella, mikä lopettaa hyökkäyksen. Dolarhyde, Ella ja jotkut kaupunkilaiset muodostavat joukon jäljittämään muukalaista, joka on saattanut poistua alasammutusta aluksesta. Jake matkustaa sillä välin hylättyyn mökkiin ja muistelee takaumissa, että hän palasi sinne kullan kanssa juuri ennen kuin muukalaiset kaappasivat hänet ja naisen, Alicen. Jake palaa liittyäkseen joukkoon. Yöllä avaruusolio, jota he jäljittivät, ilmestyy ja tappaa Meachamin, joka uhrautuu pelastaakseen Taggartin pojanpojan Emmettin. Seuraavana aamuna suurin osa joukosta on karannut, ja Jaken entinen jengi hyökkää muiden kimppuun. Jake, joka varasti jengin ryöstösaaliin edellisen ryöstön jälkeen, yrittää ottaa tilanteen takaisin haltuunsa, mutta epäonnistuu. Kun hän ja muut pakenevat, muukalaiset hyökkäävät jälleen, ja Ella otetaan kiinni. Jake hyppää alukseen ja hyökkää muukalaispilotin kimppuun, jolloin alus syöksyy maahan, mutta Ella haavoittuu kuolettavasti. chiricahua-apassit ottavat joukon kiinni ja syyttävät heitä muukalaisten hyökkäyksistä. Kun Ellan ruumis heitetään nuotioon, hän herää täysin henkiin. Ella on itse asiassa muukalainen, joka matkusti Maahan auttamaan ihmisiä vastustamaan valloittajia sen jälkeen, kun nämä tuhosivat hänen kotimaailmansa. Muukalaiset, jotka ovat kaapanneet ihmisiä tehdäkseen niillä kokeita, louhivat myös kultaa koneidensa käyttövoimaksi. He eivät kuitenkaan ole haavoittumattomia: Jaken hansikasase voi tappaa ne, samoin kuin puukotus ja ampuminen, vaikka olennot ovatkin paljon vahvempia ja kestävämpiä kuin ihmiset ja niillä on ylivoimaiset aseet. Ella väittää, että Jakella on salaisuus muukalaisten olinpaikasta, ja sanoo, että heidät on pysäytettävä ennen kuin ne tuhoavat kaiken elämän planeetalta. Otettuaan intiaanien tarjoamaa meskaliinia Jake muistaa, että Alice kuoli muukalaisten kokeessa, mutta hän pakeni ja varasti vahingossa muukalaisten aseen. Hän muistaa myös muukalaisten piilotetun sijainnin. tällä tiedolla varustautuneena ryhmä, jota nyt johtaa eversti Dolarhyde, valmistautuu hyökkäämään muukalaisten maahan jääneeseen emoalukseen. Jake palaa vanhan jenginsä luokse ja suostuttelee heidät mukaan taisteluun. Ihmiset hyökkäävät salakavalasti avaruusalukseen ja pakottavat avaruusoliot maataisteluun. Jake ja Ella nousevat alukseen ja vapauttavat vangit, mutta Jake jää vangiksi. Dolarhyde pelastaa hänet, ja molemmat miehet pakenevat aluksesta tapettuaan muukalaisjohtajan. Kun loput muukalaiset lähtevät vaurioituneella aluksellaan, Ella uhrautuu ja tuhoaa aluksen Jaken hansikkaan avulla.Jaken muisti palaa osittain, ja jotkut siepatut kaupunkilaiset voivat muistaa menneisyytensä. Jake on yhä etsintäkuulutettu, mutta hän päättää lähteä; sheriffi ja Dolarhyde sanovat väittävänsä, että hänet on tapettu. Kaupunkilaiset aikovat rakentaa kaupungin uudelleen ja odottavat, että juuri löydetty kultakaivos tuo pian mukanaan paljon uusia uudisasukkaita.</w:t>
      </w:r>
    </w:p>
    <w:p>
      <w:r>
        <w:rPr>
          <w:b/>
        </w:rPr>
        <w:t xml:space="preserve">Tulos</w:t>
      </w:r>
    </w:p>
    <w:p>
      <w:r>
        <w:t xml:space="preserve">Mikä on Absolutionin saarnamiehen nimi?</w:t>
      </w:r>
    </w:p>
    <w:p>
      <w:r>
        <w:rPr>
          <w:b/>
        </w:rPr>
        <w:t xml:space="preserve">Esimerkki 2.4299</w:t>
      </w:r>
    </w:p>
    <w:p>
      <w:r>
        <w:t xml:space="preserve">Äskettäin leskeksi jäänyt Iris (Jane Fonda), ammattitaidoton keskiluokkainen nainen, joutuu töihin leipomoon. Pärjätäkseen hän vuokraa tilaa siskolleen ja lankolleen, joilla on myös taloudellisia ja avio-ongelmia. Talossa on jännitteitä, ja Irisin vanhin lapsi, tytär, etsii pakopaikkaa poikien seurasta, mikä johtaa avioliiton ulkopuoliseen raskauteen. Tilannetta pahentaa se, että Iriksellä oli hyvä henkinen ja terve seksisuhde edesmenneen miehensä kanssa. Hän kaipaa miestä ja käy usein haudalla. Hän tuntee ja painaa elämänsä raskaaksi. eräänä päivänä hänen käsilaukkunsa varastetaan bussissa ja hän lähtee takaa-ajoon varkaan perään, joka lopulta pääsee karkuun. Stanley (De Niro) tulee hänen avukseen ja pitää häntä viehättävänä. Mies saattaa hänet kotiin, ja nainen saa selville, että mies työskentelee kokkina yrityksen ruokalassa. Lopulta Stanley saa selville, ettei Stanley osaa lukea eikä kirjoittaa, ja pelastaa hänet tehtaanomistajan syytökseltä ruokalan tarvikkeiden varastamisesta. Valitettavasti Stanley saa potkut luku- ja kirjoitustaidon puutteen vuoksi, ja nainen tarjoutuu opettamaan Stanleylle lukutaitoa, mutta tämä kieltäytyy.Stanleyn taloudellinen tilanne heikkenee, ja hän joutuu laittamaan iäkkään isänsä vanhainkotiin. Isä tulee sinne terveenä, mutta kuolee pian sisäänpääsyn jälkeen. Stanley tajuaa, että kuolema johtuu osittain hänen lukutaidottomuudestaan, ja pyytää Iristä opettamaan hänet lukemaan. He solmivat ystävyyden, joka johtaa lopulta romanssiin. Iris ei aluksi kykene siihen, sillä hän ei ole päästänyt irti ensimmäistä miestään. Kun Iris käsittelee ongelmia, joita tämä aiheuttaa heidän välillään, hän löytää Stanleyn hämmästyttävän mekaanisten keksintöjen neron, joka lopulta johtaa hänet haastatteluun suuressa autofirmassa Detroitissa - kaukana siitä, missä he molemmat nyt asuvat.Tarina on hyvin näytelty ja etenee hyvää vauhtia. Loppu on piristävä. Toisin kuin monissa tämän päivän elokuvissa dramaattinen jännite on hienovaraisesti ja hyvin kuvattu. Yksityiskohtiin on kiinnitettävä huomiota, jotta siitä voi nauttia perusteellisesti.</w:t>
      </w:r>
    </w:p>
    <w:p>
      <w:r>
        <w:rPr>
          <w:b/>
        </w:rPr>
        <w:t xml:space="preserve">Tulos</w:t>
      </w:r>
    </w:p>
    <w:p>
      <w:r>
        <w:t xml:space="preserve">Kenelle Iris vuokraa tiloja?</w:t>
      </w:r>
    </w:p>
    <w:p>
      <w:r>
        <w:rPr>
          <w:b/>
        </w:rPr>
        <w:t xml:space="preserve">Esimerkki 2.4300</w:t>
      </w:r>
    </w:p>
    <w:p>
      <w:r>
        <w:t xml:space="preserve">The Dinner Game eli Le diner de cons seuraa tuomitsevien liikemiesten ryhmän pyrkimyksiä löytää kaikkein tiheimpiä, oudoimpia ja idioottimaisimpia ihmisiä, joita voi kuvitella kutsuttavaksi salaa kilpailuun perustuville illallisille, joilla heitä pyydetään puhumaan itsestään ja harrastuksistaan. Tämän tilaisuuden ei ole tarkoitus olla informatiivinen tai hurmaava; ilkeä henki ja musta komedia vievät tätä sosiaalista manipulointia eteenpäin. Hilpeyttä syntyy, kun herra Brochant saa vihjeen erityisen omalaatuisesta tulitikkutaiteilijasta, kömpelöstä mutta hyväntahtoisesta Pignonista. Innostunut ja naiivi Pignon huijataan osallistumaan illallispeliin - syötiksi tarjotaan lupaus kirjasopimuksesta hänen tulitikkumalleistaan - mutta kun Brochant heittää selkäänsä, pelle saapuu paikalle, ja hänestä tulee toimintakyvyttömän petoeläinehdokkaan ainoa hoitaja. Pignonin epäpätevässä hoidossa Brochantia satutetaan yhä uudelleen, fyysisesti, romanttisesti ja emotionaalisesti - ironinen käänne siinä, että hänen piti olla se, joka jakaa kipua. Romanttinen elämä on romuttunut, ylellinen asunto joutuu tahattoman tarkastuksen kohteeksi, selkä on kipeä ja Brochantin elämä ei näytä voivan mennä enää huonommin, kunnes hän kuulee, että hänen vaimonsa on joutunut onnettomuuteen. Tämä onneton tilanne antaa hänelle viimeisen mahdollisuuden tehdä sovinto vaimonsa kanssa, vaikka tämä ei vastaa hänen puheluihinsa. Epätoivoissaan hän värvää eronneen Pignonin kertomaan rouva Brochantille todellisen tarinansa petoksesta, sydänsuruista, menetyksestä ja masennuksesta. Tämä teko melkein onnistuu, mutta kuten useimmat asiat Pignonin kanssa, ne ovat tietämättään tahattomasti epäonnistuneet.</w:t>
      </w:r>
    </w:p>
    <w:p>
      <w:r>
        <w:rPr>
          <w:b/>
        </w:rPr>
        <w:t xml:space="preserve">Tulos</w:t>
      </w:r>
    </w:p>
    <w:p>
      <w:r>
        <w:t xml:space="preserve">Kuka saa vihjeen erityisen omalaatuisesta tulitikkutaiteilijasta?</w:t>
      </w:r>
    </w:p>
    <w:p>
      <w:r>
        <w:rPr>
          <w:b/>
        </w:rPr>
        <w:t xml:space="preserve">Esimerkki 2.4301</w:t>
      </w:r>
    </w:p>
    <w:p>
      <w:r>
        <w:t xml:space="preserve">Angus Bethune on Minnesotassa asuva 14-vuotias poika, joka jalkapalloilijana ja luonnontieteiden tunneilla osoittamistaan lahjoista huolimatta on syvästi epävarma itsestään. Hänen lukionsa ikätoverinsa, joita johtavat komea Rick Sanford ja hänen omahyväiset toverinsa (lähinnä jalkapallojoukkueen urheilijat), ahdistelevat häntä säännöllisesti, koska hän ei ole "normaali", koska hän on säälittävän ylipainoinen ja heidän mielestään "nimetty lehmän mukaan". Tämän vuoksi Angus hakee Jefferson High Schooliin, magneettikouluun, jossa hän toivoo pääsevänsä eroon jatkuvasta nöyryytyksestä. Tällainen häpeä on ujostuttanut häntä paljastamasta tunteitaan salaiselle ihastukselleen, vaalealle cheerleader Melissa Lefevrelle, koska hän pelkää tämän hylkäävän hänet ja koska tämä seurustelee parhaillaan Rickin kanssa. Rick ei kuitenkaan ole menettänyt toivettaan: Äärimmäisenä pilana hän järjestää vaalit niin, että Angus ja Melissa tanssivat yhdessä tulevissa talvitanssiaisissa kuninkaana ja kuningattarena. tämän kuultuaan Angus pelästyy ja saa apua parhaalta (ja ainoalta) ystävältään Troy Wedbergiltä, äidiltään Megiltä ja narkoleptikosta kärsivältä isoisältään Ivanilta, jonka voi herättää levysoittimella. Isoisä kertoo hänelle tanssiliikkeestä nimeltä Irish Swoon, jonka hän väittää olevan takuuvarmasti naisten mieleen, mutta Angus pelkää, että isokokoisuutensa vuoksi hän on taitamaton tanssija ja nolostuttaisi sekä itsensä että Melissan. Korjatakseen asian Ivan vie hänet Madame Rulenskan luokse, jossa hän parhaista yrityksistä huolimatta onnistuu huonommin kuin ennen (ja vahingoittaa samalla onnetonta Madamea).Eräänä päivänä jalkapalloharjoitusten jälkeen Angus avaa kaappinsa ja huomaa, että hänen suosikkibokserinsa ovat kadonneet. Myöhemmin hän ja Troy saavat omin silmin tietää, että heidän pelinrakentajakaverinsa Rick on nostanut bokserinsa koulun nähtäväksi lipputankoon, josta ne sitten lentävät suoraan ohikulkijan Melissan kasvoille. Angus ryntää vihaisena kotiin, kun lapset nauravat hänelle, mutta Rick ja kumppanit kidnappaavat nopeasti Troyn ja pyytävät häneltä kaikkea, mikä voisi nolata hänet talvitanssiaisissa. Roskiksissa Rick pyytää hänen apuaan nolata Angus tansseissa. Troy kieltäytyy heidän pyynnöstään ja yrittää paeta, mutta murtaa kätensä kompastuessaan lattialle, kun hän antaa nörtille uhkavaatimuksen. sillä välin Angus auttaa isoisäänsä valmistelemaan avioliittoa nuoren, kolmekymppisen April-nimisen nörtin kanssa. Niin paljon kuin hän inhoaa myöntää sitä, hän on itse asiassa onnellinen tämän puolesta. Kun hän odottaa Ivanin kanssa tämän huoneessa hääpäivänä ja uskoutuu tälle rakkaudestaan Melissaan, hän yrittää herättää tämän, mutta huomaa nopeasti, että tämä on kuollut. Järkyttyneenä Angus päättää jäädä kotiin muutamaksi päiväksi aikaa, jossa pelkää, että Rick satuttaa häntä vielä enemmän. Koulun katsomossa vastentahtoinen Troy hankkii videonauhan hänelle ja hänen kavereilleen. Sidottuna Troy kohtaa hänet puistossa, jossa Ivan ja hänen ystävänsä pelasivat shakkia viikkoja aiemmin. Angus lopulta napsahtaa ja kertoo, että hän halusi kyllä mennä Melissan kanssa talvitanssiaisiin, mutta koska hänen isoisänsä kuoli, hän päätti lopettaa kaiken toivomisen ja kadota menemällä Jeffersoniin. myöhemmin samalla viikolla häiden jälkeen siivotessaan Angus saa Aprililta laatikon ja avaa sen, josta paljastuu luumuinen smokki, jonka hän oli aiemmin hylännyt. Hän tajuaa, että hänen isoisänsä oli oikeassa siinä, että hänen on lakattava pelkäämästä Rickin nöyryytystä ja puolustettava itseään, tai mikään ei muutu. Päättäväisenä täyttämään Ivan-vaarin toiveen hän hylkää Jeffersonin haastattelun, johon hän oli hakenut. Hän pukeutuu luumuiseen smokkiinsa ja marssii koulun liikuntasaliin, jossa tanssit järjestetään. Troy yrittää varoittaa häntä kääntymään ympäri ja kävelemään pois, koska Sandford on järjestänyt hänelle nöyryytyksen. Angus kieltäytyy sanomalla, että paskat Rickistä, koska hän on kyllästynyt pakenemaan jokaista tappelua ympärillään ja että hän kohtaa mieluummin nöyryytyksen kuin antaa itsekkään urheilijan voittaa. Hän tapaa Melissan, ja he keskustelevat ensimmäistä kertaa. Kun heidät esitellään oppilaille, Rick esittää monitorilla videonauhansa, jossa Angus tanssii puhallettavan nuken kanssa. Oppilaat nauravat, kun Melissa juoksee ulos liikuntasalista itkien, ja Bethune seuraa perässä vihaisena Troylle, koska tämä on sekaantunut heidän vihollisensa kanssa. liikuntasalin ulkopuolella Angus pyytää anteeksi loukkaantuneelta Melissalta nauhaa. Hän kuitenkin osoittaa yllättäen, kuinka paljon hän vihaa Rickiä, koska tämä on hyvin kontrolloiva ja väkivaltainen häntä ja muita oppilaita kohtaan. Melissa paljastaa myös olevansa bulimikko ja Angus ymmärtää häntä hyvin. Hän kertoo kokeilleensa sitä kerran, mutta oli niin nälkäinen, että melkein söi kätensä, mikä saa Angelin nauramaan. Melissa paljastaa pitävänsä Anguksesta, koska ylipainostaan huolimatta hän on hyvin ystävällinen, fiksu ja kohtelee muita kunnioittavasti. Hän paljastaa myös, että nuo ovat hyviä ominaisuuksia, joita urheilijalta puuttuu, koska Rick välittää vain ulkonäöstään enemmän kuin yrittää kohdella oppilaskuntaa kunnioittavasti. Löydettyään yhteisen sävelen he palaavat liikuntasaliin ja tanssivat, vaikka Rick auttaa Melissaa joidenkin askelten kanssa.Kun opiskelijat ottavat heidät lievästi vastaan, Rick moittii Melissaa, kun taas Angus puolustaa häntä. Tässä vaiheessa hän lopulta kohtaa hänet ja pyytää häntä ymmärtämään, että on itse asiassa monia ihmisiä, jotka eivät sovi hänen käsitykseensä "normaalista" ja jotka ovat tietämättään syrjäytyneitä sen vuoksi ja jotka ovat kyllästyneet nöyryytykseen. Rick kuitenkin kieltäytyy itsekkäästi hänen anomuksestaan vastaamalla: "Mikä ikinä olenkin, sitä sinä et tule koskaan olemaan." Tähän Angus vastaa: "Luojan kiitos!" Periaatteessa hän sanoo olevansa mieluummin kömpelö iso poika, jolla on hyvä sydän, kuin hänen kaltaisensa pahansuopa, itsekäs ja turhamainen ääliö. Oppilaat onnittelevat Angusta siitä, että hän on ottanut kantaa Rickiä vastaan. Melissa tanssii hänen kanssaan, ja Troy toteuttaa pienen koston urheilijalle rikkomalla tämän nenän kipsillään ja tekemällä vaikutuksen ihastukseensa.Lopulta Angus hylkää tarjouksen siirtyä Jeffersonin lukioon, jonne hän ensin haki otettuaan kantaa Rickiä vastaan. Hän tajuaa, että hänen isoisänsä oli oikeassa siinä, ettei hänen tarvitse enää paeta, mikä tekee hänestä voittajan taistelussaan Rickiä ja hänen ikätovereitaan vastaan. On myös nojattu siihen, että hänet on hyllytetty hänen videopilansa vuoksi, joka kohdistui häneen talvitanssiaisten aikana.</w:t>
      </w:r>
    </w:p>
    <w:p>
      <w:r>
        <w:rPr>
          <w:b/>
        </w:rPr>
        <w:t xml:space="preserve">Tulos</w:t>
      </w:r>
    </w:p>
    <w:p>
      <w:r>
        <w:t xml:space="preserve">Missä Angus asui?</w:t>
      </w:r>
    </w:p>
    <w:p>
      <w:r>
        <w:rPr>
          <w:b/>
        </w:rPr>
        <w:t xml:space="preserve">Esimerkki 2.4302</w:t>
      </w:r>
    </w:p>
    <w:p>
      <w:r>
        <w:t xml:space="preserve">Kuuluisan tohtori Ernest Sovacin paras ystävä, lukutoukka yliopistoprofessori George Kingsley, jää auton alle ylittäessään katua. Pelastaakseen ystävänsä hengen Sovac istuttaa osan toisen miehen aivoista professorin aivoihin. Valitettavasti toinen mies oli gangsteri, joka oli osallisena onnettomuudessa. Professori toipuu, mutta käyttäytyy toisinaan kuin gangsteri, ja hänen koko persoonallisuutensa muuttuu. Sovac on kauhuissaan, mutta myös kiinnostunut, sillä gangsteri on piilottanut 500 000 dollaria jonnekin kaupunkiin. Lääkäri jatkaa ystävänsä hoitamista, ja kun professori on gangsterin aivojen vaikutuksen alaisena, Karloff yrittää saada miehen johdattamaan hänet omaisuuden luo. BÃ©la Lugosi näyttelee gangsteria, joka myös yrittää päästä käsiksi rahoihin.</w:t>
      </w:r>
    </w:p>
    <w:p>
      <w:r>
        <w:rPr>
          <w:b/>
        </w:rPr>
        <w:t xml:space="preserve">Tulos</w:t>
      </w:r>
    </w:p>
    <w:p>
      <w:r>
        <w:t xml:space="preserve">Mitä gangsteri on piilottanut?</w:t>
      </w:r>
    </w:p>
    <w:p>
      <w:r>
        <w:rPr>
          <w:b/>
        </w:rPr>
        <w:t xml:space="preserve">Esimerkki 2.4303</w:t>
      </w:r>
    </w:p>
    <w:p>
      <w:r>
        <w:t xml:space="preserve">Vuonna 1964 Pennsylvanian Eriessä Jimmy Mattingly (Johnathon Schaech) ja Lenny Haise (Steve Zahn) pyytävät aloittelevaa jazzrumpalia Guy Pattersonia (Tom Everett Scott) esiintymään bändinsä kanssa vuotuisessa kykyjenetsintäkilpailussa sen jälkeen, kun bändin vakiorumpali katkaisee kätensä yrittäessään hypätä parkkimittarin yli. Bändi, johon kuuluu myös basisti (Ethan Embry), ottaa nimekseen "The Oneders" (lausutaan "wonders", mutta lausutaan usein väärin "oh-NEE-ders"). Kykyjenetsintäkilpailussa Guy aloittaa Jimmyn balladin "That Thing You Do" nopeammalla tempolla kuin oli tarkoitus, ja bändi voittaa kilpailun. Onedersin esiintyminen kykykilpailussa tuo heille maksullisen keikan paikallisessa ravintolassa, jossa he alkavat myydä "That Thing You Do" -levyjä ja saavat huomion kykyjenetsijä Phil Horacelta (Chris Ellis), jonka he palkkaavat managerikseen.Horace saa kappaleelle radiosoittoa ja buukkaa bändin rock &amp;amp; roll -esittelykonserttiin Pittsburghissa, minkä jälkeen Play-Tone Records A&amp;amp;R -edustaja herra White (Hanks) tarjoaa bändille sopimusta. White muuttaa bändin nimen "The Wonders":ksi, kun he lähtevät Play-Tonen keskilännen kiertueelle ja ottavat mukaansa Jimmyn tyttöystävän Fayen (Liv Tyler) viralliseksi "pukumestariksi". Kiertueen aikana "That Thing You Do" saa valtakunnallista radiosoittoa ja siitä tulee todellinen hitti. Kun bändin suosio nousee, Jimmy turhautuu siihen, että yhtye ei keskity uuden musiikin luomiseen, kun taas bändin muut jäsenet nauttivat ajastaan parrasvaloissa. Samaan aikaan Guy ja Faye lähentyvät toisiaan ystävinä. Kun kappale nousee Billboard-listan kärkikymmenikköön, bändi otetaan pois kiertueelta ja lähetetään Los Angelesiin. matkalla Faye sairastuu ja Guy hoitaa häntä. Jimmy ei näytä olevan kiinnostunut Fayen hyvinvoinnista, sillä hänellä ei ole aikaa yrittää vakuuttaa Whitea siitä, että bändi saisi levyttää lisää hänen alkuperäisiä kappaleitaan. Mainoskiertueen jälkeen bändi pääsee esiintymään The Hollywood Television Showcase -ohjelmassa, joka on valtakunnallisesti televisioitu suorana lähetettävä varietee-ohjelma. Bändissä alkaa ilmetä eripuran merkkejä. Jimmy jatkaa turhautumisensa purkamista Whiteen bändin suunnasta. Basisti (joka oli lähdössä muutaman viikon kuluttua liittymään Yhdysvaltain merijalkaväkeen) lähtee merijalkaväen mukana Disneylandiin eikä palaa koskaan takaisin; hänet korvaa lähetyksessä sessiobasisti. Esityksen aikana, kun bändiä esitellään visuaalisesti katsojille, Jimmyn nimen alle ilmestyy teksti "Varovasti tytöt, hän on kihloissa!". Jimmy suuttuu Fayelle pukuhuoneessa sen jälkeen ja sanoo, ettei hänellä ole aikomustakaan mennä naimisiin Fayen kanssa. Sydän murtuneena ja väsyneenä Fayen ylimieliseen persoonallisuuteen ja omistautumattomuuteen Faye lopettaa heidän suhteensa. seuraavana päivänä suunnitellussa äänityssessiossa Lenny on kateissa, ja Jimmyn kaunat Whitea kohtaan saavuttavat kiehumispisteen, ja hän eroaa yhtyeestä. Guy on pahoillaan bändin loppumisesta. White kohtaa hänet ja julistaa bändin yhden hitin ihmeeksi, mutta kehuu Guyn älykkyyttä ja rehellisyyttä. Idolinsa, jazzpianisti Del Paxtonin (Bill Cobbs) kanssa järjestetyn improvisoidun jammailusession jälkeen Guy palaa bändin hotelliin, jossa hän tapaa Fayen ja jakaa tämän kanssa pitkän suudelman. Epilogissa paljastuu, että Jimmy palasi Play-Toneen ja perustaa toisen yhtyeen (The Heardsmen) ja tekee menestyksekkään uran taiteilijana ja tuottajana, Lennystä tulee kasinon johtaja, ja basisti ansaitsee Purple Heartin Khe Sanhissa saamiensa vammojen vuoksi. Guy ja Faye perustavat perheen Washingtoniin, jossa Guy opettaa jazz-sävellystä musiikkiopistossa, jonka hän ja Faye avaavat.</w:t>
      </w:r>
    </w:p>
    <w:p>
      <w:r>
        <w:rPr>
          <w:b/>
        </w:rPr>
        <w:t xml:space="preserve">Tulos</w:t>
      </w:r>
    </w:p>
    <w:p>
      <w:r>
        <w:t xml:space="preserve">Kuka hoiti Fayea, kun hän sairastui?</w:t>
      </w:r>
    </w:p>
    <w:p>
      <w:r>
        <w:rPr>
          <w:b/>
        </w:rPr>
        <w:t xml:space="preserve">Esimerkki 2.4304</w:t>
      </w:r>
    </w:p>
    <w:p>
      <w:r>
        <w:t xml:space="preserve">Kun 11-vuotias Reena Hale (Witt) näki tulipalon polttavan hänen perheensä Baltimoressa sijaitsevan pizzerian maan tasalle, hän päätti, että hänestä halutaan isona tulla tuhopolttotutkija. Reena toteuttaa unelmansa mentori John Mingerin (Bakula) avulla, jonka hän tapasi perheensä ravintolan tutkinnan aikana.Vuosia myöhemmin aikuinen Reena ostaa talon vanhalta asuinalueelta ja muuttaa puuseppä Bo Goodnightin (Settle) naapuriin. Kun Reena ja Bo aloittavat suhteen, hänen menneisyydestään tuttu psykopaattinen tuhopolttaja alkaa tehdä tuhoa Reenan elämään. Reenan ahdistelija uhkaa hänen ja hänen läheistensä henkeä.</w:t>
      </w:r>
    </w:p>
    <w:p>
      <w:r>
        <w:rPr>
          <w:b/>
        </w:rPr>
        <w:t xml:space="preserve">Tulos</w:t>
      </w:r>
    </w:p>
    <w:p>
      <w:r>
        <w:t xml:space="preserve">Kenen viereen aikuinen Reena muuttaa vuosia myöhemmin?</w:t>
      </w:r>
    </w:p>
    <w:p>
      <w:r>
        <w:rPr>
          <w:b/>
        </w:rPr>
        <w:t xml:space="preserve">Esimerkki 2.4305</w:t>
      </w:r>
    </w:p>
    <w:p>
      <w:r>
        <w:t xml:space="preserve">Koreassa vuonna 1951 pieni poika nimeltä Manuk (ääni: Joshua Ahn) on matkalla koulusta kotiin ja leikkii matkan varrella. Hänellä on paidassaan valkoinen merkki, jossa lukee kiinalaisin kirjaimin "hyvää syntymäpäivää".Ensimmäinen kohtaus alkaa, kun perhonen istuu hieman hämmentävän rakennelman päällä; poika laulaa sen sisällä. Kun hän tulee ulos, kamera vetää taaksepäin ja näyttää, että arvoituksellinen rakennelma on rakennukseen törmänneen lentokoneen hylky.Manuk kulkee kylän läpi junaradalle, jossa hän laittaa korvansa kiskoa vasten kuunnellakseen junaa. Ilmeisesti hän kuulee sen tulevan; hän asettaa lentokoneesta otetun pultin kiskolle, jossa juna litistää sen. Juna kuljettaa tankkeja. poika poimii litistyneen pultin ja huomaa, että se on magnetisoitu. Hän jatkaa matkaa paikkaan, josta on näkymä raiteille. Kun hän näkee sotakoneet kaukana, hän teeskentelee ampuvansa niitä, vaihtaa muutaman kiireellisen sanan kuvitellun sotilastoverinsa - "isän" - kanssa ja heittää kivikranaatin, joka osuu polkupyörällä ajavaan postinkantajaan. kun Manuk vihdoin saapuu kotiin, hän avaa kuistilta löytämänsä paketin. Hän vetää esiin kuluneen lompakon, jossa on kuva itsestään ja nuoresta miehestä, koiramerkit ja saappaat. Ei ole merkkejä siitä, että poika ymmärtäisi, mitä tarkoittaa, että nämä esineet on lähetetty kotiin. Hän laittaa tunnisteet jalkaansa ja leikkii lisää sotilasleikkejä.Sisätiloissa poika leikkii leluilla - enimmäkseen sota-aiheisilla - jotka hän näyttää tehneen itse. Hän nukahtaa lattialle levitettynä. Hänen äitinsä tulee kotiin.</w:t>
      </w:r>
    </w:p>
    <w:p>
      <w:r>
        <w:rPr>
          <w:b/>
        </w:rPr>
        <w:t xml:space="preserve">Tulos</w:t>
      </w:r>
    </w:p>
    <w:p>
      <w:r>
        <w:t xml:space="preserve">Kuka soitti Manukille?</w:t>
      </w:r>
    </w:p>
    <w:p>
      <w:r>
        <w:rPr>
          <w:b/>
        </w:rPr>
        <w:t xml:space="preserve">Esimerkki 2.4306</w:t>
      </w:r>
    </w:p>
    <w:p>
      <w:r>
        <w:t xml:space="preserve">Vicky (Rebecca Hall) ja Cristina (Scarlett Johansson) vierailevat kesällä Barcelonassa Vickyn kaukaisen sukulaisen Judyn (Patricia Clarkson) ja hänen miehensä Markin (Kevin Dunn) luona. Vaikka he ovat hyviä ystäviä, Vicky suhtautuu rakkauteen ja sitoutumiseen käytännöllisesti ja perinteisesti ja on kihloissa luotettavan Dougin (Chris Messina) kanssa, kun taas Cristina kuvittelee olevansa nonkonformisti, spontaani mutta epävarma siitä, mitä hän haluaa elämältä tai rakkaudelta.Taidenäyttelyssä Cristina kiinnostuu taiteilija Juan Antoniosta (Javier Bardem), joka Judyn mukaan on kärsinyt väkivaltaisesta suhteesta ex-vaimonsa kanssa. Myöhemmin hän lähestyy röyhkeästi molempia naisia kutsuakseen heidät heti viikonlopuksi mukaansa Oviedon kaupunkiin, pienellä lentokoneella, jonka hän lentää itse, katselemaan nähtävyyksiä, syömään ja juomaan sekä toivottavasti rakastelemaan. Cristina innostuu tarjouksesta melkein heti, mutta Vicky ei innostu ja on vastahakoinen; hän päättää kuitenkin lopulta lähteä ystävänsä mukaan, lähinnä vahtiakseen tätä. ensimmäisen päivän päätteeksi Vicky kieltäytyy liittymästä Juan Antonion hotellihuoneeseen vedoten uskollisuuteensa Dougia kohtaan, mutta Cristina hyväksyy kutsun välittömästi. Ennen kuin rakastelu alkaa, Cristina sairastuu yhtäkkiä ruoansulatusvaivoihin ja joutuu nukkumaan ruokamyrkytyksen vuoksi. Vicky ja Juan Antonio viettävät viikonlopun kahdestaan Cristinan toipumista odotellessaan. Vicky muuttaa vähitellen mielipiteensä Juan Antoniosta, kun tämä kertoo Vickylle myrskyisästä suhteestaan entiseen vaimoonsa María Elenaan (Penélope Cruz). Vicky lähtee hänen mukaansa tapaamaan hänen isäänsä, vanhaa runoilijaa, ja myöhemmin samana iltana espanjalaisen kitaran soitto liikuttaa häntä syvästi. Vicky taipuu lopulta Juan Antonion lähentelyyn, kun he kävelevät pimeässä puiden lomassa. Seuraavana päivänä, kun Cristina on toipunut, he kolme lentävät takaisin Barcelonaan. Vicky ei mainitse tapahtuneesta Cristinalle, koska tuntee syyllisyyttä, ja he alkavat erkaantua toisistaan. Vicky alkaa heittäytyä opintoihinsa, kun taas Cristina ja Juan Antonio aloittavat suhteen. Sitten Cristina muuttaa Juan Antonion luokse ja alkaa saada selville enemmän hänen menneisyydestään. Saatuaan tietää, että María Elena yritti tappaa itsensä, Juan Antonio tuo hänet kotiinsa, jossa Cristina jo asuu. Jonkinlaisen uhmailun jälkeen naiset alkavat ihastua toisiinsa. Cristina tajuaa, että entiset puolisot ovat yhä rakastuneita, ja MarÃa Elena ehdottaa, että Cristina voi olla se elementti, joka voi antaa tasapainoa ja vakautta heidän suhteeseensa. Kaikilla kolmella tulee romanttinen suhde toisiinsa, ja sillä välin Vicky saa Espanjassa seurakseen innostuneen Dougin, ja he menevät naimisiin. Kun Cristina kuvailee Vickylle uutta elämäänsä Juan Antonion kanssa, Vicky tulee salaa mustasukkaiseksi, ja muutaman muun kiusallisen hetken jälkeen hän tajuaa olevansa tyytymätön avioelämäänsä ja olevansa edelleen kiinnostunut Juan Antoniosta. Kun hän kuulee, että Judy on yhtä tyytymätön avioliittoonsa, hän uskoutuu tälle, ja Judy, joka näkee Vickyssä nuoremman itsensä, päättää saattaa Juan Antonion ja Vickyn yhteen. Samaan aikaan Cristina tulee levottomaksi ja päättää jossain vaiheessa jättää Juan Antonion ja María Elenan; ilman häntä heidän suhteensa hajoaa nopeasti uudelleen.Kun kesä lähestyy loppuaan, Judy järjestää Juan Antonion ja Vickyn tapaamisen juhlissa. Juan Antonio pyytää Vickyä tapaamaan hänet vielä kerran kahden kesken ennen Espanjasta lähtöä, minkä Vicky lopulta hyväksyy valehdellen samalla Dougille. Kotonaan Juan Antonio viettelee ja voittaa Vickyn jälleen puolelleen, mutta María Elena keskeyttää heidät, kun hän ryntää sisään aseen kanssa ja ampuu villisti Juan Antonion yrittäessä rauhoitella häntä. Vicky saa samalla luodin käteensä ja lähtee pois huutaen, että he ovat hulluja ja ettei hän voisi koskaan elää näin. Hän tunnustaa koko tarinan Cristinalle, joka ei koskaan tajunnut, mitä Vicky tunsi Juan Antoniota kohtaan, ja toivoo, että olisi voinut auttaa häntä. Doug, Vicky ja Cristina palaavat Amerikkaan; Doug ei koskaan saa selville, mitä todella tapahtui, Vicky palaa avioelämäänsä, ja Cristina on taas siellä, mistä aloitti, epävarma siitä, mitä haluaa.</w:t>
      </w:r>
    </w:p>
    <w:p>
      <w:r>
        <w:rPr>
          <w:b/>
        </w:rPr>
        <w:t xml:space="preserve">Tulos</w:t>
      </w:r>
    </w:p>
    <w:p>
      <w:r>
        <w:t xml:space="preserve">Kuka aloittaa suhteen?</w:t>
      </w:r>
    </w:p>
    <w:p>
      <w:r>
        <w:rPr>
          <w:b/>
        </w:rPr>
        <w:t xml:space="preserve">Esimerkki 2.4307</w:t>
      </w:r>
    </w:p>
    <w:p>
      <w:r>
        <w:t xml:space="preserve">Detroitilaisessa elokuvateatterissa, jossa näytetään kung fu -elokuvia, Alabama Whitman aloittaa keskustelun Elvis Presley -fanaatikon Clarence Worleyn kanssa. Myöhemmin he harrastavat seksiä Clarcen asunnossa Detroitin keskustassa. Alabama tunnustaa kyynelehtien, että hän on Call Girl, jonka Clarencen pomo on palkannut syntymäpäivälahjaksi, mutta hän on rakastunut Clarenceen. Myöhemmin he menevät naimisiin.Elviksen ilmestys ilmestyy Clarenceen ja vakuuttaa hänet tappamaan Alabaman parittajan Drexlin. Clarence menee bordelliin, jossa Alabama oli työskennellyt, ampuu ja tappaa Drexlin ja ottaa mukaansa laukun, jonka hän olettaa sisältävän Alabaman tavarat. Takaisin asunnossaan hän ja Alabama huomaavat, että pussissa on suuri määrä kokaiinia. pariskunta hakee apua Clarencen vieraantuneelta isältä Cliffordilta, joka on entinen poliisi ja nykyään vartija. Clifford kertoo Clarencelle, että poliisi olettaa Drexlin murhan olevan jengimurha. Pariskunnan lähdettyä Los Angelesiin Clifford joutuu Don Vincenzo Coccottin kuulusteltavaksi, joka on huumeita haluavan "Blue Lou Boyle" -nimisen gangsterin consigliere. Clifford, joka tajuaa kuolevansa joka tapauksessa, uhmaa pilkallisesti Coccottia, jolloin Coccotti raivoissaan ampuu Cliffordin kuoliaaksi. Jääkaapissa oleva lappu johdattaa gangsterit Clarencea L.A:n osoitteeseen.L.A:ssa Clarence ja Alabama tapaavat Clarencen vanhan ystävän Dickin, joka on aloitteleva näyttelijä. Dick esittelee Clarencea ystävälleen, näyttelijä Elliot Blitzerille, joka vastahakoisesti suostuu välittämään huumeiden myynnin elokuvatuottaja Lee Donowitzille.Kun Clarence on ostamassa lounasta, Coccottin alipäällikkö Virgil löytää Alabaman hänen motellihuoneestaan ja pieksee hänet saadakseen häneltä tietoja. Nainen taistelee vastaan ja tappaa miehen haulikolla. Elliot pysäytetään ylinopeudesta ja pidätetään huumeiden hallussapidosta. Pysyäkseen poissa vankilasta hän suostuu nauhoittamaan Clarcen ja Donowitzin välisen huumekaupan poliisille. Coccottin porukka saa Dickin kämppiksen Floydilta tietää, missä kauppa tehdään. Clarence, Alabama, Dick ja Elliot menevät huumeiden kanssa Donowitzin sviittiin Ambassador-hotellissa. Hississä epäluuloinen Clarence uhkailee Elliotia aseella uhaten, mutta Elliottin avuton anelu taivuttaa hänet.Clarence keksii Donowitzille tarinan, jonka mukaan huumeet olisi antanut hänelle korruptoitunut poliisi, ja Donowitz suostuu kauppaan. Clarence poistuu kylpyhuoneeseen, jossa näky Elviksestä ilmestyy jälleen ja rauhoittelee häntä siitä, että asiat sujuvat hyvin. sillä välin Donowitz ja hänen henkivartijansa joutuvat poliisien ja mafiosojen väijytykseen, ja tulitaistelu alkaa Elliottin paljastuttua vahingossa ilmiantajaksi. Dick luopuu huumeista ja pakenee. Lähes kaikki kuolevat tulitaistelussa, ja Clarence haavoittuu poistuessaan kylpyhuoneesta. Hän ja Alabama pakenevat Donowitzin rahojen kanssa, kun lisää poliiseja saapuu paikalle. He pakenevat Meksikoon, jossa Alabama synnyttää pojan, jonka hän nimeää Elvikseksi.</w:t>
      </w:r>
    </w:p>
    <w:p>
      <w:r>
        <w:rPr>
          <w:b/>
        </w:rPr>
        <w:t xml:space="preserve">Tulos</w:t>
      </w:r>
    </w:p>
    <w:p>
      <w:r>
        <w:t xml:space="preserve">Mistä rikoksesta Elliot pidätettiin, kun hänet pysäytettiin ylinopeudesta?</w:t>
      </w:r>
    </w:p>
    <w:p>
      <w:r>
        <w:rPr>
          <w:b/>
        </w:rPr>
        <w:t xml:space="preserve">Esimerkki 2.4308</w:t>
      </w:r>
    </w:p>
    <w:p>
      <w:r>
        <w:t xml:space="preserve">Osa 1Amerikan sisällissodan aattona vuonna 1861 Scarlett O'Hara asuu Tarassa, perheensä puuvillaviljelmällä Georgiassa, vanhempiensa ja kahden siskonsa kanssa. Scarlett saa tietää, että Ashley Wilkes, jota hän salaa rakastaa, on menossa naimisiin serkkunsa Melanie Hamiltonin kanssa, ja kihlaus on määrä julistaa seuraavana päivänä grillijuhlissa Ashleyn kotona, läheisellä Twelve Oaks -plantaasilla.Twelve Oaks -juhlissa Scarlett ilmoittaa salaa tunteistaan Ashleylle, mutta Ashley torjuu hänen tunteensa vastaamalla, että hän ja Melanie sopivat yhteen paremmin. Scarlett raivostuu, kun hän huomaa, että toinen vieras, Rhett Butler, on kuullut heidän keskustelunsa; ihastunut Rhett lupaa Scarlettille, että hän pitää tytön salaisuuden. Grillijuhlat keskeytyy sodanjulistuksen vuoksi, ja miehet ryntäävät värväytymään. Kun Scarlett katsoo Ashleyn suutelevan Melaniea hyvästiksi, Melanien nuorempi veli Charles kosii häntä. Vaikka Scarlett ei rakasta häntä, hän suostuu, ja he menevät naimisiin ennen kuin mies lähtee sotimaan.Scarlett ja Rhett hyväntekeväisyystansseissaScarlett jää leskeksi, kun Charles kuolee keuhkokuumeeseen ja tuhkarokkoon palvellessaan Konfederaation armeijassa. Scarlettin äiti lähettää hänet Hamiltonin kotiin Atlantaan piristääkseen häntä, vaikka O'Harojen suorapuheinen kotiapulainen Mammy kertoo Scarlettille tietävänsä, että hän menee sinne vain odottamaan Ashleyn paluuta. Scarlett, jonka ei pitäisi osallistua juhliin surun keskellä, osallistuu Melanien kanssa hyväntekeväisyysbasaariin Atlantassa, jossa hän törmää jälleen Rhettiin, joka on nyt Konfederaation saarronjuoksija. Konfederaation voittoa juhlivat ja keräävät rahaa konfederaation sotaponnisteluihin, ja herrasmiehiä pyydetään tarjoamaan naisille tanssia heidän kanssaan. Rhett tekee kohtuuttoman suuren tarjouksen Scarlettista, ja vieraiden paheksumiseksi tämä suostuu tanssimaan Scarlettin kanssa.Sodan virta kääntyy konfederaatiota vastaan Gettysburgin taistelun jälkeen, jossa monet Scarlettin kaupungin miehet saavat surmansa. Scarlett vetoaa Ashleyyn jälleen kerran tuloksetta, kun tämä on joululomalla, vaikka he jakavatkin intohimoisen suudelman salongissa joulupäivänä, juuri ennen kuin Ashley palaa sotaan.Kahdeksan kuukautta myöhemmin, kun unionin armeija piirittää kaupunkia Atlantan kampanjassa, Scarlettin ja hänen nuoren palvelijattarensa Prissyn täytyy synnyttää Melanien vauva ilman lääkärin apua, kun Melanie synnyttää ennenaikaisesti. Sen jälkeen Scarlett pyytää Rhettiä viemään hänet kotiin Taraan Melanien, vauvan ja Prissyn kanssa; Rhett hakee heidät hevosella ja vaunuilla, mutta kaupungin ulkopuolella hän päättää lähteä taistelemaan, jolloin Scarlett ja ryhmä joutuvat itse etenemään takaisin Taraan. Kotiin palattuaan Scarlett löytää Taran autiona isäänsä, siskojaan ja kahta entistä orjaa lukuun ottamatta: Mammy ja Pork. Scarlett saa tietää, että hänen äitinsä on juuri kuollut lavantautiin ja hänen isästään on tullut vajaakuntoinen. Unionin joukot ovat ryöstäneet Taran ja pellot ovat hoitamatta, joten Scarlett vannoo tekevänsä mitä tahansa perheensä ja itsensä selviytymisen puolesta. 2. osa Kun O'Harat työskentelevät puuvillapelloilla, Scarlettin isä kuolee, kun hänet heitetään hevosen selästä yrittäessään karkottaa huijaria mailtaan. Konfederaation tappion myötä myös Ashley palaa, mutta huomaa, ettei hänestä ole Tarassa juurikaan apua. Kun Scarlett pyytää häntä karkaamaan kanssaan, hän tunnustaa haluavansa häntä ja suutelee häntä intohimoisesti, mutta sanoo, ettei voi jättää Melaniea. Koska Scarlett ei pysty maksamaan jälleenrakentajien Taralle asettamia veroja, hän huijaa nuoremman sisarensa Suellenin sulhasen, keski-ikäisen ja varakkaan myllynomistajan Frank Kennedyn, naimisiin hänen kanssaan väittämällä, että Suellen kyllästyi odottamaan ja meni naimisiin toisen sulhasen kanssa.Frank, Ashley, Rhett ja useat muut rikoskumppanit tekevät yöllisen ryöstöretken hökkelikaupunkiin sen jälkeen, kun Scarlettin kimppuun hyökätään, kun hän ajoi sen halki yksinään, ja seurauksena on Frankin surma. Kun Frankin hautajaiset ovat tuskin ohi, Rhett kosii Scarlettia, ja Scarlett suostuu. He saavat tyttären, jonka Rhett nimeää Bonnie Blueksi, mutta Scarlett, joka yhä kaipaa Ashleyta ja on harmissaan vartalonsa koetusta turmeltumisesta, ilmoittaa Rhettille, ettei hän halua enää lapsia ja etteivät he enää jaa sänkyä.Eräänä päivänä Frankin myllyssä Ashleyn sisko India näkee Scarlettin ja Ashleyn syleilevän toisiaan, ja Scarlettia kohtaan tuntemansa voimakkaan vastenmielisyyden vuoksi hän levittää innokkaasti huhuja. Myöhemmin samana iltana Rhett, joka on kuullut huhut, pakottaa Scarlettin osallistumaan Ashleyn syntymäpäiväjuhliin; Melanie, joka ei pysty uskomaan mitään pahaa rakkaasta kälystään, seisoo Scarlettin rinnalla, jotta kaikki tietäisivät, että hän uskoo juorujen olevan vääriä. Palattuaan kotiin juhlista Scarlett löytää Rhettin alakerrasta humalassa, ja he riitelevät Ashleystä. Rhett suutelee Scarlettia vastoin tämän tahtoa ja ilmoittaa aikovansa harrastaa seksiä hänen kanssaan sinä yönä, ja kantaa kamppailevan Scarlettin makuuhuoneeseen. Seuraavana päivänä Rhett pyytää anteeksi käytöstään ja tarjoaa Scarlettille avioeroa, jonka tämä kuitenkin hylkää sanomalla, että se olisi häpeäksi. Kun Rhett palaa pitkältä Lontoon-matkalta, Scarlett ilmoittaa hänelle olevansa raskaana, mutta siitä seuraa riita, jonka seurauksena Rhett putoaa portaita alas ja saa keskenmenon. Kun hän on toipumassa, tapahtuu tragedia, kun Bonnie kuolee yrittäessään hypätä aidan yli ponillaan. Scarlett ja Rhett vierailevat kuolinvuoteella Melanien luona, joka on kärsinyt uudesta raskaudesta johtuvista komplikaatioista. Scarlettin lohduttaessa Ashleytä Rhett palaa Taran luo; tajutessaan, että Ashley on koskaan rakastanut oikeasti vain Melaniea, Scarlett ryntää Rhettin perään ja huomaa tämän valmistautuvan lähtemään lopullisesti. Scarlett rukoilee häntä ja kertoo tajuavansa nyt, että on rakastanut häntä koko ajan ja ettei ole koskaan oikeasti rakastanut Ashleytä, mutta Rhett sanoo, että Bonnien kuoleman myötä kaikki mahdollisuudet sovintoon katosivat. Scarlett rukoilee häntä jäämään, mutta Rhett torjuu hänet ja kävelee ovesta ulos aamusumuun jättäen Scarlettin itkemään portaikkoon ja vannoen, että jonain päivänä hän voittaa rakkautensa takaisin.</w:t>
      </w:r>
    </w:p>
    <w:p>
      <w:r>
        <w:rPr>
          <w:b/>
        </w:rPr>
        <w:t xml:space="preserve">Tulos</w:t>
      </w:r>
    </w:p>
    <w:p>
      <w:r>
        <w:t xml:space="preserve">Kuka kosii Scarlettia?</w:t>
      </w:r>
    </w:p>
    <w:p>
      <w:r>
        <w:rPr>
          <w:b/>
        </w:rPr>
        <w:t xml:space="preserve">Esimerkki 2.4309</w:t>
      </w:r>
    </w:p>
    <w:p>
      <w:r>
        <w:t xml:space="preserve">Tämän piti olla Stanin ja Ollin jäähyväiselokuva Hal Roachin studiolle.Roach oli siirtymässä vakavampiin elokuviin, ja hänen mielestään Laurelin ja Hardyn elokuvat olivat tehneet tehtävänsä. Ongelmana oli se, että Laurelilla ja Hardylla oli erilliset sopimukset, ja kun Stanin sopimus päättyi, hän kieltäytyi allekirjoittamasta uutta sopimusta, ellei Roach allekirjoittaisi sekä häntä että Olliea tiiminä ja erillisinä sopimuspelaajina. Roach kieltäytyi, Stan lähti, kun Olliella oli vielä sopimus. Seuraavana vuonna Roach yritti yhdistää Ollien Harry Langdonin (Langdon ja Hardy) kanssa elokuvaan nimeltä Zenobia. Yleisö ei hyväksynyt tätä, ja Laurel ja Hardy palasivat Roachin kanssa kahden elokuvan sopimukseen vuonna 1940 tehtyään vuonna 1939 itsenäisen elokuvan "The Flying Deuces".</w:t>
      </w:r>
    </w:p>
    <w:p>
      <w:r>
        <w:rPr>
          <w:b/>
        </w:rPr>
        <w:t xml:space="preserve">Tulos</w:t>
      </w:r>
    </w:p>
    <w:p>
      <w:r>
        <w:t xml:space="preserve">Kenelle tämän elokuvan piti olla jäähyväiselokuva?</w:t>
      </w:r>
    </w:p>
    <w:p>
      <w:r>
        <w:rPr>
          <w:b/>
        </w:rPr>
        <w:t xml:space="preserve">Esimerkki 2.4310</w:t>
      </w:r>
    </w:p>
    <w:p>
      <w:r>
        <w:t xml:space="preserve">Pinky Palkar (Deepika Padukone) on aloitteleva skeittari, joka haaveilee pääsevänsä suuriin asemiin televisio-ohjelmassa. Hän on arkkityyppinen Mumbain chawl-tyttö, joka haaveilee suurista unelmista alhaisesta ympäristöstään huolimatta. 7. Hänen unelmansa katoavat, kun One-Shot-Nandu (Neil Nitin Mukesh), nyrkkeilijä, joka pieksee vastustajansa kehässä silmät sidottuina, kaataa hänet outoon auto-onnettomuuteen, joka tekee hänestä sokean. 8. Vammaisuudestaan huolimatta Pinky haluaa päättäväisesti osallistua ohjelmaan. Täynnä katumusta Nandu kouluttaa Pinkyn "näkemään" sokeutensa läpi käyttämällä hänen muita aistejaan. Vastineeksi Pinky opettaa häntä luistelemaan, ja Nandusta tulee hänen parinsa kilpailussa. He rakastuvat vähitellen.</w:t>
      </w:r>
    </w:p>
    <w:p>
      <w:r>
        <w:rPr>
          <w:b/>
        </w:rPr>
        <w:t xml:space="preserve">Tulos</w:t>
      </w:r>
    </w:p>
    <w:p>
      <w:r>
        <w:t xml:space="preserve">Kuka esittää One-Shot-Nandua?</w:t>
      </w:r>
    </w:p>
    <w:p>
      <w:r>
        <w:rPr>
          <w:b/>
        </w:rPr>
        <w:t xml:space="preserve">Esimerkki 2.4311</w:t>
      </w:r>
    </w:p>
    <w:p>
      <w:r>
        <w:t xml:space="preserve">Lyhyessä kohtauksessa vuonna 1964 vanheneva, ylipainoinen italialaisamerikkalainen Jake LaMotta (Robert De Niro) harjoittelee komediaa. Loput elokuvasta tapahtuu sitten takaumana. Vuonna 1941 LaMotta on tärkeässä nyrkkeilyottelussa Jimmy Reevesiä vastaan, jossa hän saa ensimmäisen tappionsa. Jaken veli Joey LaMotta (Joe Pesci) keskisarjan mestaruudesta keskustelee erään mafiayhteystensä Salvy Battsin (Frank Vincent) kanssa. Jonkin ajan kuluttua Jake huomaa 15-vuotiaan Vikki-tytön (Cathy Moriarty) Bronxin kaupunginosassa sijaitsevassa ulkoilma-altaassa. Lopulta hän pyrkii suhteeseen tytön kanssa, vaikka on jo naimisissa. Vuonna 1943 Jake voittaa Sugar Ray Robinsonin ja ottaa uusintaottelun kolme viikkoa myöhemmin. Vaikka Jake dominoi Robinsonia ottelun aikana, tuomarit päättävät yllättäen Robinsonin eduksi, ja Joey on sitä mieltä, että Robinson voitti vain siksi, että hän oli värväytymässä Yhdysvaltain armeijaan seuraavalla viikolla. Vuoteen 1947 mennessä Jake menee naimisiin Vikkin kanssa. Jake on jatkuvasti huolissaan siitä, että Vikkillä on tunteita muita miehiä kohtaan, varsinkin kun hän tekee sivumennen kommentin Tony Janirosta, Jaken vastustajasta seuraavassa ottelussa. Jaken mustasukkaisuus käy ilmi, kun hän kukistaa Janiron raa'asti paikallisen mafiapomon Tommy Comon (Nicholas Colasanto) ja Vikkin edessä. Kun Joey keskustelee voitosta toimittajien kanssa Copacabanassa, hänen huomionsa häiriintyy, kun hän näkee Vikkin lähestyvän pöytää Salvyn ja hänen miehistönsä kanssa. Joey puhuu Vikkin kanssa, joka sanoo luopuvansa veljestään. Syyttämällä Salvya Joey hyökkää raivokkaasti tämän kimppuun tappelussa, joka leviää klubin ulkopuolelle. Myöhemmin Como käskee heitä pyytämään anteeksi ja antaa Joeyn kertoa Jakelle, että jos hän haluaa mahdollisuuden mestaruuteen, jota Como hallitsee, hänen on ensin sukellettava. Ottelussa Billy Foxia vastaan Jake ei edes vaivaudu taistelemaan, kun hän on ensin mätkinyt vastustajansa lyhyesti. Hänet erotetaan pian tämän jälkeen johtokunnasta epäiltynä ottelun heittämisestä, vaikka hän tajuaa virhearvionsa vasta liian myöhään. Lopulta hänet otetaan takaisin palvelukseen, ja vuonna 1949 hän voittaa keskisarjan mestaruuden Marcel Cerdania vastaan. vuotta myöhemmin Jake kysyy Joeylta, otteliko hän Salvyn kanssa Copacabanassa Vikkin takia. Sitten Jake kysyy, oliko Joeylla suhde Vikkiin; Joey kieltäytyy vastaamasta, loukkaa Jakea ja lähtee. Jake kysyy suoraan Vikkiltä suhteesta, ja kun Vikki piiloutuu häneltä kylpyhuoneeseen, Jake rikkoo oven, jolloin Vikki toteaa sarkastisesti, että hän harrasti seksiä koko naapuruston kanssa (mukaan lukien Vikin veli, Salvy ja Tommy Como). Jake kävelee vihaisena Joeyn talolle, Vikki seuraa häntä, ja pahoinpitelee Joeyn tämän vaimon ja lasten nähden. Puolustettuaan mestaruusvyötään uuvuttavassa viidentoista erän ottelussa Laurent Dauthuillea vastaan vuonna 1950[3] Jake soittaa ottelun jälkeen veljelleen, mutta kun Joey olettaa Salvyn olevan puhelimen toisessa päässä ja alkaa solvata ja kiroilla häntä, Jake ei sano mitään ja sulkee puhelimen. Vieraantuneena Joeysta Jaken ura alkaa hiljalleen taantua, ja lopulta hän menettää tittelinsä Sugar Ray Robinsonille heidän viimeisessä kohtaamisessaan vuonna 1951.[4] Vuoteen 1956 mennessä Jake perheineen on muuttanut Miamiin. Kun hän on viettänyt koko yön uudessa sikäläisessä yökerhossaan, Vikki kertoo hänelle haluavansa avioeron (jota hän on suunnitellut Jaken eläkkeelle jäämisestä lähtien) sekä täyden huoltajuuden heidän lapsistaan. Hän uhkaa myös soittaa poliisit, jos mies tulee lähellekään heitä. Myöhemmin hänet pidätetään alaikäisten tyttöjen esittelemisestä miehille hänen klubillaan. Hän yrittää ja epäonnistuu lahjoa tiensä ulos rikosjutusta käyttämällä mestaruusvyönsä jalokiviä sen sijaan, että olisi myynyt itse vyön. Vuonna 1957 hän joutuu vankilaan, jossa hän hakkaa seiniä, kyseenalaistaa surullisesti epäonneaan ja itkee epätoivossaan. Palattuaan New Yorkiin vuonna 1958 hän tapaa vieraantuneen veljensä Joeyn, joka antaa hänelle anteeksi mutta on vaikeasti tavoitettavissa. Palatessaan avauskohtaukseen vuonna 1964 Jake viittaa "I coulda been a contender" -kohtaukseen Marlon Brandon tähdittämästä elokuvasta On the Waterfront vuodelta 1954 ja valittaa, että hänen veljensä olisi pitänyt olla hänen tukenaan, mutta hän on myös tarpeeksi innokas antamaan itselleen vähän periksi. Kun näyttämömies [jota näyttelee ohjaaja Martin Scorsese lyhyessä cameo-osuudessa] ilmoittaa hänelle, että katsomo, jossa hänen on määrä esiintyä, on täynnä, Jake alkaa laulaa "I'm the boss" varjonyrkkeillessään.Elokuva vaihtuu mustaan ja seuraava raamatullinen sitaatti täyttää valkokankaan: "Niinpä [fariseukset] kutsuivat toisen kerran sokean miehen paikalleen ja sanoivat: "Puhu totuus Jumalan edessä". Me tiedämme, että tämä mies on syntinen." "En tiedä, onko hän syntinen vai ei", mies vastasi, "tiedän vain tämän." "Tiedän vain tämän: Johanneksen evankeliumin mukaan hän oli kerran sokea, ja nyt näen." Johannes IX. 24â26, The New English BibleFilmin lopussa on omistuskuva Scorsesen New Yorkin yliopiston elokuvaprofessorille Haig P. Manoogianille: Remembering Haig P. Manoogian, teacher. 23. toukokuuta 1916 - 26. toukokuuta 1980. Rakkaudella ja päättäväisyydellä, Marty.</w:t>
      </w:r>
    </w:p>
    <w:p>
      <w:r>
        <w:rPr>
          <w:b/>
        </w:rPr>
        <w:t xml:space="preserve">Tulos</w:t>
      </w:r>
    </w:p>
    <w:p>
      <w:r>
        <w:t xml:space="preserve">Kuka on Jaken seuraava vastustaja?</w:t>
      </w:r>
    </w:p>
    <w:p>
      <w:r>
        <w:rPr>
          <w:b/>
        </w:rPr>
        <w:t xml:space="preserve">Esimerkki 2.4312</w:t>
      </w:r>
    </w:p>
    <w:p>
      <w:r>
        <w:t xml:space="preserve">Morsian, hääpukuinen nainen, makaa haavoittuneena kappelissa El Pasossa, kun Deadly Viper Assassination Squad on hyökännyt hänen kimppuunsa. Hän kertoo heidän johtajalleen Billille, että hän odottaa hänen lastaan. Mies ampuu hänet.Neljä vuotta myöhemmin, hyökkäyksestä selvittyään, Morsian menee Vernita Greenin kotiin suunnitellakseen tämän tappamista. Molemmat naiset kuuluivat Deadly Viper Assassination Squad -ryhmään, joka on sittemmin lakkautettu; Vernita elää nykyään normaalia esikaupunkiperhe-elämää. He käyvät veitsitappelua, mutta Vernitan nuori tytär Nikki keskeyttää heidät. Koska Morsian ei halua tappaa Vernitaa Nikkin nähden, hän suostuu tapaamaan Vernitaa yöllä asian selvittämiseksi, mutta Vernita yrittää yllättää Morsiamen muropakettiin piilotetulla pistoolilla. Morsian väistää laukauksen ja heittää veitsen Vernitan rintaan tappaen tämän. 4,5 vuotta aiemmin poliisi tutkii verilöylyä hääkappelissa. Seriffi saa selville, että Morsian on elossa mutta koomassa. Sairaalassa Deadly Viper Elle Driver valmistautuu murhaamaan Morsiamen tappavalla injektiolla, mutta Bill keskeyttää tehtävän viime hetkellä, koska pitää häpeällisenä tappaa Morsian, kun hän ei pysty puolustamaan itseään.Nykyhetkessä Morsian herää neljä vuotta kestäneestä koomastaan ja huomaa kauhuissaan, ettei hän ole enää raskaana. Hän tappaa sairaalan työntekijän, joka on raiskannut hänet koomassa ollessaan, vie miehen auton ja opettaa itsensä kävelemään uudelleen. Hän päättää tappaa Billin ja kaikki neljä Deadly Viper Assassination Squadin jäsentä ja valitsee ensimmäisen kohteensa: O-Ren Ishii, joka on nyt Tokion yakuzan johtaja. O-Renin vanhemmat murhattiin yakuzan toimesta, kun hän oli lapsi; hän kosti yakuzapomolle ja korvasi tämän kouluttauduttuaan eliittitappajaksi.Morsian matkustaa Japanin Okinawaan saadakseen miekan legendaariselta miekkaseppältä Hattori HanzÅlta, joka on vannonut, ettei enää koskaan takoisi miekkaa. Kun hän saa tietää, että hänen kohteensa on Bill, hänen entinen oppilaansa, Hattori takoo naiselle parhaan miekkansa. Morsian jäljittää O-Renin tokiolaisessa ravintolassa, House of Blue Leavesissa, ja kukistaa hänen yakuza-armeijansa, johon kuuluu eliittijoukko Crazy 88 ja O-Renin henkivartija, koulutyttö Gogo Yubari. Hän kaksintaistelee O-Renin kanssa ravintolan japanilaisessa puutarhassa. Kaksintaistelun aikana O-Ren pyytää anteeksi morsiamelta, joka kyynelehtien hyväksyy sen. He jatkavat ja Morsian leikkaa O-Renin päänahan irti miekaniskulla. Sen jälkeen hän kiduttaa Sofie Fatalea, O-Renin avustajaa ja Billin suojattia, saadakseen tietoja Billistä ja jättää hänet eloon uhkana. Bill kysyy Sofielta, tietääkö Morsian, että hänen tyttärensä on elossa.</w:t>
      </w:r>
    </w:p>
    <w:p>
      <w:r>
        <w:rPr>
          <w:b/>
        </w:rPr>
        <w:t xml:space="preserve">Tulos</w:t>
      </w:r>
    </w:p>
    <w:p>
      <w:r>
        <w:t xml:space="preserve">Mikä oli sen ryhmän nimi, johon Morsian kuului?</w:t>
      </w:r>
    </w:p>
    <w:p>
      <w:r>
        <w:rPr>
          <w:b/>
        </w:rPr>
        <w:t xml:space="preserve">Esimerkki 2.4313</w:t>
      </w:r>
    </w:p>
    <w:p>
      <w:r>
        <w:t xml:space="preserve">Sarjakuva on tarina tarinan sisällä. Daffy Duck on kyllästynyt komediaan ja haluaa kokeilla sen sijaan draamanäytelmää. Hän tarjoaa Warner Brothersin johtajalle J.L:lle käsikirjoitusta nimeltä The Scarlet Pumpernickel, jonka hän on kirjoittanut itse (nimellä "Daffy Dumas Duck.") Kun Daffy lukee käsikirjoitusta J.L:lle, sarjakuva leikkaa eri kohtauksiin ja sitten takaisin J.L:n toimistoon. Joka kerta Daffy ilmoittaa sivunumeron. Sarjakuvan loppuun mennessä käsikirjoitus on yli 2 000 sivua (paljon yli 100-sivuiset elokuvakäsikirjoitukset hylättiin tuohon aikaan yleensä liian pitkinä).Tässä käsikirjoituksessa kömpelön Scarlet Pumpernickelin (Daffy) on pelastettava kaunotar Melissa naimisiinmenolta miehen kanssa, jota hän ei rakasta, eli suurherttuan (Sylvester) kanssa lordi Ylikamreerin (Possu Possu) käskystä. Melissa rakastaa Scarletia, mutta hänen iloinen mielialansa sammuu hetkessä, kun kamarineuvos käskee häntä: "Pysy kaukana tuosta naamioidusta bändi-d-d-d-d-d-desperand-d-d-d-d-d-d-d-naamioidusta haisulista!". Kamreeri saa nerokkaan suunnitelman ja päättää naittaa Melissan suurherttuan vastineeksi siitä, että hän tappaa Tulipunaisen Pumpernickelin. suunnitelman mukaan Tulipunainen Pumpernickel houkutellaan kaupunkiin keskeyttämään häät. Hän saapuu paikalle aateliseksi naamioituneena ja käyttää valepukua tutkiakseen ja kehitelläkseen suunnitelmaansa Melissan pelastamiseksi. Hän ryntää hääseremoniaan käyttämällä "ye olde Olympic Highjumperia" (nasta ja isku takapuoleen) Melissan kävellessä alttarille, ja onnistuu heti, kun Melissa repii itsensä isänsä käsistä ja juoksee ulos kappelista raahaten Scarletia mukanaan ("Mitä pelastettavaa siis on?"). Scarlet vie Melissan takaisin majataloon, jossa hän oli majoittunut, ja poistuu lyhyesti. Scarletia jahtaava suurherttua pysähtyy tauolle majataloon ja huomaa Melissan portaikossa. Hän ajaa Melissan perään ja on lähestymässä häntä, kun Scarlet heilahtaa sisään. Erityisesti tässä juonikohdassa on juokseva vitsi, jossa Daffy vertaa omia rohkeita temppujaan Errol Flynnin temppuihin.Suurherttua ja Scarlet Pumpernickel käyvät kiihkeän kaksintaistelun, mutta lopputulosta ei anneta, kumpi lopulta voittaa taistelun ja mitä lopussa tapahtuu. Käsikirjoittajana toimiva Daffy, joka on joko keksinyt vain tarinan alun ja keskikohdan tai hukannut loput käsikirjoituksestaan valtavan sivupinon alle ja jota innostunut "J.L." painostaa, liioittelee lopun epätodennäköiseksi sarjaksi sattumanvaraisia ja kiihtyviä luonnonkatastrofeja, joihin kuuluvat rikkoutunut pato, purkautuva tulivuori ja räjähdysmäisesti kohoavat elintarvikkeiden hinnat (erityisesti "kreplach"), johon J.L. kysyy: "Siinäkö kaikki?". Älynsä lopussa Daffy ampuu hattunsa läpi uupuneena, ikään kuin Scarlet Pumpernickelin itsemurhan edustajana, ja kommentoi: "Alkaa olla niin, että täällä täytyy tappaa itsensä myydäkseen jutun".</w:t>
      </w:r>
    </w:p>
    <w:p>
      <w:r>
        <w:rPr>
          <w:b/>
        </w:rPr>
        <w:t xml:space="preserve">Tulos</w:t>
      </w:r>
    </w:p>
    <w:p>
      <w:r>
        <w:t xml:space="preserve">Kenen kanssa Lady Melissan pitäisi mennä naimisiin?</w:t>
      </w:r>
    </w:p>
    <w:p>
      <w:r>
        <w:rPr>
          <w:b/>
        </w:rPr>
        <w:t xml:space="preserve">Esimerkki 2.4314</w:t>
      </w:r>
    </w:p>
    <w:p>
      <w:r>
        <w:t xml:space="preserve">Jack Torrance (Jack Nicholson) saapuu vuoristoisessa Overlook-hotellissa, joka on 25 mailin päässä lähimmästä kaupungista, haastattelemaan talven talonmiehen paikkaa. Palkattuaan Jack aikoo käyttää hotellin yksinäisyyttä kirjoittamiseen. Alkuperäisamerikkalaisten hautausmaalle rakennettu hotelli jää talven aikana lumen alle; se on suljettu lokakuusta toukokuuhun. Johtaja Stuart Ullman (Barry Nelson) varoittaa Jackia, että edellinen talonmies Charles Grady sai mökkikuumeen ja tappoi perheensä ja itsensä. Boulderissa Jackin poika Danny Torrance (Danny Lloyd) näkee hotellissa kauhistuttavia aavistuksia: hän näkee hissin ovesta nousevan veriryöppyjä ja vaipuu transsiin. Jackin vaimo Wendy (Shelley Duvall) kertoo lääkärille (Anne Jackson), että Dannylla on mielikuvitusystävä Tony ja että Jack on lopettanut juomisen, koska hän on sijoiltaan laittanut Dannyn olkapään humalassa.Perhe saapuu hotelliin sulkemispäivänä ja saa kierroksen. Keittiömestari Dick Hallorann (Scatman Crothers) yllättää Dannyn tarjoamalla hänelle telepaattisesti jäätelöä. Dick selittää Dannylle, että hänellä ja hänen isoäidillään oli yhteinen telepaattinen kyky, jota hän kutsuu "hohtamiseksi". Danny kysyy, onko hotellissa, erityisesti huoneessa 237, mitään pelättävää. Hallorann kertoo Dannylle, että hotellissa on "kiiltoa" ja monia muistoja, joista kaikki eivät ole hyviä. Hän myös kehottaa Dannya pysymään kaukana huoneesta 237. Kuukausi kuluu; Jackin kirjoitustyöt eivät etene mihinkään, Danny ja Wendy tutkivat hotellin pensaslabyrinttiä ja Hallorann lähtee Floridaan. Wendy saa tietää, että puhelinlinjat ovat poikki runsaan lumisateen takia, ja Danny saa pelottavia näkyjä. Jack, joka on yhä turhautuneempi, alkaa käyttäytyä oudosti ja altistuu väkivaltaisille purkauksille. Dannyn uteliaisuus huoneeseen 237 voittaa hänet, kun hän näkee huoneen oven olevan auki. Myöhemmin Wendy löytää Jackin huutamasta painajaisen aikana hänen nukkuessaan kirjoituskoneensa ääressä. Kun Wendy herättää hänet, Jack sanoo nähneensä unta, että hän tappoi Wendyn ja Dannyn. Danny saapuu paikalle mustelma kaulassaan ja traumatisoituneena, mikä saa Wendyn syyttämään Jackia hänen pahoinpitelystään. Jack vaeltaa hotellin Gold Roomiin ja tapaa aavemaisen baarimikon nimeltä Lloyd (Joe Turkel). Lloyd tarjoilee hänelle bourbonia Jackin valittaessa avioliitostaan. Wendy kertoo myöhemmin Jackille, että Danny kertoi Dannyn kertoneen, että "hullu nainen yhdessä huoneista" yritti kuristaa hänet. Jack tutkii huoneen 237 ja kohtaa kuolleen naisen haamun, mutta kertoo Wendylle, ettei nähnyt mitään. Wendy ja Jack kiistelevät siitä, pitäisikö Danny poistaa hotellista, ja raivoissaan Jack palaa Gold Roomiin, joka on nyt täynnä aaveita, jotka osallistuvat tanssiaisiin. Hän tapaa Gradyn (Philip Stone) haamun, joka kertoo Jackille, että hänen on "korjattava" vaimonsa ja lapsensa ja että Danny on tavoittanut Hallorannin "lahjakkuutensa" avulla. Samaan aikaan Hallorann huolestuu siitä, mitä hotellissa tapahtuu, ja lentää takaisin Coloradoon. Danny alkaa huutaa "redrum" ja joutuu transsiin, jossa hän puhuu itsestään nimellä "Tony." Jackia etsiessään Wendy huomaa, että hän on kirjoittanut sivuja toistuvasta käsikirjoituksesta: "Kaikki työ ja ei leikkiä tekee Jackista tylsän pojan". Wendy rukoilee Jackia lähtemään hotellista Dannyn kanssa, mutta Jack uhkailee häntä ennen kuin Wendy lyö Jackin tajuttomaksi pesäpallomailalla. Hän raahaa Jackin keittiöön ja lukitsee hänet ruokakomeroon, mutta hän ja Danny ovat molemmat ansassa hotellissa: Jack on lamauttanut hotellin radiopuhelimen ja lumilingon. Myöhemmin Jack keskustelee ruokakomeron oven läpi Gradyn kanssa, joka avaa oven." Danny kirjoittaa "REDRUM" kylpyhuoneen oven ulkopuolelle perheen asuintiloissa. Kun Wendy näkee sanan käänteisenä makuuhuoneen peilistä, sana paljastuu "MURDERiksi". Jack alkaa hakata asuintalon pääovea palomiehen kirveellä. Wendy lähettää Dannyn kylpyhuoneen ikkunan läpi, mutta se ei aukea riittävästi, jotta hän pääsisi ohi. Jack murtautuu kylpyhuoneen ovesta sisään huutaen "Täällä on Johnny!", mutta perääntyy Wendyn viiltäessä hänen kättään teurastajan veitsellä. Kuullessaan Hallorannin hotellille lainaaman moottorikelkan moottorin äänen Jack poistuu huoneesta. Hän tappaa Hallorannin kirveellä aulassa ja ajaa Dannyn perään pensaslabyrinttiin. Wendy juoksee hotellin läpi etsien Dannya, kohtaa aaveita ja veriputouksen, jonka Danny kuvitteli Boulderissa. Hän löytää myös Hallorannin ruumiin aulasta. Danny jättää väärän jäljen johtaakseen harhaan Jackia, joka seuraa hänen jalanjälkiään, ennen kuin hän piiloutuu ajouran taakse. Danny pakenee sokkelosta ja tapaa Wendyn; he pakenevat Hallorannin lumikärryllä, kun taas sokkeloon eksynyt Jack lyyhistyy uupumuksesta ja jäätyy kuoliaaksi. Hotellin käytävällä olevassa valokuvassa, joka on päivätty 4. heinäkuuta 1921, Jack Torrance hymyilee juhlijoiden joukossa.</w:t>
      </w:r>
    </w:p>
    <w:p>
      <w:r>
        <w:rPr>
          <w:b/>
        </w:rPr>
        <w:t xml:space="preserve">Tulos</w:t>
      </w:r>
    </w:p>
    <w:p>
      <w:r>
        <w:t xml:space="preserve">Mitä Jack kertoo Wendylle tutkittuaan huoneen 237?</w:t>
      </w:r>
    </w:p>
    <w:p>
      <w:r>
        <w:rPr>
          <w:b/>
        </w:rPr>
        <w:t xml:space="preserve">Esimerkki 2.4315</w:t>
      </w:r>
    </w:p>
    <w:p>
      <w:r>
        <w:t xml:space="preserve">Elokuvan päähenkilö Mark Watson (Howell) on rikkaan perheen hemmoteltu poika, joka aikoo opiskella Harvardin oikeustieteelliseen yhdessä parhaan ystävänsä Gordonin (Gross) kanssa. Valitettavasti hänen isänsä neuroottinen psykiatri suostuttelee potilaansa pitämään enemmän hauskaa itselleen sen sijaan, että tuhlaisi rahaa poikaansa. Kauhean näkymän edessä, että Mark joutuu maksamaan oikeustieteen opinnot itse, hän päättää hakea stipendiä, mutta ainoa sopiva stipendi on tarkoitettu vain afroamerikkalaisille. Hän päättää huijata käyttämällä rusketuslääkkeitä määrättyä suurempina annoksina esiintyäkseen afroamerikkalaisena. Watson lähtee sitten Harvardiin uskoen naiivisti, ettei mustilla ole mitään ongelmia amerikkalaisessa yhteiskunnassa. uppouduttuaan mustien opiskelijoiden elämään Mark kuitenkin huomaa, että ihmiset ovat vähemmän suopeampia kuin hän kuvitteli ja pitävät häntä enemmänkin mustana henkilönä kuin opiskelutoverina. Hän tapaa nuoren afroamerikkalaisen opiskelijan Sarah Walkerin (Chong), jonka kanssa hän ensin vain flirttailee; vähitellen hän kuitenkin rakastuu häneen aidosti. Kävi ilmi, että Sarah oli alkuperäinen ehdokas stipendin saajaksi, jonka mies oli anastanut, ja nyt hän joutuu työskentelemään ahkerasti tarjoilijana elättääkseen itsensä ja poikansa Georgen opiskelun ohessa. Pikkuhiljaa Mark alkaa katua tekoaan, ja erään kaoottisen päivän jälkeen - jolloin Sarah, hänen vanhempansa (jotka eivät tiedä hänen kaksoiselämästään) ja luokkakaveri Whitney (Melora Hardin), joka on myös hänen vuokranantajansa tytär, tekevät yllätysvierailuja samaan aikaan - hän luopuu teeskentelystä ja paljastaa avoimesti olevansa valkoinen. elokuvan lopussa Mark ilmoittaa professorilleen (Jones) haluavansa maksaa stipendin takaisin ja tehdä hyväntekeväisyystyötä hyvittääkseen petoksensa. Kun häneltä kysytään, mitä hän on oppinut, hän sanoo ymmärtävänsä, että hän olisi voinut milloin tahansa muuttua takaisin valkoiseksi, joten hän ei oikeastaan tiedä, mitä mustana oleminen tarkoittaa.Sarah päättää antaa Markille vielä yhden mahdollisuuden, ja elokuva päättyy siihen, että Mark päättää vain tehdä töitä yliopistossa.</w:t>
      </w:r>
    </w:p>
    <w:p>
      <w:r>
        <w:rPr>
          <w:b/>
        </w:rPr>
        <w:t xml:space="preserve">Tulos</w:t>
      </w:r>
    </w:p>
    <w:p>
      <w:r>
        <w:t xml:space="preserve">Millaista työtä Sarah Walker tekee?</w:t>
      </w:r>
    </w:p>
    <w:p>
      <w:r>
        <w:rPr>
          <w:b/>
        </w:rPr>
        <w:t xml:space="preserve">Esimerkki 2.4316</w:t>
      </w:r>
    </w:p>
    <w:p>
      <w:r>
        <w:t xml:space="preserve">Vastikään vankilasta ehdonalaiseen vapauteen päästetty John Muller (Paul Henreid), joka harjoitti lääketiedettä ilman lupaa ja myi väärennettyjä osakkeita, saa ehdonalaislautakunnalta tylsän vähäpätöisen työn, mutta hän haluaa ison saaliin ja kokoaa vanhan miehistönsä ryöstämään paikallisen kasinon, jonka omistaa Rocky Stansyck (Thomas Brown Henry). Muller jättää huomiotta muutaman yksityiskohdan kasinon turvatoimista ja pääsee juuri ja juuri karkuun, kun taas osa hänen kavereistaan kuolee. Kun Muller piileskelee jälleen kerran alhaista työtä tehden, häntä luullaan psykologi tohtori Bartokiksi, joka näyttää Mullerilta lukuun ottamatta suurta arpea, joka kulkee pitkin toista poskea. Kun Muller nuuskii tohtorin bisneksiä, hän tapaa tämän sihteerin ja rakastajan Evelyn Nashin (Joan Bennett), jonka kanssa hän viettää yhä enemmän aikaa saadakseen tietoja ja rakastuu häneen. Muller opiskelee psykologiaa käsitteleviä kirjoja ja tutkii myös lääkärin potilasasiakirjoja ja väijyy lääkäriä, ottaa hänestä valokuvan ja arpeuttaa kirurgisilla välineillä kasvonsa aivan kuten lääkäri, mutta kun hän tyrmää lääkärin, hän tajuaa, että hän on arpeuttanut omat kasvonsa väärälle puolelle. Muller jatkaa teeskentelyä, mutta kun hänen veljensä Frederick Muller (Eduard Franz) jäljittää hänet, Evelyn tajuaa totuuden, mutta päättää lähteä kaupungista Mullerin kanssa. Muller on kuitenkin jättänyt huomioimatta joitakin yksityiskohtia hyvän tohtorin elämäntyylistä ja sekaantumisesta uhkapelureihin, jotka saavat miehen kiinni yllättävänä hetkenä.</w:t>
      </w:r>
    </w:p>
    <w:p>
      <w:r>
        <w:rPr>
          <w:b/>
        </w:rPr>
        <w:t xml:space="preserve">Tulos</w:t>
      </w:r>
    </w:p>
    <w:p>
      <w:r>
        <w:t xml:space="preserve">Kenen kasinon Muller ryöstää päästyään vankilasta ehdonalaiseen vapauteen?</w:t>
      </w:r>
    </w:p>
    <w:p>
      <w:r>
        <w:rPr>
          <w:b/>
        </w:rPr>
        <w:t xml:space="preserve">Esimerkki 2.4317</w:t>
      </w:r>
    </w:p>
    <w:p>
      <w:r>
        <w:t xml:space="preserve">Peter Parker aikoo kosia Mary Jane Watsonia, joka on juuri debytoinut Broadway-musikaalissa. Meteoriitti putoaa Central Parkin lähelle, ja maan ulkopuolinen symbiootti nousee esiin ja seuraa Peteriä hänen asuntoonsa. Samaan aikaan poliisi jahtaa vankikarkuria ja ryöstäjää Flint Markoa, joka vierailee vaimonsa ja sairaan tyttärensä luona. Takaa-ajo jatkuu, ja Marko putoaa kokeelliseen hiukkaskiihdyttimeen, joka sulauttaa hänen ruumiinsa mikroskooppisella tasolla ympäröivään hiekkaan ja muuttaa hänet Sandmaniksi. Harry Osborn, joka haluaa kostaa isänsä kuoleman ensimmäisessä elokuvassa, hyökkää Peterin kimppuun uusilla aseilla, jotka perustuvat hänen isänsä Vihreä peikko -teknologiaan. Taistelun seurauksena Harry saa muistinmenetyksen, jolloin hänen muistinsa Peteristä Hämähäkkimiehenä sekä hänen kostostaan pyyhkiytyy pois.Hämähäkkimiehen kunniaksi järjestettävän festivaalin aikana Peter suutelee Gwen Stacya näytöksen vuoksi, mikä raivostuttaa Mary Janea. Vastikään supervoimia saanut Marko ryöstää lähistöllä sijaitsevan panssariauton, ja Hämähäkkimies kohtaa hänet. Marko varoittaa häntä ensin lähtemään, jotta hän välttäisi tappelun, mutta alistaa hänet helposti ja pakenee. Myöhemmin NYPD:n kapteeni George Stacy kertoo Peterille ja May-tädille, että Marko oli Ben-sedän tappaja ja edesmennyt Dennis Carradine oli vain Markon rikoskumppani. Kun kostonhimoinen Peter nukkuu Hämähäkkimiehen puvussaan, symbiootti valtaa hänen pukunsa. Peter herää pilvenpiirtäjästä roikkuen ja huomaa, että hänen pukunsa on muuttunut ja hänen voimansa ovat vahvistuneet, mutta symbiootti tuo ajan myötä esiin Peterin pimeän puolen. Uutta mustaa pukua kantaessaan Hämähäkkimies löytää Markon ja taistelee häntä vastaan metrotunnelissa, symbiootti saa hänet taistelemaan entistä raaemmin. Hän huomaa, että vesi on Markon heikkous, ja rikkoo vesiputken, jolloin Marko muuttuu mudaksi, huuhtoutuu pois ja luulee häntä kuolleeksi.Peterin muuttunut persoonallisuus vieraannuttaa Mary Janen, jonka ura horjuu, ja hän löytää lohtua Harryn luota. Harry toipuu muistinmenetyksestään, ja kuolleen isänsä hallusinaatioiden kannustamana uhkaa Mary Janea eroamaan Peteristä. Kun Mary Jane kertoo Peterille rakastavansa jotakuta toista, Harry tapaa Peterin ja väittää olevansa "se toinen mies". Myöhemmin mustaan pukuun pukeutunut Peter kohtaa Harryn ja kertoo tälle ilkeämielisesti, ettei hänen isänsä koskaan rakastanut häntä, ja lopettaa yrityksensä todistaa syyttömyytensä. Väkivaltaisen tappelun jälkeen Harry heittää kurpitsapommin Peteriä kohti, joka torjuu sen takaisin, mikä runtelee Harryn kasvot. symbiootin vaikutuksen alaisena Peter paljastaa valokuvauskilpailija Eddie Brockin todistamalla hänen väärennetyt valokuvansa, joissa Hämähäkkimies on kuvattu rikolliseksi. Pian tämän jälkeen Peter tuo Mary Janen mustasukkaiseksi tehdäkseen Stacyn tyttären Gwenin yökerhoon, jossa Mary Jane on nyt töissä, mutta Gwen tajuaa sen ja lähtee. Peter tappelee portsareiden kanssa, ja hyökättyään vahingossa Mary Janen kimppuun hän tajuaa, että symbiootti turmelee hänet. Hän vetäytyy kirkon kellotorniin ja huomaa, ettei hän voi riisua pukua, mutta symbiootti heikkenee, kun kello soi. Peter poistaa symbiootin, ja se putoaa alempaan torniin ja laskeutuu Brockin päälle, joka oli rukoillut Peterin kuolemaa. Symbiootti kiinnittyy Brockin kehoon ja muuttaa hänet Venomiksi. Brock löytää sen jälkeen Markon ja suostuttelee hänet liittymään yhteen Peterin kukistamiseksi. Brock kaappaa Mary Janen taksin ja ripustaa sen syötiksi verkkoon satojen metrien korkeuteen hiekalla täytetyn rakennustyömaan yläpuolelle, kun Marko pitää poliisit loitolla. Peter hakee Harryn apua, mutta hänet hylätään. Peterin taistellessa Brockia ja Markoa vastaan Harry kuulee hovimestariltaan totuuden isänsä kuolemasta ja lähtee auttamaan Peteriä, kun tämä on joutumassa ylivoimaiseksi, mikä johtaa nelikon väliseen taisteluun. Harry kukistaa Hiekkamiehen ennen kuin auttaa Peteriä Brockia vastaan. Seuraavassa yhteenotossa Brock yrittää puukottaa Hämähäkkimiestä Harryn purjelentokoneeseen, mutta Harry puuttuu tilanteeseen, ottaa iskun vastaan ja haavoittuu kuolettavasti. Muistaen symbiootin heikkouden Peter luo metalliputkien avulla äänihyökkäyksen, joka heikentää Venomia ja antaa Peterin erottaa Brockin ja symbiootin toisistaan. Peter aktivoi Harryn purjelentokoneesta kurpitsapommin tuhotaakseen symbiootin, mutta Brock sukeltaa sisään ja pommi tappaa heidät molemmat. marko selittää Peterille, että hän teki ryöstöjä pelastaakseen kuolevan tyttärensä ja vie Peterin takaisin yöhön, jolloin hänen Ben-setänsä kuoli. Kun Ben oli vakuuttamassa Markoa menemään kotiin saatuaan hänet ulos autostaan, Carrdine osui Markon kyynärpäähän ja ampui Ben-sedän vahingossa polvireaktiona, mikä vaivaa Markoa syyllisyydentunteella siitä lähtien. Peter antaa anteeksi Markolle, joka hajoaa ja leijuu rauhassa pois. Peter palaa Mary Janen ja kuolevan Harryn luokse. He tekevät sovinnon, kun Harry kuolee kahden parhaan ystävänsä vierellä. Harryn hautajaisten jälkeen Peter ja Mary Jane sovittavat suhteensa yökerhossa, jossa heillä on romanttinen tanssi.</w:t>
      </w:r>
    </w:p>
    <w:p>
      <w:r>
        <w:rPr>
          <w:b/>
        </w:rPr>
        <w:t xml:space="preserve">Tulos</w:t>
      </w:r>
    </w:p>
    <w:p>
      <w:r>
        <w:t xml:space="preserve">Kenet Pietari vieraannuttaa?</w:t>
      </w:r>
    </w:p>
    <w:p>
      <w:r>
        <w:rPr>
          <w:b/>
        </w:rPr>
        <w:t xml:space="preserve">Esimerkki 2.4318</w:t>
      </w:r>
    </w:p>
    <w:p>
      <w:r>
        <w:t xml:space="preserve">Shuichi Kushimori on 17-vuotias opiskelija, joka elää onnellista elämää äitinsä ja siskonsa kanssa. Eräänä päivänä hänen kadonnut isäpuolensa Sone palaa pitkän poissaolon jälkeen ilman varoitusta. Pian Sone ajautuu juopottelun noidankehään ja alkaa ahdistella ex-vaimoaan ja tytärpuoltaan. Kun hän lähentelee seksuaalisesti Shuichin siskoa, Shuichi päättää ottaa asiat omiin käsiinsä.Huolellisen ja tarkan valmistelun jälkeen Shuichi panee suunnitelmansa täytäntöön. Näyttää siltä, että hän on tehnyt täydellisen rikoksen, ruumiinavaus paljastaa luonnollisen kuoleman ja Shichi vapautuu kaikista epäilyistä. Mutta murha-ase katoaa piilopaikastaan ja pian nuori tappaja on täynnä epäilyksiä, pelkoa ja ahdistusta.</w:t>
      </w:r>
    </w:p>
    <w:p>
      <w:r>
        <w:rPr>
          <w:b/>
        </w:rPr>
        <w:t xml:space="preserve">Tulos</w:t>
      </w:r>
    </w:p>
    <w:p>
      <w:r>
        <w:t xml:space="preserve">Kuka toteuttaa suunnitelman?</w:t>
      </w:r>
    </w:p>
    <w:p>
      <w:r>
        <w:rPr>
          <w:b/>
        </w:rPr>
        <w:t xml:space="preserve">Esimerkki 2.4319</w:t>
      </w:r>
    </w:p>
    <w:p>
      <w:r>
        <w:t xml:space="preserve">Juuri vankilasta vapautuneelle nuorelle toimittajalle Greg Bachmannille tarjotaan mahdollisuutta työskennellä vakiintuneen ja arvostetun tähtitoimittajan Cesar Boydin palveluksessa. Gregille se on unelmien täyttymys: Boyd on ollut hänen idolinsa jo pitkään, ja hän toivoo voivansa oppia vanhemmalta ja kokeneemmalta mieheltä. Kun Boyd ei onnistu löytämään näyttäviä uutisia jaettavaksi kansainvälisille virastoille, hän vain keksii tarinan saksalaissotilaista, jotka on muka haudattu elävinä vuosiksi puolalaiseen bunkkeriin toisen maailmansodan jälkeen. Hän antaa Bachmannin lanseerata tarinan, joka pian huomaa, että siinä on jotain vikaa. Kun Bachmann uhkaa kertoa totuuden julkisuuteen, Boyd lavastaa hänet huijauksen tekijäksi.</w:t>
      </w:r>
    </w:p>
    <w:p>
      <w:r>
        <w:rPr>
          <w:b/>
        </w:rPr>
        <w:t xml:space="preserve">Tulos</w:t>
      </w:r>
    </w:p>
    <w:p>
      <w:r>
        <w:t xml:space="preserve">Mikä on Greg Bachmannin työ?</w:t>
      </w:r>
    </w:p>
    <w:p>
      <w:r>
        <w:rPr>
          <w:b/>
        </w:rPr>
        <w:t xml:space="preserve">Esimerkki 2.4320</w:t>
      </w:r>
    </w:p>
    <w:p>
      <w:r>
        <w:t xml:space="preserve">Vuonna 1932 kieltolain aikaisessa Texasissa John Smith (Bruce Willis) ajaa Ford Model A Coupe -autollaan pieneen Jerichon rajakaupunkiin. Kun hän saapuu paikalle, nuori Felina-niminen nainen (Karina Lombard) ylittää kadun ja kiinnittää Smithin huomion. Hetkeä myöhemmin joukko irlantilaisia gangstereita, joita johtaa Finn (Patrick Kilpatrick), piirittää Smithin auton. He varoittavat häntä tuijottamasta "Doylen omaisuutta" ja puhkaisevat hänen renkaansa ja rikkovat tuulilasinsa.Smith jättää autonsa kadulle ja menee puhumaan sheriffi Ed Galtin (Bruce Dern) kanssa. Sheriffi Galt ei vaivaudu peittelemään pelkuruuttaan tai korruptiotaan, vaan sanoo, ettei hän aio toimia Doylen jengiä vastaan, ja neuvoo Smithiä odottamaan autonsa korjausta ja lähtemään kaupungista. Sen sijaan Smith kävelee kaupungin hotelliin, jota johtaa Joe Monday (William Sanderson), jossa Smith tilaa drinkin, varaa itselleen huoneen ja aseistautuu ennen kuin ilmoittaa aikovansa hakea Finniltä vahingonkorvausta. Smith menee Doylen rakennukseen, löytää Finnin ja pyytää tätä maksamaan autonsa vahingot. Finn pilkkaa häntä ja uhkaa ampua Smithin. Smith ja Finn joutuvat tulitaisteluun, jonka Smith voittaa hälyttävän nopeasti. Smith poistuu, jättää jäljelle jääneet gangsterit eläviksi todistajiksi ja palaa hotellin baariin Jerichon asukkaiden yllätykseksi.Finnin kuoleman jälkeen Jerichon italialaisjengin johtaja Fredo Strozzi (Ned Eisenberg) tarjoaa Smithille työtä hänen porukassaan. Strozzi ennustaa jengisotaa hänen ja Doylen jengin välille, ja hän palkkaa mahdollisimman monta taitavaa sotilasta. Smith ottaa työn vastaan ja istuu illalliselle Strozzin jengin kanssa, jossa hän tapaa Giorgio Carmonten (Michael Imperioli), tunnetun chicagolaisen gangsterin pojan, joka valvoo Strozzin toimintaa Jerichossa. Carmonte ilmaisee epäluottamuksensa Smithille, joka lähtee illalliselta ja tapaa ja viettelee Strozzin rakastajattaren Lucyn (Alexandra Powers).Smith seuraa Strozzia ja hänen miehiään syrjäiselle texasilaiselle tielle. Yhdessä Ramirezin, Doylen turvana toimivan korruptoituneen meksikolaisen poliisipäällikön kanssa Strozzi hyökkää väijytykseen, tappaa Doylen miehet ja takavarikoi koko hänen viinalähetyksensä. Väijytyksen jälkeen Carmonte matkustaa Meksikoon tekemään lisää kauppoja Ramirezin kanssa. Samaan aikaan Doyle (David Patrick Kelly) ja hänen oikea kätensä Hickey (Christopher Walken) palaavat Jerichoon ja kuulevat viimeaikaisista tapahtumista, Smithin saapumisesta Finnin kuolemaan ja viinalähetyksen menettämiseen.Smith loikkaa Doylen jengiin ja paljastaa heille Strozzin ja Carmonten lahjonnan Ramirezille. Hickey matkustaa Meksikoon, jossa hän tappaa Strozzin ja Ramirezin miehet, korruptoituneen Yhdysvaltain rajavartijan ja sieppaa Carmonten. Doyle ottaa yhteyttä Strozziin ja vaatii suuria lunnaita Carmontesta sekä kuorma-autojen palauttamista. Strozzi puolestaan sieppaa Felinan ja tarjoaa tasaista vaihtokauppaa, Felina vastaan Carmonte. Molemmat jengit tekevät vaihdon ja palaavat omiin valtakuntiinsa. sheriffi Galt kutsuu Smithin paikalle ja tapaa Texas Rangersin kapteeni Tom Pickettin (Ken Jenkins), joka on järkyttynyt rajavartijan kuolemasta. Hän varoittaa Smithiä, että hän voi sietää yhtä jengiä Jerichossa, mutta ei kahta. Hän sanoo, että kymmenen päivän kuluessa hän tuo 20 Texas Rangersin ryhmän Jerichoon ja jos hän löytää useamman kuin yhden jengin, hän hävittää molemmat. Smith sanoo aikovansa pelata jengejä toisiaan vastaan, hävittää molemmat ja tienaa samalla rahaa. Pickett lähtee painottaen, että jos hän löytää Smithin täältä kymmenen päivän kuluttua, hän tappaa myös tämän. lucy tulee Smithin luo ja paljastaa, että vaihdon jälkeen suuttunut Strozzi hakkasi hänet ja käski Giorgion leikata hänen korvansa irti, kun hän paljasti suhteensa Smithiin. Smith antaa hänelle rahaa ja laittaa hänet bussiin pois Jerichosta. Seuraavana päivänä Smith välittää väärän huhun, jonka mukaan Strozzi on tuomassa lisää sotilaita. Hän käyttää hyväkseen Doylen pakkomiellettä Felinaa kohtaan ja saa Doylen pelkäämään, että Strozzi yrittää siepata hänet uudelleen, ja Doyle käskee Smithin mennä turvataloon, jossa Felinaa pidetään. Smith tappaa Felinaa vartioivat miehet. Felina paljastaa, että hänen miehensä hävisi Doylelle pokeripelissä ja että tämä piti hänet palkintona, ja hän lähtee Meksikoon palatakseen perheensä luo, ja Smith antaa hänelle yhden Doylen autoista ja rahaa. Seuraavana päivänä Smith odottaa turvatalolla, kun Doyle saapuu, ja väittää saapuneensa liian myöhään, sillä Strozzin miehet olivat jo tappaneet vartijat ja siepanneet Felinan. Doylen kätyri Jack McCool (R. D. Call) uskoo Smithin tarinaa, kun taas Hickey epäilee, että Smith tappoi vartijat ja vapautti Felinan. Doyle raivostuu ja julistaa täysimittaisen sodan Strozzia ja hänen jengiään vastaan. Smithin suunnitelma menee pieleen, kun Hickey ja osa Doylen miehistä hyökkäävät Smithin kimppuun, ja Hickey paljastaa saaneensa totuuden selville saamalla selville, että Felina ei ollutkaan Strozzin sieppaama, vaan hän oli myynyt autonsa Meksikossa ja lähtenyt bussilla etelään. Doyle vangitsee Smithin, kiduttaa häntä ja vaatii saada tietää, missä Felina on. Smith kieltäytyy kovasta kidutuksesta huolimatta puhumasta. Myöhemmin samana iltana hän pakenee tappamalla kaksi Doylen miestä ja pakenee kaupungista maanantaina ja seriffi Galtin avustuksella. Kun he ajavat pois kaupungista, he näkevät Doylen jengin teurastavan Strozzin jengiä tienvarsipaikalla. Kun Doylen miehet ovat tappaneet kaikki heidän miehensä, Strozzi ja Carmonte poistuvat tienvarsiasemalta ja yrittävät antautua kostonhimoisen Doylen edessä. Hickey ampuu Strozzin kuoliaaksi, kun taas Doylen miehet tappavat Carmonten.Smith hakee turvaa syrjäisestä kirkosta, jonne Felina meni rukoilemaan. Kaksi päivää myöhemmin sheriffi Galt saapuu paikalle ja ilmoittaa Smithille, että Monday jäi kiinni ruoan ja veden salakuljetuksesta Smithille ja että Doyle todennäköisesti kiduttaa hänet kuoliaaksi. Sitten hän antaa Smithille pistoolinsa ja ilmoittaa, ettei Smith voi muuta apua häneltä odottaa. Smith palaa kaupunkiin ja ryntää Strozzin hotelliin, joka on nyt Doylen päämaja, ja tappaa kaikki Doylen miehet, myös McCoolin, ja pelastaa Mondayn. Doyle ja Hickey ovat poissa, sillä he ovat lähteneet Meksikoon etsimään epätoivoisesti Felinaa. loppukohtauksessa Doyle, Hickey ja apulaissheriffi Bob kohtaavat Smithin Strozzin piilopaikan palaneilla jäänteillä, sillä Smith kutsui heidät sinne. Doyle, joka on yhä epätoivoinen Felinan menettämisestä, sanoo Smithille, että he voivat olla kumppaneita, ja pyytää häntä paljastamaan, mistä Felina löytyy. Ennen kuin hän pääsee pidemmälle, Monday ampuu Doylea rintaan Villin lännen aikaisella revolverilla tappaen hänet "hänen kaupunkinsa pilaamisesta", ja Smith ampuu haulikkoa heiluttavan Bobin ennen kuin tämä ehtii kostamaan. Hickey pudottaa konepistoolinsa ja sanoo, ettei halua kuolla Teksasissa ("ehkä Chicagossa"), ja lähtee kävelemään pois aikomuksenaan todella tappaa Smith. Salamannopeasti hän kääntyy ja vetää nopeasti pistoolin taskustaan, mutta Smith on nopeampi ja ampuu Hickeyn tappaen tämän. Smith nousee Fordiinsa (jonka mekaanikko oli korjannut) ja ajaa edelleen Meksikoon, alkuperäiseen määränpäähänsä, jättäen maanantaina rahaa ja Doylen auton palatakseen Jerichoon. Hän miettii, että hän on yhtä rahaton kuin saapuessaankin, sillä hän on antanut kaikki kahdesta jengistä saamansa rahat eri naisille saadakseen heidät pois kaupungista, mukaan lukien Felina ja Lucy. Hän kuitenkin lohduttaa itseään sillä, että kaikkien näiden kahden jengin jäsenten on parempi olla kuolleita.</w:t>
      </w:r>
    </w:p>
    <w:p>
      <w:r>
        <w:rPr>
          <w:b/>
        </w:rPr>
        <w:t xml:space="preserve">Tulos</w:t>
      </w:r>
    </w:p>
    <w:p>
      <w:r>
        <w:t xml:space="preserve">Minne Smith hakee turvapaikan?</w:t>
      </w:r>
    </w:p>
    <w:p>
      <w:r>
        <w:rPr>
          <w:b/>
        </w:rPr>
        <w:t xml:space="preserve">Esimerkki 2.4321</w:t>
      </w:r>
    </w:p>
    <w:p>
      <w:r>
        <w:t xml:space="preserve">Ajatuksena tässä on lähinnä kuolema, tuskan tuska jokaisen elämässä saa yhtäkkisiä pilkan hetkiä jopa muiden hahmojen ja päähenkilön elämän tuskan lähteiden suhteen, ja päähenkilö huomaa lopulta, että jokainen toinen hahmo ei ole statisti vaan päähenkilö omassa mielessään tai maailmassaan.tapahtumien ideana oli noin ilmaista sitä triviaalisuutta, joka piilee siinä, että ihminen yrittää kuvata itseään kuvatessaan itseään, mikä johtaa siihen, että mies istuu maalaamassa taulun edessä, taulun sisällä mies istuu maalaamassa taulun edessä ...jne. kuten aina ennenkin, ajatus kuolemasta, kun se hallitsee, saa kaiken näyttämään kalpealta ja hyödyttömältä&gt;&gt; sellaisena kuin se on. kaunisteluista ei välitetä eikä arkipäiväistä yksinkertaistaen käytetä.</w:t>
      </w:r>
    </w:p>
    <w:p>
      <w:r>
        <w:rPr>
          <w:b/>
        </w:rPr>
        <w:t xml:space="preserve">Tulos</w:t>
      </w:r>
    </w:p>
    <w:p>
      <w:r>
        <w:t xml:space="preserve">Mikä saa kaiken näyttämään kalpealta ja hyödyttömältä?</w:t>
      </w:r>
    </w:p>
    <w:p>
      <w:r>
        <w:rPr>
          <w:b/>
        </w:rPr>
        <w:t xml:space="preserve">Esimerkki 2.4322</w:t>
      </w:r>
    </w:p>
    <w:p>
      <w:r>
        <w:t xml:space="preserve">Tämä ilmestyi ensimmäisen kerran sivustolla realmoviereview. Robert De Niro debytoi ohjaajana tässä elokuvassa, ja hän tekee hienoa työtä ilmeisen Scorsese-vaikutteisesti. Tämä on erinomainen pienimuotoinen elokuva, jossa on hyvä tarina ja hyvin kehitetyt hahmot, erinomaisia suorituksia sekä hienovaraista ohjauksellista otetta. monella tapaa tämä muistuttaa pehmeämpää, lempeämpää Goodfellasia. Tarina pyörii Calogero Anellon (Lillo Brancato) ympärillä, joka on seitsemäntoista-vuotias italialainen, joka kasvaa 1960-luvun Bronxin kaupunginosassa. Calogero ystävystyy paikallisen mafiapomon (Palminteri) kanssa isänsä (De Niro) vastustuksesta huolimatta. Ja tämä elokuva kertoo hänen aikuistumisestaan tässä ympäristössä. Francis Capra tekee hienoa työtä yhdeksänvuotiaan Calogeron roolissa, ja Palminteri ja De Niro ovat erinomaisia käsityöläisiä. Brancato tekee kunnioitettavaa työtä, mutta kärsii vertailusta. tämä on henkilökohtainen suosikkini ja suosittelen sitä koko sydämestäni. Elokuvassa on hienoja kohtauksia, vahvaa dialogia ja tarpeeksi toimintaa tasapainottamaan tarinaa ja tekemään tästä nautittavan kaikenlaisille katsojille.</w:t>
      </w:r>
    </w:p>
    <w:p>
      <w:r>
        <w:rPr>
          <w:b/>
        </w:rPr>
        <w:t xml:space="preserve">Tulos</w:t>
      </w:r>
    </w:p>
    <w:p>
      <w:r>
        <w:t xml:space="preserve">Kuka ohjasi elokuvan "A Bronx Tale"?</w:t>
      </w:r>
    </w:p>
    <w:p>
      <w:r>
        <w:rPr>
          <w:b/>
        </w:rPr>
        <w:t xml:space="preserve">Esimerkki 2.4323</w:t>
      </w:r>
    </w:p>
    <w:p>
      <w:r>
        <w:t xml:space="preserve">Kaukaisessa tulevaisuudessa kuljetusalus Hunter-Gratzner ohittaa aavikkoplaneetan, jonka miehistö ja matkustajat ovat kryostaasissa. Matkustajiin kuuluu toisille planeetoille siirtyviä siirtolaisia, muslimipappi, joka käyttää nimitystä "Imam" ja jonka seurassa on nuoria pyhiinvaeltajia matkalla Uuteen Mekkaan, poika nimeltä Jack, kaivostyöläispariskunta nimeltä Shazza ja Zeke, kauppias nimeltä Paris sekä lainvalvontaviranomainen William J. Johns, joka kuljettaa pahamaineista rikollista Richard B. Riddickiä. Riddickillä on kirurgisesti muokatut silmät, joiden avulla hän näkee pimeässä.Romu rikkoo aluksen rungon, ja useita matkustajia, mukaan lukien kapteeni, kuolee. Eloonjääneet miehistön jäsenet, telakoitumislentäjä Carolyn Fry ja perämies Greg Owens, yrittävät laskeutua aluksella läheiselle planeetalle. Kun alus repeytyy ja hajoaa, Fry joutuu irrottamaan osia aluksesta. Fry yrittää pudottaa aluksen matkustajakappaleen vähentääkseen niiden painoa, mutta Owens estää häntä. Törmäyslaskun aikana useat matkustajatilat tuhoutuvat ja Owens saa kuolettavat vammat. ryhmä tutkii ympäristöään. Riddick pakenee ja Johns varoittaa kaikkia, että hän saattaa tappaa heidät kaikki. He huomaavat, että planeettaa ympäröivät kolme aurinkoa pitävät sen jatkuvassa päivänvalossa. Zeke katoaa, ja häntä etsiessään Fry pakenee valoherkkiä aggressiivisia maanalaisia olentoja. He löytävät hylätyn geologisen tutkimuslaitoksen, jossa on pudotusalus, jonka akut ovat tyhjentyneet. Asutuksen sisällä olennot tappavat yhden nuorista pyhiinvaeltajista. Orrery osoittaa, että auringonpimennys on tulossa ja että olennot pääsevät metsästämään maan päällä. Riddick palaa ryhmän luo, ja he palaavat onnettomuuspaikalle hakemaan alukseen tarvittavat virtakennot. Riddick paljastaa, että Johns ei olekaan lainvalvoja, vaan palkkionmetsästäjä, joka yrittää kerätä Riddickistä maksetun palkkion. ryhmä pääsee hylylle, mutta auringonpimennys alkaa ennen kuin he ehtivät palata asutukseen. Olennot valuvat maasta ja tappavat Shazzan ja toisen lapsista. Ryhmä päättää pelastaa kaikki mahdolliset valonlähteet ja yrittää palata pudotusalukselle. Riddick suostuu johtamaan heitä. Matkalla Riddick paljastaa, että Jack on itse asiassa tyttö ja että hänen kuukautisverensä tuoksu houkuttelee olentoja. Johns ehdottaa Riddickille, että tämä tappaisi Jackin ja käyttäisi tytön ruumista syöttinä pitääkseen olennot erossa muusta ryhmästä. Riddick sen sijaan haavoittaa Johnsia, jonka kimppuun olennot hyökkäävät, mikä tarjoaa harhautuksen.Fry, Jack, Riddick ja Imam pääsevät luolaan aluksen lähelle sateen sammutettua heidän soihtunsa. Riddick sulkee heidät luolaan ja ottaa virtakennot. Fry lähtee luolasta ja huomaa Riddickin käynnistävän aluksen ja lähtevän ilman heitä. Hän anoo Riddickiä auttamaan Imamin ja Jackin pelastamisessa, mutta Riddick tarjoutuu sen sijaan ottamaan Riddickin mukaansa. Riddick muuttaa mielensä, ja he hakevat Imamin ja Jackin ja vievät heidät alukselle, mutta Riddick joutuu eroon ryhmästä ja haavoittuu petoeläinten toimesta. Fry palaa auttamaan Riddickiä, mutta hänet tapetaan löydettyään hänet. Riddick pääsee alukselle ja odottaa viimeiseen hetkeen ennen kuin käynnistää moottorit polttaakseen mahdollisimman monta otusta. Kiertoradalla Riddick käskee Jackia kertomaan kaikille tapaamilleen ihmisille, että Riddick kuoli alla olevalla planeetalla, ja he lähtevät kohti Uutta Mekkaa.</w:t>
      </w:r>
    </w:p>
    <w:p>
      <w:r>
        <w:rPr>
          <w:b/>
        </w:rPr>
        <w:t xml:space="preserve">Tulos</w:t>
      </w:r>
    </w:p>
    <w:p>
      <w:r>
        <w:t xml:space="preserve">jotka pääsevät luolaan aluksen lähelle sateen sammutettua heidän soihtunsa?</w:t>
      </w:r>
    </w:p>
    <w:p>
      <w:r>
        <w:rPr>
          <w:b/>
        </w:rPr>
        <w:t xml:space="preserve">Esimerkki 2.4324</w:t>
      </w:r>
    </w:p>
    <w:p>
      <w:r>
        <w:t xml:space="preserve">Tarina sijoittuu Kalifornian Torranceen joskus 1970-luvun lopulla.Paikallinen teini ottaa kyytiin "Crumpin veljeksi" kutsutun nyrkkeilevän entisen vangin liftatessaan moottoritiellä ja kertoo hänelle kahdesta naisesta, joiden kanssa hän aikoo juhlia Torrance Beachilla. Teini kertoo tilanteesta ystävilleen, mutta kukaan ei halua suututtaa Crump's Brotheria lähtemällä mukaan. Joe (Michael Kopelow) ja Hubbs (Bradford Tatum) ajelevat ympäri kaupunkia vuoden 1973 Volkswagen Type 3 Squareback -autollaan, "Sinisellä Torpedolla", etsien huumeita ja naisia. He törmäävät Tackiin, joka kertoo heille tytöistä. Myös heidän ystävänsä Crump, huoltoaseman hoitaja, kertoo heille tytöistä. He jättävät Tackin huoltoasemalle ja lähtevät Torrance Beachille. he saapuvat talolle ja löytävät sieltä erittäin viehättävän tytön nimeltä Lanie (Renee Griffin), joka lähettää heidät viinakauppaan hakemaan alkoholia. Kun he palaavat, he löytävät talon omistajan tyttären Jillin (China Kantner), ihmisvihamielisen hippityttön, joka on Lanien ystävä. Sillä välin Tack värvää nörttikaverinsa Norm "Snot-rag" Hankeyn viemään hänet rannalle. He saapuvat talolle, ja lyhyen kahakan jälkeen Tack houkuttelee yhteistyöhön uutisia Palos Verdesissä järjestettävistä bileistä, Joen ja Hubbsin harmiksi.Talojuhlissa juhlien isäntä Muldoon (Jake Busey) päästää tytöt sisään, mutta sulkee kaikki muut ulos. Lanie lähtee riidan jälkeen Muldoonin kanssa ja vetää Joen mukaansa uimaan naapurin altaaseen. Poliisi sulkee juhlat, ja Hubbs ja Jill löytävät Joen ja Lanien naapurista. Lanie ihastuu Hubbsin aggressiiviseen luonteeseen Joen harmiksi, ja he kävelevät yläkertaan harrastamaan seksiä.Menetettyään oluensa poliisille Tack ja muut ryöstävät viinavaraston oluen ja suuntaavat talolle. Joe ja Jill tekevät osittain sovinnon, mutta palaavat takaisin ja huomaavat Tackin ja Guzzlerit lähestyvän kotia. Joen ja Tackin välille syntyy tappelu, ja Jill juoksee sisälle, päästää lopulta Joen takaisin sisälle ja lukitsee oven. pilveen päästyään Hubbs kertoo Joelle järjestäneensä Lanien antamaan hänelle fellaation "syntymäpäivälahjaksi". Joe huomaa Lanien nukkuvan, peittää hänet ja kävelee ulos; hän löytää Hubbsin ja Jillin pussailemassa sohvalla; Joe on järkyttynyt, mutta saa tietää, että Jill oli yllyttäjä. Heidät keskeytetään, kun Crumpin veli saapuu ulos ja alkaa murtaa ovea. He pakenevat keittiöön, mutta pian sen jälkeen he kuulevat, että hälinä laantuu; Jillin isä Warren (David Groh) on palannut opiskelijatapaamisesta ja lyönyt koko lapsijoukon - Crumpin veli mukaan lukien - tajuttomaksi hyvin helposti. Hubbs onnistuu pakenemaan hyppäämällä yläkerran ikkunasta, mutta Warren pitää Joen panttivankina odottamassa poliisin saapumista. Lopulta alentuva luento saa aikaan tappelun, ja Joe ja Hubbs pakenevat dramaattisesti juuri ennen poliisia. Jill ihastuu Joeen ja antaa hänelle koko nimensä ja maantieteellisen sijaintinsa ("pohjoinen"), jotta hän voi etsiä häntä myöhemmin.Poliisi pidättää koko juopuneiden teinien ryhmän, ja Joe ja Hubbs pakenevat "Sinisellä Torpedolla". Hubbs pilkkaa Joeta ilmeisen pelkurimaisesti siitä, että tämä on ilmeisen pelkurimainen, kun hän on lähtenyt Lanien ja Jillin kimppuun, ja hylkää Jillin mahdollisena kumppanina. Joe, joka ei enää siedä Hubbsin asennetta, painii yllättyneen Hubbsin alistumaan ajon aikana ja pakottaa hänet myöntämään, että Jill on "cool". Sitten Joe laittaa Blue Ãyster Cultin 8-ääninauhan kasettiin ja soittaa "(Don't Fear) the Reaperin". Kappale soi, kun Blue Torpedo ajaa pois läpi yön. lopputekstien jälkeen kaksi miestä tarjoaa Joelle ja Hubbsille Blue Ãyster Cultin konserttipaitoja sekatavarakaupan ulkopuolella, mutta Joe kieltäytyy, koska paidat ovat bootleg-levyjä, eivätkä virallisia. Salakauppiaita esittävät Blue Ãyster Cult -yhtyeen todelliset jäsenet Eric Bloom ja Donald "Buck Dharma" Roeser.</w:t>
      </w:r>
    </w:p>
    <w:p>
      <w:r>
        <w:rPr>
          <w:b/>
        </w:rPr>
        <w:t xml:space="preserve">Tulos</w:t>
      </w:r>
    </w:p>
    <w:p>
      <w:r>
        <w:t xml:space="preserve">jotka ajelevat ympäri kaupunkia vuoden 1973 Volkswagen Type 3 Squareback -autollaan, "Sinisellä Torpedolla", etsien huumeita ja naisia?</w:t>
      </w:r>
    </w:p>
    <w:p>
      <w:r>
        <w:rPr>
          <w:b/>
        </w:rPr>
        <w:t xml:space="preserve">Esimerkki 2.4325</w:t>
      </w:r>
    </w:p>
    <w:p>
      <w:r>
        <w:t xml:space="preserve">Kaksi nuorta opettajaa, Martha Dobie (Shirley MacLaine) ja Karen Wright (Audrey Hepburn), jotka tapasivat koulussa ollessaan 17-vuotiaita, perustavat yksityisen tyttökoulun konservatiiviseen New Englandiin. Marthan täti Lily, työtön, iäkäs näyttelijätär, asuu heidän kanssaan ja opettaa puhetaitoa. Kun Karen on ollut kaksi vuotta kihloissa hyvämaineisen gynekologin, tohtori Joe Cardinin (James Garner) kanssa, hän suostuu vihdoin sopimaan hääpäivän. Joe on sukua rikkaalle rouva Amelia Tilfordille, jonka tyttärentytär Mary on myös menossa Dobie-Wrightin kouluun. Mary on ongelmallinen, juonitteleva lapsi, joka usein kiusaa luokkatovereitaan. Erityisesti hän kiristää Rosalie Wellsia, jonka hän sai kiinni rannekorun varastamisesta. eräänä päivänä Mary valehtelee Lilylle, että hän on jättänyt osan puhetunnista väliin. Karen yrittää lohduttaa Marya sanomalla: "Jos sinun pitää purkaa höyryjä, kerro meille totuus, niin yritämme ymmärtää", mutta Mary pitää sosiopaattisesti kiinni valheestaan. Karen rankaisee Marya kieltäytymällä päästämästä häntä viikonlopun venekilpailuihin. Raivostunut Mary kostaa keksimällä tarinan Marthan ja Karenin rakkaussuhteesta. Hänen tarinansa perustuu katkelmiin riidasta, jonka Maryn kämppikset kuulivat vahingossa. Mary kertoo isoäidilleen nähneensä kahden naisen suutelevan toisiaan. Rouva Tilford uskoo tyttärentytärtään ja ilmoittaa asiasta heti muille vanhemmille. Tämän seurauksena kaikki tytöt erotetaan koulusta antamatta Karenille tai Marthalle mitään selityksiä. Lopulta yksi isä antaa suoran vastauksen. Karen saa tietää äkillisen toiminnan todellisen syyn. Hän kohtaa vihaisena rouva Tilfordin yhdessä Joen ja Marthan kanssa. Mary kertoo jälleen tarinansa ja pakottaa Rosalien vahvistamaan lausuntonsa. Nämä kaksi lavastettua naista haastavat rouva Tilfordin oikeuteen kunnianloukkauksesta ja panettelusta, mutta epäonnistuvat oikeudessa. tarina leviää paikallisissa tiedotusvälineissä, mikä tuhoaa täysin kahden opettajan maineen. Ainoastaan Joe pitää edelleen yhteyttä kahteen naiseen ja tarjoaa heille mahdollisuutta viedä heidät pois ja aloittaa uusi elämä. Kuitenkin myös hänen luottamuksensa Kareniin horjuu, ja niinpä hän kysyy tältä, ovatko huhut totta. Tästä syntyvässä riidassa Karen eroaa miehestä väittäen tarvitsevansa aikaa miettiä kaikkea. Kun Martha saa tietää erosta, hän uskoutuu Karenille, että hän todellakin on aina tuntenut Karenia kohtaan enemmän kuin ystävyyttä ja että nyt, kuultuaan keksityn tarinan, hän vihdoin tajuaa olevansa rakastunut Kareniin. sillä välin Rosalien äiti löytää Rosalien tavaroiden joukosta varastettujen esineiden kätkön, johon kuuluu myös rannekoru, jota Mary käytti Rosalien kiristämiseen. Tyttöjä kuulustellaan, ja rouva Tilford saa tietää, että tarina oli todellakin keksitty. Hän vierailee kahden opettajan luona ja yrittää pyytää heiltä anteeksi tehden selväksi, että oikeusjuttu otetaan uudelleen käsiteltäväksi ja että heidät vapautetaan kaikista syytteistä ja heille maksetaan myös hyvät korvaukset. Karen ei kuitenkaan suostu hyväksymään anteeksipyyntöä, sillä hänestä tuntuu, että heidän elämäänsä aiheutunutta vahinkoa ei voi perua. Sen jälkeen hän puhuu Marthalle lyhyesti tulevaisuuden suunnitelmistaan, lähdöstä jonnekin kauas yhdessä aloittamaan uutta elämää. Martha pysyy kuitenkin melko alakuloisena ja väittää tarvitsevansa unta. Karen lähtee sitten lyhyelle kävelylle, jonka aikana Martha hirttäytyy. Elokuva päättyy, kun Karen kävelee hautajaisista pois yksin Joen seuratessa häntä kaukaa.</w:t>
      </w:r>
    </w:p>
    <w:p>
      <w:r>
        <w:rPr>
          <w:b/>
        </w:rPr>
        <w:t xml:space="preserve">Tulos</w:t>
      </w:r>
    </w:p>
    <w:p>
      <w:r>
        <w:t xml:space="preserve">Mikä on rouva Tilfordin ja Maryn suhde?</w:t>
      </w:r>
    </w:p>
    <w:p>
      <w:r>
        <w:rPr>
          <w:b/>
        </w:rPr>
        <w:t xml:space="preserve">Esimerkki 2.4326</w:t>
      </w:r>
    </w:p>
    <w:p>
      <w:r>
        <w:t xml:space="preserve">Ex-poikabändäri Steve Williams (Craig Young) oli ennen kuuluisa. Vuosia myöhemmin hän muuttaa Hollywoodiin, ja kuvausryhmä seuraa häntä dokumentoimaan hänen yrityksiään saada ura takaisin - tällä kertaa näyttelijänä.Suurta tähteä tavoitteleva Steve tapaa kovaotteisen koreografin Lady Chanet Janney Jonesin (Oscar-voittaja Octavia Spencer). Asiat menevät pieleen, kun hänen managerinsa jättää Steven ja hänen ystävänsä huijaa häntä.Epätoivoisesti tähteyden makua kaipaava Steve suostuu näyttelemään pienen budjetin elokuvassa, jonka ohjaajana on Jerry Bruckheimerin harhainen ystävä, joka tavoittelee suuria aikoja (asiantuntevasti näyttelee Tate Taylor - The Help -elokuvan ohjaaja)Taistellessaan muita näyttelijöitä vastaan castingissa (mukaan lukien Matt Dallas - Kyle XY) Steve kamppailee löytääkseen kutsumustaan - mutta on syy, miksi kaikki eivät onnistu.Hilpeät tilanteet ja hahmot näyttävät pyrkivän estämään Steveä saavuttamasta unelmaansa.Jotkut lahjakkuudet on vain tarkoitettu D-listalle.</w:t>
      </w:r>
    </w:p>
    <w:p>
      <w:r>
        <w:rPr>
          <w:b/>
        </w:rPr>
        <w:t xml:space="preserve">Tulos</w:t>
      </w:r>
    </w:p>
    <w:p>
      <w:r>
        <w:t xml:space="preserve">Minne Steve muutti aloittaakseen alusta?</w:t>
      </w:r>
    </w:p>
    <w:p>
      <w:r>
        <w:rPr>
          <w:b/>
        </w:rPr>
        <w:t xml:space="preserve">Esimerkki 2.4327</w:t>
      </w:r>
    </w:p>
    <w:p>
      <w:r>
        <w:t xml:space="preserve">Joe Gideon on teatteriohjaaja ja koreografi, joka yrittää sovittaa yhteen viimeisimmän Broadway-musikaalinsa työstämisen ja ohjaamansa Hollywood-elokuvan leikkaamisen. Hän on työnarkomaani, joka polttaa ketjussa savukkeita, ja ilman päivittäistä annosta Vivaldia, Visinea, Alka-Seltzeriä, Dexedriiniä ja seksiä hänellä ei olisi energiaa pitää yllä elämänsä suurinta "show'ta". Hänen tyttöystävänsä Katie Jagger, ex-vaimonsa Audrey Paris ja tyttärensä Michelle yrittävät vetää hänet takaisin partaalta, mutta se on liian myöhäistä hänen uupuneelle keholleen ja stressin runtelemalle sydämelleen. Mielikuvituksessaan hän flirttailee kuoleman enkelin Angeliquen kanssa.Gideonin tila pahenee koko ajan. Hänet kiidätetään sairaalaan saatuaan rintakipuja erityisen stressaavan pöytäluennan aikana (jossa penninlukijat ovat läsnä), ja hänet otetaan sairaalaan vakavien angiinakohtausten vuoksi. Joe sivuuttaa oireensa ja yrittää lähteä takaisin harjoituksiin, mutta hän lyyhistyy lääkärin vastaanotolla ja hänet määrätään jäämään sairaalaan kolmeksi tai neljäksi viikoksi lepuuttamaan sydäntään ja toipumaan uupumuksesta. Esitystä lykätään, mutta Gideon jatkaa temppuilua sairaalasängystä käsin ja kieltää röyhkeästi kuolevaisuutensa. Samppanja virtaa, loputtomat naisjoukot riehuvat hänen sairaalahuoneessaan ja savukkeet ovat aina sytytettyinä. Kardiogrammilukemat eivät osoita mitään parannusta, kun Gideon tanssii kuoleman kanssa. Kun negatiiviset arvostelut hänen näytelmäelokuvastaan (joka on julkaistu ilman häntä) saapuvat, Gideon saa massiivisen sydänkohtauksen ja hänet viedään suoraan sepelvaltimon ohitusleikkaukseen, minkä jälkeen esityksen tukijoiden on päätettävä, onko aika pakata vai vaihtaa Gideon ohjaajaksi. Heidän asialliset, rahaan keskittyvät neuvottelunsa vakuutusyhtiöiden kanssa ovat vastakkain graafisten kohtausten kanssa (oletettavasti Joen) avosydänleikkauksesta. Tuottajat tajuavat, että paras tapa saada rahansa takaisin ja tehdä voittoa on lyödä vetoa Gideonin kuoleman puolesta, mikä toisi yli 500 000 dollarin voiton. Samaan aikaan Gideonin menneen elämän elementtejä lavastetaan häikäisevissä unijaksoissa musiikkinumeroista, joita hän ohjaa sairaalasängystään, kun häntä pidetään hengityskoneessa. Kun Gideon tajuaa kuolemansa olevan lähellä ja kuolevaisuutensa voittamaton, hän saa uuden sydänkohtauksen. Loistavassa loppukohtauksessa hän käy läpi surun viisi vaihetta: viha, kieltäminen, neuvotteleminen, masennus ja hyväksyminen, jotka esiintyvät hänen editoimassaan stand up -ohjelmassa. Kuoleman lähestyessä Gideonia fantasiajaksot muuttuvat hallusinaatioiksi ja ekstravaganteiksi, ja viimeisessä epilogissa, joka on rakennettu todella monumentaaliseksi live-varieté-show'ksi, jossa esiintyvät kaikki hänen menneisyytensä henkilöt, Gideon itse nousee keskipisteeseen.</w:t>
      </w:r>
    </w:p>
    <w:p>
      <w:r>
        <w:rPr>
          <w:b/>
        </w:rPr>
        <w:t xml:space="preserve">Tulos</w:t>
      </w:r>
    </w:p>
    <w:p>
      <w:r>
        <w:t xml:space="preserve">Kuka on hänen tyttärensä?</w:t>
      </w:r>
    </w:p>
    <w:p>
      <w:r>
        <w:rPr>
          <w:b/>
        </w:rPr>
        <w:t xml:space="preserve">Esimerkki 2.4328</w:t>
      </w:r>
    </w:p>
    <w:p>
      <w:r>
        <w:t xml:space="preserve">Kaksitoistavuotias Dawn Wiener on ujo, epäviehättävä ja epäsuosittu seitsemäsluokkalainen, joka asuu keskiluokkaisessa esikaupunkiyhteisössä New Jerseyssä. Hänen 17-vuotias veljensä Mark on nörtti lukiolainen, joka soittaa klarinettia autotallibändissä ja karttaa tyttöjä valmistautuakseen collegeen. Dawnin pikkusisko, 8-vuotias Missy, on hemmoteltu, manipuloiva pikkutyttö, joka kiusaa Dawnia ja tanssii ympäri taloa tutussa. Heidän äitinsä on ovela nainen, joka aina hellittelee Missyä ja asettuu hänen puolelleen Dawnin kanssa käydyissä riidoissa. Heidän isänsä on nöyrä, epäkypsä ja itsekäs mies, joka asettuu Dawnin äidin puolelle Dawnin kanssa käydyissä riidoissa. Mark on perheen ainoa, joka on edes etäisesti ystävällinen tai kunnioittava Dawnia kohtaan, eikä sekään sano paljon. Dawnin ainoa ystävä on viidesluokkalainen nynny poika nimeltä Ralphy, jonka kanssa hän jakaa ränsistyneen kerhohuoneen takapihallaan.Koulussa Dawnia kiusaa sanallisesti jokainen oppilas, jonka kanssa hän joutuu tekemisiin. Häntä kiusataan ja pilkataan, ja hänen kaappinsa on täynnä graffiteja. Kun opettaja epäoikeudenmukaisesti pitää häntä koulun jälkeen, Brandon McCarthy -niminen kiusaaja, jolla on myös vaikeuksia seurustella, uhkaa häntä raiskauksella. Kotona Dawnin äiti rankaisee häntä siitä, että hän kutsuu Missyä lesboksi ja kieltäytyy olemasta hänelle kiltti (samalla verbaalisella tavalla kuin muut koulun oppilaat kutsuvat Dawnia). Dawn erotetaan kolmeksi päiväksi koulusta, kun hän vahingossa lyö opettajaa silmään sylkykuulalla. Hän kieltäytyy kertomasta kiusaamisesta vanhemmilleen tai koulun rehtorille tietäen, että se johtaa vain pahempaan kiusaamiseen häntä itseään kohtaan.Brandonin ensimmäinen yritys raiskata Dawn koulun jälkeen epäonnistuu, mutta hän määrää Dawnin tapaamaan itsensä uudelleen. Kun tyttö suostuu, mies vie hänet hylätylle pellolle. Sen sijaan, että Brandon pakottaisi Dawnin väkisin, hän aloittaa vakavan keskustelun Dawnin kanssa ja suutelee häntä.Samaan aikaan Markin bändiin liittyy Steve Rodgers, karismaattinen ja komea teinirokkariksi pyrkivä muusikko, joka suostuu soittamaan bändissä vastineeksi Markin avusta koulussa. Dawn päättää tavoitella häntä romanttisesti sen jälkeen, kun mies viettää aikaa hänen kanssaan, vaikka eräs Steven entisistä tyttöystävistä kertoo Dawnille yksityisesti, ettei hänellä ole mitään mahdollisuuksia olla hänen kanssaan.Dawnin ja Brandonin välille syntyy viaton romanssi, mutta myöhemmin elokuvan aikana Brandon pidätetään kesken oppitunnin ja erotetaan koulusta epäillyn huumekaupan vuoksi. Saatuaan koulusihteeriltä Brandonin kotiosoitteen Dawn vierailee hänen kotonaan ja saa tietää, että hänen kotielämänsä on vielä huonompaa kuin hänen omansa: hänellä on väkivaltainen ja alkoholisti leskeksi jäänyt isä ja kehitysvammainen isoveli, joka tarvitsee jatkuvaa valvontaa. Suuteltuaan Dawnia Brandon livahtaa ulos makuuhuoneensa ikkunasta ja karkaa välttääkseen sotilaskouluun joutumisen.Torjuttuaan raivokkaasti Ralphyn ystävyyden Dawn jää ilman ystäviä. Kun hän kieltäytyy purkamasta kerhotaloaan tehdäkseen tilaa vanhempiensa 20-vuotishääpäiväjuhlille, hänen äitinsä panee Markin ja Missyn tuhoamaan sen ja rankaisee Dawnia antamalla Markille ja Missylle hänen osuutensa kakusta. Juhlissa Dawn aikoo kosia Steveä, mutta hän pelästyy ja saa halveksivasti torjutuksi. Steve leikkii Missyn kanssa, joka työntää Dawnin lastenaltaaseen. Illalla perhe katsoo videonauhan juhlista ja nauraa, kun Dawn putoaa veteen. Samana yönä Dawn rikkoo nauhan ja heiluttaa vasaraansa Missyn päällä tämän nukkuessa. Juhlien jälkeen mainitaan, että Steve jätti lukion kesken ja lähti Los Angelesiin tekemään musiikkiuraa.Muutamaa viikkoa myöhemmin Dawnin isän auto hajoaa ja hänen äitinsä joutuu hakemaan hänet töistä. Dawnin on tarkoitus käskeä Missyä etsimään kyyti balettitunnilta kotiin, mutta hän päättää olla tekemättä niin riideltyään hänen kanssaan; Missy kidnapataan kävellessään kotiin. Kun Missyn tutu löytyy Times Squarelta, Dawn lähtee yksin New Yorkiin etsimään Missyä. Kun Dawn on etsinyt Missyä koko päivän ja yön, hän soittaa kotiin, ja Mark kertoo, että Missy on palannut kotiin turvallisesti, sillä poliisi löysi hänet, kun heidän kadullaan asuva pedofiilinaapuri oli siepannut hänet. Dawn palaa kotiin huomatakseen, että kumpikaan hänen vanhemmistaan ei ole huomannut Dawnin omaa poissaoloa. Myöhemmin Dawnin luokkatoverit pilkkaavat häntä, kun hän pitää kiitospuheen. Kun rehtori vihdoin puolustaa Dawnia ja käskee rähinöiviä oppilaita olemaan hiljaa, Dawn kerää henkistä voimaa puheensa loppuun ja poistuu nopeasti auditoriosta.Kesä saapuu, ja Dawn on helpottunut siitä, että hänen koettelemuksensa koulussa on toistaiseksi ohi, sillä hän on päässyt seitsemännestä luokasta. Mark kertoo Dawnille, ettei hän voi odottaa kouluelämän paranevan ennen kuin hän aloittaa lukion. Elokuvan loppuessa mikään ei muutu Dawnin elämässä, sillä hänen vanhempansa kohtelevat häntä edelleen huonosti ja jättävät hänet huomiotta, Missy jatkaa Dawnin ahdistelua palattuaan nopeasti takaisin vanhoihin tapoihinsa, ja Dawn on edelleen sosiaalinen hylkiö koulussa ja koko naapurustossa. Dawn ilmoittautuu koulun järjestämälle kesäleirille Floridaan päästäkseen pois kotoa. Loppukohtauksessa koulubussissa, joka on matkalla Walt Disney Worldin kesäleirille, Dawn istuu muiden koulunsa tyttöjen joukossa ja laulaa yhdessä heidän kanssaan koulun hymniä. Huomaamatta hänen äänensä hiljenee hitaasti, kun hän istuu ja katsoo hiljaisesti ulos bussin ikkunasta surullinen ilme kasvoillaan.</w:t>
      </w:r>
    </w:p>
    <w:p>
      <w:r>
        <w:rPr>
          <w:b/>
        </w:rPr>
        <w:t xml:space="preserve">Tulos</w:t>
      </w:r>
    </w:p>
    <w:p>
      <w:r>
        <w:t xml:space="preserve">Mihin aikaan vuodesta se on?</w:t>
      </w:r>
    </w:p>
    <w:p>
      <w:r>
        <w:rPr>
          <w:b/>
        </w:rPr>
        <w:t xml:space="preserve">Esimerkki 2.4329</w:t>
      </w:r>
    </w:p>
    <w:p>
      <w:r>
        <w:t xml:space="preserve">Murharyhmän etsivä John Hobbes (Denzel Washington) ja sarjamurhaaja Edgar Reese (Elias Koteas) keskustelevat juuri ennen kuin jälkimmäinen aiotaan teloittaa vankilassa. Reese on ylpeä kaikista rikoksistaan, eikä kadu niitä lainkaan. Hobbes on todistamassa Reesen teloitusta. Viimeisellä sekunnilla Reese alkaa huutaa, että hän on syytön, että se ei ollut hän, kaikki hänen koppava käytöksensä on hukassa. tämä ei kuitenkaan lopeta asiaa. Pian teloituksen jälkeen murhat alkavat uudelleen, ja ne ovat hyvin samanlaisia kuin Reesen tyyli. Hobbes alkaa kuulla ihmisten laulavan kadulla samaa sävelmää, jota Reese lauloi kaasukammiossa. hänelle kerrotaan, että ehkä langennut enkeli Azazel on kaiken takana. Azazel on kirottu vaeltamaan maan päällä ilman muotoa, ja hän voi vaihtaa kehoa millä tahansa kosketuksella, joten häntä on vaikea jäljittää. Viimeisen vihjeen antaa Gretta Milano (Embeth Davidtz), puolihullu nainen, joka asuu asunnossa, joka on täynnä krääsää, kuvia ja pieniä patsaita, jotka esittävät kaikenlaisia enkeleitä. Kun Hobbes joutuu tappamaan Azazelin riivaaman miehen, hänen on puhdistettava nimensä ja samalla suojeltava perhettään ja muita ihmisiä pahalta ja kostonhimoiselta Azazelilta. Milano kehottaa häntä tappamaan Azazelin paikassa, jossa ei ole muita ihmisiä. Jos Hobbes tappaa Azazelin tällä hetkellä riivaaman henkilön ja tekee itse itsemurhan, langennut enkeli kuolee, koska hän ei voi elää pitkään ilman ruumista." Hobbes on päättäväinen. Hänen työtoverinsa suhtautuvat häneen epäluuloisesti. He luulevat, että hän on huijannut heitä kaikkia olemalla sarjamurhaaja alusta alkaen, tai että hänestä on tullut niin pakkomielle sarjamurhaajaan, että nyt hän kopioi häntä. Hänen työtoverinsa ja läheisin ystävänsä, etsivä Jonesy (John Goodman), on yksi niistä, jotka näyttävät muuttaneen mielensä Hobbesista. Lou ja Stanton (James Gandolfini ja Donald Sutherland) alkavat epäilemättä uskoa, että Hobbes on murhaaja." Hobbes lähtee kilometrien päähän yksinäiseen mökkiin, jonne hän on uskaltautunut Azazelin kanssa. Hänen yllätyksekseen se on Jonesy, joka menee. Hän kertoo hänelle, että kyse oli alusta asti Hobbesista. Kun Hobbes ja Reese keskustelivat, oli hetki, jolloin he kättelivät, mutta Azazel ei voinut liikkua Hobbesin sisällä, koska hän oli rehellinen ja hyvä ihminen. Lopullinen yhteenotto tapahtuu ja Hobbes tappaa Jonesyn ja sen jälkeen itsensä. näyttää siltä, että paha on kuollut. Ääni kuitenkin kertoo yleisölle, että vain yksi eläin voi pitää demonin, kissa. Näemme kissan, joka suuntaa kohti lähintä asuttua kaupunkia. Yleisö tietää nyt, että Hobbes ei onnistunut.</w:t>
      </w:r>
    </w:p>
    <w:p>
      <w:r>
        <w:rPr>
          <w:b/>
        </w:rPr>
        <w:t xml:space="preserve">Tulos</w:t>
      </w:r>
    </w:p>
    <w:p>
      <w:r>
        <w:t xml:space="preserve">Mitä tapahtuu pian teloituksen jälkeen?</w:t>
      </w:r>
    </w:p>
    <w:p>
      <w:r>
        <w:rPr>
          <w:b/>
        </w:rPr>
        <w:t xml:space="preserve">Esimerkki 2.4330</w:t>
      </w:r>
    </w:p>
    <w:p>
      <w:r>
        <w:t xml:space="preserve">The Wizard of Oz -elokuvan uudelleenfilmatisointi, joka sijoittuu kaupunkitaustaan ja jossa on afroamerikkalainen näyttelijäkaarti. Dorothy on 24-vuotias lastentarhanopettaja Harlemista, joka koiransa Toton kanssa eksyy lumimyrskyyn kiitospäivän yönä ja päätyy Ozin maahan, joka näyttää oudon surrealistiselta versiolta New Yorkista. Dorothy oppii, että ainoa tapa päästä kotiin on jatkaa matkaa ja käydä katsomassa Wiziä. Matkan varrella hän tapaa roskista tehdyn variksenpelättimen, joka haluaa aivot, tinamiehen, joka on vuosisadan vaihteen mekaaninen tivoli Coney Islandilta ja haluaa sydämen, sekä leijonan, joka karkotettiin viidakosta ja jonka on hankittava elantonsa patsaana New Yorkin julkisen kirjaston päätutkimusosaston edessä.</w:t>
      </w:r>
    </w:p>
    <w:p>
      <w:r>
        <w:rPr>
          <w:b/>
        </w:rPr>
        <w:t xml:space="preserve">Tulos</w:t>
      </w:r>
    </w:p>
    <w:p>
      <w:r>
        <w:t xml:space="preserve">Mikä on Dorothyn ammatti?</w:t>
      </w:r>
    </w:p>
    <w:p>
      <w:r>
        <w:rPr>
          <w:b/>
        </w:rPr>
        <w:t xml:space="preserve">Esimerkki 2.4331</w:t>
      </w:r>
    </w:p>
    <w:p>
      <w:r>
        <w:t xml:space="preserve">Toisen maailmansodan aikana Janusz (Jim Sturgess), nuori puolalainen upseeri, joka on neuvostoliittolaisten sotavankina, joutuu NKVD:n (stalinistinen salainen turvallisuuspoliisi) kuulusteltavaksi. Kun venäläiset eivät voi pakottaa häntä myöntämään, että hän on vakooja, he tuovat hänen vaimonsa paikalle ja pakottavat hänet antamaan Januszin tuomitsevan lausunnon. Hänet tuomitaan 20 vuodeksi yhdelle Gulagin pakkotyöleirille syrjäiseen Siperiaan.Leirillä Janusz tapaa amerikkalaisen Mr. Smithin (Ed Harris), näyttelijä Habarovin (Mark Strong), paatuneen venäläisen rikollisen Valkan (Colin Farrell), puolalaisen taiteilijan Tomaszin (Alexandru Potocean), latvialaisen papin Vossin (Gustaf Skarsgård), yösokeasta kärsivän puolalaisen Kazikin (Sebastian Urzendowsky) ja jugoslavialaisen kirjanpitäjän Zoranin (Dragos Bucur). Habarov kertoo Januszille salaa suunnittelevansa pakoa etelään Mongoliaan Baikal-järven ohi. Kävi ilmi, että kyseessä on vain Habarovin kuvitelma, jolla hän haluaa pitää oman moraalinsa korkealla, mutta Janusz päättää toteuttaa suunnitelman. Hän pakenee herra Smithin, Valkan, Vossin, Tomaszin, Zoranin ja Kazikin kanssa ankaran lumimyrskyn aikana, johon he luottavat peittääkseen jälkensä. pakomatkan toisena yönä Kazik eksyy puita etsiessään takaisin ryhmän luo ja nuotioon ja kuolee. Ryhmä hautaa hänet samana aamuna. Monen päivän matkan jälkeen Siperian lumien halki he saavuttavat Baikaljärven. Siellä he tapaavat puolalaisen Irena-tytön (Saoirse Ronan), joka kertoo heille, että venäläiset sotilaat murhasivat hänen vanhempansa, ja kertoo pakomatkastaan Varsovan lähellä sijaitsevalta kolhoosilta. Kaikki hänen tarinansa yksityiskohdat siitä, miten hän päätyi niin kauas Euroopasta, eivät pidä paikkaansa (esimerkiksi Varsova on yhä saksalaisten miehityksen alaisena), mutta käy ilmi, että hän yritti salata traagisemman kokemuksen. Kun he saapuvat Venäjän ja Mongolian väliselle vartioimattomalle rajalle, Valka päättää jäädä sinne, sillä hän pitää Venäjää yhä kotimaanaan ja Josef Stalinia sankarina. Muut jatkavat matkaa Ulaanbaatariin, mutta pian he näkevät kuvia Stalinista ja punaisesta tähdestä. He ymmärtävät, että Mongolia on nyt kommunistinen valtio ja he ovat turvassa. He päättävät, että heidän on jatkettava matkaa Intiaan. Jatkaessaan etelään he ylittävät valtavan Gobin autiomaan ja kohtaavat ankaraa veden puutetta, hiekkamyrskyjä, punaiseksi palanutta ihoa, rakkuloita ja auringoniskuja. Irena lyyhistyy useita kertoja ja kuolee, ja pian Tomasz seuraa häntä. Myös Smith näyttää olevan lähellä kuolemaa, mutta Januszin motivoimana hän liittyy jälleen hänen, Zoranin ja Vossin seuraan. Kaikki neljä löytävät mutaisen vesilätäkön ja välttävät kuoleman.Kun he pääsevät lähelle Himalajan vuoristoa, heidät ohjataan buddhalaiseen luostariin, jossa he saavat ruokaa ja suojaa ja saavat voimia takaisin. Heitä kehotetaan odottamaan kolme kuukautta, kevääseen asti, ennen kuin he pääsevät Lhasaan, mutta amerikkalainen Smith päättää lähteä Lhasaan välittömästi liittyäkseen amerikkalaiseen sotilasoperaatioon, joka taistelee kiinalaisten rinnalla Japania vastaan. Muut kolme jatkavat matkaa kohti Himalajan vuoristoa, ja pian he saavuttavat Intian. 45 vuotta myöhemmin, kun kommunismi on kaatunut Puolassa, Janusz palaa kotiinsa ja tapaa vaimonsa. Kaikkien näiden vuosien ajan hän halusi nähdä vaimonsa uudelleen, jotta hän voisi antaa tälle anteeksi ja vaimo itselleen.</w:t>
      </w:r>
    </w:p>
    <w:p>
      <w:r>
        <w:rPr>
          <w:b/>
        </w:rPr>
        <w:t xml:space="preserve">Tulos</w:t>
      </w:r>
    </w:p>
    <w:p>
      <w:r>
        <w:t xml:space="preserve">Mikä on neuvostoliittolaisten sotavankina pitämän nuoren puolalaisen upseerin nimi?</w:t>
      </w:r>
    </w:p>
    <w:p>
      <w:r>
        <w:rPr>
          <w:b/>
        </w:rPr>
        <w:t xml:space="preserve">Esimerkki 2.4332</w:t>
      </w:r>
    </w:p>
    <w:p>
      <w:r>
        <w:t xml:space="preserve">Elokuva keskittyy useisiin hahmoihin. Yksi päähenkilöistä, Dean (Justin Long), on ollut tarjoilijana Shenaniganz-nimisessä ravintolassa neljä vuotta lukion päättymisen jälkeen, eikä hän ole suorittanut tutkintoa neljän vuoden aikana kansalaisopistossa. Kun Dean kuulee äidiltään, että entisellä lukion luokkatoverilla Chettillä (Travis Resor) on nyt sähkötekniikan kandidaatin tutkinto, hän alkaa miettiä uudelleen suuntaa antavaa elämäänsä. Deanin ystävä ja työtoveri Monty (Ryan Reynolds) on täsmälleen samassa tilanteessa, mutta on hyväksynyt, että hänen tulevaisuutensa on ravintolassa. Monty saa tehtäväkseen kouluttaa Mitchin (John Francis Daley), vastahommatun tarjoilijan, jonka Monty keskeyttää jatkuvasti lähes koko elokuvan ajan ennen kuin hän ehtii puhua. Deanin kanssa työskentelevät myös Calvin (Robert Patrick Benedict), toivoton romantikko, joka ei pysty virtsaamaan julkisesti, ja Dan (David Koechner), kireä johtaja, joka valmistelee Deanista suojattiaan. Henkilökunnan täydentävät 17-vuotias emäntä Natasha (Vanessa Lengies), ärhäkkä tarjoilija Naomi (Alanna Ubach), tarjoilija (ja Montyn ex-tyttöystävä) Serena (Anna Faris), Deanin tyttöystävä ja tarjoilijatoveri Amy (Kaitlin Doubleday), pössyttelijät T-Dog ja Nick (Max Kasch ja Andy Milonakis), keittiömestari Raddamus (Luis Guzman), hullu ja epähygieeninen keittiömestari Floyd (Dane Cook), lesbobaarimestari Tyla (Emmanuelle Chriqui) ja mietteliäs ja filosofinen tiskaaja Bishop (Chi McBride).Tarjoilijat keskittyvät loputtomiin juoruiluun, valittavat asiakkaista, etsivät salakavalasti kostoa erityisen töykeille tai ärsyttäville asiakkaille ja pelaavat erikoista peliä, johon kuuluu sukupuolielinten vilauttaminen työtoverille ("Peniksen näyttämispeli"). Jokaisella työntekijällä on omat ongelmansa ja tarinansa, jotka kietoutuvat yhteen bisneksen kulun kanssa. Koko elokuvassa käytetty yleinen lause, johon viitataan Shenaniganz-koulutusvideossa, on "Ainoa ero poikkeuksellisen ja tavallisen välillä on se pieni lisä!". Tätä lausetta monet tarjoilijat pilkkaavat elokuvan aikana." Minuuttia ennen ravintolan sulkemista Chett ja hänen tyttöystävänsä tulevat kuitenkin syömään ja jättävät Deanille säälistä muhkean tipin. Tämä saa Deanin irtisanoutumaan työstään - hän kieltäytyy Danin hänelle elokuvan alussa tarjoamasta apulaisjohtajan paikasta - etsiäkseen lupaavampaa tulevaisuutta.Kun työvuoro päättyy, henkilökunta lähtee juhliin Montyn ja Deanin kotiin. Juhlissa Monty - jolla on mieltymys teinityttöjen kanssa makaamiseen - pystyy vastustamaan seksiä Natashan kanssa, vaikka hän sanoo, että he harrastavat seksiä seuraavana keskiviikkona, kun Natasha täyttää 18 vuotta. Calvin yrittää korjata parisuhdeongelmiaan, ja Mitch puhuu vihdoin, haukkuu työkavereitaan heidän ongelmistaan ja irtisanoutuu. Lopuksi hän antaa heille kaikille "Peniksennäyttelypelin" vuohen, jonka Raddimus oli aiemmin kertonut hänelle antavan hänelle välittömästi jumalan aseman. Monty vannoo Mitchille ikuista uskollisuuttaan ja kertoo Deanille, että hänet on "korvattu". Elokuva päättyy siihen, kun henkilökunta puhuu Mitchin kanssa sattuneesta välikohtauksesta ja Dan ilmestyy tyytymättömän asiakkaan luokse sen jälkeen, kun Natasha oli antanut hänelle väärän osoitteen juhliin.</w:t>
      </w:r>
    </w:p>
    <w:p>
      <w:r>
        <w:rPr>
          <w:b/>
        </w:rPr>
        <w:t xml:space="preserve">Tulos</w:t>
      </w:r>
    </w:p>
    <w:p>
      <w:r>
        <w:t xml:space="preserve">Kenelle Natasha antoi väärän osoitteen?</w:t>
      </w:r>
    </w:p>
    <w:p>
      <w:r>
        <w:rPr>
          <w:b/>
        </w:rPr>
        <w:t xml:space="preserve">Esimerkki 2.4333</w:t>
      </w:r>
    </w:p>
    <w:p>
      <w:r>
        <w:t xml:space="preserve">Tapaamme Jake Waden (Robert Taylor), joka hiipii vankilaan ja pidättelee sheriffiä vapauttaakseen Clint Hollisterin (Richard Widmark), joka on vangittu ryöstöstä ja murhasta. Auttamalla Clintia pakenemaan vankilasta Jake on näennäisesti maksanut takaisin vanhan velkansa, joka on peräisin ajoilta, jolloin he ratsastivat yhdessä lainsuojattomina Quantrill's Raidersin jäseninä ja ampuivat tiensä kaupunkeihin sisällissodan jälkeen ryöstääkseen ja ryöstääkseen omaksi hyödykseen. Jake on sittemmin käyttänyt kykyjään hyvään tarkoitukseen ryhtymällä itse sheriffiksi, mutta tyydyttää omaa henkilökohtaista oikeuttaan hoitamalla tämän viimeisen asian ennen kuin hän asettuu kotiutumaan nuoren, nubiilin Peggy Carterin (Patricia Owens) kanssa. Clint kantaa yhä kaunaa siitä, että Jake karkasi hänen luotaan 20 000 dollarin kanssa heidän viimeisimmästä pankkiryöstöstään, josta Jake kantaa syyllisyyttä siitä, että hän uskoi ampuneensa ja tappaneensa nuoren pojan. Clint kokoaa jengin, sieppaa Peggyn ja pakottaa Jaken viemään heidät sinne, minne hän on piilottanut rahat, ja matkan aikana ryhmä törmää verenhimoisiin komanski-intiaaneihin. Herääkö Clintistä minkäänlaista lojaalisuuden tunnetta ennen kuin Jake luopuu rahoista, vai viekö kesyttämättömän länsimaiseman raakuus veronsa?</w:t>
      </w:r>
    </w:p>
    <w:p>
      <w:r>
        <w:rPr>
          <w:b/>
        </w:rPr>
        <w:t xml:space="preserve">Tulos</w:t>
      </w:r>
    </w:p>
    <w:p>
      <w:r>
        <w:t xml:space="preserve">Kuka auttoi Clintia pakenemaan vankilasta?</w:t>
      </w:r>
    </w:p>
    <w:p>
      <w:r>
        <w:rPr>
          <w:b/>
        </w:rPr>
        <w:t xml:space="preserve">Esimerkki 2.4334</w:t>
      </w:r>
    </w:p>
    <w:p>
      <w:r>
        <w:t xml:space="preserve">Lewellen asuu ankaran, uskonnollisen isoäitinsä, Grannien, luona, joka on ottanut tehtäväkseen kasvattaa tytön, koska kumpikaan Lewellenin vanhemmista ei pysty tarjoamaan hänelle vakaata kotia. Hänen isänsä Lou rakastaa häntä ja yrittää miellyttää häntä antamalla hänelle lahjoja, kuten Elvis Presleyn äänitteitä. Vaikka Lou taistelee alkoholismin kanssa, hän yrittää parhaansa mukaan antaa Lewellenille vakaan kodin. Hän yrittää jopa tarjota Lewellenille äidillisen hahmon seurustelemalla salaperäisen tyttöystävän, Ellenin, kanssa, joka lupasi eräänä yönä pelastaa Lewellenin elämästä etelän maaseudulla, jos suhde kariutuisi. Myöhemmin saamme tietää, että Ellen on itse asiassa Lewellenin täti, hänen äitinsä sisko. Lewellen pystyy säilyttämään viattomuutensa löytämällä lohtua leikkimällä parhaan ystävänsä Buddyn kanssa, viettämällä viimeisen esiteini-ikäisen kesänsä tyypillisillä maaseudun ulkoiluharrastuksilla, kuten lammessa uimisella ja metsässä tutkimalla, ja tutustumalla uuteen ystäväänsä Grasshopperiin viettäessään kesän isovanhempiensa luona. Lewellen on ihastunut idoliinsa Elvis Presleyyn, joka on tekemässä paluukiertuetta etelässä. Hänen kotikaupunkinsa on yksi keikkapaikoista. Lewellen huomaa, että Elviksen musiikin laulaminen on tapa kanavoida hänen traumansa johonkin rakentavaan ja luovaan. Charles (Afemo Omilami) toimii mentorina, joka välittää käärmeenkäsittelijän uskontonsa viisautta selittääkseen hänelle tämän tunteiden kanavoinnin - toisin sanoen, miten luoda jotain positiivista jostain myrkyllisestä ja tappavasta.Lewellenia haastavat monet ongelmat sen lisäksi, että hän elää "rikkinäisessä kodissa". Ellen lähtee eräänä päivänä ja särkee Lewellenin sydämen rasittaen häntä vastuulla olla "äiti", vaikka hänellä itsellään ei ole sellaista. Hänen isänsä joutuu hirvittävään onnettomuuteen ja on vammautunut lapsellisen jälkeenjääneisyyden asteelle, mutta ajatus Elviksen tulosta kaupunkiin antaa Lewellenille päättäväisyyttä jatkaa tästä uusimmasta monista traumaattisista olosuhteista huolimatta. Buddy kertoo Lewellenille, että Wooden's Boylla on Elvis-lippu ja että hän on valmis antamaan sen Lewellenille, jos tämä tanssii Elvis-tanssinsa Lewellenille alasti. Kun Lewellen saa tietää kaupasta, hän kyseenalaistaa hetken aikaa tällaisen esityksen tekemisen. Sitten hän suostuu tekemään niin, Wooden's Boy avaa housunsa, nainen pyytää lippuaan, mutta Wooden's Boy raiskaa hänet. seksuaalinen hyökkäys aiheuttaa hengenvaarallisen henkisen trauman, joka ilmenee sairautena. Hänen läheisensä, Charles ja Grannie, ovat järkyttyneitä hänen äkillisestä terveydentilansa heikkenemisestä. Kuumeisissa sairauskohtauksissa hän näkee hallusinaatioita, että myrkkykäärmeet hyökkäävät hänen kimppuunsa, ja hän myös oksentaa kirkon jälkeen. Kuultuaan Lewellenin kuvaannolliseen helvettiin vajoamisen syyn Charles raivostuu ja päättää pelastaa nuoren ystävänsä epätoivon syvyyksistä ja yrittää auttaa häntä saamaan varastetun, halvaantuneen äänensä takaisin rohkaisemalla häntä laulamaan "Hound Dog". Hän hoivaa tyttöä takaisin terveeksi. Ellen palaa pian kaupunkiin pitääkseen lupauksensa Lewellenille. Lewellen jättää jäähyväiset isälleen ja lähtee parempaan elämään uuden äitinsä kanssa.</w:t>
      </w:r>
    </w:p>
    <w:p>
      <w:r>
        <w:rPr>
          <w:b/>
        </w:rPr>
        <w:t xml:space="preserve">Tulos</w:t>
      </w:r>
    </w:p>
    <w:p>
      <w:r>
        <w:t xml:space="preserve">Millaisessa kodissa Lewellen asuu?</w:t>
      </w:r>
    </w:p>
    <w:p>
      <w:r>
        <w:rPr>
          <w:b/>
        </w:rPr>
        <w:t xml:space="preserve">Esimerkki 2.4335</w:t>
      </w:r>
    </w:p>
    <w:p>
      <w:r>
        <w:t xml:space="preserve">Elokuva alkaa, kun Tom ja Sarah ovat lentokentällä, ja sen jälkeen palataan hetkestä, jolloin he tapasivat, nykyhetkeen. Työläisluokkainen Tom Leezak ja yläluokkainen Sarah McNerney tapaavat, kun Tom lyö Sarahia vahingossa jalkapallolla. Muutamaa kuukautta myöhemmin he menevät naimisiin Sarahin rikkaan perheen vastustuksesta huolimatta. He ovat pitäneet toisiltaan salaisuuden: Tom ei kerro Sarahille, että hän tappoi vahingossa tämän koiran, eikä Sarah kerro Tomille, että hän makasi Peter Prentissin, vanhan poikaystävänsä ja perheensä ystävän, kanssa sen jälkeen, kun hän ja Tom olivat alkaneet seurustella. he lentävät häämatkalle Eurooppaan ja yrittävät saattaa avioliittonsa päätökseen liittymällä Mile High Club -klubiin, mutta epäonnistuvat melko julkisesti. He saapuvat tyylikkääseen hotelliinsa Alppien juurella ja huomaavat, että Peter on lähettänyt heille pullon konjakkia "rakkaudella", ja Tomin ystävä Kyle on lähettänyt heille Thunderstick A-200 -seksilelun. Tom yrittää tunkea lelun amerikkalaisen pistokkeen eurooppalaiseen pistorasiaan ja katkaisee koko kylän sähköt. Vastanaineet lähtevät hotellista Tomin riideltyä kiivaasti hotellin omistajan kanssa ja maksettuaan suuren laskun sähkön korjaamisesta. Yrittäessään löytää toista hotellia he törmäävät alimitoitetulla autollaan lumipenkkaan ja ovat jumissa päivänvaloon asti, eivätkä jälleen kerran pysty vihkimään avioliittoaan. he lähtevät Venetsiaan, jossa he yöpyvät Tomin isän suosittelemassa pensionessa. Pensione osoittautuu raunioiksi, ja he lähtevät pian pois, kun torakka ryömii Tomin päälle, kun he yrittivät harrastaa seksiä.Pariskunta varmistaa hienon venetsialaisen hotellin Sarahin isän vastahakoisen taloudellisen avun turvin. He lähtevät kiertelemään nähtävyyksiä, mutta Tom kyllästyy nopeasti ja hylkää Sarahin, jotta hän voi katsella urheilua baarissa. Sarah törmää Peteriin, joka asuu heidän hotellissaan työasioissa. Tämä saa Sarahin aloittamaan keskustelun Tomin kanssa, jossa Tom paljastaa tappaneensa vahingossa hänen koiransa ja Sarah paljastaa maineensa Peterin kanssa. Pariskunta ryntää ulos hotellista ja kumpikin lähtee omille teilleen: Tom palaa baariin, jossa hän tapaa amerikkalaisturisti Wendyn, ja Sarah lähtee kiertelemään nähtävyyksiä, jonne Peter seuraa häntä. Wendy flirttailee ja tanssii Tomin kanssa, joka pakenee kylpyhuoneen ikkunan kautta tajutessaan, että nainen haluaa harrastaa seksiä hänen kanssaan. Hän palaa hotelliin vain kuullakseen hovimestarilta, että Sarah on lähtenyt illaksi ulos Peterin kanssa. Tom palaa baariin, mutta Wendy iskee häntä jälleen. Tom yrittää keksiä nokkelan keinon päästä tilanteesta, ja huomaa huijattua itsensä saattamaan Wendyn hotellihuoneeseensa, jossa tyttö repii toppinsa pois ennen kuin Tom puhuu, että hän on häämatkalla, minkä jälkeen tyttö lopulta lähtee. Sarah juopuu, joten Peter vie hänet takaisin hotelliin. Kun Peter suutelee häntä sisäänkäynnillä, Peter läimäyttää häntä ja muistuttaa, että hän on häämatkalla. Tom näkee suudelman parvekkeelta, mutta ei läpsäisyä. Kun Tom kohtaa hänet heidän huoneessaan, Sarah löytää Wendyn rintaliivit. Peter ryntää sisään ja pyytää Sarahia pakenemaan kanssaan Seattleen, mikä johtaa tappeluun, jonka seurauksena Tom ja Sarah joutuvat vankilaan â vielä ilman avioliiton solmimista. Peter vapauttaa heidät takuita vastaan, ja pariskunta päättää vihaisena palata kotiin Los Angelesiin, jolloin palataan elokuvan alkuhetkiin: Sarah on muuttanut pois ja Tom haluaa palata hänen luokseen. Saatuaan neuvoja isältään Tom yrittää tavata Sarahia tämän perheen kartanolla, mutta luovuttaa yritettyään epäonnistuneesti runnoa porttia. Sarah kuitenkin avaa portin itse nähtyään Tomin pitävän romanttisen puheen kameralle, ja molemmat ryntäävät ulos julistamaan rakkauttaan toisiaan kohtaan. Sarahin perhe hyväksyy lopulta Tomin ja Sarahin suhteen.</w:t>
      </w:r>
    </w:p>
    <w:p>
      <w:r>
        <w:rPr>
          <w:b/>
        </w:rPr>
        <w:t xml:space="preserve">Tulos</w:t>
      </w:r>
    </w:p>
    <w:p>
      <w:r>
        <w:t xml:space="preserve">Kenen rintaliivit Sarah löytää?</w:t>
      </w:r>
    </w:p>
    <w:p>
      <w:r>
        <w:rPr>
          <w:b/>
        </w:rPr>
        <w:t xml:space="preserve">Esimerkki 2.4336</w:t>
      </w:r>
    </w:p>
    <w:p>
      <w:r>
        <w:t xml:space="preserve">Elokuva sijoittuu Georgian maaseudulle 1900-luvun ensimmäisten 40 vuoden aikana, ja sen keskiössä on Celie-nimisen kuvitteellisen hahmon, sorretun mustan naisen elämä. Elokuvassa Celie joutuu kokemaan raiskauksia, seksiä, lastensa menettämisen syntymässä, tyrannimaisen aviomiehen, perheväkivaltaa, sovinismia, sisarensa menettämisen ja ystävänsä (Sofia) demoralisaation, joka myös menettää vapautensa lain edessä. Celie ja muut hahmot kertovat tarinan rasismin ja naisvihamielisyyden voittamisesta etelän maaseudulla tuona aikana ja kuvaavat taistelua tasa-arvon puolesta. Celie säilyttää päättäväisyytensä koko tarinan ajan. Elokuvan lopussa hahmot ovat kokeneet huomattavia muutoksia ja suhteet ovat alkaneet parantua[4][5][6].</w:t>
      </w:r>
    </w:p>
    <w:p>
      <w:r>
        <w:rPr>
          <w:b/>
        </w:rPr>
        <w:t xml:space="preserve">Tulos</w:t>
      </w:r>
    </w:p>
    <w:p>
      <w:r>
        <w:t xml:space="preserve">Mikä on ympäristö?</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docId:DEF1F8B4D7E5E1E3701B9955086C4225</keywords>
  <dc:description>generated by python-docx</dc:description>
  <lastModifiedBy/>
  <revision>1</revision>
  <dcterms:created xsi:type="dcterms:W3CDTF">2013-12-23T23:15:00.0000000Z</dcterms:created>
  <dcterms:modified xsi:type="dcterms:W3CDTF">2013-12-23T23:15:00.0000000Z</dcterms:modified>
  <category/>
</coreProperties>
</file>