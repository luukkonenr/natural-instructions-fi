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2.1781</w:t>
      </w:r>
    </w:p>
    <w:p>
      <w:r>
        <w:t xml:space="preserve">Avauskohtauksessa mies juoksee henkensä edestä metsän halki ja piiloutuu paniikissa puun taakse yrittäen havaita, mikä häntä seurasi. Kun hän rauhoittuu, jokin nousee hänen takanaan ja heittää hänet ilmaan ja taas alas. Mies huutaa, kun jokin alkaa syödä häntä, ja kun mies kuolee, kamera kääntyy pariin koiramerkkiin, jotka hitaasti ohittaa pieni verijoki.San Franciscossa John Hickman (Travis Aaron Wade) ja hänen tyttöystävänsä Brooks (Tina Huang) ovat pari asukkaita, jotka kutsuvat ystävänsä; kova jätkä ja sotilas Ben (Howard Johnson Jr.).), hänen läheisen ystävänsä Waynen (Rajiv Shah) sekä naiivin ja heikkotahtoisen Quincyn (Trevor Bullock) ja hänen koiransa Wolfgangin takapajuiselle punaniskayhteisölle viikonlopuksi metsästämään, juomaan ja pitämään hauskaa ja telttailemaan Johnin sedän kodin lähelle. Matkalla he pysähtyvät huoltoasemalle kysymään tietä ja törmäävät pakettiautoon, jossa on hippinaisia ja heidän miespuolinen johtajansa, jotka johtavat kommuunia läheisessä metsässä. Hankittuaan tarvikkeita ja ohjeita he tekevät tiensä hylätylle mökille ja leiriytyvät ulkona. seuraavana aamuna he kohtaavat Jaken (Jason Foster) ja Rickyn (Nick Tagas), Johnin vanhat ystävät, jotka ovat kiinnostuneita liittymään heidän mukaansa villisianmetsästykseen. Quincy, joka on innokas tutustumaan heihin, on ilmeisen kokematon kaikenlaisessa ulkoilussa, ja Jake syyttää Wolfgangia siitä, että hän on "lemmikki" eikä "koira", vaikuttaen yhtä lailla tietämättömältä metsästyksestä.Kun ryhmä tekee matkaansa metsässä, he kohtaavat Big Wallow -nimisen alueen, jossa villisiat tunnetusti hengailevat, ja käyttämällä sarvea houkuttimena he onnistuvat kutsumaan useita sikoja paikalleen. Yksi niistä törmää Waynen jalkaan täysillä, jolloin hänen polvilumpionsa murtuu ja hän menettää toimintakykynsä. Wolfgang lähtee ryntäämään villisikojen perään, kun taas Brooks näyttää ampumataitonsa ja tappaa yhden niistä.Etsiessään keinoa kantaa Wayne takaisin mökille Quincy löytää metsäaukiolta suuren marihuanakasvuston ja johdattaa muut sinne jättäen Brooksin Waynen kanssa. Ristiriita syntyy, kun John vastustaa sitä, että Jake ja Ricky ottavat kasvit hyötymistarkoituksessa, koska ne näyttivät olevan viljeltyjä, ja sitä seuraava riita pakottaa Benin tappamaan Rickyn, joka oli valmis tappamaan Johnin. Jake pakenee kertomaan sisäsiittoiselle klaanilleen, ja muut palaavat Waynen ja Brooksin luokse, kun taas Quincy ja Ben lähtevät tekemään paluuta mökille Brooksin ja Johnin lähtiessä Waynen luokse hakemaan apua ja suuntaavat kaupunkiin. Pian heidän lähtönsä jälkeen jokin hyökkää Waynen kimppuun, ja hän onnistuu ampumaan yhden laukauksen. Brooks ja John kiertävät takaisin ja löytävät hänet kadonneena sekä Rickyn ruumiin. sillä välin Ben ja Quincy tekevät paluuta mökille. He löytävät Wolfgangin silvotun ruumiin ja päättelevät, että punaniskat tappoivat hänet. Rickyn ja Jaken klaani ilmestyy paikalle, Ben onnistuu tappamaan takaa-ajajansa ja pakenemaan, mutta Quincy tyrmätään jeepistä, jolla hän yritti paeta, ja verenhimoiset punaniskat teloittavat hänet jokaisen kärsivän eläimen tapaan; yhdellä laukauksella takaraivoon.Punaniskaklaanin jäsenet lähtevät sen jälkeen jäljittämään eloonjäänyttä metsästysseuruetta, jossa Brooks väijyy ja tappaa heidät ohimennen, kun hän ja John pääsevät päätielle, ja klaani vainoaa heitä itseään. Haavoittunut Ben pääsee perille ja löytää kommuunin, jossa hänet johdatetaan valtavaan kuoppaan. Hän kohtaa Waynen, joka sanoo, että jokin on syönyt häntä, Ben kääntyy nähdäkseen jonkin lähestyvän häntä, mutta hänen kohtaloaan ei näytetä. brooks ja John törmäävät samaan hippiin, jonka he olivat nähneet aiemmin, joka tappaa kaksi punaniskojen metsästäjää ja johdattaa heidät takaisin kommuuniin. Kun John kyseenalaistaa, miksi Benin varusteet ovat siellä, mutta Ben itse ei ole, hänet pakotetaan selliin, kun johtaja vie Brooksin ulos kuoppaan. He kohtaavat "Pigzillan", valtavan, kolme ja puoli tonnia painavan villisian, joka on viimeistelemässä yhden punaniskaklaanin jäänteitä. Jake pääsee kommuuniin ja pakottaa itsensä Johnin selliin, kun Jake valmistautuu tappamaan hänet, yksi kommuunin naisista hyökkää hänen kimppuunsa ja iskee häntä silmään villisianhammaskaulakorullaan ennen kuin hänet ammutaan. Jake kuolee haavoihinsa samalla kun hippijohtaja yrittää syöttää Brooksin villisialle. Nainen pakottaa Brooksin siirtymään eteensä, jolloin villisika kääntää katseensa Broksiin, ja parhaista yrityksistä huolimatta olento repii Brooksin suolet irti. John pakottaa itsensä ulos sellistä ja ampuu varsijousella nuolen villisian leuan alle. Hän käyttää voimaa ja työntää nuolen villisian aivoihin tappaen sen. Kun kaksikko toipuu näistä tapahtumista, he eivät huomaa, että yksi punaniskaklaanin lapsista katselee vihaisena, kun John ja Brooks pakenevat kommuunista.</w:t>
      </w:r>
    </w:p>
    <w:p>
      <w:r>
        <w:rPr>
          <w:b/>
        </w:rPr>
        <w:t xml:space="preserve">Tulos</w:t>
      </w:r>
    </w:p>
    <w:p>
      <w:r>
        <w:t xml:space="preserve">Mikä on sen valtavan, kolme ja puoli tonnia painavan villisian nimi, joka viimeistelee yhden punaniskaklaanin jäänteitä?</w:t>
      </w:r>
    </w:p>
    <w:p>
      <w:r>
        <w:rPr>
          <w:b/>
        </w:rPr>
        <w:t xml:space="preserve">Esimerkki 2.1782</w:t>
      </w:r>
    </w:p>
    <w:p>
      <w:r>
        <w:t xml:space="preserve">Madison oli karkea ja langennut enkeli, jolla oli kaunaa pomolleen Charlielle. hän on vastuussa todistajien, kuten William Rose Baileyn ja Alan Caulfieldin, kuolemasta. Kun Dylan , Natalie ja Alex olivat op tutkinnan kuolemantapauksia, Dylan oli synkkä menneisyys hänen entinen poikaystävänsä Seamus O'Grady, jonka hän pieksi hänet lähetettiin vankilaan sen jälkeen, kun hän todisti murhan Max Petroni vanhempien. Madison lähestyi Natlie, kun he puhuivat Dylanin yhteys hänen entinen poikaystävänsä . kuin Dylan kamppaili kohdata poikaystävänsä , Charlie yritti puhua Madsion luopua mutta hän kieltäytyi. Madsion kosto suunnitelmat paljastettiin enkelit, jotka lohdutti hänen rikoksiaan ath parveke ja ampui heidät melkein kuolemaan, mutta he selviytyivät kiitos luodinkestävä lähettämä Bosley.In huipentuma, Kun enkelit onnistui kukisti Seamus ja Tin Man mennessä kompastui pois FBI aikana klo premine Alexin poikaystävä, Madsion onnistui juosta pois, mutta enkelit kohtaaminen hylätyssä teatterissa, kun hän oli pudonnut aiheuttaen kaasun aiheuttama räjähdys, joka tappaa hänet siten päättyen suunnitelmia.</w:t>
      </w:r>
    </w:p>
    <w:p>
      <w:r>
        <w:rPr>
          <w:b/>
        </w:rPr>
        <w:t xml:space="preserve">Tulos</w:t>
      </w:r>
    </w:p>
    <w:p>
      <w:r>
        <w:t xml:space="preserve">Kuka on Madisonin pomo?</w:t>
      </w:r>
    </w:p>
    <w:p>
      <w:r>
        <w:rPr>
          <w:b/>
        </w:rPr>
        <w:t xml:space="preserve">Esimerkki 2.1783</w:t>
      </w:r>
    </w:p>
    <w:p>
      <w:r>
        <w:t xml:space="preserve">Crystal "White Girl" Van Meter on 15-vuotias prostituoitu, joka on tuomittu 25 vuodeksi pitkästä rikosluettelosta, johon kuuluu muun muassa huorien hakkaaminen ja ryöstäminen. White Girl siirretään minimiturvallisuuden sairaalaan hakemaan hoitoa bulimiaan, ja hän lyöttäytyy yhteen Angela "Cyclona" Garcian kanssa, joka on teini-ikäinen lesbosarjamurhaaja. Yhdessä he pakenevat sairaalasta, vaikka White Girl loukkaantuu piikkilanka-aitaan. Cyclona on vakuuttunut siitä, että hänen rakas sisarensa Gomez voi auttaa "White Girliä" hänen syömishäiriössään, ja he lähtevät Tijuanaan. Matkalla Cyclona murhaa perheen ja harrastaa seksiä ruumiiden kanssa. "Valkoinen tyttö" ei ole tyytyväinen siihen, että Cyclona on lopettanut lääkityksensä, ja vaatii häntä jatkamaan satunnaisten annosten ottamista, jos he jatkavat yhdessä. He varastavat perheen auton ja lähtevät etelään. Matkalla Cyclona paljastaa, kuinka sisar Gomez pelasti hänet isänsä ja mahdollisesti avaruusolentojen hyväksikäytöltä. Juotuaan yhden oluen liikaa ja hörpättyään maalia he kaatuvat mäkeä alas nauraen. lannistumatta karkulaiset pääsevät tavarajunan kyytiin, mutta ohikulkeva crack-riippuvainen käy heidän kimppuunsa. Cyclona tappaa hänet suojellakseen White Girliä, ja kaksikko lähtee karkuun crack-pussin ja aseiden kanssa. Metsään lähtiessään he jättävät jälkeensä crackia, jonka hämäräperäiset miehet, joilla on variksen sulkia hatussaan, poimivat pois. Eksyneinä ja hämmentyneinä he pääsevät rajalle, mutta joutuvat yhteenottoon kahden tullivirkailijan kanssa, joista Cyclona tappaa molemmat. "Valkoinen tyttö" pieksee Cyclonaa väkivaltaisesti pistoolilla, ja saatuaan asiansa selväksi he lähtevät kilpaa Tijuanan esikaupunkeihin.Tijuanassa Crystal/White Girl tienaa rahaa houkuttelemalla miehiä pimeille kujille lupaamalla hauskaa ja ryöstämällä heitä. Cyclona ja White Girl kirjautuvat ränsistyneeseen motelliin, jossa heillä on hetki olutta, suihku ja tärisevä sänky. White Girl antaa lopulta periksi Cyclonan seksuaalisille lähentelyille häntä kohtaan, ja he harrastavat hillitöntä lesboseksiä. muutaman päivän kuluttua rakastavaiset löytävät julisteen, jonka mukaan sisar Gomez on kaupungissa. Sisar Gomez vaikuttaa katoliselta/spiritualistiselta parantajalta; Cyclona on hyvin innokas käymään hänen luonaan, sillä sisar Gomez on aiemmin suojellut häntä hyväksikäytöltä ja voisi ehkä auttaa heitä. He vierailevat sisar Gomezin luona hänen räikeässä lähetysmajassaan. Sisar valmistaa valtavan juhla-aterian "pienelle filmitähdelleen" (Cyclona) ja ystävälleen, jolla on "nälkäinen demoni" (Crystal), viitaten tämän bulimiaan. Sitten Cyclona katoaa, kun White Girl joutuu työskentelemään sisar Gomezille samalla tavalla kuin ennenkin, ruokaa vastaan. Lopulta Crystal väsyy ja suuntaa kellariin, jossa hän löytää pienet lapset orjuushuoneesta, jossa on U.F.O:n muotoinen lyhty. Verta on kaikkialla. Cyclona roikkuu puolialastomana orjuuttavassa laitteessa. Hän kertoo Crystalille, että sisar Gomez pakotti hänet katsomaan, kun hän pilkkoi lapsia ja teki niistä ruokaa. Hän paljastaa, että hänen lopullinen suunnitelmansa Crystalin suhteen oli lihottaa hänet lasten lihalla ja tarjoilla Crystalillekin illallinen. Crystal päättelee, että sisar Gomez on katolisen lähetysaseman suojissa olevan oudon kultin noita-johtaja, joka raiskaa ja syö lapsia ja myy sitten lapsipornovideoita. Valmiina toimittamaan oikeutta, White Girl/Crystal vapauttaa Cyclonan ja tappaa kaikki kultin jäsenet; hän paljastaa myös sisar Gomezin olevan melko hyvin varusteltu mies. Gomez ei alistu luoteihin, vaan hänet heitetään uuniin. Palavana Gomez huutaa 100 000 vuoden kauhusta ja isänsä Jupiterin kostosta, joka seuraa. Crystal, joka pitää aiemmin antamansa lupauksen, joutuu kyynelehtivässä kohtauksessa tappamaan Cyclonan sen sijaan, että antaisi hänen jäädä vangiksi. Cyclona, joka haluaa jättää taakseen hyväksikäytön ja väkivallan täyttämän elämän, toivoo jälleensyntymistä kotkaksi (saamme tietää, että sisar Gomez oli hänen varhaisin hyväksikäyttäjänsä). Valkoinen tyttö tekee sopimuksen liittovaltion poliisien kanssa ja lähtee asianajajansa/sutenöörinsä kanssa todeten: "En ole enää nälkäinen".</w:t>
      </w:r>
    </w:p>
    <w:p>
      <w:r>
        <w:rPr>
          <w:b/>
        </w:rPr>
        <w:t xml:space="preserve">Tulos</w:t>
      </w:r>
    </w:p>
    <w:p>
      <w:r>
        <w:t xml:space="preserve">Miten Cyclona ja Crystal liittyvät toisiinsa?</w:t>
      </w:r>
    </w:p>
    <w:p>
      <w:r>
        <w:rPr>
          <w:b/>
        </w:rPr>
        <w:t xml:space="preserve">Esimerkki 2.1784</w:t>
      </w:r>
    </w:p>
    <w:p>
      <w:r>
        <w:t xml:space="preserve">Kolme ystävää (Lucy, Kit ja Mimi) hautaavat yhdessä laatikon ja tekevät sopimuksen, jonka mukaan he avaavat sen keskiyöllä lukionsa päättäjäisissä. Kun tytöt pääsevät lukioon, asiat muuttuvat. Yksi on Little Miss Perfect, yksi on kihlautunut tanssiaisten kuningatar ja toinen raskaana oleva hylkiö. Valmistujaisiltana he avaavat laatikon ja alkavat taas puhua. Mimi ottaa puheeksi Los Angelesiin lähtemisen levytyssopimusta varten. He kaikki päättävät lähteä yhdessä, Lucy äitinsä (Kim Cattrall) luokse Arizonaan ja Kit Dylan-nimisen poikaystävänsä luokse Los Angelesiin, ja he lähtevät matkaan vähillä rahoilla keltaisella vuoden 1969 Buick Skylark -avoautolla, jonka kyydissä on Ben-niminen kaveri. Kun toinen heistä kertoo toisilleen huhun, jonka mukaan hän saattaa olla murhanhimoinen hullu, he kaikki pelkäävät häntä. Lucy tapaa äitinsä Tusconissa, mutta hänen äitinsä on mennyt uudelleen naimisiin ja hänellä on kaksi poikaa. Hän paljastaa Lucylle, ettei koskaan halunnut häntä. Sen jälkeen Lucy palaa muiden tyttöjen ja Benin luokse ja jatkaa matkaansa Los Angelesiin. Kun he saapuvat perille, Kit saa selville, että hänen poikaystävänsä raiskasi Mimin ja sai tämän raskaaksi, ja hän lyö miestä. Peloissaan Mimi putoaa portaita alas ja menettää lapsensa. Lucy ja Ben rakastuvat, ja vastoin isänsä tahtoa Lucy jää Los Angelesiin ja menee koe-esiintymiseen.</w:t>
      </w:r>
    </w:p>
    <w:p>
      <w:r>
        <w:rPr>
          <w:b/>
        </w:rPr>
        <w:t xml:space="preserve">Tulos</w:t>
      </w:r>
    </w:p>
    <w:p>
      <w:r>
        <w:t xml:space="preserve">Kuka lähtee Los Angelesiin levytyssopimusta koe-esiintymään?</w:t>
      </w:r>
    </w:p>
    <w:p>
      <w:r>
        <w:rPr>
          <w:b/>
        </w:rPr>
        <w:t xml:space="preserve">Esimerkki 2.1785</w:t>
      </w:r>
    </w:p>
    <w:p>
      <w:r>
        <w:t xml:space="preserve">THE GO-GETTER on tarina Mercer Whitesta (Lou Taylor Pucci), 19-vuotiaasta suoraselkäisestä nuorukaisesta, joka varastaa auton ja lähtee etsimään vanhempaa velipuoltaan, jota hän ei ole nähnyt neljääntoista vuoteen. Matka osoittautuu melkoiseksi. Hän on tuskin päässyt pois kaupungista, kun varastettuun autoon jätetty kännykkä alkaa soida ja Mercer löytää itsensä puhumasta auton omistajan, Katen (Zooey Deschanel) kanssa. Tästä eteenpäin mikään ei suju Mercerin kohdalla odotetusti. Renossa hes viettelee salaperäisen ja seksikkään tytön (näyttelee Jena Malone) ja joutuu lukuisiin vaarallisiin, humoristisiin ja silmiä avaaviin kohtaamisiin. Loppujen lopuksi tämän matkan erottaa toisistaan hurja matka, takaa-ajon jännitys ja rakkauden löytyminen, jota Mercer ei osannut odottaa.</w:t>
      </w:r>
    </w:p>
    <w:p>
      <w:r>
        <w:rPr>
          <w:b/>
        </w:rPr>
        <w:t xml:space="preserve">Tulos</w:t>
      </w:r>
    </w:p>
    <w:p>
      <w:r>
        <w:t xml:space="preserve">Kuka esittää Katea?</w:t>
      </w:r>
    </w:p>
    <w:p>
      <w:r>
        <w:rPr>
          <w:b/>
        </w:rPr>
        <w:t xml:space="preserve">Esimerkki 2.1786</w:t>
      </w:r>
    </w:p>
    <w:p>
      <w:r>
        <w:t xml:space="preserve">Frank Galvin (Paul Newman) oli aikoinaan lupaava Boston Collegen oikeustieteellisestä korkeakoulusta valmistunut lakimies, joka työskenteli bostonilaisessa eliittiasianajotoimistossa. Toimiston vanhempi osakas lavasti hänet kuitenkin joitakin vuosia sitten valamiehistön manipuloinnista, koska hän aikoi paljastaa heidän korruptoituneet käytäntönsä. Toimisto antoi hänelle potkut, ja hänen avioliittonsa päättyi avioeroon. Vaikka hän on säilyttänyt toimilupansa, Frankista on tullut alkoholisoitunut ambulanssin jahtaaja, jolla on ollut kolmen viime vuoden aikana vain neljä tapausta, jotka kaikki hän on hävinnyt... Palveluksena hänen entinen opettajansa ja ystävänsä Mickey (Jack Warden) lähettää hänelle hoitovirhejutun, jossa on lähes varmaa, että puolustus tulee sopimaan suuresta summasta. Tapauksessa on kyse nuoresta naisesta, joka sai synnytyksen aikana puudutuksen, jonka jälkeen hän tukehtui omaan oksennukseensa ja jäi ilman happea. Nuori nainen on nyt koomassa ja hengityskoneessa. Hänen sisarensa ja lankonsa toivovat rahallista korvausta, jotta hän saisi asianmukaista hoitoa. Frank vakuuttaa heille, että heillä on vahvat perusteet. Samaan aikaan Frank, joka on yksinäinen, aloittaa romanttisen suhteen Lauran (Charlotte Rampling) kanssa, jonka hän tapaa paikallisessa baarissa.Frank vierailee koomassa olevan naisen luona ja on syvästi vaikuttunut. Sitten hän tapaa Bostonin arkkihiippakunnan piispan (Edward Binns), joka omistaa katolisen sairaalan, jossa tapaus tapahtui. Odotetusti piispan edustaja tarjoaa huomattavan summan rahaa â 210 000 dollaria â sovinnosta tuomioistuimen ulkopuolella, mutta Frank kieltäytyy tarjouksesta, koska hän pelkää, että tämä saattaa olla hänen viimeinen mahdollisuutensa tehdä jotain oikein asianajajana ja että pelkkä kädenojennus tekisi hänestä "hukkaan". Kaikki, myös tuomari ja uhrin sukulaiset, ovat tyrmistyneitä Frankin päätöksestä (Frank ei kerro tarjouksesta päämiehensä perheelle ennen sen hylkäämistä).Asiat menevät nopeasti pieleen Frankin kannalta: hänen päämiehensä lanko saa "toiselta puolelta" tietää, että Frank on kieltäytynyt 210 000 dollarista, ja kohtaa Frankin raivoissaan; hänen tähtiasiantuntijansa katoaa; hätäisesti järjestetyn sijaisen pätevyydet ja lausunnot kyseenalaistetaan vakavasti todistajanaitiossa. Vastapuolella, kalliilla asianajajalla Ed Concannonilla (James Mason), on käytössään suuri lakimiesryhmä, joka on mestarillinen lehdistön kanssa; puheenjohtaja (Milo O'Shea) yrittää tahallaan estää Frankia kuulustelemasta asiantuntijaansa; eikä kukaan leikkaussalissa olleista ole halukas todistamaan huolimattomuutta.Frankin suuri läpimurto tulee, kun hän saa selville, että hänen asiakkaansa sairaalaan ottanut hoitaja Kaitlin Costello (Lindsay Crouse) on nykyään esikoulunopettaja New Yorkissa. Frank matkustaa sinne etsimään häntä ja jättää Mickeyn ja Lauran työskentelemään yhdessä Frankin bostonilaisessa toimistossa. Frank kohtaa Costellon ja kysyy: "Autatko minua?" Samaan aikaan Bostonissa Mickey etsii Lauran käsilaukusta savukkeita ja löytää Concannonin asianajotoimiston shekin. Mickey päättelee, että Laura on myyrä, joka antaa tietoa heidän oikeudellisesta strategiastaan vastapuolen asianajajille.Mickey lentää New Yorkiin kertomaan Frankille, että Laura on pettänyt heidät. Hän ehdottaa Frankille, että juttu olisi helppo julistaa virheelliseksi, mutta Frank päättää jatkaa. Pian tämän jälkeen Frank tapaa Lauran, joka on myös matkustanut New Yorkiin. Kylmän raivon vallassa Frank lyö Lauraa kasvoihin, jolloin tämä kaatuu lattialle.Costello todistaa, että pian sen jälkeen, kun potilas oli mennyt koomaan, anestesialääkäri (toinen kahdesta lääkäristä, joita syytetään oikeudessa yhdessä Bostonin arkkihiippakunnan kanssa) käski häntä muuttamaan merkintöjään vastaanottolomakkeessa salatakseen kohtalokkaan virheensä. Hän oli kirjoittanut, että potilas oli syönyt täysipainoisen aterian vain tuntia ennen sairaalaan tuloa. Lääkäri ei ollut lukenut vastaanottolomakkeen merkintöjä. Näin ollen hän antoi tietämättömyyttään potilaalle nukutusainetta, jota ei saisi koskaan antaa potilaalle, jolla on täysi vatsa. Tämän seurauksena potilas oksensi ja tukehtui.Costello todistaa lisäksi, että kun anestesialääkäri huomasi virheensä, hän tapasi Costellon kahden kesken ja pakotti hänet vaihtamaan numeron "1" numeroon "9" hänen vastaanottolomakkeissaan. Costello teki kuitenkin valokopion muistiinpanoista ennen muutoksen tekemistä, ja hän toi sen mukanaan oikeuteen. Tämän jälkeen hänet erotettiin, minkä vuoksi hän huudahti oikeudessa: "Keitä nämä miehet ovat?". Halusin olla sairaanhoitaja!" Concannon kuitenkin kääntää tilanteen nopeasti ympäri saamalla tuomarin julistamaan, että sairaanhoitajan todistus on poistettu pöytäkirjasta teknisten seikkojen vuoksi. Koska Frank tuntee, että hänen juttunsa on toivoton, hän pitää lyhyen mutta kiihkeän loppupuheenvuoron, jossa hän sanoo valamiehistölle, että "te olette laki", ja pyytää heitä etsimään "totuutta ja oikeutta" sydämissään ennen kuin he äänestävät.Toiseksi viimeisessä kohtauksessa valamiehistö - ilmeisesti piittaamatta siitä, että tuomari ei ole antanut ohjeita sivuuttaa sairaanhoitajan todistusta - ilmoittaa, että he ovat päättäneet tuomita Frankin päämiesten hyväksi. Kun Frank, Mickey ja Frankin asiakkaat hiljaa iloitsevat, työnjohtaja kysyy tuomarilta, voiko valamiehistö myöntää enemmän kuin kantajien vaatima summa. Tuomari vastaa resignoituneesti, että he voivat, mutta summaa, josta he päättävät, ei paljasteta. Kun Frankia onnittelevat hänen asiakkaansa, Mickey sekä kollegat ja tuntemattomat ihmiset, hän näkee Lauran katselevan häntä atriumin toisella puolella. sinä yönä Laura kaataa sängyllään humalassa viskinsä lattialle, raahaa puhelinta itseään kohti ja soittaa Frankille. Puhelimen soidessa Frank istuu toimistossaan kahvikupin kanssa. Hän aikoo vastata, mutta päättää lopulta olla vastaamatta. Elokuva päättyy puhelimen soidessa edelleen.</w:t>
      </w:r>
    </w:p>
    <w:p>
      <w:r>
        <w:rPr>
          <w:b/>
        </w:rPr>
        <w:t xml:space="preserve">Tulos</w:t>
      </w:r>
    </w:p>
    <w:p>
      <w:r>
        <w:t xml:space="preserve">Kuinka paljon rahaa Frank laskee?</w:t>
      </w:r>
    </w:p>
    <w:p>
      <w:r>
        <w:rPr>
          <w:b/>
        </w:rPr>
        <w:t xml:space="preserve">Esimerkki 2.1787</w:t>
      </w:r>
    </w:p>
    <w:p>
      <w:r>
        <w:t xml:space="preserve">Vuonna 1984 Itä-Saksassa legendaarinen Stasin päämies Gerd Wiesler (Ulrich MÃ¼he), koodinimeltään HGW XX/7, ottaa vastaan esimiestensä toimeksiannon vakoilla näytelmäkirjailija Georg Dreymania (Sebastian Koch), joka on aiemmin välttynyt valtion tarkkailulta kommunismimyönteisten näkemystensä ja kansainvälisen tunnustuksensa vuoksi. Wiesler ja hänen tiiminsä kuuntelevat asuntoa, asentavat valvontalaitteet ullakolle ja alkavat raportoida Dreymanin toiminnasta. Pian tarkkailun alkamisen jälkeen Wiesler saa tietää todellisen syyn siihen, miksi Dreyman on asetettu tarkkailuun: kulttuuriministeri Bruno Hempf (Thomas Thieme) himoitsee Dreymanin tyttöystävää, näyttelijä Christa-Maria Sielandia (Martina Gedeck), ja yrittää eliminoida Dreymanin romanttisena kilpailijana. Wieslerin esimies, everstiluutnantti Anton Grubitz (Ulrich Tukur), ei näe tässä mitään ongelmaa, koska se on mahdollisuus etenemiseen, mutta idealisti Wiesler on epäileväinen. Ministeri Hempf pakottaa Sielandin harrastamaan seksiä hänen kanssaan käyttämällä hyväkseen tämän riippuvuutta valtiosta näyttelijäntyönä ja tämän riippuvuutta reseptilääkkeistä. Kun Wieslerin väliintulon seurauksena Dreyman saa selville Sielandin ja Hempfin suhteen, hän pyytää Sielandia olemaan tapaamatta Hempfiä enää. Sieland pakenee läheiseen baariin, jossa fanina esiintyvä Wiesler kehottaa häntä olemaan uskollinen itselleen. Sieland palaa kotiin, tekee sovinnon Dreymanin kanssa ja hylkää Hempfin.Vaikka Dreyman on kommunisti ja hallinnon kannattaja, hän pettyy siihen, miten valtio kohtelee hänen kollegoitaan. Syntymäpäiväjuhlissaan hänen ystävänsä Albert Jerska (mustalle listalle joutunut teatteriohjaaja) antaa hänelle nuotit teokseen Sonate vom Guten Menschen (Sonaatti hyvälle ihmiselle). Pian tämän jälkeen Jerska hirttäytyy. Dreyman päättää julkaista nimettömän artikkelin Itä-Saksan itsemurhista Länsi-Saksan tunnetussa Der Spiegel -uutislehdessä. Dreymanin artikkelissa syytetään valtiota siitä, että se sivuuttaa itsemurhan tehneet ihmiset sydämettömästi. Koska kaikki itäsaksalaiset kirjoituskoneet rekisteröidään, Der Spiegelin toimittaja salakuljettaa Dreymanille pienoiskirjoituskoneen, jossa on punainen nauha. Dreyman piilottaa kirjoituskoneen asuntonsa lattialaudan alle, mutta Sieland näkee eräänä iltapäivänä piilottavan sen sinne palatessaan asuntoon. Kun Dreyman ja hänen ystävänsä teeskentelevät loikkausyritystä selvittääkseen, onko hänen asuntoaan kuunneltu, Wiesler, josta on tullut Dreymania kohtaan myötämielinen ja DDR:ään ja Stasiin pettynyt, ei hälytä rajavartijoita, ja salaliittolaiset uskovat olevansa turvassa. Wiesler päättää myös olla ilmoittamatta Dreymanin artikkelista pomolleen ja pyytää sen sijaan, että valvontaa vähennettäisiin hänen alaisensa eliminoimiseksi.Muutamaa päivää myöhemmin Dreymanin artikkeli julkaistaan, mikä suututtaa Itä-Saksan viranomaiset. Stasi saa itsemurha-artikkelista kopion, joka on kirjoitettu punaisella musteella, mutta se ei pysty yhdistämään sitä mihinkään DDR:ssä laillisesti rekisteröityyn kirjoituskoneeseen. Hempf on raivoissaan Sielandin pettämisestä ja käskee Grubitzin pidättää hänet, koska hän ilmoittaa, mistä Sieland ostaa laittomasti reseptilääkkeensä. Hänet kiristetään paljastamaan, että Dreyman on kirjoittanut artikkelin, ja ryhtymään ilmiantajaksi. Kun Stasi kuitenkin tutkii hänen asuntonsa, kirjoituskonetta ei löydy. Dreyman ja hänen ystävänsä päättelevät, että Sieland ei ole voinut ilmiantaa, koska hän olisi paljastanut piilotetun kirjoituskoneen sijainnin. Grubitz, joka epäilee, että Wiesler ei ole maininnut mitään epätavallista päivittäisissä tarkkailuraporteissaan, antaa Wieslerille "vielä yhden mahdollisuuden" ja määrää hänet suorittamaan Sielandin jälkikuulustelun. Wiesler jatkaa Stasin kuulustelijan roolia ja pakottaa Sielandin kertomaan tarkalleen, mihin kirjoituskone on piilotettu.Grubitz ja Stasi palaavat Dreymanin asuntoon. Sieland joutuu paniikkiin tajutessaan, että Dreyman tietää hänen pettäneen hänet, ja pakenee asunnosta. Kun Grubitz kuitenkin poistaa lattian, kirjoituskone on poissa - Wiesler oli poistanut sen ennen etsintäryhmän saapumista. Tietämättä tästä Sieland juoksee kadulle ja tekee itsemurhan astumalla vastaantulevan rekan tielle. Grubitz ilmaisee myötätuntonsa ja ilmoittaa Dreymanille, että tutkinta on päättynyt. Wiesler ajaa Grubitzin takaisin Stasiin, ja hänelle kerrotaan, että hänen uransa on ohi ja että hänen jäljellä olevat 20 vuotta virastossa hän joutuu työskentelemään osastolla M, joka on häpäistyjen agenttien umpikuja. Lähtiessään Grubitz heittää pois sanomalehden, jossa ilmoitetaan Mihail Gorbatshovista Neuvostoliiton uutena johtajana. 4 vuotta myöhemmin, 9. marraskuuta 1989, Wiesler höyryttää avoimia kirjeitä ahtaassa, ikkunattomassa M-osaston toimistossa, kun työtoveri kertoo hänelle Berliinin muurin murtumisesta. Ymmärtäen, että tämä merkitsee DDR:n ja Stasin loppua, Wiesler nousee hiljaa seisomaan ja poistuu toimistosta innostaen työtovereitaan tekemään samoin. Kaksi vuotta myöhemmin Hempf ja Dreyman kohtaavat sattumalta, kun molemmat ovat osallistumassa Dreymanin näytelmän uuteen esitykseen. Dreyman kysyy entiseltä hallituksen ministeriltä, miksi häntä ei ole koskaan tarkkailtu. Hempf kertoo hänelle yllätyksekseen, että hän oli itse asiassa ollut täydessä tarkkailussa ja että häntä kehotettiin "katsomaan valokatkaisijoiden takaa" vuonna 1984 asennettujen kuuntelulaitteiden perään. Dreyman tutkii asuntonsa, löytää johdot ja repii ne turhautuneena irti seinistä.Stasin arkistolaitoksessa Dreyman käy läpi Stasin arkistoja, joita Stasi säilytti hänen ollessaan tarkkailussa. Hän lukee, että Sieland vapautettiin juuri ennen toista kotietsintää, eikä hän ole voinut poistaa kirjoituskonetta. Kun hän käy läpi kansioita, hän on aluksi hämmentynyt vääristä ja ristiriitaisista tiedoista, joita hänen toiminnastaan on kirjoitettu, mutta kun hän pääsee viimeiseen koneella kirjoitettuun raporttiin, hän näkee punaisella musteella kirjoitetun sormenjäljen juuri allekirjoituksen alla. Dreyman tajuaa lopulta, että hänen tarkkailustaan vastannut virkamies - Stasi-agentti HGWÂ XX/7 - oli tietoisesti salannut hänen laittoman toimintansa, mukaan lukien itsemurha-artikkelin kirjoittamisen, ja että hän oli ollut se, joka oli poistanut kirjoituskoneen piilopaikastaan. Dreyman etsii Wiesleriä, jolla on nyt postinkantajan työ, ja löytää hänet kierroksellaan. Hän ei kuitenkaan tiedä, mitä sanoa hänelle, ja päättää olla lähestymättä häntä. 2 vuotta myöhemmin Wiesler on yhä samassa työssä, ja kierroksellaan hän ohittaa kirjakaupan näyteikkunan, jossa mainostetaan Dreymanin uutta romaania Sonate vom Guten Menschen. Hän menee sisään ja avaa kirjan ja huomaa, että se on omistettu "HGW XX/7:lle, kiitollisuudella". Syvästi liikuttuneena Wiesler ostaa kirjan. Kun myyjä kysyy, haluaako Wiesler sen lahjapakattuna, hän vastaa: "Ei, se on minulle." Hän ostaa sen.</w:t>
      </w:r>
    </w:p>
    <w:p>
      <w:r>
        <w:rPr>
          <w:b/>
        </w:rPr>
        <w:t xml:space="preserve">Tulos</w:t>
      </w:r>
    </w:p>
    <w:p>
      <w:r>
        <w:t xml:space="preserve">Kenellä on nyt postinkantajan työ?</w:t>
      </w:r>
    </w:p>
    <w:p>
      <w:r>
        <w:rPr>
          <w:b/>
        </w:rPr>
        <w:t xml:space="preserve">Esimerkki 2.1788</w:t>
      </w:r>
    </w:p>
    <w:p>
      <w:r>
        <w:t xml:space="preserve">David Gale on professori, joka on kuolemantuomion saaneena vankina Teksasissa. Kun hänen teloitukseensa on enää muutama päivä, hänen asianajajansa neuvottelee puolen miljoonan dollarin palkkion, jotta hän saisi kertoa tarinansa suuren uutislehden toimittajalle Bitsey Bloomille. Hänet tunnetaan kyvystään pitää salaisuuksia ja suojella lähteitään. Mies kertoo hänelle tarinan siitä, miten hän päätyi kuolemanselliin, joka paljastuu katsojille pitkien takaumien kautta.Gale on Teksasin yliopiston filosofian laitoksen johtaja ja kuolemanrangaistusta vastustavan DeathWatch-järjestön aktiivinen jäsen. Valmistujaisjuhlissa hän tapaa Berlinin, viehättävän jatko-opiskelijan, joka oli erotettu koulusta. kun Gale on humalassa juhlissa, nainen viettelee hänet ja saa hänet harrastamaan raakaa seksiä kanssaan. Sitten hän syyttää Galea valheellisesti raiskauksesta. Seuraavana päivänä Gale häviää televisioväittelyn Texasin kuvernöörin kanssa, kun hän ei pysty osoittamaan esimerkkiä siitä, että todistetusti syytön mies olisi teloitettu kuvernöörin kaudella. Hävittyään väittelyn Gale pidätetään ja häntä syytetään raiskauksesta. Vaikka Galea vastaan nostettu raiskaussyyte myöhemmin hylätään, vahinko oli jo tapahtunut, ja hänen perheensä, avioliittonsa, yliopistouransa ja maineensa tuhoutuvat.Constance Harraway, DeathWatch-aktivistitoveri, on Galen läheinen ystävä, joka lohduttaa Galea hänen elämänsä romahdettua, ja pari harrastaa seksiä. Seuraavana päivänä Harraway kuitenkin löydetään raiskattuna ja murhattuna, tukehtuneena päänsä päälle teipattuun muovipussiin. Ruumiinavaus paljastaa, että hänet oli pakotettu nielemään käsirautojen avain, jota käytettiin hänen sitomisekseen. Tämä oli Nicolae CeauÅescun kommunistihallinnon aikana käytetty psykologinen kidutustekniikka, jota Gale ja Harraway olivat molemmat vastustaneet. Rikospaikalla olevat fyysiset todisteet viittaavat Galeen, joka tuomitaan raiskauksesta ja murhasta kuolemaan.Nykyhetkessä Bloom tutkii tapausta tapaamistensa välissä Galen kanssa. Hän alkaa uskoa, että ilmeiset todisteet Galea vastaan eivät täsmää. Häntä seuraa autollaan useita kertoja henkilö, joka osoittautuu Dusty Wrightiksi, Harrawayn väitetyksi entiseksi rakastajaksi ja kollegaksi, jonka hän epäilee olleen todellinen murhaaja. Wright antaa Bloomille todisteita, jotka viittaavat siihen, että Gale on lavastettu syylliseksi ja että todellinen murhaaja on kuvannut rikoksen videolle. Bloom seuraa tätä johtolankaa, kunnes hän löytää nauhan, joka paljastaa, että kuolemaan johtavaa leukemiaa sairastanut Harraway oli tehnyt harkitun itsemurhan, joka oli lavastettu murhalta näyttäväksi. Hän ja Wright nähdään molemmat videonauhalla, mikä osoittaa, että he lavastivat Galen syylliseksi osana suunnitelmaa, jolla haluttiin mustamaalata kuolemanrangaistusta (osoittamalla, että viaton henkilö voidaan teloittaa). Bloom löytää tämän todisteen vasta Galen suunnitellun teloituksen päivänä. Hän yrittää antaa nauhan viranomaisille ajoissa, jotta teloitus voitaisiin estää. Hän saapuu vankilaan juuri kun vankilanjohtaja ilmoittaa, että teloitus on jo suoritettu. Nauha julkaistaan, mikä aiheuttaa mediassa ja politiikassa kohua syyttömän miehen teloituksesta. Myöhemmin Wright saa palkkion, jonka Bloomin lehti suostui maksamaan haastattelusta, ja toimittaa sen Galen ex-vaimolle Espanjaan sekä Berliinistä San Franciscoon lähetetyn postikortin, jossa pyydetään anteeksi väärää raiskaussyytettä. Galen ex-vaimo näyttää järkyttyneeltä, sillä hän tietää, että Gale kertoi totuuden ja että Gale käytännössä vei häneltä heidän lapsensa.Vielä paljon myöhemmin Bloomille toimitetaan videonauha, jossa lukee "Off the Record". Nauhalla näkyy kohta, jossa Wright vahvistaa Harrawayn kuolleen, ja sen jälkeen nähdään, kuinka hän astuu syrjään antaakseen Galen, joka oli myös läsnä ja itsemurhan osapuoli, hyväillä Harrawayn ruumista. Samalla Gale jätti sormenjälkensä Harrawayn muoviseen tukehdutuspussiin, mikä osoittaa, että hän tietoisesti uhrasi itsensä todistaakseen, että syyttömiä vankeja voidaan teloittaa.</w:t>
      </w:r>
    </w:p>
    <w:p>
      <w:r>
        <w:rPr>
          <w:b/>
        </w:rPr>
        <w:t xml:space="preserve">Tulos</w:t>
      </w:r>
    </w:p>
    <w:p>
      <w:r>
        <w:t xml:space="preserve">Kuka on Galen läheinen ystävä?</w:t>
      </w:r>
    </w:p>
    <w:p>
      <w:r>
        <w:rPr>
          <w:b/>
        </w:rPr>
        <w:t xml:space="preserve">Esimerkki 2.1789</w:t>
      </w:r>
    </w:p>
    <w:p>
      <w:r>
        <w:t xml:space="preserve">Dudley Moore ja ohjaaja Blake Edwards ovat jälleen yhdessä tässä rakastettavasta bigamistista kertovassa naurunremakkaan hauskassa elokuvassa. TV-toimittaja Rob Salinger (Moore) kaipaa lasta. Mutta hänen uraa suunnitteleva vaimonsa Micki (Ann Reinking) on liian kiireinen äitiyteen. Romanttinen suhde viettelevän sellisti Mauden (Amy Irving) kanssa johtaa hänen raskauteensa. Rob saa uuden shokin, kun Micki ilmoittaa odottavansa myös lasta! Molempiin naisiin rakastunut Rob menee naimisiin Mauden kanssa ja alkaa elää kaksoiselämää, joka on täynnä monimutkaisia ja riehakkaita tilanteita. MICKI &amp; MAUDE saavuttaa hulvattomuuden huippunsa, kun molemmat naiset synnyttävät vauvoja vierekkäisissä huoneissa samalla kun Moore toimii kaksinkertaisena tulevana hurjana isänä!</w:t>
      </w:r>
    </w:p>
    <w:p>
      <w:r>
        <w:rPr>
          <w:b/>
        </w:rPr>
        <w:t xml:space="preserve">Tulos</w:t>
      </w:r>
    </w:p>
    <w:p>
      <w:r>
        <w:t xml:space="preserve">Mikä on Robin vaimon nimi?</w:t>
      </w:r>
    </w:p>
    <w:p>
      <w:r>
        <w:rPr>
          <w:b/>
        </w:rPr>
        <w:t xml:space="preserve">Esimerkki 2.1790</w:t>
      </w:r>
    </w:p>
    <w:p>
      <w:r>
        <w:t xml:space="preserve">Lisätietoja: Harry Potter näkee unta Frank Brycesta, joka tapetaan kuultuaan lordi Voldemortin keskustelevan suunnitelmista Peter Pettigrew'n ja toisen miehen kanssa. Harry osallistuu Weasleysin kanssa Quidditchin maailmanmestaruuskilpailuihin, mutta pelin jälkeen kuolemansyöjät terrorisoivat katsojia, ja Harryn unessa esiintynyt mies kutsuu pimeän merkin.Tylypahkassa Albus Dumbledore esittelee entisen aurorin Alastor "Hullunsilmä" Moodyn uudeksi pimeiden taiteiden vastaisen puolustuksen opettajaksi. Hän ilmoittaa myös, että koulu järjestää legendaarisen tapahtuman nimeltä Kolmivelhoturnaus, jossa kolme taikakoulua kilpailee toisiaan vastaan erittäin tappavassa kilpailussa kohtaamalla kolme vaarallista haastetta. Mestarit valitaan Tulipikarista: Tylypahkan edustajaksi valitaan Cedric Diggory Hufflepuffista, Viktor Krum edustaa Durmstrang-instituuttia ja Fleur Delacour edustaa Beauxbatonsin taikakoulua. Pikari valitsee yllättäen neljännen mestarin: Harry Potterin. Dumbledore ei voi tyrmistyneenä vetää alaikäistä Harrya pois turnauksesta, sillä ministeriön virkamies Barty Crouch vanhempi vaatii, että mestareita sitoo sopimus, ja siksi Harry on kutsuttu kilpailuun. Tämä saa Harryn parhaan ystävän Ron Weasleyn mustasukkaiseksi.Turnauksen ensimmäisenä tehtävänä mestareiden on haettava kultamuna, jota lohikäärme vartioi. Harry onnistuu, kun hän kutsuu luudanvarteensa noutamaan munan, joka sisältää tietoa toisesta haasteesta. Pian tämän jälkeen järjestetään toinen tapahtuma, joka tunnetaan nimellä Yule Ball -tanssit, joihin Harryn ihastus Cho Chang osallistuu Cedricin kanssa ja Hermione Granger Viktorin kanssa, mikä saa Ronin mustasukkaiseksi Viktorista. Toisessa tehtävässä mestarit saavat tehtäväkseen sukeltaa veden alle pelastaakseen kumppaninsa. Harry sijoittuu kolmanneksi, mutta hänet sijoitetaan toiseksi Cedricin taakse hänen "moraalinsa" vuoksi. Tämän jälkeen Harry löytää Barty Crouch vanhemman kuolleena. Harry vierailee Dumbledoren luona hänen toimistossaan, ja häntä odottaessaan hän löytää Pensievin, jossa on Dumbledoren muistoja. Sen sisällä Harry todistaa oikeudenkäyntiä, jossa Igor Karkaroff (Durmstrang-instituutin rehtori) tunnusti taikaministeriölle muiden kuolemansyöjien nimet Voldemortin kukistamisen jälkeen. Hän nimesi Severus Snapen yhdeksi, mutta Dumbledore puolusti häntä; sitten hän nimesi Barty Crouch Jr:n. Barty Crouch vanhempi jäi murtuneena, ja hänen poikansa vietiin Azkabaniin. Poistuttuaan Pensievestä Harry päättelee, että mies, jonka hän on nähnyt unissaan Voldemortin kanssa, on Barty Crouch Jr. Kolmannessa ja viimeisessä tehtävässä kilpailijat sijoitetaan pensaslabyrintin sisälle ja heidän on päästävä Kolmivelho-maljaan. Viktor lyö Imperiuskirouksen vaikutuksen alaisena Fleurin toimintakyvyttömäksi. Harryn pelastettua Cedricin, kun sokkelo hyökkää hänen kimppuunsa, he väittävät tasapeliä ja nappaavat yhdessä pokaalin, joka osoittautuu porttiavaimeksi ja kuljettaa heidät hautausmaalle, jossa Pettigrew ja Voldemort odottavat. Pettigrew tappaa Cedricin tappamiskirouksella ja suorittaa rituaalin, jossa käytetään Voldemortin isän luuta, Pettigrew'n lihaa ja Harryn verta, mikä nuorentaa Voldemortin, joka kutsuu kuolemansyöjät koolle. Voldemort vapauttaa Harryn voittaakseen hänet kaksintaistelussa todistaakseen olevansa parempi velho. Harry ei pysty puolustautumaan, mutta yrittää Expelliarmus-loitsua samalla hetkellä, kun Voldemort yrittää tappavaa kirousta. Heidän sauvansa eivät toimi toisiaan vastaan, ja Voldemortin sauva joutuu luopumaan viimeisistä suorittamistaan loitsuista. Tämän seurauksena hautausmaalle ilmestyy hänen murhaamiensa ihmisten, kuten Harryn vanhempien ja Cedricin, varjojäljet. Tämä tarjoaa Voldemortille ja hänen kuolemansyöjilleen runsaan harhautuksen, jonka ansiosta Harry pääsee pakenemaan Cedricin ruumiin kanssa nappaamalla porttiavaimen. palattuaan Harry kertoo Dumbledorelle, että Voldemort on palannut ja on vastuussa Cedricin kuolemasta. Moody vie murtuneen Harryn takaisin huoneeseensa kuulustellakseen häntä lordi Voldemortista, jossa hän epähuomiossa paljastaa peitetarinansa kysyessään Harrylta, oliko hautausmaalla "muitakin", vaikka Harry ei koskaan sanonut, että hänet kuljetettiin sinne. Paljastuneena Moody paljastaa, että hän oli se, joka laittoi Harryn nimen Tuliseen pikariin ja että hän oli ohjannut ja manipuloinut Harrya koko turnauksen ajan varmistaakseen, että tämä voittaisi, jotta Voldemort ottaisi Harryn veren palatakseen. Moody yrittää sitten tappaa Harryn, mutta Dumbledore, Severus Snape ja Minerva McGonagall pelastavat Harryn. Opettajat pakottavat Moodyn juomaan Veritaserumia, totuutta kertovaa juomaa, jossa paljastuu, ettei hän olekaan Moody ja että oikea Moody on vangittuna taika-arkkuun. Väärän Moodyn Polyjuice-juoma haihtuu ja hän paljastuu Barty Crouch Jr:ksi, joka työskentelee Voldemortille. Crouch Jr. lähetetään takaisin Azkabaniin, josta hän oli paennut. aamulla Dumbledore paljastaa oppilaille, että Voldemort tappoi Cedricin, vaikka taikaministeriö vastustaa tätä. Myöhemmin Dumbledore vierailee Harryn luona hänen asuntolassaan ja pyytää häneltä anteeksi vaaroja, joita hän joutui kokemaan. Harry paljastaa nähneensä vanhempansa hautausmaalla; Dumbledore nimeää tämän vaikutuksen "Priori Incantatem". Dumbledore myöntää, että vaikka Harryn vanhemmat ilmestyivät Voldemortin sauvan avulla, mikään loitsu ei voi herättää kuolleita. Dumbledore muistuttaa Harrylle, ettei hän ole yksin. Pian tämän jälkeen Tylypahka, Durmstrang ja Beauxbatons hyvästelevät toisensa.</w:t>
      </w:r>
    </w:p>
    <w:p>
      <w:r>
        <w:rPr>
          <w:b/>
        </w:rPr>
        <w:t xml:space="preserve">Tulos</w:t>
      </w:r>
    </w:p>
    <w:p>
      <w:r>
        <w:t xml:space="preserve">Mitä Moodyn juoma on?</w:t>
      </w:r>
    </w:p>
    <w:p>
      <w:r>
        <w:rPr>
          <w:b/>
        </w:rPr>
        <w:t xml:space="preserve">Esimerkki 2.1791</w:t>
      </w:r>
    </w:p>
    <w:p>
      <w:r>
        <w:t xml:space="preserve">Dil To Pagal Hai on tarina, joka tekee tästä uskomuksesta totta.Se on tarina Rahulista (Shah Rukh Khan), joka ei usko rakkauteen - onko hänelle todella luotu joku? Hän ei ymmärrä, miten kaksi ihmistä voi viettää koko elämänsä yhdessä.Se on tarina Poojasta (Madhuri Dixit), joka uskoo, että on olemassa joku, joka on luotu häntä varten ja että hänen on määrä tavata tämä henkilö.Se on myös tarina Nishasta (Karisma Kapoor), joka uskoo, että rakkaus on ystävyyttä ja että jonain päivänä hänen unelmansa toteutuu.Dil To Pagal Hai on mahtava musikaali intohimoisista ihmisistä, joilla on unelmia.Toteutuvatko heidän unelmansa?Löytävätkö he todellisen rakkautensa?Elokuva saa meidät jälleen kerran uskomaan siihen, että joku jossain on luotu meitä varten....</w:t>
      </w:r>
    </w:p>
    <w:p>
      <w:r>
        <w:rPr>
          <w:b/>
        </w:rPr>
        <w:t xml:space="preserve">Tulos</w:t>
      </w:r>
    </w:p>
    <w:p>
      <w:r>
        <w:t xml:space="preserve">Kuka ei usko rakkauteen?</w:t>
      </w:r>
    </w:p>
    <w:p>
      <w:r>
        <w:rPr>
          <w:b/>
        </w:rPr>
        <w:t xml:space="preserve">Esimerkki 2.1792</w:t>
      </w:r>
    </w:p>
    <w:p>
      <w:r>
        <w:t xml:space="preserve">Yhden päivän aikana 30. marraskuuta 1962, kuukausi Kuuban ohjuskriisin jälkeen, tapahtuva A Single Man kertoo George Falconerista (Colin Firth), keski-ikäisestä englantilaisesta yliopistoprofessorista, joka asuu Los Angelesissa. George näkee unta, että hän kohtaa pitkäaikaisen kumppaninsa Jimin (Matthew Goode) ruumiin auto-onnettomuuspaikalla, joka vei Jimin hengen kahdeksan kuukautta aiemmin. Herättyään George pitää puheäänen, jossa hän kertoo tuskasta ja masennuksesta, jota hän on kokenut Jimin kuoleman jälkeen, ja aikomuksestaan tehdä itsemurha samana iltana. George saa puhelinsoiton rakkaimmalta ystävältään Charleylta (Julianne Moore), joka esittää hilpeyttä siitä huolimatta, että hän on itse yhtä onneton. George jatkaa päiväänsä järjestelemällä asioitaan ja keskittymällä yksittäisten tapahtumien kauneuteen uskoen näkevänsä asiat viimeistä kertaa. Koko ajan nähdään takaumia Georgen ja Jimin kuusitoista vuotta kestäneestä suhteesta. koulupäivän aikana George joutuu tekemisiin opiskelijan Kenny Potterin (Nicholas Hoult) kanssa, joka osoittaa kiinnostusta Georgea kohtaan ja sivuuttaa perinteiset rajat opiskelijan ja professorin välisessä keskustelussa. George solmii myös odottamattoman yhteyden espanjalaisen miesprostituoidun Carlosin (Jon Kortajarena) kanssa. Samana iltana George tapaa Charleyn illallisella. Vaikka he aluksi muistelevat ja viihdyttävät itseään tanssimalla, Charleyn halu syvempään suhteeseen Georgen kanssa ja Charleyn kyvyttömyys ymmärtää Georgen suhdetta Jimiin suututtaa Georgen... George menee baariin ja huomaa, että Kenny on seurannut häntä. He ottavat kierroksen juomia, käyvät naku-uinnilla ja palaavat sitten Georgen kotiin ja jatkavat juomista. George pyörtyy ja herää yksin sängyssä Kennyn nukkuessa toisessa huoneessa. George nousee ylös ja Kennyä katsellessaan huomaa, että Kenny oli nukahtanut pitelemällä kädessään työpöydältä otettua Georgen asetta, jotta George ei tekisi itsemurhaa. George lukitsee aseen pois, polttaa itsemurhaviestinsä ja selittää loppupuheenvuorossa, kuinka hän on löytänyt uudelleen kyvyn "tuntea, eikä ajatella". Kun hän tekee rauhan surunsa kanssa, George saa sydänkohtauksen ja kuolee.</w:t>
      </w:r>
    </w:p>
    <w:p>
      <w:r>
        <w:rPr>
          <w:b/>
        </w:rPr>
        <w:t xml:space="preserve">Tulos</w:t>
      </w:r>
    </w:p>
    <w:p>
      <w:r>
        <w:t xml:space="preserve">Kuka soittaa Georgelle?</w:t>
      </w:r>
    </w:p>
    <w:p>
      <w:r>
        <w:rPr>
          <w:b/>
        </w:rPr>
        <w:t xml:space="preserve">Esimerkki 2.1793</w:t>
      </w:r>
    </w:p>
    <w:p>
      <w:r>
        <w:t xml:space="preserve">Bess McNeill on kaunis nuori skotlantilainen nainen, jolla on ollut psyykkisiä ongelmia. Hän menee naimisiin ateistisen öljynporauslautan työläisen Jan Nymanin kanssa huolimatta yhteisönsä ja vapaan skotlantilaisen presbyteerisen kalvinistisen kirkkonsa paheksunnasta. Bess on vankkumaton ja puhdassydäminen, mutta uskossaan äärimmäisen yksinkertainen ja lapsellinen. Käydessään usein kirkossa hän rukoilee Jumalaa ja käy keskustelua hänen kanssaan omalla äänellään uskoen, että Jumala vastaa suoraan hänen kauttaan.Bessillä on vaikeuksia elää ilman Jania, kun tämä on poissa öljynporauslautalla. Jan soittaa Bessille satunnaisia puhelinsoittoja, joissa he ilmaisevat rakkautensa ja seksuaaliset halunsa. Bessistä tulee tarvitseva ja hän rukoilee Janin välitöntä paluuta. Seuraavana päivänä Jan loukkaantuu vakavasti työtapaturmassa ja hänet lennätetään takaisin mantereelle. Bess uskoo, että hänen rukouksensa oli syy onnettomuuteen ja että Jumala rankaisi häntä itsekkyydestä, kun hän pyysi Jania laiminlyömään työnsä ja palaamaan hänen luokseen. Koska Jan ei enää kykene seksuaaliseen toimintaan ja halvaantuminen vaikuttaa häneen henkisesti, hän pyytää Bessiä etsimään rakastajan. Bess on murtunut ja ryntää ulos. Jan yrittää sen jälkeen itsemurhaa ja epäonnistuu. Hän menettää tajuntansa ja joutuu uudelleen sairaalaan.Janin tila huononee. Hän kehottaa Bessiä etsimään toisen rakastajan ja kertomaan hänelle yksityiskohdat, sillä se olisi kuin he olisivat yhdessä ja elvyttäisi hänen mielensä. Vaikka hänen kälynsä Dodo vakuuttaa hänelle jatkuvasti, ettei mikään, mitä hän tekee, vaikuta Janin toipumiseen, Bess alkaa uskoa, että nämä ehdotukset ovat Jumalan tahto ja sopusoinnussa Janin täydellisen rakastamisen kanssa. Huolimatta vastenmielisyydestään ja sisäisestä myllerryksestään muiden miesten kanssa olemista kohtaan hän jatkaa sinnikkäästi omaa seksuaalista turmeltumistaan, koska uskoo sen parantavan miehensä. Bess heittäytyy Janin lääkärille, mutta kun tämä torjuu hänet, hän ryhtyy poimimaan miehiä kadulta ja antaa itsensä raakalaistua yhä julmemmissa seksikohtaamisissa. Koko kylä pöyristyy näistä teoista, ja Bess erotetaan kirkosta. Kirkostaan erotettuna hän julistaa: "Sanoja ei voi rakastaa. Sanaa ei voi rakastaa. Voit rakastaa vain ihmistä." Dodo ja Janin lääkäri ovat yhtä mieltä siitä, että ainoa tapa pitää Bess turvassa itseltään on saada hänet hoitoon ja mahdollisimman kauas miehestään. Silloin Bess päättää tehdä sen, mitä hän pitää äärimmäisenä uhrauksena Janin puolesta: hän menee järkähtämättömästi hylättyyn laivaan, joka on täynnä raakalaismaisia merimiehiä, jotka raiskaavat hänet ja hyökkäävät väkivaltaisesti hänen kimppuunsa, mihin hän lopulta antautuu. Kirkko kieltäytyy järjestämästä hänelle hautajaisia ja tuomitsee hänen sielunsa helvettiin. Kirkon vanhimpien tietämättä Jan ja hänen ystävänsä ovat vaihtaneet Bessin ruumiin hiekkasäkkeihin sinetöidyssä arkussa. Myöhemmin Janin näytetään hautaavan Bessin mereen syvässä surussa, mutta täysin terveenä. Elokuva päättyy kirkonkellojen soidessa taivaalla.</w:t>
      </w:r>
    </w:p>
    <w:p>
      <w:r>
        <w:rPr>
          <w:b/>
        </w:rPr>
        <w:t xml:space="preserve">Tulos</w:t>
      </w:r>
    </w:p>
    <w:p>
      <w:r>
        <w:t xml:space="preserve">Mitä sinetöidyn arkun sisällä oikeastaan on?</w:t>
      </w:r>
    </w:p>
    <w:p>
      <w:r>
        <w:rPr>
          <w:b/>
        </w:rPr>
        <w:t xml:space="preserve">Esimerkki 2.1794</w:t>
      </w:r>
    </w:p>
    <w:p>
      <w:r>
        <w:t xml:space="preserve">ANOTHER GAY MOVIE kertoi siitä, miten pääsee ensimmäistä kertaa pukille. Oikeaan homomuotoon ANOTHER GAY SEQUEL: GAYS GONE WILD! kertoo siitä, kuka saa eniten seksiä.ANOTHER GAY SEQUEL löytää sankarimme ANDYn, NICOn, JARODin ja GRIFFin kokoontumasta uudelleen homokeskukseen aurinkoiseen Fort Lauderdaleen kevätlomalle. He osallistuvat "Gays Gone Wild!" -nimiseen kilpailuun, jonka tarkoituksena on selvittää, kuka saa eniten "peppurakkautta" loman aikana. märkäpakettikilpailujen, pahojen homojen opiskelijapoikien ja kissanpentujen kokoisten sukuelinrapujen välissä tie peppuvoittoon on kuoppainen. Mutta tällä kertaa rakkaus osoittautuu kaikkein suurimmaksi konfliktiksi, kun pojat kamppailevat selvittääkseen, miten rento seksi sopii heidän elämäänsä.ANOTHER GAY SEQUEL: GAYS GONE WILD! -elokuvan tuotanto tapahtuu kokonaan paikan päällä Ft. Lauderdalessa ja sen lähistöllä joulukuun 2007 aikana, ja se on tarkoitus tuoda teattereihin kesällä 2008.</w:t>
      </w:r>
    </w:p>
    <w:p>
      <w:r>
        <w:rPr>
          <w:b/>
        </w:rPr>
        <w:t xml:space="preserve">Tulos</w:t>
      </w:r>
    </w:p>
    <w:p>
      <w:r>
        <w:t xml:space="preserve">Missä kaupungissa lomakeskus sijaitsee?</w:t>
      </w:r>
    </w:p>
    <w:p>
      <w:r>
        <w:rPr>
          <w:b/>
        </w:rPr>
        <w:t xml:space="preserve">Esimerkki 2.1795</w:t>
      </w:r>
    </w:p>
    <w:p>
      <w:r>
        <w:t xml:space="preserve">Yksityisetsivä Philip Marlowe (Humphrey Bogart) kutsutaan uuden asiakkaansa kenraali Sternwoodin (Charles Waldron) kartanoon. Varakas eläkkeellä oleva kenraali haluaa selvittää tyttärensä Carmen Sternwoodin (Martha Vickers) pelivelat kirjakauppias Arthur Gwynn Geigerille. Kun Marlowe on lähdössä, kenraali Sternwoodin vanhempi tytär, rouva Vivian Rutledge (Lauren Bacall), pysäyttää hänet. Tyttö epäilee, että isänsä todellinen motiivi etsivän kutsumiseen on löytää hänen nuori ystävänsä Sean Regan, joka oli kadonnut salaperäisesti kuukautta aiemmin.Philip Marlowe (Bogart) ja Vivian Rutledge (Bacall) ottavat yhteen.Marlowe menee Geigerin harvinaisten kirjojen kauppaan. Agnes Louzier (Sonia Darrin), Geigerin assistentti, pitää mielessä liikettä, joka on laittoman toiminnan kulissi. Marlowe seuraa Geigeriä tämän kotiin, jossa hän kuulee laukauksen ja naisen huudon. Sisään murtautuessaan hän löytää Geigerin ruumiin ja huumaantuneen Carmenin sekä piilokameran, jossa on tyhjä patruuna. Marlowe hakee Carmenin ja vie hänet kotiin. Hän palaa taloon, mutta huomaa, ettei ruumis ole enää siellä. Myöhemmin Marlowe saa tietää, että Sternwoodien autonkuljettaja (Owen Taylor) on löydetty kuolleena, ja hänen autonsa on ajanut laiturilta alas. seuraavana aamuna Vivian tulee Marlowen toimistoon mukanaan saamiaan pöyristyttäviä kuvia Carmenista ja kiristysvaatimus negatiiveista. Marlowe palaa Geigerin kirjakauppaan, jossa kauppaa ollaan pakkaamassa. Marlowe seuraa autoa Joe Brodyn (Louis Jean Heydt), kenraali Sternwoodia aiemmin kiristäneen uhkapelurin, asunnolle. Hän palaa Geigerin talolle ja löytää sieltä Carmenin. Hän väittää aluksi, ettei tiedä murhasta mitään, mutta vaatii sitten, että Brody tappoi Geigerin. Heidät keskeyttää talon omistaja, pikkugangsteri Eddie Mars (John Ridgely). marlowe seuraa Viviania Joe Brodyn asunnolle, jossa hän löytää Brodyn aseistautuneena ja Agnesin ja Vivianin aluksi piilossa. Heidät keskeyttää Carmen, joka haluaa hänen valokuvansa. Marlowe pitää kuvat ja lähettää Vivianin ja Carmenin kotiin. Brody myöntää kiristäneensä sekä kenraali Sternwoodia että Viviania, minkä jälkeen häntä yhtäkkiä ammutaan; hyökkääjä pakenee. Marlowe jahtaa ja ottaa kiinni Carol Lundgrenin, Geigerin entisen kuljettajan, joka on tappanut Brodyn kostaakseen Geigerin kuoleman, tietämättä, että autonkuljettaja tappoi Geigerin. Hän vie Lundgrenin takaisin Geigerin taloon, jonne Lundgren on palauttanut ruumiin. Hän kutsuu poliisit talolle selvittämään sekä Geigerin että Brodyn murhat.Marlowe vierailee Marsin kasinolla, jossa hän kyselee Reganista, jonka väitetään karanneen Marsin vaimon kanssa. Mars välttelee asiaa ja kertoo Marlowelle, että Vivianille kertyy pelivelkoja. Vivian voittaa suuren vedon ja haluaa sitten Marlowen vievän hänet kotiin. Marsin kätyri yrittää ryöstää Vivianin, mutta Marlowe puuttuu asiaan ja tyrmää hänet. kotimatkalla Marlowe painostaa Viviania tuloksetta tämän yhteydestä Marsiin ja sanoo, että Vivian tiesi, että Vivianin voittamat rahat ja sitä seurannut ryöstö oli lavastettu Marlowen hyväksi. Vivian ei myönnä mitään. Marlowe palaa kotiin ja löytää flirttailevan Carmenin odottamassa häntä. Hän myöntää, ettei pitänyt Reganista, ja mainitsee, että Mars soittaa Vivianille usein. Hän yrittää vietellä Marlowen, joka heittää hänet ulos asunnostaan. Seuraavana päivänä Vivian kertoo Marloweille, että tämä voi lopettaa Reganin etsimisen; Regan on löydetty Meksikosta, ja Vivian aikoo tavata hänet. Mars antaa Marlowen hakata Marlowea tämän asian korostamiseksi. Harry Jones (Cook), Brodyn kumppani, joka haluaa naida Agnesin, välittää tältä tarjouksen paljastaa Marsin vaimon olinpaikka 200 dollaria vastaan. Kun Marlowe menee tapaamaan Jonesia, Marsin palkkaama tappaja Canino on paikalla yrittäen itse löytää Agnesin. Canino myrkyttää Jonesin paljastettuaan Agnesin olinpaikan (joka osoittautuu vääräksi). Agnes soittaa puhelimitse toimistoon, jossa Jones tapettiin, kun Marlowe on vielä siellä. Agnes paljastaa nähneensä Mona Marsin Realito-nimisen kaupungin lähellä autokorjaamon takana. Kun hän pääsee sinne, Marlowe joutuu Caninon hyökkäyksen kohteeksi. Hän herää ja huomaa olevansa sidottuna, ja Mona vahtii häntä. Sitten Vivian tulee sisään. Mona lähtee vihaisena sen jälkeen, kun Marlowe kertoo Marsin olevan gangsteri ja tappaja. Vivian pelkää Marlowen hengen puolesta ja vapauttaa hänet, jolloin tämä pääsee autoonsa ja aseeseensa. Hän harhauttaa Caninoa, jota Marlowe ampuu. Paluumatkalla Geigerin bungalowiin Vivian yrittää epäuskottavasti väittää tappaneensa Sean Reganin. perillä Marlowe soittaa Marloweille ja valehtelee, että tämä on yhä Realitossa. He sopivat tapaamisen Geigerin talolla, ja Marlowelle annetaan kymmenen minuuttia aikaa valmistautua. Mars saapuu neljän miehen kanssa, jotka asettavat väijytyksen ulkopuolelle. Marlowe yllättää Marsin, joka uhkaa häntä aseella. Marlowe paljastaa saaneensa selville totuuden: Mars on kiristänyt Viviania väittämällä, että hänen sisarensa Carmen olisi tappanut Reganin. Heti kun Mars uhkaa Marlowea ulkona olevilla miehillään, Marlowe kostaa ampumalla laukauksia, jotka menevät juuri ja juuri ohi Marsin, jolloin tämä juoksee ulos, missä hänen omat miehensä erehdyksessä ampuvat hänet. tämän jälkeen Marlowe soittaa poliisille ja kertoo heille, että Mars on se, joka tappoi Reganin. Samalla hän kertoo, että Vivian auttoi häntä Eddie Marsin kanssa, mikä vapauttaa hänet rikossyytteestä, ja kertoo Vivianille, että hänen sisarensa Carmen tarvitsee psykiatrista hoitoa.</w:t>
      </w:r>
    </w:p>
    <w:p>
      <w:r>
        <w:rPr>
          <w:b/>
        </w:rPr>
        <w:t xml:space="preserve">Tulos</w:t>
      </w:r>
    </w:p>
    <w:p>
      <w:r>
        <w:t xml:space="preserve">Kuinka monta miestä on väijytyksessä?</w:t>
      </w:r>
    </w:p>
    <w:p>
      <w:r>
        <w:rPr>
          <w:b/>
        </w:rPr>
        <w:t xml:space="preserve">Esimerkki 2.1796</w:t>
      </w:r>
    </w:p>
    <w:p>
      <w:r>
        <w:t xml:space="preserve">Elokuva alkaa yöllä Getsemanessa, kun Jeesus Kristus (Caviezel), joka on asiansa huipulla, rukoilee opetuslastensa Pietarin, Jaakobin ja Johanneksen (Jaakobin veli) nukkuessa. Kun hän herättää heidät ja käskee heitä rukoilemaan, Saatana ilmestyy huputetussa androgyynisessä, albiinon muodossa ja kiusaa häntä perustellulla epäilyksellä todeten - "ei ole oikein, että yksi ihminen kuolee heidän (ihmiskunnan) syntiensä tähden". Kun hän ei välitä siitä ja rukoilee eteenpäin, Jeesuksen hiki muuttuu vereksi ja tippuu maahan samalla, kun Saatanan hahmosta nousee esiin käärme. Jeesus kuulee opetuslastensa huutavan häntä, hän nuhtelee Saatanaa tallomalla käärmeen päähän, ja käärme katoaa. 30 hopearahan lahjuksen saatuaan Juudas, toinen Jeesuksen opetuslapsista, lähestyy häntä ryhmän temppelivartijoiden kanssa ja pettää Jeesuksen (vahvistamalla hänen henkilöllisyytensä) pelkällä poskisuudelmalla. Kun aseistetut vartijat siirtyvät pidättämään Jeesusta, Pietari ottaa miekan ja katkaisee yhden vartijoista, ylipappi Kaifaksen palvelijan Malchuksen korvan. Jeesus puolestaan parantaa korvan. Kun opetuslapset pakenevat, vartijat ottavat Jeesuksen kiinni ja pahoinpitelevät häntä matkalla Sanhedriniin. Johannes kertoo pidätyksestä Marialle (Jeesuksen äidille) ja Maria Magdaleenalle, kun taas Pietari seuraa Jeesusta ja hänen vangitsijoitaan etäältä. Kaifas pitää oikeudenkäynnin joidenkin muiden pappien vastalauseesta, jotka erotetaan oikeudesta. Kun Kaifas kysyy, onko hän Jumalan Poika, Jeesus vastaa: "Minä olen". Kaifas kauhistuu, repii kaapunsa raivostuneena, ja Jeesus tuomitaan kuolemaan jumalanpilkasta. Pietari, joka katselee salaa, joutuu ympäröivän väkijoukon eteen, koska hän sanoo olevansa Jeesuksen seuraaja, ja hän kieltää tämän kolme kertaa. Nyyhkyttävä Pietari pakenee muistettuaan, että Jeesus oli ennustanut tämän puolustuksen selviytymisen. Samaan aikaan syyllisyydestä kärsivä Juudas yrittää palauttaa rahat, jotka hänelle maksettiin Jeesuksen vapauttamisesta, mutta papit kieltäytyvät siitä. Demonien piinaamana hän pakenee kaupungista, löytää yksinäisyyden ja hirttää itsensä puuhun köydellä, jonka hän löytää kuolleesta aasista aamunkoitteessa.Kaifas vie Jeesuksen Pontius Pilatuksen eteen kuolemaan tuomittavaksi, mutta kun hän on kuulustellut Jeesusta eikä löytänyt mitään vikaa, Pilatus siirtää hänet Herodes Antipaan hoviin, koska Jeesus on Antipaan hallitsemasta Galilean Nasaretista. Kun Jeesus on jälleen todettu syyttömäksi ja palautettu, Pilatus tarjoaa väkijoukolle vaihtoehtoa, että hän rankaisee Jeesusta ja vapauttaa hänet. Sitten hän yrittää saada Jeesuksen vapautetuksi siten, että kansa valitsee Jeesuksen ja väkivaltaisen rikollisen Barabbaan välillä. Hänen kauhukseensa väkijoukko vaatii, että Barabbas vapautetaan ja Jeesus tapetaan. Yrittäessään rauhoitella hetkeä Pilatus määrää, että häntä yksinkertaisesti rangaistaan. Roomalaiset vartijat ruoskitaan ja pahoinpitelevät Jeesusta raa'asti, ja roomalaiset vartijat pilkkaavat häntä "juutalaisten kuninkaana" orjantappurakruunun kanssa. Kaifas kuitenkin vaatii edelleen väkijoukon sanallisella tuella, että Jeesus ristiinnaulitaan kerettiläisenä ja että Barabbas vapautetaan. Pilatus pesee kätensä (eikä ota vastuuta) tapahtuneesta ja määrää vastahakoisesti Jeesuksen ristiinnaulitsemisesta. Tapahtumien edetessä Saatana seuraa Jeesuksen verisiä kärsimyksiä suurella mielenkiinnolla: Kun Jeesus vaivautuu kantamaan raskasta puista ristiä Via Dolorosaa pitkin Golgatalle, Veronika väistää sotilaiden saattueen ja pyyhkii Jeesuksen kasvot hunnullaan. Vartijat lyövät Jeesusta ja painostavat häntä, kunnes vastentahtoinen Simon Kyrenealainen pakotetaan kantamaan ristiä hänen kanssaan. Matkan päätteeksi Jeesus ristiinnaulitaan hänen äitinsä Marian, Maria Magdaleenan ja muiden todistajien läsnä ollessa. Itse teko näyttää vaikuttavan itse maan säätilaan. Ristillä roikkuessaan Jeesus rukoilee Jumalalta anteeksiantoa ihmisille, jotka tekivät tämän hänelle, ja lunastaa rikollisen pyhimykseksi, joka on ristiinnaulittu hänen viereensä. alistuessaan lähestyvään kuolemaan Jeesus luopuu hengestään ja kuolee. Yksittäinen sadepisara putoaa taivaalta maahan ja aiheuttaa äkillisen maanjäristyksen, joka tuhoaa pyhän temppelin ja repii kaikkeinpyhimmän peittävän kankaan kahtia Kaifaan ja muiden pappien kauhuksi. Saatanan näytetään huutavan tuskallisen tappionsa vuoksi. Jeesuksen eloton ruumis otetaan alas ristiltä ja haudataan. Lopulta Jeesuksen parantunut muoto nousee kuolleista ja poistuu haudasta uudestaan.</w:t>
      </w:r>
    </w:p>
    <w:p>
      <w:r>
        <w:rPr>
          <w:b/>
        </w:rPr>
        <w:t xml:space="preserve">Tulos</w:t>
      </w:r>
    </w:p>
    <w:p>
      <w:r>
        <w:t xml:space="preserve">Mitä yksittäinen sadepisara aiheuttaa, kun se koskettaa maata?</w:t>
      </w:r>
    </w:p>
    <w:p>
      <w:r>
        <w:rPr>
          <w:b/>
        </w:rPr>
        <w:t xml:space="preserve">Esimerkki 2.1797</w:t>
      </w:r>
    </w:p>
    <w:p>
      <w:r>
        <w:t xml:space="preserve">Jill Conway on nuori portlandilainen nainen, joka asuu siskonsa, toipuvan alkoholistin Mollyn kanssa. Vuotta aiemmin sarjamurhaaja kidnappasi Jillin ja hylkäsi hänet metsässä olevaan koloon, josta löytyi ihmisen jäänteitä. Kun hänen sieppaajansa laskeutui kuoppaan tappaakseen hänet, Jill pystyi puukottamaan häntä luulla, kiipeämään hänen köyttä pitkin ja palaamaan sivistykseen. Poliisi ei kuitenkaan löytänyt kuoppaa ja sai selville, että Jill oli ollut psykiatrisessa laitoksessa useita vuosia vanhempiensa kuoleman jälkeen. He uskoivat, että sieppaus tapahtui vain Jillin päässä, ja lopettivat tapauksen tutkinnan. eräänä päivänä palattuaan kotiin töistä paikallisesta kuppilasta, jossa Jill ja hänen ystävänsä Sharon Ames saivat anteliaasti tippiä eräältä vakioasiakkaalta, joka oli muuttamassa pois kaupungista, Jill huomaa Mollyn kadonneen eikä saa yhteyttä poikaystäväänsä Billyyn. Koska Jill tietää, että Molly ei lähtisi talosta Jillin poissa ollessa ja että hänellä oli tärkeä koe seuraavana päivänä, Jill vakuuttuu siitä, että Mollyn vienyt mies on nyt ottanut Mollyn kiinni, ja hän suuntaa poliisiasemalle pyytämään apua, mutta ylikonstaapeli Powers ja rikosylikonstaapeli Erica Lonsdale hylkäävät Jillin väitteet ja lupaavat tutkia tapausta muutaman päivän kuluttua, mutta Jill väittää, että silloin on jo liian myöhäistä. Ennen kuin hän lähtee, uusi tulokas etsivä Peter Hood vetää hänet syrjään ja kertoo uskovansa häntä ja antaa Jillille käyntikorttinsa, jos tämä tarvitsee apua. billy soittaa Jillille ja kertoo, ettei ole kuullut Mollysta ja ettei tämä tullut tenttiin. Jill kuulustelee naapureitaan ja saa selville, että lukkosepän niminen pakettiauto pysäköi hänen talonsa eteen keskellä yötä ja torveili useita kertoja. Naapureiden kuvauksen perusteella Jill löytää pakettiauton omistavan yrityksen ja suuntaa sinne, missä hän kuulustelee pakettiauton kuljettajaa - joka on myös yrityksen omistajan poika - Mollyn olinpaikasta. Mies väittää, ettei tiedä asiasta mitään, ja Jill teeskentelee lähtevänsä murtautuakseen pakettiautoon, josta hän löytää rautakaupan kuitin ja ilmastointiteippiä. Hän uhkaa kuljettajaa aseella ja pakottaa tämän paljastamaan, että hän oli antanut "Digger" -nimisen tuntemattoman henkilön vuokrata pakettiauton edellisenä iltana. Sitten Jill lähtee. lukkosepän poika ilmoittaa asiasta poliisille, ja komisario Ray Bozeman määrää Powersin ja Lonsdalen ottamaan Jillin kiinni, koska hän on vaaraksi eikä hänellä ole lupaa kantaa asetta. Hood yrittää suostutella Jilliä tapaamaan hänet, jotta hän voisi auttaa häntä, mutta Jill uskoo sen olevan ansa, jotta Powers ja Lonsdale voivat pidättää hänet, ja kieltäytyy. Sillä välin Jill menee rautakauppaan ja kuulee omistajalta, että Digger asuu paikallisessa ränsistyneessä asunnossa nimeltä "The Royal Hotel". Jill suuntaa sinne ja kuulee naapurilta, että hänen nimensä on Jim Lapointe, ja murtautuu hänen asuntoonsa, josta hän löytää lisää ilmastointiteippiä, lemmikkieläinten ruokaa (jonka hänen sieppaajansa antoi hänelle) ja tulitikkuja ruokalasta, jossa hän työskentelee, Lucky Starista.Jill vierailee Sharonin luona ja saa tietää, että Lapointe on edellisillan antelias juomarahojen antaja. Sharon antaa Jillille hänen puhelinnumeronsa ja tämä lähtee. Matkalla ulos hän joutuu poliisin paikalle ja häntä ajetaan takaa kujalle, jossa hän onnistuu pakenemaan ja palaamaan Sharonin talolle, jossa Sharon vastahakoisesti suostuu lainaamaan Jillin autoa. Jill soittaa sitten Lapointen, joka vahvistaa olevansa Mollyn sieppaaja ja vihjaa tietävänsä, missä Molly on. Mies käskee tytön mennä Forest Parkiin selvittämään totuuden. Jill ei välitä Powersin ja Lonsdalen pyynnöistä, jotka löytävät hänet Billyn kautta, ja uskaltautuu metsään, jossa hän lopulta löytää reiän. Lapointe tulee esiin pienestä alkovista, jonka hän on kaivanut lähistölle, ja heittää Jillin reikään tarkoituksenaan tappaa hänet veitsellä, jonka hän on veistänyt luunpätkästä, jota Jill käytti paetakseen, mutta Lapointe vetää aseensa ja ampuu Jilliä rintaan.Jill kiipeää takaisin ylös ja pakottaa Lapointen paljastamaan, että Molly oli koko ajan heidän talonsa alla ja että Lapointe käytti Mollya vain houkutellakseen Jillin ansaan. Sitten hän kaataa kerosiinia reikään kastellen Lapointen ja heittää hänelle jätetyn lyhdyn reikään ja polttaa Lapointen elävältä ennen kuin palaa kaupunkiin, jossa hän tapaa Mollyn ja kertoo tälle Lapointen olevan kuollut. Sitten Jill valehtelee poliisille ja kertoo, että kaikki oli vain hänen mielikuvitustaan. He lähtevät, ja pian sen jälkeen Jill lähettää nimettömän vihjeen siitä, mistä reikä löytyy, sekä kuvia Lapointen uhreista, jotka hän oli löytänyt reiän läheltä. Bozeman soittaa Powersille ja käskee häntä avaamaan jutun uudelleen.</w:t>
      </w:r>
    </w:p>
    <w:p>
      <w:r>
        <w:rPr>
          <w:b/>
        </w:rPr>
        <w:t xml:space="preserve">Tulos</w:t>
      </w:r>
    </w:p>
    <w:p>
      <w:r>
        <w:t xml:space="preserve">Mikä on Jillin siskon nimi?</w:t>
      </w:r>
    </w:p>
    <w:p>
      <w:r>
        <w:rPr>
          <w:b/>
        </w:rPr>
        <w:t xml:space="preserve">Esimerkki 2.1798</w:t>
      </w:r>
    </w:p>
    <w:p>
      <w:r>
        <w:t xml:space="preserve">Antenna-yhtiön seminaarissa Allegra Geller (Jennifer Jason Leigh) esitellään "pelijalustan jumalattarena". Hänellä on mukanaan yksi hiihtokenkä ja hän kuvailee eXistenZ:tä, joka on uusi pelijärjestelmä (metaflesh). Lähes kaikki huoneessa olevat ilmoittautuvat vapaaehtoisiksi testaamaan uutta järjestelmää. Ovella pelifirman työntekijä Ted (Jude Law) seuloo Noel Dichterin (Kris Lemche) tallennuslaitteita. Noelilla on vanhentunut gamepod, ja hän on huolissaan demosta. demossa käytetään gamepodin kaltaisia fleshiä, joiden avulla pelaajat voivat olla vuorovaikutuksessa pelin kanssa. Kun he menevät transsiin päästäkseen peliin, Noel vetää gamepodin sisältä oudon näköisen aseen ja ampuu Allegraa olkapäähän. Häneen kiinnitetyt pelaajat tuntevat iskun, ja turvamiehet ampuvat Noelin. Ted nappaa aseen ja vie Allegran pois. Autossa Allegra heittää Tedin puhelimen pois, sillä sitä voidaan käyttää heidän jäljittämiseensä. Hän kaivaa taskuveitsellä luodin, joka on hammas, esiin. He huomaavat, että ase ja ammukset on tehty lihasta ja luusta, joita skanneri ei havaitsisi. he pysähtyvät motellille. Ted haluaa ilmoittautua Antennalle, mutta Allegra haluaa testata peliä ja tarvitsee Tedin apua. Tedillä ei ole "bioporttia". He menevät huoltoasemalle ja pyytävät huoltomies Gasia (Willem Dafoe) asentamaan laittoman portin. Hän suostuu, kunhan tunnistaa Allegran. Kun Allegra yhdistää kapselinsa Tediin, se menee oikosulkuun ja kaikki jäävät ulos pelistä. Gas ilmestyy uudelleen haulikko kädessään ja selittää, että Tedin portti on hyödytön. Ted ampuu Gasia kaulaan, ennen kuin tämä ehtii tappaa Allegran.Allegra ja Ted ajavat vanhalle hiihtoklubille, jossa he löytävät Kiri Vinokurin (Iam Holm). Allegra luovuttaa hiihtokengän Kirille säilytettäväksi, minkä jälkeen Kiri ja Landry (James Kirchner) työskentelevät kapselin korjaamiseksi. Sen jälkeen Allegra ja Ted kytkeytyvät peliin, ja Tedin todellisuus muuttuu. Allegra sanoo: "Sinun on pelattava peliä, jotta saat selville, MIKSI pelaat peliä. He tapaavat pelikaupan omistajan, D'Arcy Naderin (Robert A. Silverman), ja Ted tajuaa, että pelaajan ulkopuolisten hahmojen (NPC) on toimittava hänen tekojensa ja puheensa perusteella. Nader antaa heille mikropodit, ja he käyttävät niitä porttaamiseen. Tedin hahmo lähentelee Allegraa, ja tämä vastaa. kohtaamisen aikana kohtaus vaihtuu yhtäkkiä, ja Ted on taimenviljelylaitoksella, jossa hän työskentelee liukuhihnalla "Larryn" nimellä Jevgeni Nourishin (Don McKellar) vieressä. Jevgeni selittää, että taimenviljelylaitoksella valmistetaan nyt riistakapseleita. Jevgeni suosittelee lounasta kiinalaisessa ravintolassa ja erikoisruokavalion tilaamista. Hän löytää Allegran, mutta tämäkin näyttää reagoivan kuten NPC:t. Ted kertoo lounaalla olevansa hermostunut ja onnistuu keskeyttämään pelin. Takaisin todellisuudessa Ted alkaa tuntea, että oikea maailma on väärennös ja päinvastoin. he palaavat peliin, ja päivän erikoinen saapuu. Se on ällöttävän näköinen, mutta Tedin hahmo syö sen silti. Hän kokoaa luut samaksi aseeksi, jonka hän löysi todellisesta maailmasta. Hän ampuu tarjoilijaa (vastoin tämän tahtoa), ja ase tuhoutuu. Jevgeni ilmestyy ja kertoo, että tarjoilija oli petturi. Jevgeni johdattaa heidät olentojen kasvatusaltaaseen ja selittää, että he työskentelevät kapseleiden lisäksi salaisen viraston huomaamattomien aseiden parissa. Taimenviljelylaitoksen, jossa Ted ja Allegra työskentelevät, omistaa Corticle Systematics -niminen yritys, ja Jevgenin organisaatio haluaa tuhota kaikki ei-reaaliset elementit, kuten pod-pelit. he palaavat pelikauppaan ja puhuvat Hugo Carlaw'n (Callum Keith Rennie) kanssa. Hugo näyttää heille Naderin ruumiin ja kertoo, että Nader ja Jevgeni Nourish työskentelevät Corticle Systematicsille ja että Tedin ei olisi pitänyt tappaa tarjoilijaa. Hugo kuuluu realistiseen maanalaiseen järjestöön. Hän käskee heitä salamurhaamaan Jevgenin. He palaavat taimenfarmille ja löytävät heille jätetyn riistakapselin. Hän porttaa kapseliin, mutta jokin menee pieleen. Ted katkaisee hänen yhteytensä kapseliin, ja hän alkaa vuotaa kuiviin. Jevgeni saapuu paikalle ja polttaa kapselin, josta vapautuu tappavia itiöitä. Allegra puukottaa häntä, ja maatila syttyy tuleen. He heräävät hiihtomajassa. Allegran kapseli on saanut taudin pelistä. hän ruiskuttaa kapseliin itiöiden desinfiointiainetta ja huomaa, että myös Tedin bioportti on saanut tartunnan. Hän tajuaa, että Kiri asensi tartunnan saaneen bioportin. Hän pistää desinfiointikapselin Tedin porttiin ja sanoo, etteivät he voi pelata vähään aikaan. Yhtäkkiä hiihtomajalle hyökätään, ja pelikassanhoitaja saapuu paikalle, puhuu vapaudesta ja tuhoaa kapselin. Ted tajuaa, että he ovat yhä pelissä. ulkona taistelu raivoaa, ja kassanhoitaja puhuu todellisuuden voitosta (eXistenZ:n kuolemasta). Hän osoittaa aseella Allegraa, mutta Kiri ampuu hänet takaapäin. Kiri selittää kopioineensa pelin ja yrittää värvätä Allegran Corticle Systematicsin palvelukseen. Allegra ampuu Kirin. Ted huomauttaa, että hän on syyllistynyt murhaan, ja yrittää sitten tappaa hänet. Allegra laukaisee pommin, jonka hän oli asettanut Tedin bioporttiin, ja juhlii luullessaan voittaneensa pelin.Allegra ja Ted heräävät takaisin seminaarissa, ja ryhmä purkaa tiedotustilaisuutensa taputtaen Tedille ja Allegralle. Istunnon johtaja Merla (Sarah Polley) kertoo kaikille, että he saavat alennusta seuraavasta pelistä, transCendenZ:stä. Huomaamme, että Allegra esitti vain pelisuunnittelijan roolia, ja että Jevgeni on oikea suunnittelija.Jevgeni kertoo Merlelle olevansa hermostunut suunnittelijoiden vastaisesta teemasta. Ted ja Allegra ampuvat Jevgenin ja Merlen ja huutavat sitten "kuolema transCendeZille!". Kiinalainen tarjoilija kysyy: "Olemmeko vielä mukana pelissä?" Loppu.</w:t>
      </w:r>
    </w:p>
    <w:p>
      <w:r>
        <w:rPr>
          <w:b/>
        </w:rPr>
        <w:t xml:space="preserve">Tulos</w:t>
      </w:r>
    </w:p>
    <w:p>
      <w:r>
        <w:t xml:space="preserve">Kuka esittää Tediä?</w:t>
      </w:r>
    </w:p>
    <w:p>
      <w:r>
        <w:rPr>
          <w:b/>
        </w:rPr>
        <w:t xml:space="preserve">Esimerkki 2.1799</w:t>
      </w:r>
    </w:p>
    <w:p>
      <w:r>
        <w:t xml:space="preserve">Lokakuussa 1992 pohjoiskorealaisten sotilaiden eliittijoukko joutuu raa'an koulutusohjelman kohteeksi. Komentajansa Park Mu-youngin (Choi Min-sik) johdolla heidät lähetetään Etelä-Koreaan nukkuviksi agenteiksi, jotka aktivoidaan myöhemmin uudelleen. Ryhmän lupaavin on Lee Bang-hee, naispuolinen tarkka-ampuja, joka seuraavien kuuden vuoden aikana salamurhaa useita eteläkorealaisia avainhenkilöitä.Yli kuusi vuotta myöhemmin, syyskuussa 1998, Etelä-Korea etsii Bang-heetä. Hänen tapauksestaan vastaava agentti Yu Jong-won (Han Suk-kyu) näkee painajaisia siitä, kuinka nainen murhasi sekä hänet että hänen kumppaninsa Lee Jang-gilin (Song Kang-ho). Yu on myös kihloissa nuoren naisen, Yi Myung-hyunin (Yunjin Kim) kanssa, joka on entinen alkoholisti ja kala- ja akvaariotarvikeliikkeen omistaja. Hyun lahjoittaa Yulle symbolisesti parin suuteluguramia, lajia, joka ei voi elää ilman puolisoaan. Yu on huolissaan siitä, että hän ei voi kertoa Myung-hyunille työnsä todellisesta luonteesta turvallisuusselvityksensä vuoksi.Yu ja Lee saavat yhteyden asekauppiaaseen, joka väittää, että hänellä on tietoa heidän saalistaan, mutta Bang-hee ampuu hänet kuoliaaksi ennen kuin hän ehtii antaa heille mitään tietoja. Tutkittuaan asiaa hieman tarkemmin he saavat selville, että salamurhaaja oli jossain vaiheessa ottanut häneen yhteyttä hankkiakseen jotain. Tämä jokin osoittautuu CTX:ksi, Etelä-Korean hallituksen kehittämäksi nestemäiseksi räjähteeksi. CTX on perustilassaan erottamaton vedestä, mutta kun se asetetaan oikeisiin lämpötilaolosuhteisiin tarpeeksi pitkäksi aikaa, 200 millilitran CTX:n räjähdyssäde on 1 km. Agentit alkavat epäillä, että salamurhaajat aikovat käyttää CTX:ää, kun Bang-hee murhaa CTX:ään yhteydessä olevassa laboratoriossa työskentelevän tiedemiehen Kimin.Park ja hänen agenttinsa hyökkäävät väijytyksenä sotilassaattueen kimppuun, jossa on useita litroja CTX:ää, tappavat kaikki sotilaat ja häipyvät vaarallisen nesteen kanssa ennen kuin agentit ehtivät ajoissa paikalle varoittamaan heitä. Yu ja Lee epäilevät vuotoa, sillä he ovat aina askeleen liian hitaita. Hee saa käskyn eliminoida "suuteleva gurami" -esteen. Yu tapaa poliisipäällikkö Ho:n lainatakseen ulkopuolisia voimia, mutta Ho seisoo vahingossa Heen tarkka-ampujakiväärin ampuman luodin tiellä.Park soittaa Yu:lle ja esittää uhkavaatimuksen: hän on piilottanut useita CTX-pommeja ympäri Soulia ja antaa Yu:lle juuri tarpeeksi aikaa löytää jokainen niistä ennen kuin ne laukaistaan. Hän myös mainitsee pilkallisesti Yun sulhasen. Paljastuu, että Parkilla ja Yulla on yhteinen historia: Park kaappasi kerran siviililentokoneen ja tappoi monia siviilejä, mutta onnistui pakenemaan naamioitumalla haavoittuneeksi lentomiehistön jäseneksi.Ensimmäinen CTX-pommeista löytyy tavaratalon katolta, mutta Park valehteli aikatekijästä. Pommi räjähtää juuri, kun pomminpurkuryhmä löytää sen tarkan sijainnin, ja kymmeniä ihmisiä kuolee. Yu vie Myung-hyunin piiloon hotelliin, ja tämä alkaa taas juoda.Yu epäilee vuotajaksi Leetä - joka ironisesti epäilee samaa, sillä Yu on kahdesti selvinnyt hengissä kohtaamisista Heen kanssa, joihin hänen olisi pitänyt kuolla, ja kuuntelutti Yun autoa ja puhelinta saadakseen selville jotain. Yu virittää ansan kertomalla Leelle, että hänellä on uutta tietoa - johon Park ja hänen agenttikollegansa astuvat - mutta tilanne kärjistyy nopeasti tulitaisteluksi, jossa poliisi ja siviilit saavat surmansa. Useat pohjoisen agentit saavat surmansa, kun taas toiset pakenevat. Kun Park joutuu nurkkaan, Hee tulee pelastamaan hänet. Yu, joka on selvinnyt Parkin ja Heen kanssa käymästään välienselvittelystä, seuraa haavoittunutta Heetä. Hän menettää hänet, mutta huomaa akvaarion valon syttyvän ja menee salaa sisään, missä hän huomaa vertavuotavan Hyunin riisuvan valeasunsa. Yu kävelee järkyttyneenä pois ja tutkii yksinään historiaansa oikean, sairaan Hyunin kanssa. Mu-young asettaa Heen vastakkain tämän epäröinnistä ja jatkuvasta epäonnistumisesta Yu:n tappamisessa ja muistuttaa häntä heidän ensisijaisesta tavoitteestaan.Park soittaa NIS:lle ja vaatii miljoonia sekä lentokonetta pakoa varten kello 14.00 vastineeksi jäljellä olevasta CTX:stä. Myung-hyunin henkilöllisyys varmistuu virastossa myöhemmin, kun NIS:n toimistoa koristavista kaloista löydetään Hyunin toimittamia elektronisia valvontalaitteita. Lee kohtaa hänet kaupassaan, ja Park ampuu hänet. Yu ilmestyy yhtäkkiä poliisien kanssa, jotka käyvät tulitaistelua Parkin ja hänen agenttiensa kanssa. Park ja Myung-hyun pakenevat, ja kuolemaisillaan oleva Lee luovuttaa Hyunin lipun Yu:lle jalkapallo-otteluun, jonka on määrä alkaa kello 14.00. Terroristien tarkoituksena on räjäyttää CTX-pommi suoraan Royal Boxin yläpuolella, jossa kaikki Pohjois- ja Etelä-Korean korkea-arvoiset poliitikot asuvat, jalkapallostadionilla kesken Pohjois- ja Etelä-Korean joukkueiden kansainvälisen ystävyysottelun. Yu yrittää kertoa NIS:lle juonesta ja stadionilla olevasta vaarasta, mutta häntä ei huomioida. Hän uhmaa käskyjä ja ryntää stadionille, jossa Park, Bang-hee ja muut terroristit sekoittuvat väkijoukkoon. He huomaavat, että kaikki nesteet on kielletty, mutta pääsevät sisään helposti, koska CTX ja aseet oli sijoitettu stadionille jo etukäteen. Bang-hee hakee piilotetun Steyr AUG:n vessakopista, kun taas Park ja hänen agenttinsa seuraavat useita partioivia eteläkorealaisia SWAT-joukkoja, jotka myöhemmin siirtyvät vessoihin. Siellä poliisit tapetaan ja heidän ruumiinsa raahataan nopeasti pois. Myung-hyun etenee katsomoon kiväärinsä kanssa, kun Park ja kolme muuta miestä, jotka ovat nyt naamioituneet eteläkorealaisiksi SWAT-joukkojen miehiksi kuolleilta poliiseilta varastetuissa univormuissa, tunkeutuvat stadionin valvontahuoneeseen, tappavat siellä yhtä lukuun ottamatta kaikki muut ja pakottavat jäljelle jääneen henkilökunnan sytyttämään stadionin valot CTX:n käynnistämiseksi. Yu saapuu stadionille ja huomaa valot. Yu menee valvomoon sammuttamaan ne, mutta hänet otetaan vangiksi. Sik, aloitteleva NIS-agentti, huomaa myös valot ja tulee pian apuvoimien kanssa. Väkivaltainen yhteenotto valvomossa johtaa kaikkien neljän terroristin kuolemaan, ja valot sammutetaan viime hetkellä. Myung-hyun huomaa tämän ja ampuu VIP-vieraita, mutta ei osu kohteeseensa. Hän jahtaa seuruetta ja tappaa matkan varrella vielä useita SWAT-joukkoja, ennen kuin hän joutuu Yun johtaman suuren poliisiryhmän eteen. Yu ampuu hänet kuoliaaksi, kun hän yrittää viimeistä kertaa suorittaa tehtävänsä.Yu saa myöhemmin tietää, että Bang-hee oli raskaana hänen lapselleen ja että hän oli jättänyt yksityiskohtia pohjoisen agenttien suunnitelmasta ja Bang-heen suunnitellusta sijainnista Bang-heen puhelinvastaajaan, ennen kuin hän lähti stadionille, mutta hän oli pyytänyt, ettei Bang-hee kohtaisi Bang-heetä itse, ja hän oli tunnustanut rakastavansa Bang-heetä. Yu vierailee sitten oikean Myung-hyunin luona, joka on sairaalassa sytostaattihoidossa, ja Myung-hyun muistelee Heetä Yun kanssa. Myung-hyun antaa Yun kuunnella kyseistä laulua, ja sitä kuunnellessaan Yu ihastuu sen sanoituksiin. Sitten kohtaus katoaa, ja Yu, joka yhä kuuntelee laulua, sulkee silmänsä.</w:t>
      </w:r>
    </w:p>
    <w:p>
      <w:r>
        <w:rPr>
          <w:b/>
        </w:rPr>
        <w:t xml:space="preserve">Tulos</w:t>
      </w:r>
    </w:p>
    <w:p>
      <w:r>
        <w:t xml:space="preserve">Mitä Bang-hee hakee?</w:t>
      </w:r>
    </w:p>
    <w:p>
      <w:r>
        <w:rPr>
          <w:b/>
        </w:rPr>
        <w:t xml:space="preserve">Esimerkki 2.1800</w:t>
      </w:r>
    </w:p>
    <w:p>
      <w:r>
        <w:t xml:space="preserve">Zack Conroy (Matt Lanter) ja entinen rakastaja Celeste Mercier (Sarah Gadon) häviävät kultaa kilpakumppaneilleen Jason Brightille (Ben Hollingsworth) ja Cindy Halyardille (Stéphanie Valois) kansainvälisessä taitoluistelukonferenssissa Tokiossa. Zack ja Celeste päättävät voittaa kultaa kansallisissa kilpailuissa, mutta Celeste kaatuu harjoituksissa ja murtuu nilkkansa. Valmentaja Bryan Hemmings (Stefano Colacitti) kohtaa aluksi vaikeuksia etsiessään Zackille korvaavaa paria. mukaan tulee Alexandra Delgado, alias Alex (Francia Raisa). Zack huomaa hänen potentiaalinsa ammattiluistelijana, kun hän häviää hänelle jääkiekko-ottelussa. Hemmings ei kuitenkaan ole vaikuttunut ja kieltäytyy valmentamasta paria. Jackie Dorsey (Christy Carlson Romano) suostuu vastahakoisesti toimimaan valmentajana sen sijaan. Hän johdattaa Zackin ja Alexin vahvaan ensimmäiseen esitykseen kansallisissa kilpailuissa, mutta Zackin keskittymiskyvyn herpaantuminen saa Alexin kaatumaan. mokasta huolimatta kaksikko pääsee Pariisissa järjestettävään kansainväliseen luistelukonferenssiin. Siellä Jason ja Cindy ryhtyvät salakavaliin ja näyttävät kuvan, jossa Zack ja Celeste suutelevat. Alex, loukkaantuneena ja petettynä, ryntää ulos lehdistötilaisuudesta. Hän yrittää lähteä seuraavana aamuna, mutta horjuu, kun Zack anelee häntä ja tunnustaa rakkauttaan. He jatkavat luistelua loppukilpailussa ja suorittavat liikkeen, joka on tehty vain kerran aiemmin: Pamchenkon. Tällä liikkeellä he voittavat kultaa, ja ohjelman päätyttyä he sinetöivät rakkautensa suudelmalla.</w:t>
      </w:r>
    </w:p>
    <w:p>
      <w:r>
        <w:rPr>
          <w:b/>
        </w:rPr>
        <w:t xml:space="preserve">Tulos</w:t>
      </w:r>
    </w:p>
    <w:p>
      <w:r>
        <w:t xml:space="preserve">Kuka yhdessä Cindyn kanssa on mukana juonittelemassa?</w:t>
      </w:r>
    </w:p>
    <w:p>
      <w:r>
        <w:rPr>
          <w:b/>
        </w:rPr>
        <w:t xml:space="preserve">Esimerkki 2.1801</w:t>
      </w:r>
    </w:p>
    <w:p>
      <w:r>
        <w:t xml:space="preserve">Zack Elliot (Michael Ontkean) on menestyvä nuori lääkäri Los Angelesin alueella ja naimisissa Clairen (Kate Jackson) kanssa, joka on yhtä menestyvä televisioverkon tuottaja. He ovat olleet naimisissa kahdeksan vuotta ja ovat yleisesti ottaen onnellisia parisuhteessaan, ja heitä yhdistää rakkaus Gilbert ja Sullivaniin ja Rupert Brooken runouteen, johon heidät tutustutti heidän iäkäs entinen naapurinsa Winnie Bates (Wendy Hiller). Pariskunta aikoo perustaa perheen, ja he ostavat yhdessä suuren talon.Clairen tietämättä Zack on kamppaillut vetovoiman tunteiden kanssa muita miehiä kohtaan. Hän poimii miehiä autollaan ja alkaa käydä West Hollywoodin homobaarissa lounastunnillaan, vaikka ei kuitenkaan seuraa seksuaalisessa mielessä. Tilanne muuttuu, kun hän tapaa Bart McGuiren (Harry Hamlin), homokirjailija Bart McGuiren, joka tulee hänen luokseen lääkärintarkastukseen. Bart elää melko hedonistista sinkkuelämää, hankkii useita seksikumppaneita, käy homobaareissa ja -klubeilla ja käyttää toisinaan huumeita. Zack ja Bart tuntevat molemminpuolista, mutta sanatonta vetoa toisiinsa ja menevät lounaalle.Muutamaa päivää myöhemmin Zack soittaa Bartille ja pyytää häntä illalliselle. Hän valehtelee Clairelle ja sanoo, että hänellä on myöhään töitä. Bartin kotona Zack ja Bart keskustelevat, ja käy selväksi, että Zack ei vielä pysty identifioimaan itseään homoksi, vaan kutsuu itseään "uteliaaksi". Sinä yönä Zack ja Bart menevät yhdessä sänkyyn, ja tämä on ensimmäinen kerta, kun Zack on harrastanut seksiä toisen miehen kanssa. Sen jälkeen Zack haluaa jäädä yöksi, mutta Bart torjuu hänet tavalliseen tapaansa. Suuttuneena Zack lähtee, mutta palaa seuraavana päivänä puhumaan Bartille lisää Bartin läheisyyden pelosta. Bart suunnittelee, että he tapaisivat viikonlopun aikana.Claire, joka on huolissaan avioliittonsa kasvavasta etäisyydestä, hakee pomoltaan vuoden mittaista virkavapaata. Sen sijaan Claire saa ylennyksen ja lähettää hänet viikonlopun työmatkalle New Yorkiin. Zack käyttää tilaisuutta hyväkseen viettääkseen enemmän aikaa Bartin kanssa, mutta he päätyvät riitelemään. Zack kutsuu Bartin uuden romaanin hahmotelmaa epärehelliseksi, ja Bart ottaa Zackin kanssa puheeksi oman seksuaalisuuttaan koskevan rehellisyyden puutteensa. Sinä yönä sängyssä Zack kertoo Bartille rakastavansa tätä. Seuraavana aamuna Bart, joka pelkää omia kasvavia tunteitaan Zackia kohtaan, työntää tämän taas pois (elokuvan aikana Bart ja Claire pitävät useita minimonologeja, joissa he puhuvat suoraan kameralle elämänsä eri puolista ja tunteistaan juuri näytöllä näyteltyjen kohtausten suhteen.) Lopulta Bart tajuaa, että hänellä on tunteita Zackia kohtaan, mutta hän ei ole valmis sitoutumaan Zackin tarvitsemaan sitoutumiseen. Hänet nähdään elokuvassa viimeksi takaisin baareissa risteilemässä.Kun Claire on palannut matkaltaan, Zack kertoo Clairelle tunteistaan muita miehiä kohtaan. Vaikka Claire sanoo pystyvänsä käsittelemään kaiken, mitä mies hänelle kertoo, Claire reagoi erittäin huonosti, ja Zack lähtee talosta. Muutamaa päivää myöhemmin tunteikas Claire hävittää joitakin Zackin vaatteita ja löytää tulitikkuaskin, johon on kirjoitettu miehen nimi ja numero. Hän löytää jonkun, jonka Zack oli ottanut kyytiin, ja he puhuvat. Hän kuulee mieheltä, että homot voivat elää normaalia ja onnellista elämää. Claire yrittää saada Zackin pysymään avioliitossa ja väittää jopa, että hänestä ei haittaa, jos Zackilla on suhteita muiden miesten kanssa, mutta Zack neuvoo, että hänen on päästettävä irti. Sitten Zack kertoo Clairelle, että hänellä on työnäkymä New Yorkissa, jossa hän työskentelee syöpäpotilaiden parissa. Lopulta he sopivat avioerosta." Elokuva hyppää muutamaa vuotta eteenpäin, kun Zackin ja Clairen entinen naapuri Winnie Bates kuolee. Zack asuu tuolloin jo New Yorkissa ja on sitoutunut suhteeseen toisen miehen kanssa, mutta hän palaa Los Angelesiin hautajaisiin. Claire on sittemmin mennyt uudelleen naimisiin arkkitehdin kanssa, ja hänellä on nuori poika nimeltä Rupert. Hautajaisten jälkeen Zack ja Claire keskustelevat elämästään ja ilmaisevat oman onnensa ja kiitollisuutensa siitä, että toinen on onnellinen.</w:t>
      </w:r>
    </w:p>
    <w:p>
      <w:r>
        <w:rPr>
          <w:b/>
        </w:rPr>
        <w:t xml:space="preserve">Tulos</w:t>
      </w:r>
    </w:p>
    <w:p>
      <w:r>
        <w:t xml:space="preserve">Kenet Bart sivuuttaa?</w:t>
      </w:r>
    </w:p>
    <w:p>
      <w:r>
        <w:rPr>
          <w:b/>
        </w:rPr>
        <w:t xml:space="preserve">Esimerkki 2.1802</w:t>
      </w:r>
    </w:p>
    <w:p>
      <w:r>
        <w:t xml:space="preserve">Tree of Life on aikakausielokuva, jonka keskiössä on kolme poikaa 1950-luvulla. Kahden hahmon (Brad Pitt ja Jessica Chastain) vanhin poika (Hunter McCracken none SAG) joutuu todistamaan viattomuuden menetystä.Elokuva, joka on olemassa metafyysisenä meditaationa ja lyyrisenä runona, keskittyy mikrokosmisella tasolla Jackin tarinaan, keski-ikäisen Jackin (näyttelee Sean Penn), jota arpeuttavat muistot isänsä (Brad Pitt) ahdistavasta kasvatuksesta sekä nuoremman veljensä ennenaikainen kuolema. 11-vuotiaan keskilännen pojan, Jackin, yhden kolmesta veljeksestä, kehitystä seurataan. Aluksi kaikki näyttää lapsesta ihmeelliseltä. Hän näkee kuten äitinsä, sielunsa silmin. Hän edustaa rakkauden ja laupeuden tietä, jossa isä yrittää opettaa pojalleen maailman tapaa, itsensä etusijalle asettamista. Kumpikin vanhempi kamppailee hänen uskollisuudestaan, ja Jackin on sovitettava yhteen heidän vaatimuksensa. Kuva synkistyy, kun Jack saa ensimmäiset vilaukset sairaudesta, kärsimyksestä ja kuolemasta. Maailma, joka oli kerran loistelias, muuttuu labyrintiksi.Tarinan kehyksenä on aikuinen Jack, modernin maailman eksynyt sielu, joka pyrkii löytämään ajan muuttuvien kulissien keskeltä sen, mikä ei muutu: ikuisen suunnitelman, jonka osa me olemme. Kun hän näkee kaiken sen, mitä maailmamme valmisteluun on käytetty, jokainen asia näyttäytyy arvokkaana, vertaansa vailla olevana ihmeenä. Uuden ymmärryksensä myötä Jack pystyy antamaan anteeksi isälleen ja ottamaan ensimmäiset askeleensa elämän polulla. tarina päättyy toivossa, tunnustamalla kauneuden ja ilon kaikessa, jokapäiväisessä ja ennen kaikkea perheessä - ensimmäisessä koulussamme - ainoassa paikassa, jossa useimmat meistä oppivat totuuden maailmasta ja itsestämme tai löytävät elämän tärkeimmän oppitunnin, epäitsekkään rakkauden.</w:t>
      </w:r>
    </w:p>
    <w:p>
      <w:r>
        <w:rPr>
          <w:b/>
        </w:rPr>
        <w:t xml:space="preserve">Tulos</w:t>
      </w:r>
    </w:p>
    <w:p>
      <w:r>
        <w:t xml:space="preserve">Kuinka monta poikaa oli Jackin perheessä?</w:t>
      </w:r>
    </w:p>
    <w:p>
      <w:r>
        <w:rPr>
          <w:b/>
        </w:rPr>
        <w:t xml:space="preserve">Esimerkki 2.1803</w:t>
      </w:r>
    </w:p>
    <w:p>
      <w:r>
        <w:t xml:space="preserve">Serkukset Bo (Seann William Scott), Luke (Johnny Knoxville) ja Daisy Duke (Jessica Simpson) ovat palanneet valkokankaalle General Leen (1969 Dodge Charger) kanssa. Jesse-setä (Willie Nelson) valmistaa yhä parasta kuunjuomaa Hazzard Countyssa, Georgiassa, ja Bo ja Luke tekevät toimituksia. Sheriffi Roscoe P. Coltrane (M.C. Gainey) yrittää yhä saada Bota ja Lukea kiinni kuunpesun salakuljetuksesta General Leellä. Bo ja Luke saavat selville, että kiero piirikunnan komissaari Boss Hogg (Burt Reynolds) on laittomasti vienyt heidän naapureidensa maata, ja Dukesin perheen maatila on seuraava. Dukeilla on suunnitelma pelastaa tilansa ja Hazzardin kaupunki hiilikaivokselta. Douglas Young (the-movie-guy)</w:t>
      </w:r>
    </w:p>
    <w:p>
      <w:r>
        <w:rPr>
          <w:b/>
        </w:rPr>
        <w:t xml:space="preserve">Tulos</w:t>
      </w:r>
    </w:p>
    <w:p>
      <w:r>
        <w:t xml:space="preserve">Mitä Roscoe luulee, että kaksi serkkua valmistaa ja kuljettaa laittomasti General Lee -alusta?</w:t>
      </w:r>
    </w:p>
    <w:p>
      <w:r>
        <w:rPr>
          <w:b/>
        </w:rPr>
        <w:t xml:space="preserve">Esimerkki 2.1804</w:t>
      </w:r>
    </w:p>
    <w:p>
      <w:r>
        <w:t xml:space="preserve">Sundharam (Sivaji Ganesan) rakastaa Gomathia (C. R. Vijayakumari), joka on orpo ja asuu setänsä perheen luona. Sundharam lähtee jatko-opintoihin Yhdysvaltoihin. Kun Sundharam palaa neljä vuotta myöhemmin, hän järkyttyneenä näkee, että hänen äitinsä Vedhavalli (M. V. Rajamma) on leski, ja hänelle kerrotaan, että hänen isänsä Sambasivam teki itsemurhan, koska ei pystynyt maksamaan lainojaan takaisin.Sundharam lähtee Bombayhin haastatteluun, jossa törmää välittäjä Govindan tooks murhaan ja järkyttyneenä huomaa, että murhaaja on Punniyakodi (S. V. Ranga Rao), joka myöhemmin esitellään Gomathin isänä poliisitutkinnassa. Sundharam auttaa Punniyakodia pakenemaan ja joutuu puolestaan poliisin epäilemäksi syylliseksi. Poliisiylijohtaja Raja (S. S. Rajendran) nimitetään tutkimaan murhatapausta. Kun Gomathin setä ei suostu päästämään häntä naimisiin Sundharamin kanssa, hän lähtee Vedhavallin perässä Maduraihin. Sundharam matkustaa takaisin Madrasiin, jossa hän törmää tiellä Suseelaan (Sharadha). Sundaram löytää Govindanin perheen ja tarjoaa apua, joka aluksi kieltäytyy, mutta myöhemmin suostuu, kun häntä suostutellaan ja selitetään. Lähtiessään Govvindanin talosta Sundharam saa tietää, että Punniyakodi elää karkurina, oli vaihtanut nimensä Jamesiksi ja asuu roisto Kandhanin (O. A. K. Thevar) luona. Sundharam pyytää ystävältään Dhasilta (R. Muthuraman) apua Punniyakodin hoitamiseen toistaiseksi ja menee Maduraihin ja selittää Vedhavallille ja Gomathille, että hän on murhaaja ja poliisin etsintäkuuluttama, mutta Vedhavalli kieltäytyy hyväksymästä Sundharamia pojakseen tuomion vuoksi.Sundharam lukiessaan ilmoituksen sanomalehdestä, hän ilmoittautuu opettajaksi valepuvussa Kalamegamiksi. Siellä Sundharam saa tietää, että Suseelan isä on Justice Somanathan (S. V. Sahasranamam), hänen serkkunsa on komisario Raja, palvelijat Arasan (Nagesh) ja Kanniamma (Manorama). Samaan aikaan ylitarkastaja Raja hautoo suunnitelmaa siirtää Vedhavalli ja Gomathi Dhasin taloon, jotta on helppo vangita Sundharam, jos hän sattuu käymään heidän luonaan, mutta James lähtee Dhasin kotiin Kandhanin houkutuksen jälkeen. Suseela kieltäytyy Raja etenemistä ja kehittää pehmeä kulma Kalamegam mutta myöhemmin saa selville, että hän on Sundharam ja hänen tekojaan, mutta valehtelee Justice Somanathan että hän on hyvä mies. Suseela myös päästää Sundharamin pakoon, kun Raja saa tietää tästä. vedhavalli, joka on vankka oikeudenmukaisuuden kannattaja, vihaa Sundharamia hänen vakaumuksensa vuoksi ja järjestää Gomathin naimisiin Dhasin kanssa, mutta Gomathi kieltäytyy. Gomathi puolestaan pyytää Sundhramia naimisiin Suseelan kanssa, koska Suseela oli auttanut heitä paljon todistamaan Sundharamin syyttömyyden, ennen kuin poliisi ampui hänet erehtyen Sundharamista. Oikeudenkäynti tapahtuu, jossa Sundharam hyväksyy kaikki syytteet häntä vastaan. Tarinassa tapahtuu käänne, kun Somanathan tuo Punniyakodin ja Kandhanin oikeuteen. Punniyakodi myöntää oikeudessa, että Kandhan huijasi häntä ampumaan välittäjä Govindanin, kun Kandhan oli aiemmin kertonut Punniyakodille, että revolveri on lataamaton. Lopuksi Punniyakodi myöntää, että hän on itse asiassa Sambasivam ja että Sundharam esitteli hänet poliisille Punniyakodina, joka teki kaiken tämän vain pelastaakseen hänet. Tuomarit tuomitsevat Kandhanin murhasta, Sambasivamin jatkokäsittelyyn ja Sundharamin 6 kuukaudeksi. Tarinan lopussa Sambasivam soveltaa kungumamia Vedhavalliin Sundharamin pyynnöstä.</w:t>
      </w:r>
    </w:p>
    <w:p>
      <w:r>
        <w:rPr>
          <w:b/>
        </w:rPr>
        <w:t xml:space="preserve">Tulos</w:t>
      </w:r>
    </w:p>
    <w:p>
      <w:r>
        <w:t xml:space="preserve">Kuka nimitetään tutkimaan murhatapausta?</w:t>
      </w:r>
    </w:p>
    <w:p>
      <w:r>
        <w:rPr>
          <w:b/>
        </w:rPr>
        <w:t xml:space="preserve">Esimerkki 2.1805</w:t>
      </w:r>
    </w:p>
    <w:p>
      <w:r>
        <w:t xml:space="preserve">Vuonna 1890 amerikkalainen Frank Hopkins (Viggo Mortensen) ja hänen mustanginsa Hidalgo ovat mukana Buffalo Billin Wild West -näytöksessä, jossa heitä mainostetaan "maailman parhaana etäisyyshevosena ja ratsastajana". Hopkins oli ollut kuuluisa pitkän matkan ratsastaja, cowboy ja Yhdysvaltain hallituksen lähetysratsastaja; jälkimmäisessä ominaisuudessa hän kuljetti Yhdysvaltain 7. ratsuväkirykmentille viestin, jossa annettiin lupa Lakota-siouxien Wounded Knee -verilöylyyn.Rikas sheikki Riyadh (Omar Sharif) on lähettänyt avustajansa Azizin (Adam Alexi-Malle) pyytämään sarjaa joko lopettamaan ilmaisun "maailman paras pitkän matkan hevonen ja ratsastaja" käytön tai antamaan Hopkinsin ja Hidalgon todistaa kykynsä osallistumalla Lähi-idän "Ocean of Fire" -kilpailuun, joka on vuosittainen 3000 mailin selviytymiskilpailu Najdin aavikkoalueen halki. Sheikki on maailman parhaimpina pidettyjen al-Khamsa-linjan hevosten huoltaja, ja perinteisesti kilpailu on ollut rajoitettu puhdasrotuisiin arabihevosiin ja beduiini- tai arabiratsastajiin.Rasittavien olosuhteiden, vallitsevan vihamielisyyden ja kristittyjen "vääräuskoisten" ja "epäpuhtaiden" hevosten halveksunnan lisäksi hevonen ja ratsastaja kohtaavat kovaa kilpailua, johon kuuluu myös rikas ja häikäilemätön brittiläinen hevoskasvattaja Lady Anne Davenport (Louise Lombard).Asioiden monimutkaisuutta lisää se, että sheikki Riad on luvannut tyttärensä Jazira Jazeeran (Zuleikha Robinson), ainoan eloonjääneen lapsensa, avioliittoon hevosensa ratsastajan kanssa, jos hän voittaa. Tyttö toivoo estävänsä tämän antamalla Hopkinsille neuvoja ja tietoja, jotka auttavat häntä voittamaan, mikä aiheuttaa heille molemmille suuremman vaaran. Sheikki Riyadhin hyljeksitty rosvon veljenpoika, joka ei kaihda mitään saadakseen al-Khamsa-linjan hallintaansa, tekee rynnäkön kisaleiriin, sieppaa Jaziran ja uhkaa tappaa hänet, ellei saa setänsä palkittua ori-kilpahevosta lunnaiksi. Hopkins onnistuu pelastamaan Jaziran. Davenport ja sheikin veljenpoika yrittävät kuitenkin sabotoida kilpailua eliminoimalla kilpailevat ratsastajat, mutta ne estyvät, kun Hopkins tappaa veljenpojan.Tulimerestä tulee Hopkinsille paitsi ylpeyden, kunnian ja selviytymisen, myös identiteetin kysymys: käy ilmi, että hänen isänsä oli eurooppalainen amerikkalainen, kun taas hänen äitinsä oli Lakota Sioux. Lakotat kutsuvat häntä âSiniseksi lapseksiâ tai âKauas ratsastajaksi.â Puoliverisenä hän tuntee myötätuntoa ja sääliä äitinsä kansaa kohtaan, mutta ei yleensä paljasta perimäänsä, varsinkaan Wounded Knee -verilöylyn jälkeen, josta hän tuntee olevansa osittain vastuussa. Jazira vertaa hänen suhdettaan perimäänsä hänen haluunsa välttää hunnun käyttämistä ja sanoo, ettei hän saa "kulkea läpi elämän piilottelemassa sitä, minkä Jumala on luonut sinulle.... toisin kuin minut." Lähellä kisan loppua Hidalgo on vakavasti loukkaantunut ja Hopkins kuolee janoon. Hän harkitsee Hidalgon ampumista lopettaakseen tämän kärsimyksen, mutta ei saa itseään tekemään sitä. Polvistuneena hän laulaa rukouksen Wakan Tankalle mahdollisena kuolinlauluna, ja hänen eteensä ilmestyy kuvia Lakota-vanhimmista ja hänen äidistään, ennen kuin Hidalgo yhtäkkiä kamppailee ylös, ja Hopkins ratsastaa ilman selkää tulemaan takaa voittamaan kisan. Hopkins voittaa arabien kunnioituksen ja ihailun, ja hän ystävystyy sheikin kanssa ja antaa tälle lahjaksi revolverinsa. Kun Hopkins jättää jäähyväiset paljastuneelle Jaziralle, tämä kysyy häneltä, toteuttaako hän perinteisten lännen tarinoiden lopun, jossa cowboy ratsastaa pois päin laskevaa aurinkoa ja kutsuu häntä Siniseksi lapseksi, kun hän hymyilee hänelle ystävällisesti ja kääntyy lähtemään.Palatessaan Yhdysvaltoihin Hopkins käyttää voittonsa ostaakseen lauman mustangeja, jotka aiottiin tappaa hallituksen määräyksellä, kun Yhdysvaltain hallitus yritti hävittää mustangit ja pakottaa intiaanit kääntymään maanviljelykseen. Hopkins vapauttaa hevoset ja vapauttaa Hidalgon liittymään niiden seuraan luontoon. Epilogissa kerrotaan, että Hopkins voitti tiettävästi 400 pitkän matkan kilpailua ja oli villiintyneiden mustangien puolestapuhuja kuolemaansa asti vuonna 1951, kun taas Hidalgon jälkeläiset elävät vapaina luonnossa Oklahomassa ja sen ympäristössä.</w:t>
      </w:r>
    </w:p>
    <w:p>
      <w:r>
        <w:rPr>
          <w:b/>
        </w:rPr>
        <w:t xml:space="preserve">Tulos</w:t>
      </w:r>
    </w:p>
    <w:p>
      <w:r>
        <w:t xml:space="preserve">Kuka on Oklahomassa ja sen ympäristössä vapaana elävien mustangien esi-isä?</w:t>
      </w:r>
    </w:p>
    <w:p>
      <w:r>
        <w:rPr>
          <w:b/>
        </w:rPr>
        <w:t xml:space="preserve">Esimerkki 2.1806</w:t>
      </w:r>
    </w:p>
    <w:p>
      <w:r>
        <w:t xml:space="preserve">Hair on musikaali, joka keskittyy kahden nuoren miehen elämään Vietnamin aikakaudella hippikulttuurin taustaa vasten.Claude Hooper Bukowski (John Savage) on naiivi oklahomalainen, joka on lähetetty tutustumaan New Yorkin nähtävyyksiin ennen kuin hän aloittaa värväytymisensä armeijaan. Perillä hän havaitsee George Bergerin (Treat Williams) johtaman hippiryhmän kerjäävän pikkurahaa ratsastajakolmikolta. Myöhemmin Claude nappaa hippien vuokraaman karanneen hevosen ja esittelee sillä ratsastustaitojaan yhdelle vieraista - yläluokan debytantille. Palauttaessaan hevosen hippeille Claude hyväksyy heidän kutsunsa tulla esitellyksi. 1960-luvun rotu- ja luokkakysymykset tulevat Clauden tietoon illan aikana. Seuraavana aamuna George löytää sanomalehtipaperin, jossa salaperäinen tyttö tunnistetaan. Ryhmä, johon kuuluvat Hud (Dorsey Wright), Jeannie (Annie Golden) ja Woof (Don Dacus), tunkeutuu yksityistilaisuuteen, jossa tyttö - Sheila Franklin (Beverly D'Angelo) - nauttii salaa jäykän ympäristönsä häiriöistä. Kun ryhmä pidätetään, Claude käyttää ainoat rahansa Georgen sakkojen maksamiseen, jotta George voi löytää varat muiden vapauttamiseksi. Sillä välin vankilassa Woofin kieltäytyminen leikkauttamasta hiuksiaan johtaa nimikkokappaleeseen.George palaa vanhempiensa kotiin ja saa äitinsä vakuuttuneeksi siitä, että Sheila ei onnistu hankkimaan varoja isältään, ja hän antaa hänelle tarpeeksi rahaa muiden vapauttamiseksi. Seuraavan seikkailunsa aikana ryhmä osallistuu Central Parkissa järjestettävään rauhankokoukseen, jossa Claude tiputtaa happoa. Kun Jeannie ehdottaa naimisiinmenoa, jotta Claude ei joutuisi armeijaan, ja Sheila ilmestyy paikalle pyytämään anteeksi, Clauden "matka" heijastaa hänen sisäistä ristiriitaansa siitä, mihin maailmaan hän kuuluu - omaan oklahomalaiseen maatilakulttuuriinsa, Sheilan yläluokkaiseen yhteiskuntaan vai hippien vapaamieliseen maailmaan.Kun matka on ohi, Claude ja hipit riitelevät keskenään sekä Sheilan ilkeästä tempauksesta (he ottavat häneltä vaatteet, kun hän on naku-uinnilla, mikä johtaa siihen, että Sheila joutuu täysin nöyryytetyksi, kun hänellä ei ole muuta vaihtoehtoa kuin kutsua taksi täysin alasti) että heidän filosofisista erimielisyyksistään Vietnamin sodasta ja henkilökohtaisesta vastuusta suhteessa yhteisön vastuuseen. Lopulta Claude toteuttaa alkuperäisen suunnitelmansa ja ilmoittautuu kutsuntalautakunnalle. Hän aloittaa värväytymisensä armeijaan ja selviytyy peruskoulutuksesta.Kun Claude kirjoittaa Sheilalle harjoitusleiriltä, tämä etsii Georgen ja hänen ryhmänsä luokseen kertoakseen uutiset. George alkaa keksiä suunnitelman, jolla hän voisi käydä Clauden luona Nevadassa. Mukaan astuu Hudin rahoittaja (Cheryl Barnes), joka haluaa hänen palaavan yhteiseen elämäänsä poikansa LaFayette Jr:n (Rahsaan Curry) kanssa. Huijaten Sheilan veljen Steven (Miles Chapin) pois perheen autosta, hipit, Sheila ja Hudin rahoittaja lähtevät länteen ja yrittävät päästä harjoitusleirille Claudea tapaamaan. kun heidät käännytetään takaisin vartiopaikalla, Georgen seuraava suunnitelma saa Sheilan juttelemaan armeijan kersantin Fentonin (Richard Bright) kanssa paikallisessa baarissa. Sheila houkuttelee hänet takamaantiehen vihjaamalla seksistä ja auttaa ryhmää riisumaan Fentonilta univormun ja auton. Molempien avulla George soluttautuu armeijan tukikohtaan, löytää Clauden ja paljastaa itsensä. Kun Claude kieltäytyy lähtemästä, koska pelkää, että hänet löydetään kadonneena henkilöluettelon aikana, George juonittelee ottavansa hänen paikkansa niin kauan, että Claude pääsee tapaamaan muita aavikolla odottavia sotilaita.Clauden ollessa poissa tukikohta, joka on ollut hälytystilassa, aktivoituu täysin, ja sieltä lähdetään välittömästi Vietnamiin. George, joka ei halua paljastaa, että Claude on luvatta poissa, nousee koneeseen Vietnamiin Clauden sijasta. Claude saapuu liian myöhään livahtaakseen takaisin paikalleen.Leikkaus Arlingtonin hautausmaalle ja Georgen hautakiveen sekä kappaleeseen "Let the Sunshine In". Kun laulu jatkuu, elokuva päättyy yleisökaappauksiin Washingtonissa järjestettävästä täysimittaisesta rauhanprotestista.</w:t>
      </w:r>
    </w:p>
    <w:p>
      <w:r>
        <w:rPr>
          <w:b/>
        </w:rPr>
        <w:t xml:space="preserve">Tulos</w:t>
      </w:r>
    </w:p>
    <w:p>
      <w:r>
        <w:t xml:space="preserve">Kuka esittää Woofia?</w:t>
      </w:r>
    </w:p>
    <w:p>
      <w:r>
        <w:rPr>
          <w:b/>
        </w:rPr>
        <w:t xml:space="preserve">Esimerkki 2.1807</w:t>
      </w:r>
    </w:p>
    <w:p>
      <w:r>
        <w:t xml:space="preserve">Slobit vastaan snobit eksklusiivisella, siniverisellä Bushwood Country Clubilla. Tuomari Smails (Ted Knight) yrittää epätoivoisesti ylläpitää instituution arvokkuutta, vaikka kiinteistökehittäjä Al Czervikin (Rodney Dangerfield) kaltaiset moukkamaiset ulkopuoliset tunkeutuvat paikan seesteisyyteen. työväenluokkaiset caddiet, kuten Danny Noonan (Michael O'Keefe), yrittävät ansaita hieman rahaa ja pienen kunnioituksen murusen siellä golfaavien varakkaiden asiakkaiden taholta. Noonan yrittää epätoivoisesti saada Bushwoodin (college) stipendin, mutta hänen yrityksensä pussailla tuomari Smailin kanssa osoittautuvat turhiksi. Erinäisten seikkailujen ja huipentavan kultaisen lopputurnauksen jälkeen Czervik näyttää tuomarille, kuka on Bushwoodin paras golfari.</w:t>
      </w:r>
    </w:p>
    <w:p>
      <w:r>
        <w:rPr>
          <w:b/>
        </w:rPr>
        <w:t xml:space="preserve">Tulos</w:t>
      </w:r>
    </w:p>
    <w:p>
      <w:r>
        <w:t xml:space="preserve">Kuka on tapahtuman tuomari ?</w:t>
      </w:r>
    </w:p>
    <w:p>
      <w:r>
        <w:rPr>
          <w:b/>
        </w:rPr>
        <w:t xml:space="preserve">Esimerkki 2.1808</w:t>
      </w:r>
    </w:p>
    <w:p>
      <w:r>
        <w:t xml:space="preserve">Tarina sijoittuu itsenäisyyttä edeltävään aikaan Intiassa (vuoden 1940 alussa), jolloin nuoret intialaiset opiskelijat kilpailivat tasavertaisesti englantilais-intialaisten kanssa kaikilla aloilla, oli kyse sitten koulutuksesta tai urheilusta. Krishnendu (Uttam Kumar), nuori bengalilainen hinduopiskelija, rakastuu yhtä lahjakkaaseen ja viehättävään anglointialaiseen kristittyyn naiseen nimeltä Rina Brown (Suchitra Sen). Molemmat opiskelevat Kalkutan lääketieteellisessä korkeakoulussa ja tulevat läheisiksi tavatessaan monissa urheilu- ja kulttuuritapahtumissa. Elokuvassa on mielenkiintoinen Othello-esitys, jonka on ohjannut Utpal Dutt. Avioliitto ei kuitenkaan tule kysymykseen heidän uskonnollisten erojensa vuoksi (sitä vastustaa erityisesti Krishnendun isä, joka on vankkumaton, konservatiivinen hindu), ja he kulkevat omia teitään vain tavatakseen yllättäen uudelleen myöhemmin elämässään. suurin osa elokuvasta esitetään takaumissa, joissa Krishnendu pohtii menneisyyttä tavattuaan yllättäen humalaisen ja sammuneen Rinan sotilassairaalassa paluussa.</w:t>
      </w:r>
    </w:p>
    <w:p>
      <w:r>
        <w:rPr>
          <w:b/>
        </w:rPr>
        <w:t xml:space="preserve">Tulos</w:t>
      </w:r>
    </w:p>
    <w:p>
      <w:r>
        <w:t xml:space="preserve">Missä tarina tapahtuu?</w:t>
      </w:r>
    </w:p>
    <w:p>
      <w:r>
        <w:rPr>
          <w:b/>
        </w:rPr>
        <w:t xml:space="preserve">Esimerkki 2.1809</w:t>
      </w:r>
    </w:p>
    <w:p>
      <w:r>
        <w:t xml:space="preserve">Sarjan jälkeen tapahtuva tarina alkaa Bellwoodissa, kun salaperäinen hahmo ilmestyy ja alkaa välittömästi tuhota asioita. Ben Tennyson (Graham Phillips) Heatblastin (äänenä David Franklin) muodossa kohtaa hänet. Lyhyen taistelun jälkeen Ben näennäisesti tuhoaa pahiksen. seuraavana päivänä Ben palaa kouluun, ja hänellä on vaikeuksia sopeutua jälleen normaaliin elämään. Huonon päivän jälkeen häntä kiusaavat Cash (Tyler Patrick Jones), JT (Tyler Foden) ja kaksi tyttöä, joiden kanssa hän yritti flirttailla aiemmin elokuvassa, minkä seurauksena Greymatter (äänenä Carlos Alazraqui) aiheuttaa täydellisen kaaoksen ruokalassa, jossa neiti Dalton (Aloma Wright) työskentelee. Myöhemmin hän ja Gwen Tennyson (Haley Ramm) käyvät läpi Gwenin ottamia vuosikirjakuvia. Yhden Benin kanssa otetun valokuvan taustalla Gwen parantaa epäselvää kohtaa ja paljastaa saman roiston, jonka Ben kukisti aiemmin. Max Tennyson (Lee Majors) tunnistaa hänet Eoniksi (Christien Anholt), muukalaiseksi, jonka Putkimiehet vangitsivat lähes kaksi vuosisataa sitten. Saapuessaan hän oli puolikuollut ja toi mukanaan Armageddonin kädet -nimisen laitteen, joka aktivoituessaan avaisi aikarepeämän muukalaisen kotiulottuvuuteen ja vapauttaisi hänen rotunsa maan päälle. He matkustavat eristyslaitokseen, jossa Eonia on tarkoitus pitää, mutta löytävät sen tyhjänä ja hänen vartijansa lähes kuoliaaksi vanhentuneena.Matkustaessaan takaisin Bellwoodiin Max vie Benin ja Gwenin Armageddonin käsien sijaintipaikalle, jota vartioivat muutamat jäljellä olevat putkimiehet, joita ovat muun muassa neiti Dalton, postinkantaja herra Hawkins (Jeff Jensen), palopäällikkö Whittington (Michael Runyard) ja rehtori White (Robert Picardo). Eon on seurannut heitä ja murtautuu laitokseen, mutta ei pysty aktivoimaan laitetta. Kun Ben yrittää käyttää Omnitrixiä, se ei toimi kunnolla, hehkuu violettina eikä suostu aktivoitumaan. Eon yrittää siepata Benin väittäen sitä pelastukseksi, mutta Ben pakenee. Eon onnistuu saamaan Benin nurkkaan ja selittää, että hänen rotunsa oppi hallitsemaan itse aikaa, mutta joutui ansaan käyttämällä voimiaan väärin. Hän väittää, että hänen kohtalonsa on kietoutunut yhteen Benin kohtalon kanssa. Vanha mies (Sab Shimono), joka sattuu olemaan toinen Putkimies, pelästyttää Eonin, ennen kuin hän ehtii kertoa tarkemmin. Isoisä Max päättää, että Benin olisi parasta lähteä Bellwoodista, jotta Eon ei löytäisi häntä, mutta Ben kieltäytyy rohkeasti, ja molemmat pääsevät sopimukseen, jonka mukaan Beniä valvoo päivittäin valepuvussa oleva Putkimies. ympäri kaupunkia olevat Putkimiehet vartioivat Beniä ympäri vuorokauden. Kun Ben menee koulun liikuntasaliin ollakseen yksin, rehtori White yrittää rauhoitella Benin pelkoja juuri silloin, kun Eon saapuu jälleen paikalle ja työntää Whiten pois tieltä. Tällä kertaa Ben pystyy muuttumaan Diamondheadiksi (äänenä Daran Norris) ja taistelemaan häntä vastaan. Myöhemmin samana päivänä Ben päättää houkutella Eonin ansaan jättämällä itsensä tarkoituksella avoimeksi, mutta tämä menee pieleen ja Ben jää Gwenin ja Maxin kanssa vangiksi.Armageddonin käsiä varastoivassa Plumber-laitoksessa Eon selittää Omnitrixin taustoja: Ben voi pysyä muukalaismuodossaan vain kymmenen minuuttia kerrallaan, mikä on varotoimenpide, jotta ne eivät pääse valtaamaan hänen persoonallisuuttaan. Eon tietää, miten turvajärjestelmä voidaan kytkeä pois päältä, ja näin hän voi herättää itsensä henkiin Omnitrixin avulla. Hän tekee niin, ja Ben muuttuu Eonin nuoremmaksi versioksi. Vanhempi vetäytyy, koska häntä on nyt kaksi. Uudestisyntynyt Eon aktivoi Armageddonin kädet. Gwen ja Max onnistuvat vapautumaan ja yrittävät pysäyttää hänet. Samalla kun Max yrittää sammuttaa aikarepeämän, mahdollisesti oman henkensä uhalla, Gwen vetoaa Eonin sisällä olevaan Beniin. Ben onnistuu voittamaan Eonin, ja muiden putkimiesten avulla hän onnistuu pelastamaan Maxin ja lamauttamaan aikarepeämän, jolloin Eonin rotu palaa takaisin omaan ulottuvuuteensa.Juuri kun näyttää siltä, että he ovat voittaneet, aika pysähtyy kaikkien muiden paitsi Benin osalta. Vanhempi Eon ilmestyy takaisin, vihaisena Benin voitosta. Ben muuttuu Wildmuttiksi (äänenä Dee Bradley Baker) ja taistelee häntä vastaan, ja lopulta tyrmää hänet Armageddonin Käsiin, mikä tuhoaa sekä Kädet että Eonin. Tehtyään improvisoidun taikatempun koulun kykyjenetsintäkilpailua varten Wildmuttin oikea-aikaisen muodonmuutoksen ja hyvin sijoitetun näyttämöverhon avulla Ben lopulta hyväksyy sen, että hän on jonkin aikaa vain Ben. Max kuitenkin huomauttaa, että avaruusolennot ovat sitkeitä, ja elokuvan päättyessä Vilgaxin alusta muistuttava avaruusalus lentää kohti Maata.</w:t>
      </w:r>
    </w:p>
    <w:p>
      <w:r>
        <w:rPr>
          <w:b/>
        </w:rPr>
        <w:t xml:space="preserve">Tulos</w:t>
      </w:r>
    </w:p>
    <w:p>
      <w:r>
        <w:t xml:space="preserve">Kuinka kauan Ben voi pysyä muukalaismuodossa?</w:t>
      </w:r>
    </w:p>
    <w:p>
      <w:r>
        <w:rPr>
          <w:b/>
        </w:rPr>
        <w:t xml:space="preserve">Esimerkki 2.1810</w:t>
      </w:r>
    </w:p>
    <w:p>
      <w:r>
        <w:t xml:space="preserve">Andy Warholin hyvin oudossa kokeessa Empire on kirjaimellisesti yksi jatkuva kuva New Yorkin Empire State Buildingista kahdeksan tunnin ja viiden minuutin ajan. Saman otoksen katsominen (jonka Warhol kuvasi 25. ja 26. heinäkuuta 1964 Time Life -rakennuksen 42. kerroksesta) on testi katsojille, jotka näkevät, kuinka kauan he jaksavat istua ja katsella samaa kuvaa pitkän aikaa. Ainoa palkinto kärsivällisyydestä on rakennuksen valojen satunnainen välkkyminen tai Warholin heijastus lasissa, kun hän vaihtaa kameran kelaa.</w:t>
      </w:r>
    </w:p>
    <w:p>
      <w:r>
        <w:rPr>
          <w:b/>
        </w:rPr>
        <w:t xml:space="preserve">Tulos</w:t>
      </w:r>
    </w:p>
    <w:p>
      <w:r>
        <w:t xml:space="preserve">Kuinka monta tuntia Empire kestää?</w:t>
      </w:r>
    </w:p>
    <w:p>
      <w:r>
        <w:rPr>
          <w:b/>
        </w:rPr>
        <w:t xml:space="preserve">Esimerkki 2.1811</w:t>
      </w:r>
    </w:p>
    <w:p>
      <w:r>
        <w:t xml:space="preserve">Menestyvä manhattanilainen pariskunta, asianajaja Paul Michael Morgan (Hugh Grant) ja kiinteistönvälittäjä Meryl Judith Morgan (Sarah Jessica Parker), on eronnut Paulin uskottomuuden vuoksi. Eräänä iltana Meryl ja Paul todistavat illallisen jälkeen erään Merylin kiinteistöasiakkaan murhaa. Tämän seurauksena he joutuvat palkkamurhaaja Vincentin (Michael Kelly) kohteeksi ja joutuvat todistajansuojeluohjelmaan.Paul ja Meryl siirretään Wyomingin Rayn pikkukaupunkiin ja asetetaan väliaikaisesti aviomiesparin/sheriffin ja apulaissheriffin, Clayn ja Emma Wheelerin (Sam Elliot ja Mary Steenburgen) suojelukseen. Heidän oman turvallisuutensa vuoksi he eivät saa ottaa yhteyttä ulkopuolisiin puhelimitse tai sähköpostitse. Heillä on vaikeuksia sopeutua pikkukaupungin elämään, mutta vaarallisen karhun kohtaamisen ja kömpelöiden kokeilujen jälkeen, jotka liittyvät kiväärillä ampumiseen, puiden hakkaamiseen ja ratsastamiseen, he lopulta sopeutuvat ja alkavat auttaa paikallisia asukkaita ammattimaisesti. Samaan aikaan kumpikaan heidän avustajistaan New Yorkissa ei tiedä heidän olinpaikkaansa. Vincent asentaa salakuuntelulaitteen Merylin toimistoon ja hänen assistenttinsa Jackien käsilaukkuun toivoen saavansa tietoja, mikä lopulta onnistuu.Jackie yrittää soittaa Merylille, mutta Paulin assistentti Adam pysäyttää hänet suutelemalla häntä, mihin Jackie vastaa tainnuttamalla häntä. Paul ja Meryl menevät "treffeille" kaupunkiin ja alkavat tehdä sovintoa, mutta sitten Paul loukkaantuu, kun hän kuulee, että Merylillä oli yhden yön juttu yhden heidän tuttavansa kanssa heidän eronsa aikana. Seuraavana päivänä, kun Vincent on kaupungissa heidän tietämättään, Morganit aikovat jättää Rayn pysyvään piilopaikkaan. Wheelerit kutsuvat heidät rodeoon, mutta Morganit ovat riidoissa, joten he kieltäytyvät. Wheelerit jättävät Morganit ilman minkäänlaista turvaa ja lähtevät rodeoon. Vincent yrittää hyökätä talon kimppuun, mutta karhu hyökkää hänen kimppuunsa, mikä antaa Morganeille aikaa paeta. He pakenevat hevosen selässä rodeoon hakemaan apua. Vincent seuraa heitä rodeoon, he huomaavat hänet ja piiloutuvat härkäpukuun. He päätyvät kuitenkin kehään sonnin kanssa, joka hyökkää heidän kimppuunsa ja haavoittaa Meryliä. Meryl, joka ei pysty kävelemään, pysyy piilossa Vincentiltä, kun taas Paul kohtaa hänet impulsiivisesti karhunkarkotussuihketta sisältävän kanisterin kanssa. Paul suihkuttaa vahingossa itseään kasvoihin, mikä hälyttää Vincentin, joka sitten pitää Paulia aseella uhaten. Wheelerit ja heidän uudet ystävänsä kaupungista pelastavat Morganit.Kuusi kuukautta myöhemmin Paul ja Meryl ovat korjanneet avioliittonsa. Heillä on Kiinasta adoptoitu tyttövauva, jonka nimi on Rae Wyomingin kaupungin kunniaksi, ja Meryl on raskaana heidän biologiselle lapselleen. Jackie ja Adam seurustelevat.</w:t>
      </w:r>
    </w:p>
    <w:p>
      <w:r>
        <w:rPr>
          <w:b/>
        </w:rPr>
        <w:t xml:space="preserve">Tulos</w:t>
      </w:r>
    </w:p>
    <w:p>
      <w:r>
        <w:t xml:space="preserve">Mikä hyökkää heitä vastaan ja haavoittaa Meryliä?</w:t>
      </w:r>
    </w:p>
    <w:p>
      <w:r>
        <w:rPr>
          <w:b/>
        </w:rPr>
        <w:t xml:space="preserve">Esimerkki 2.1812</w:t>
      </w:r>
    </w:p>
    <w:p>
      <w:r>
        <w:t xml:space="preserve">Psykiatri, tohtori Miranda Grey (Halle Berry) työskentelee mielisairaalassa ja joutuu auto-onnettomuuteen yritettyään väistää tyttöä (Kathleen Mackey) tiellä myrskyisänä yönä, kun hän ajaa kotiin. Hän kiirehtii yrittämään auttaa tyttöä. Tyttö osoittautuu itse asiassa aaveeksi, joka riivaa Mirandan ruumiin polttamalla hänet sen jälkeen, kun hän ojentaa kätensä tytölle. Miranda menettää tajuntansa. Miranda herää seuraavaksi samassa sairaalassa, jossa hän työskentelee, mutta potilaana, jota hoitaa hänen työtoverinsa, tohtori Pete Graham (Robert Downey Jr.). Huumausaineiden vaikutuksen alaisena ja hämmentyneenä hän ei muista mitään siitä, mitä auto-onnettomuuden jälkeen tapahtui. Kauhukseen hän saa tietää, että hänen miehensä Douglas (Charles S. Dutton) murhattiin raa'asti ja että hän on pääepäilty. Samalla kun Miranda selviytyy uudesta elämästään sairaalassa, haamu käyttää hänen kehoaan viestien välittämiseen (huomattavimmin hän kaivertaa Mirandan käsivarteen sanat "ei yksin"), mikä saa hänen entiset kollegansa uskomaan, että Miranda on itsetuhoinen ja aiheuttaa haavat itselleen.Samaan aikaan Miranda solmii siteen vankitoveriinsa (ja entiseen potilaaseen) Chloe Savaan (Penélope Cruz). Chloe oli useita kertoja istunnoissa väittänyt, että hänet oli raiskattu sairaalassa ollessaan, mutta Miranda oli aina luullut nämä tarinat mielisairaudeksi. Eräänä yönä Mirandan sairaalahuoneen oven avaa haamu, joka on kummitellut Mirandaa. Kun Miranda kulkee Chloen huoneen ohi sairaalassa, hän kuulee raiskauksen tapahtuvan ja näkee hetkeksi miehen rinnan painautuneena ikkunaa vasten. Miehen rinnassa on Anima Sola -tatuointi. Miranda tajuaa, että Chloe ei ollut keksinyt näitä tarinoita, ja kun hän näkee Chloen seuraavana päivänä, hän pyytää anteeksi, ja molemmat syleilevät toisiaan. Chloe varoittaa Mirandaa, että hänen hyökkääjänsä kertoi ottavansa seuraavaksi Mirandan kohteekseen. Miranda alkaa pikkuhiljaa saada muistojaan takaisin, ja hiljalleen hän alkaa muistaa tappaneensa miehensä. Hän tajuaa, että haamu oli käyttänyt hänen ruumistaan Douglasin murhaamiseen, jolloin Mirandasta tuli syntipukki. Tämän vuoksi kaikki fyysiset todisteet viittaavat Mirandaan.Miranda pakenee sairaalasta tunnistettuaan tytön aaveeksi. Etsimällä johtolankoja mysteeriin, miksi hän tappoi miehensä, hän menee Willow Creekissä, Rhode Islandissa sijaitsevaan maalaistaloon. Ladon kellarista hän löytää huoneen, jossa on verinen sänky, ilmeisesti laatikko, jossa on huumeita, käsirautoja ja videolaitteita. Hän katselee kamerassa vielä olevaa nauhaa, ja katsoja kuulee naisen huutavan kuin kidutettuna tai raiskattuna. Videon loppusekunneilla Douglas kävelee kuvaan, peittää sängyllä olevan naisen elottoman ruumiin lakanalla ja iskee silmää kameralle. Tässä vaiheessa paikalle saapuu poliisi, ja yksi poliisi tulee lähemmäs Mirandaa ja vetää häntä kohti aseen, kun nainen osoittaa häntä veitsellä. Miranda perääntyy rappukäytävään, ja yhtäkkiä viereisestä ryömintätilasta tarttuu häneen kiinni loukkaantunut, raivokkaasti huutava tyttö. Poliisi vapauttaa tytön, ja Miranda viedään vankilaan. Vankilassa ollessaan seriffi Ryan (John Carroll Lynch), joka oli Douglasin läheisin ystävä, puhuu Mirandan kanssa ja kysyy häneltä, mistä hän tiesi kaikki nämä asiat. Hän ei usko Mirandan väitettä, että aaveet kertoivat hänelle kaiken, ja kysyy häneltä, millainen henkilö rikoskumppani olisi ollut. Miranda käyttää kokemustaan psykiatrina antaakseen psykologisen profiilin, ja sitä tehdessään hän huomaa, että Ryan sopii profiiliin täydellisesti. Hän hyökkää Mirandan kimppuun ja paljastaa taistelussa tatuointinsa Anima Sola. Miranda tappaa sheriffin itsepuolustukseksi aaveen avustuksella. seuraavaksi Miranda nähdään kävelemässä Chloen kanssa kaupungin jalkakäytävällä keskustelemassa siitä, miten kumpikin auttoi toista selviytymään kokemuksistaan. Miranda väittää olevansa vapaa aaveen vaikutuksesta ja lähettää Chloen pois taksilla. Sitten Miranda näkee keskellä tietä seisovan nuoren pojan, joka näyttää siltä kuin paloauto olisi jäämässä hänen päälleen. Miranda huutaa poikaa siirtymään, mutta kun paloauto ohittaa pojan vahingoittamatta tätä, Miranda tajuaa, että poika oli vain aave. Kun Miranda kävelee pois, Mirandan kävelemän kadun vieressä olevaan pylvääseen on teipattu juliste, jossa lukee "Oletko nähnyt Timiä?" ja saman pojan kuva.</w:t>
      </w:r>
    </w:p>
    <w:p>
      <w:r>
        <w:rPr>
          <w:b/>
        </w:rPr>
        <w:t xml:space="preserve">Tulos</w:t>
      </w:r>
    </w:p>
    <w:p>
      <w:r>
        <w:t xml:space="preserve">Missä Miranda herää?</w:t>
      </w:r>
    </w:p>
    <w:p>
      <w:r>
        <w:rPr>
          <w:b/>
        </w:rPr>
        <w:t xml:space="preserve">Esimerkki 2.1813</w:t>
      </w:r>
    </w:p>
    <w:p>
      <w:r>
        <w:t xml:space="preserve">Huumepoliisi Nick Tellis (Jason Patric) jahtaa huumekauppiasta Detroitin kaduilla sen jälkeen, kun hänen henkilöllisyytensä on paljastunut. Takaa-ajon aikana diileri pitää lasta panttivankina. Tellis ampuu ja tappaa diilerin ennen kuin tämä ehtii vahingoittaa lasta, mutta harhaluoti osuu lapsen raskaana olevaan äitiin, joka saa keskenmenon. 18 kuukautta myöhemmin Detroitin poliisilaitos pyytää Tellisiä tutkimaan peitetehtävään osallistuneen huumepoliisin Michael Calvessin murhaa. Tellis on aluksi vastahakoinen, sillä hänellä ei ole juuri muuta työtä, jolla hän voisi ansaita elantonsa, mutta hän lukee tutkinta-aineiston ja suostuu ottamaan jutun vastaan kahdella ehdolla. Ensimmäinen ehto: hän saa toimistotyöpaikan, jos hän saa tuomion. Toinen ehto: hän saa parikseen etsivä Henry Oakin (Ray Liotta), jonka Tellis tuntee Calvessin kuolemaa koskevien asiakirjojen lukemisen kautta. Tellis haluaa Oakin siksi, että hänen mielestään ainoa käyttökelpoinen todiste tutkinnassa tuli häneltä. Osastopäällikkö kertoo Tellisille Oakin maineesta motivoituneena ja tehokkaana poliisina, mutta varoittaa häntä myös tämän epävakaudesta. Epäilyksistä huolimatta Oak määrätään tapaukseen. kaksikko rakentaa suhteensa väkivaltaisen tutkinnan aikana. Oak on omistautunut mutta ahdistunut poliisi, joka käyttää rikollisiin raakaa voimaa ja joka uskoo, että osasto haluaa jutun haudatuksi. Tutkinnan aikana Oak paljastaa, että hänen vaimonsa kuoli syöpään, eikä heillä ollut lapsia. Hän muistelee vuosikymmeniä aiempaa huumepidätystä, jossa hän löysi alasti kymmenvuotiaan tytön, jonka isäpuoli myi prostituutioon vuokrarahojen takia, minkä seurauksena Oak hakkasi miehen verille. Hän näkee tuon tapauksen ja nykyisen tapauksen välillä yhtäläisyyksiä.Samaan aikaan Tellis-vaimo on huolissaan miehensä hyvinvoinnista. Tellis vierailee Calvessin lesken Kathrynin luona ja kyselee hänen ja miehensä suhteesta, kun tämä oli kadulla. Tammi ilmestyy taloon ja on raivoissaan Tellisille, sillä Kathryn on ollut sinnikkäästi poliisin kuulusteltavana. Hän suojelee Kathrynin ja tämän lasten turvallisuutta." Tellis ja Oak vierailevat paikalla, jossa huumekauppias ja asekeräilijä on ilmeisesti murhattu kylpyammeeseensa ammuttuna. Tellis huomaa, että luodissa ei ollut tulitikun jälkeä, ja arvelee, että mies käytti asetta vesipiippuna ja unohti, että se oli ladattu. Kuumennuttuaan haulikko laukesi ja tappoi käyttäjän. Tellis huomaa myös, että kyseinen haulikko on SWAT:n taktinen ase, jonka sarjanumero on viilattu pois, mikä viittaa siihen, että se on varastettu poliisin tiloista tai toimitettu poliisin sisältä.Todettuaan, että tämä johtolanka on hyödytön, he vierailevat Eugene Shepsin talossa, miehen, joka oli osallisena alkuperäisessä ampumavälikohtauksessa, johon Tellis osallistui. Vaikka he eivät löydä todisteita, jotka viittaisivat siihen, että Sheps murhasi Calvessin, he löytävät tiloista toisen poliisin virkamerkin. Sheps vetää aseen esiin ja haavoittaa Tellistä, ennen kuin Oak tappaa hänet itsepuolustukseksi. kotona Tellis kohtaa vaimonsa, joka ei kestä nähdä hänen vaarantavan henkeään ja jättää hänet. Tapaus suljetaan, kun Shepsin todetaan olevan Calvessin murhaaja. Tellis ja Oak ovat raivoissaan, sillä he uskovat, että tappajaa ei ole vielä löydetty, ja jatkavat tutkimuksiaan itsenäisesti.Oak selvittää, että epäillyt ovat autokorjaamossa. Siellä Oak löytää ja riisuu yhden epäillyn aseista, kun taas Tellis ajaa toisen ulos ja ampuu häntä jalkaan. Kun heidät on sidottu, Oak yrittää pakottaa heidät tunnustamaan. Tellis suhtautuu yhä epäilevämmin Oakin taktiikkaan, varsinkin nähtyään kansioita, joiden mukaan Oak oli hylännyt erään naisen prostituutiosyytteet. Oak löytää toisen miehen auton takakontista poliisin aseet, joista yksi kuului Calvessille, ja hän pahoinpitelee molempia miehiä, kunnes Tellis käskee häntä hakemaan autosta rikostekniset työkalut.Kun Oak poistuu huoneesta, Tellis lukitsee oven, laittaa nauhurin päälle ja pyytää totuutta. Diilerit selittävät, että Calvess paljasti Tellisille peitetarinan puolitoista vuotta aiemmin, mikä aiheutti ampumavälikohtauksen. He kertovat Calvessin rappeutumisesta kemialliseen riippuvuuteen. Murhapäivänä Calvess yritti tehdä diilerien kanssa kauppaa, mutta se meni huonosti. Oak saapui paikalle seurattuaan Calvessia vahvistaakseen huhut, joiden mukaan hän oli narkomaani. Calvess haki aseensa, mikä oli diilereiden peruste hyökätä hänen kimppuunsa. Miehet juoksivat karkuun, kun Oak ampui heitä. tellis kohtaa Oakin ja kertoo, että diilerit väittävät Oakin ampuneen heitä ja osuneen toista olkapäähän ennen Calvessin murhaa. Oak kiistää tämän, minkä jälkeen Tellis ottaa esille Oaksin suhteen Calvessin vaimoon Kathryniin. käy ilmi, että Kathryn oli kymmenvuotias tyttö, jonka isä paritti häntä. Oak pitää häntä tyttärenä, jota hänellä ei koskaan ollut, ja on pysynyt läheisenä. Hän on suojellut tyttöä peittelemällä tämän teinivuosina tekemiä rikoksia. Tellis kertoo Oakille tekevänsä pidätyksen, ja Oak hakkaa hänet haulikolla ja jatkaa jälleen diilereiden raaistamista. Hän laittaa nauhurin päälle ja yrittää hakata miehistä tunnustuksen ja uhkaa ampua heidät. Tellis murtautuu heidän autoonsa, hakee aseen, kutsuu apuvoimia ja menee takaisin rakennukseen. Hän ampuu Takin, kun tämä kieltäytyy laskemasta asetta. Tellis siirtyy auttamaan Tammea, ja tajutessaan tämän kuolevan hän pyytää totuutta siitä, mitä tapahtui Calvessin kuoliniltana. tammi selittää (hiljaisesti, näytetään takaumana), että Calvess ampui diilereitä heidän paetessaan Tammea ja jätti olkapäähaavan. Oak riiteli hänen kanssaan ja selitti, että hän oli saanut tarpeekseen Calvessin puolustamisesta ja antaisi hänet poliisilaitokselle. Epätoivoissaan Calvess otti aseensa ja ampui itsensä Oakin läsnä ollessa. Oak oli siitä lähtien suojellut hänen nimeään ja perhettään, jotta Calvessin vaimo voisi saada hänen eläkkeensä ja elättää tyttärensä. Jos osasto olisi tiennyt, että kyseessä oli itsemurha, Calvessin vaimo ei olisi saanut eläkettä. Oakin motiivina oli tuomita Miken "murhaajat", diilerit, jotka hänen mielestään tekivät Mikestä narkkarin. Oak kuolee Tellisin syliin, jättäen tunnustuksen nauhalle. Diilerit pidätetään, ja Tellisillä on minuutteja aikaa päättää, antaako hän nauhan poliisille vai ei.</w:t>
      </w:r>
    </w:p>
    <w:p>
      <w:r>
        <w:rPr>
          <w:b/>
        </w:rPr>
        <w:t xml:space="preserve">Tulos</w:t>
      </w:r>
    </w:p>
    <w:p>
      <w:r>
        <w:t xml:space="preserve">joka on huolissaan miehensä hyvinvoinnista?</w:t>
      </w:r>
    </w:p>
    <w:p>
      <w:r>
        <w:rPr>
          <w:b/>
        </w:rPr>
        <w:t xml:space="preserve">Esimerkki 2.1814</w:t>
      </w:r>
    </w:p>
    <w:p>
      <w:r>
        <w:t xml:space="preserve">Catherine Lacy, Margaret Lockwood ja Michael Redgrave elokuvassa The Lady VanishesEnglantilainen turisti Iris Henderson (Margaret Lockwood) saapuu Gasthof Petrus -majataloon Bandrikan maahan, "yhteen Euroopan harvoista löytämättömistä kolkista". Iris on palaamassa Britanniaan naimisiin "siniverisen shekkijätkän" kanssa, mutta lumivyöry on tukkinut junaradan. Jumiin jääneet matkustajat joutuvat jäämään yöksi majataloon, heidän joukossaan Charters ja Caldicott, krikettiharrastajat, jotka haluavat palata Englantiin katsomaan testiottelun viimeisiä päiviä.Sinä iltana Iris valittaa yläpuolella olevasta huoneesta kantautuvasta kovasta kansanmusiikista. Hän heittää syyllisen muusikon, Gilbert Redmanin (Michael Redgrave), ulos huoneestaan, mutta tämä muuttaa hänen huoneeseensa ja pakottaa Irisin antautumaan.Miss Froy (Dame May Whitty), entinen kotiopettajatar ja musiikinopettaja, kuuntelee ikkunansa alta kansanlaulajan esittämää sävelmää. Seuraavana aamuna, ennen junaan nousemista, Iris saa päähänsä istutinlautasen, joka on ilmeisesti suunnattu neiti Froylle, joka auttaa Iriksen junaan. Junassa ovat myös Charters ja Caldicott, Gilbert, asianajaja Todhunter ja hänen rakastajattarensa rouva Todhunter. Loukkaantumisensa seurauksena Iris menettää tajuntansa. Junan lähdettyä liikkeelle Iris herää osastossa, jossa on neiti Froy ja useita vieraita ihmisiä. Hän liittyy Miss Froyn seuraan ravintolavaunuun teelle. Koska häntä ei kuulla junan melun yli, iäkäs nainen kirjoittaa sormellaan hänen nimensä ikkunaan. Pian sen jälkeen he palaavat osastoonsa, jossa Iris nukahtaa.Kun Iris herää, Miss Froy on kadonnut. Hänen osastossaan olevat tuntemattomat sanovat, etteivät he tiedä mitään englantilaisesta naisesta. Jopa viereisessä osastossa istuva Todhunter, joka puhui aiemmin neiti Froyn kanssa, teeskentelee, ettei muista häntä. Iris etsii, mutta ei löydä häntä. Hän tapaa Gilbertin, joka suostuu auttamaan. Tohtori Hartz (Paul Lukas), aivokirurgi, sanoo, että Iris saattaa kärsiä aivotärähdyksestä johtuvista hallusinaatioista. Myös Charters ja Caldicott väittävät, etteivät muista Miss Froyta, koska he pelkäävät, että myöhästymisen vuoksi he myöhästyisivät krikettiottelusta. ilmestyy toinen nainen, joka on pukeutunut täsmälleen kuten Miss Froy, mutta Iris ja Gilbert jatkavat etsintöjä. Heidän kimppuunsa hyökkää veitsellä taikuri Signor Doppo. He alkavat epäillä, että tohtori Hartzin potilas, jonka kasvot on peitetty siteillä, on neiti Froy. Tohtori Hartz käskee salaliittolaisensa, nunnaksi pukeutuneen brittiläisen naisen, huumata Iriksen ja Gilbertin. Sitten Hartz on vakuuttunut siitä, että he nukahtavat pian, ja myöntää heille olevansa mukana salaliitossa. Valenunna ei noudata Hartzin ohjeita lojaaliudesta maanmiestoveriaan kohtaan; Gilbert ja Iris pakenevat, vapauttavat neiti Froyn ja korvaavat hänet yhdellä salaliittolaisista.Kun juna pysähtyy rajan läheisyyteen, tohtori Hartz huomaa vaihdon. Hän ohjaa osan junasta sivuraiteelle, jossa sotilaat odottavat. Gilbert ja Iris kertovat kanssamatkustajilleen, mitä on tapahtumassa. Juna pysähtyy, ja univormupukuinen sotilas pyytää heitä kaikkia mukaansa. He lyövät hänet tajuttomaksi ja ottavat hänen aseensa. Toinen sotilas ampuu, haavoittaa Chartersia käteen, ja alkaa tulitaistelu.Tulitaistelun aikana neiti Froy paljastaa Gilbertille ja Irisille olevansa brittiagentti, jonka on toimitettava viesti ulkoministeriöön Whitehalliin. Viesti on koodattu kansanlaulajan laulamaan sävelmään. Gilbert muistaa sävelen ulkoa. Hänen avullaan neiti Froy livahtaa metsään. Todhunter yrittää antautua heiluttaen valkoista nenäliinaa, mutta hänet ammutaan kuoliaaksi. Gilbert ja Caldicott ottavat veturin haltuunsa, ja ryhmä pakenee rajan yli. Lontoossa Charters ja Caldicott huomaavat, että koeottelu on hylätty. Iris hyppää Gilbertin kanssa taksiin välttääkseen sulhasensa, ja Gilbert suutelee häntä. He saapuvat ulkoministeriöön, mutta Gilbert ei pysty muistamaan elintärkeää sävelmää. Sitten hän kuulee melodian pianolla; he ovat iloisesti jälleen yhdessä neiti Froyn kanssa.</w:t>
      </w:r>
    </w:p>
    <w:p>
      <w:r>
        <w:rPr>
          <w:b/>
        </w:rPr>
        <w:t xml:space="preserve">Tulos</w:t>
      </w:r>
    </w:p>
    <w:p>
      <w:r>
        <w:t xml:space="preserve">Kuka asuu Iriksen yläpuolella olevassa huoneessa?</w:t>
      </w:r>
    </w:p>
    <w:p>
      <w:r>
        <w:rPr>
          <w:b/>
        </w:rPr>
        <w:t xml:space="preserve">Esimerkki 2.1815</w:t>
      </w:r>
    </w:p>
    <w:p>
      <w:r>
        <w:t xml:space="preserve">Zhenya ja Nadya lähtevät omille teilleen. Nadja pysyi byrokraattipoikaystävänsä kanssa, meni naimisiin ja sai tyttären, jonka nimi oli myös Nadja. Zhenya meni naimisiin ja sai pojan, Konstantinin. Myöhemmin molemmat erosivat. 30 vuotta myöhemmin Konstantin päätyy humalassa asuntoon, josta nuorempi Nadja löytää hänet. Hän on siellä osana isänsä ystävien juonittelua, jonka tarkoituksena on saada Zhenya takaisin sen naisen syliin, jonka kanssa hän vietti marginaalisen yön. Matkalla oleva poika on syötti, jolla Zhenya saadaan takaisin Leningradiin, nykyisin Pietariin. Yksi romanssi syttyy uudelleen ja toinen syntyy pojan ja tyttären välille.</w:t>
      </w:r>
    </w:p>
    <w:p>
      <w:r>
        <w:rPr>
          <w:b/>
        </w:rPr>
        <w:t xml:space="preserve">Tulos</w:t>
      </w:r>
    </w:p>
    <w:p>
      <w:r>
        <w:t xml:space="preserve">Ketkä lähtivät omille teilleen?</w:t>
      </w:r>
    </w:p>
    <w:p>
      <w:r>
        <w:rPr>
          <w:b/>
        </w:rPr>
        <w:t xml:space="preserve">Esimerkki 2.1816</w:t>
      </w:r>
    </w:p>
    <w:p>
      <w:r>
        <w:t xml:space="preserve">Sanotaan, että kiinalaisena uutenavuotena jumalatar Kwan Yin täyttää toiveen kolmelle muukalaiselle. Nuori nainen houkuttelee kaksi miestä asunnolleen - molemmat luulevat häntä illan naiseksi - ja nämä kolme, jotka eivät paljasta toisilleen nimeään, esittävät yhden toiveen - että he voittaisivat arvonnan, ja kumpikin saisi yhtä suuren osuuden. Arpalipussa voi olla vain yksi nimi - naisen nimi - mutta he allekirjoittavat kumpikin kirjallisen sopimuksen, jossa heidän nimeään edeltävä nimi peitetään. Sopimuksessa sovitaan, että jos he voittavat arvonnan, he ilmoittavat lipun seuraavaan hevoskilpailuun, jolloin heillä on mahdollisuus saada suurin panos. Tämän jälkeen kolmikko jatkaa elämäänsä - nainen toivoo saavansa miehensä takaisin, toinen miehistä toivoo voivansa peittää kavalluksensa, ja kolmas, pikkurikollinen, unohtaa toiveen. Muuttavatko heidän toiveensa ja sen jälkeinen tulos heidän elämänsä? Vai olisiko heidän elämänsä mennyt samalla tavalla, jos he eivät olisi tavanneet?</w:t>
      </w:r>
    </w:p>
    <w:p>
      <w:r>
        <w:rPr>
          <w:b/>
        </w:rPr>
        <w:t xml:space="preserve">Tulos</w:t>
      </w:r>
    </w:p>
    <w:p>
      <w:r>
        <w:t xml:space="preserve">Kuka esittää toiveen kolmelle tuntemattomalle kiinalaisena uutena vuotena?</w:t>
      </w:r>
    </w:p>
    <w:p>
      <w:r>
        <w:rPr>
          <w:b/>
        </w:rPr>
        <w:t xml:space="preserve">Esimerkki 2.1817</w:t>
      </w:r>
    </w:p>
    <w:p>
      <w:r>
        <w:t xml:space="preserve">Alex Forbes käy sisäoppilaitosta, jonka rehtorina hänen isänsä toimii. Alexin huoneeseen sijoitetaan uusi oppilas, Nigel Colbie. Nigelin isä kuuluu samaan salaseuraan kuin Alexin isä. Nigel on kuitenkin epätavallinen, ja Alexin sanoin "hänellä oli sairaalloinen viehätys kaikkeen kuolleeseen". Nigel pitää purkkeihin säilöttyjä eläimiä ja leikkaa niitä. Alex valittaa isälleen, ja Nigel liikuttuu. Mutta Alex ei tunnu voivan lakata ajattelemasta häntä. Hän alkaa kuitenkin flirttailla Susan-nimisen tytön kanssa, jonka Nigel tappaa. Myöhemmin Nigel selittää, että on joukko asioita, joiden on tapahduttava, jotta he voivat saavuttaa "ikuisuuden". [1]</w:t>
      </w:r>
    </w:p>
    <w:p>
      <w:r>
        <w:rPr>
          <w:b/>
        </w:rPr>
        <w:t xml:space="preserve">Tulos</w:t>
      </w:r>
    </w:p>
    <w:p>
      <w:r>
        <w:t xml:space="preserve">Mitä yhteistä on Alexilla ja Nigelillä?</w:t>
      </w:r>
    </w:p>
    <w:p>
      <w:r>
        <w:rPr>
          <w:b/>
        </w:rPr>
        <w:t xml:space="preserve">Esimerkki 2.1818</w:t>
      </w:r>
    </w:p>
    <w:p>
      <w:r>
        <w:t xml:space="preserve">Elokuvassa on neljä toisiinsa liittyvää tarinaa.Ensimmäisessä tarinassa yksinhuoltajaäiti (Zhou Yun) ajaa uskollisen poikansa (Jaycee Chan) sekaisin uhkarohkeilla tempauksillaan rauhallisuuden perässä. Ketterä äiti kiipeää korkeisiin puihin ja seisoo vaarallisesti pienen savilautan selässä joella. Hän vaalii kaunista tossuparia, jonka hän kadottaa ikuisesti, ja poika pelkää, että jonain päivänä kengät jäävät jäljelle, kun hänen äitinsä katoaa." Toisessa tarinassa yliopistokampuksella kaksi vanhaa ystävää kokee ystävyytensä koetelluksi kilpailemalla naisesta. Tohtori Lin (Joan Chen) on vanhan Tangin (Jiang Wen) rakastajatar, mutta hän huomaa tuntevansa vetoa opettaja Liangiin (Anthony Wong), joka on kauniiden naisten kissanminttu. Kun Liangia syytetään naisten kähmimisestä kampuksen tilaisuudessa, Lin tarjoaa takapuoltaan verhon taakse selvittääkseen, kenen käsi oli syyllinen. metsästäjänä toimivalla Vanhalla Tangilla on nuori vaimo (Kong Wei), joka aloittaa suhteen hullun naisen pojan kanssa. Eräänä päivänä Tang kuulee heidän intohimon ääniä ja vaimonsa kuiskaavan, että hänen miehensä sanoo hänen vatsansa olevan kuin samettia. Hän päättää ampua nuoren miehen, mutta joutuu pysähtymään, kun poika kysyy häneltä: "Mitä sametti on?" Viimeisessä jaksossa kaikki hahmot ovat mukana unenomaisessa jaksossa, jossa heidän elämänsä sulkeutuu.</w:t>
      </w:r>
    </w:p>
    <w:p>
      <w:r>
        <w:rPr>
          <w:b/>
        </w:rPr>
        <w:t xml:space="preserve">Tulos</w:t>
      </w:r>
    </w:p>
    <w:p>
      <w:r>
        <w:t xml:space="preserve">Millaisessa tilassa hahmot ovat viimeisessä jaksossa?</w:t>
      </w:r>
    </w:p>
    <w:p>
      <w:r>
        <w:rPr>
          <w:b/>
        </w:rPr>
        <w:t xml:space="preserve">Esimerkki 2.1819</w:t>
      </w:r>
    </w:p>
    <w:p>
      <w:r>
        <w:t xml:space="preserve">Jake, toisen elokuvan ainoa eloonjäänyt, on tohtori Sullivanin hoidossa mielisairaalassa. Hänet lukitaan huoneeseensa useiden pakoyritysten jälkeen, ja Kayako hyökkää hänen kimppuunsa. Hyökkäys näkyy valvontakameroissa, vaikka Kayakoa ei näy, ja Jake on kuollut, kun tohtori Sullivan saapuu paikalle turvamiehen kanssa. Uutinen tapauksesta saavuttaa Tokiossa asuvan nuoren naisen, Naokon, joka on Kayakon sisko. Hän uskoo siskonsa olevan syyllinen ja matkustaa Chicagoon. kerrostalo, jossa Jake asui, on remontissa. Jäljelle jääneistä harvoista asukkaista jotkut vilkaisevat Toshiota. Yksi hukkuu Takeo Saekiin, eikä häntä enää koskaan nähdä. Tohtori Sullivan puhuu Jaken kuolemaa tutkiessaan asukkaiden kanssa ja saa selville, että muut ovat nähneet pienen pojan, josta Jake puhui.Naoko muuttaa sinne, kun hyökkäykset asukkaita ja kaikkia heitä lähellä olevia vastaan jatkuvat. Hän kertoo vuokranantajan perheelle, että kirous asuu nyt asunnossa, ja yrittää saada heidät osallistumaan manaukseen. Vuokraisännän sisko Lisa kieltäytyy yhteistyöstä, mutta harkitsee uudelleen, kun hän tajuaa, että hänen veljensä Max on Takeo Saekin, Kayakon pahan aviomiehen ja kirouksen lähteen, hengen riivaama. Naoko varoittaa, ettei seremoniaa saa keskeyttää, ja kertoo Roselle, että hänen on juotava Kayakon verta. Lisa kieltää tämän. Takeo, Maxina, tajuaa, mitä Naoko yrittää, hyökkää ja tappaa hänet. Kayako jahtaa Lisaa, kunnes juuri kun Kayako on tappamassa Lisaa, Rose juo Kayakon verta, mikä saa hänen kirouksensa katoamaan.Max palaa järkiinsä ja nyyhkyttää tekoaan, mutta Naokon murha on aloittanut uuden kirouksen. Naokon haamu hyökkää ja tappaa hänet. Elokuva päättyy siihen, että Kayakon näytetään olevan Rosen hallussa.</w:t>
      </w:r>
    </w:p>
    <w:p>
      <w:r>
        <w:rPr>
          <w:b/>
        </w:rPr>
        <w:t xml:space="preserve">Tulos</w:t>
      </w:r>
    </w:p>
    <w:p>
      <w:r>
        <w:t xml:space="preserve">Kuka juo Kayakon verta?</w:t>
      </w:r>
    </w:p>
    <w:p>
      <w:r>
        <w:rPr>
          <w:b/>
        </w:rPr>
        <w:t xml:space="preserve">Esimerkki 2.1820</w:t>
      </w:r>
    </w:p>
    <w:p>
      <w:r>
        <w:t xml:space="preserve">Elokuva sijoittuu pääosin mielisairaalaan, joka on täynnä erilaisia potilaita. Young-goon, nuori nainen, joka työskentelee tehtaassa rakentamassa radioita ja joka uskoo olevansa kyborgi, joutuu laitoshoitoon leikattuaan ranteensa ja kytkettyään sen virtajohdolla pistorasiaan yrittäessään "ladata" itseään, mikä tulkitaan itsemurhayritykseksi. Hänen harhakuvitelmalleen on ominaista, että hän kieltäytyy syömästä (sen sijaan hän nuolee paristoja ja yrittää antaa itselleen sähköiskuja), keskustelee lähes yksinomaan koneiden ja sähkölaitteiden kanssa ja kuuntelee öisin pakkomielteisesti putkiradiotaan saadakseen ohjeita siitä, miten tulla paremmaksi kyborgiksi. Laitoksen ylilääkäri haastattelee hänen apaattista äitiään selvittääkseen Young-goonin psykoosin juuret; vaikka hän väittää, ettei tiennyt tyttärensä harhoista (myöhemmin selviää, että hän tiesi, mutta oli liian kiireinen saadakseen tyttärensä hakemaan apua), hän paljastaa, että Young-goonin mielisairas isoäiti oli aiemmin joutunut laitoshoitoon, koska hänellä oli harhaluuloja siitä, että hän oli hiiri, ja tämä trauma saa aikaan Young-goonin oman todellisuuspuutteen. Tämän seurauksena hän fantasioi usein isoäitinsä löytämisestä ja kostosta "valkoisiin pukeutuneille miehille", jotka veivät hänet pois.Il-soon, nuori miespotilas, joka on sairaalahoidossa epäsosiaalisen käyttäytymisen ja kleptomanian vuoksi (skitsofrenian vuoksi), alkaa ihastua Young-gooniin; häntä kuvataan "myötätuntomattomaksi" lähimmäisiään kohtaan, hän uskoo voivansa "varastaa" toisten ihmisten sieluja/ominaisuuksia ja hänellä on usein yllään käsintehtyjä jänisnaamioita. Hän pelkää, että lopulta "kutistuu pisteeksi", ja hänen nähdään pesevän pakonomaisesti hampaitaan hermostuneena tai järkyttyneenä. Hänen tapansa ottaa salaa vankitovereidensa piirteitä tekee hänestä usein pilkan kohteen, mutta hän ottaa piirteet vain vapaaehtoisesti ja palauttaa ne omistajilleen, kun hän on lopettanut.Kun Young-goon suostuttelee Il-soonin ottamaan häneltä "sympatian" pois, jotta hän voisi tappaa valkoisiin pukeutuneet miehet, hän saa hallusinaation, jossa hän riehuu ja teurastaa sairaalan lääkäreitä ja sairaanhoitajia. Kun hänelle annetaan shokkihoitoa, koska hän kieltäytyy syömästä, hän uskoo, että hänet on ladattu uudelleen. Todellisuudessa hänen fyysinen tilansa alkaa heikentyä nopeasti, ja lääkärit alkavat pakkosyöttää häntä pitääkseen hänet hengissä. Il-soon, joka on nyt täynnä sympatiaa Young-goonia kohtaan, keksii monimutkaisen suunnitelman saadakseen Young-goonin syömään ja vakuuttaa tälle, että hän voi asentaa Young-goonin selkään ruuan sähköenergiaksi muuntamisen yksikön (riisimegatronin, kuten hän sitä kutsuu). Kun Young-goon on syönyt ensimmäisen ateriansa sairaalassa ja paljastanut salaisuutensa ylilääkärille, hän pohtii toistuvan unensa merkitystä, jossa hänen isoäitinsä selittää hänelle olemassaolonsa tarkoituksen. Hän tulkitsee huulilta luetun viestin niin, että hän on itse asiassa "ydinpommi", jonka räjäyttämiseen tarvitaan salamanisku, ja lähtee Il-soonin kanssa hirvittävään myrskyyn aikomuksenaan käyttää radionsa antennia salamaniskuna.Keskellä myrskyä tuuli puhaltaa heidän telttaansa, minkä vuoksi he joutuvat hätäisesti suojaamaan ruokavarastonsa. Il-soon, joka kuulee Young-goonin valitukset avattua viiniä keräävästä sateesta, tulppaa sen pikkusormellaan. Young-goonin tietämättä Il-soonin näytetään asettaneen puuttuvan korkin tilapäisen ukkosenjohdattimen päälle, suojellakseen häntä salamalta; samoin kuin "riisimegatronin" avulla Il-soon käytti "riisimegatronia" saadakseen hänet syömään, Il-soon teki niin suojellakseen häntä lannistamatta. Kaksikko istuu yhdessä auringon noustessa ja syleilee pian sateenkaaren alla.</w:t>
      </w:r>
    </w:p>
    <w:p>
      <w:r>
        <w:rPr>
          <w:b/>
        </w:rPr>
        <w:t xml:space="preserve">Tulos</w:t>
      </w:r>
    </w:p>
    <w:p>
      <w:r>
        <w:t xml:space="preserve">Mikä nuori nainen uskoo olevansa ?</w:t>
      </w:r>
    </w:p>
    <w:p>
      <w:r>
        <w:rPr>
          <w:b/>
        </w:rPr>
        <w:t xml:space="preserve">Esimerkki 2.1821</w:t>
      </w:r>
    </w:p>
    <w:p>
      <w:r>
        <w:t xml:space="preserve">Korkein sijoitus, jonka hän on koskaan saanut, oli 11. sija maailmassa, mutta hän on nyt pudonnut 119. sijalle. Peter on jäämässä eläkkeelle tenniksen parista, kun hän saa villin kortin pelata viimeisessä Wimbledon-turnauksessaan. Hän tapaa hotellissa amerikkalaisen tennistähden Lizzie Bradburyn (Kirsten Dunst). He tapaavat jälleen tennisharjoituskentällä ja sopivat treffit. Peter on häviämässä ensimmäisen ottelunsa, kun hän näkee Lizzien katsomossa. Hänen lahjansa innostavat häntä voittamaan ensimmäisen ottelunsa. Lizzie voittaa helposti ensimmäisen ottelunsa, ja heillä alkaa olla suhde turnauksen aikana. Lizzien isä ja tennisvalmentaja (Sam Neill) ei halua häiriötekijöitä ja haluaa, että Peter lopettaa tyttärensä tapaamisen. Lizzie on antanut Peterille uuden kipinän hänen elämäänsä, ja nyt hänen on nähtävä Lizzietä jatkaakseen voittamista. Douglas Young (elokuvamies)</w:t>
      </w:r>
    </w:p>
    <w:p>
      <w:r>
        <w:rPr>
          <w:b/>
        </w:rPr>
        <w:t xml:space="preserve">Tulos</w:t>
      </w:r>
    </w:p>
    <w:p>
      <w:r>
        <w:t xml:space="preserve">Mikä oli Pietarin korkein arvoaste?</w:t>
      </w:r>
    </w:p>
    <w:p>
      <w:r>
        <w:rPr>
          <w:b/>
        </w:rPr>
        <w:t xml:space="preserve">Esimerkki 2.1822</w:t>
      </w:r>
    </w:p>
    <w:p>
      <w:r>
        <w:t xml:space="preserve">Sairaanhoitaja "Coffy" Coffin (Pam Grier) etsii kostoa siitä, että hänen nuorempi sisarensa jäi koukkuun huumeisiin ja joutui asumaan kuntoutuskodissa, joka on huumeiden alamaailman, mafiapomojen ja väkivallan ketjun tuote hänen kaupungissaan. Elokuva alkaa, kun Coffy osoittaa omankädenoikeuden luonteensa tappamalla huumetoimittajan ja -diilerin. Hän tekee tämän jäämättä kiinni käyttämällä seksuaalisuuttaan viehättävänä ja urheilullisena naisena, joka on valmis tekemään mitä tahansa huumeiden saamiseksi. hän houkuttelee miehet heidän asunnolleen, mikä antaa hänelle mahdollisuuden tappaa molemmat. Tappojen jälkeen Coffy palaa työhönsä paikallisen sairaalan leikkaussaliin, mutta häntä pyydetään lähtemään, kun hän on liian hermostunut ojentaessaan työkaluja kirurgille.Elokuvassa esitellään Coffyn poliisiystävä Carter (William Elliott), joka seurusteli Coffyn kanssa heidän nuoruusvuosinaan. Carter kuvataan suoraselkäisenä poliisina, joka ei ole halukas taivuttamaan lakia mafian tai roistojen takia, jotka ovat lahjoneet monia poliiseja hänen piirissään. Coffy ei usko hänen vahvaa moraalista päättäväisyyttään, kunnes kaksi huppumiestä murtautuu Carterin taloon hänen ollessaan siellä ja pahoinpitelee Carteria rajusti, mikä rampauttaa hänet väliaikaisesti. Tämä raivostuttaa Coffya, mikä antaa hänelle lisää yllykettä jatkaa kostajan työtään ja tappaa Carterin ja hänen siskonsa vahingoittamisesta vastuussa olevat henkilöt.Coffyn poikaystävä Howard Brunswick (Booker Bradshaw) on kaupunginvaltuutettu, joka vaikuttaa elokuvan alussa syvästi rakastuneelta Coffyyn. Coffy ihailee Brunswickia hänen vartalonsa vuoksi sekä siksi, että hän käyttää lakia yhteiskunnallisten ongelmien ratkaisemiseen. Hän on hyvin iloinen, kun mies ilmoittaa aikovansa pyrkiä kongressiin ja ostavansa yökerhon. Heillä on intohimoinen rakkauskohtaus elokuvan alkupuolella. seuraavaksi Coffyn kohteina ovat King George -niminen parittaja (Robert DoQui), joka on oletettavasti yksi kaupungin suurimmista prostituoitujen ja laittomien aineiden välittäjistä, sekä mafiapomo Arturo Vitroni (Allan Arbus). Coffy kuulustelee ja pahoinpitelee entistä potilastaan, joka oli tunnettu huumeidenkäyttäjä, saadakseen tietoa siitä, minkälaisista naisista King George pitää ja missä hän säilyttää huumekätkönsä. Tämä on ensimmäinen kohtaus, jossa Coffy raa'asti pahoinpitelee toista naista eikä osoita katumusta, koska entinen potilas käyttää jälleen huumeita ja on siten yhteiskunnan poikkeava. Coffy menee nopeasti lomakohteeseen esiintyen jamaikalaisena naisena, joka etsii töitä kuningas Yrjölle. Yrjö kiinnostuu nopeasti Coffyn eksoottisesta luonteesta ja pyytää häntä tulemaan mukaansa takaisin kotiinsa, jotta hän voisi ensin kokea Coffyn itse. Yksi prostituoiduista palaa kaukaiselta työpaikalta ja tulee tyytymättömäksi ja mustasukkaiseksi nähdessään Georgen pitävän Coffysta. Juhlissa myöhemmin samana päivänä Coffy ja muut prostituoidut joutuvat massiiviseen tappeluun, mikä houkuttelee mafiapomo Vitronin ja hän vaatii saada hänet tänä iltana. Coffy valmistautuu murhaamaan Vitronin ja juuri kun hän on ampumassa, hänen miehensä ohittavat hänet. Coffy valehtelee ja kertoo Vitronille, että kuningas Yrjö määräsi hänet tappamaan hänet, mikä saa Vitronin määräämään Yrjön murhattavaksi. Vitronin miehet tappavat Yrjön raahaamalla häntä silmukassa kaduilla.Coffy saa sitten selville, että hänen puhdasotsainen poikaystävänsä on itse asiassa korruptoitunut, kun hänet näytetään hänelle mafian ja useiden poliisiviranomaisten kokouksessa. Mies kiistää tuntevansa hänet muuten kuin prostituoituna, ja Coffy lähetetään kuolemaan. Jälleen kerran Coffy käyttää seksuaalisuuttaan vietteliäkseen mahdolliset tappajansa. He yrittävät ruiskuttaa Coffylle huumeita rauhoittaakseen hänet, mutta Coffy oli vaihtanut ne sokeriin jo aiemmin. Hän teeskentelee olevansa pilvessä ja tappaa pahaa-aavistamattomat palkkamurhaajansa itse tekemällään terävällä metallilangalla, jonka hän on piilottanut hiuksiinsa.Välttääkseen kiinnijäämisen Coffy pakenee autovarkaudesta. Coffy ajaa Vitronin talolle, murhaa hänet ja menee sitten Brunswickin talolle tekemään saman. Hän anoo anteeksiantoa, ja juuri kun Coffy on hyväksymässä sen, makuuhuoneesta tulee alaston valkoinen nainen. Tässä tilanteessa Coffy ampuu Brunswickia nivusiin. Elokuva päättyy Coffyn ollessa tyytyväinen kostettuaan siskonsa ja Carterin.</w:t>
      </w:r>
    </w:p>
    <w:p>
      <w:r>
        <w:rPr>
          <w:b/>
        </w:rPr>
        <w:t xml:space="preserve">Tulos</w:t>
      </w:r>
    </w:p>
    <w:p>
      <w:r>
        <w:t xml:space="preserve">Kuka oli Howard Brunswickin tyttöystävä?</w:t>
      </w:r>
    </w:p>
    <w:p>
      <w:r>
        <w:rPr>
          <w:b/>
        </w:rPr>
        <w:t xml:space="preserve">Esimerkki 2.1823</w:t>
      </w:r>
    </w:p>
    <w:p>
      <w:r>
        <w:t xml:space="preserve">Teinityttö Su-mi on hoidettavana sokin ja psykoosin vuoksi. Lääkäri kyselee häneltä siitä päivästä, joka johti hänen hoitoon joutumiseensa, mutta hän kieltäytyy vastaamasta. Myöhemmin Su-mi palautetaan kotiin perheensä eristäytyneelle kartanolle isänsä ja pikkusiskonsa Su-yeonin kanssa. Perheillallisella heidän kylmä ja etäinen äitipuolensa ilmoittaa, että heidän setänsä ja hänen vaimonsa saapuvat huomenna illalla illallisjuhliin. Tytöt ovat pettyneitä hänen ilmoitukseensa ja poistuvat pöydästä. Kun perhe menee nukkumaan, Su-yeon kuulee outoja ääniä makuuhuoneessaan ja menee Su-min luo suojelemaan häntä. Su-mi näkee kuitenkin kauhistuttavan painajaisen, jossa hänen sänkynsä päälle kiipeää naispuolinen aave, jonka jaloista valuu verta. Sen jälkeen kaikki perheen naiset huomaavat, että heidän kuukautisensa ovat tulleet samaan aikaan. seuraavana päivänä Su-mi löytää useita perhekuvia, jotka paljastavat, että hänen isänsä ja äitipuolensa työskentelivät aikoinaan yhdessä ja että äitipuoli oli hänen edesmenneen biologisen äitinsä kotihoitaja. Su-mi löytää mustelmia siskonsa käsivarsissa ja asettaa äitipuolensa vihaisena vastakkain asiasta. Illalla heidän setänsä ja hänen vaimonsa osallistuvat illanistujaisiin, ja äitipuoli kertoo outoja tarinoita muiden vieraiden hämmennykseksi. Yhtäkkiä sedän vaimo saa raju kohtauksen. Toipuessaan hän väittää nähneensä aaveen keittiön tiskialtaan alla. Myöhemmin äitipuoli yrittää etsiä aavetta ja joutuu hyökkäyksen kohteeksi, kun epämuodostunut käsi yhtäkkiä tarttuu häneen.Saatuaan selville, että hänen lemmikkilintunsa on kuollut, äitipuoli menee Su-yeonin huoneeseen ja löytää sieltä toisen kuolleen linnun sekä turmeltuneita perhekuvia itsestään. Hän lukitsee Su-yeonin kaappiin ja lupaa vapauttaa hänet, jos tämä pyytää anteeksi. Su-mi vapauttaa lopulta siskonsa ja tämä pyytää kyynelehtien anteeksi, ettei kuullut tämän vetoomuksia ajoissa. Su-min isä syyttää häntä perheen viimeaikaisesta traumasta, mutta Su-mi vastaa, että hänen äitipuolensa on syyllinen Su-yeonin kimppuun hyökkäämiseen. Isä kertoo, että Su-yeon on kuollut, mutta Su-mi kieltäytyy uskomasta häntä. Seuraavana aamuna, kun isä on lähtenyt talosta järjestääkseen Su-min takaisinottoa laitokseen, äitipuolen nähdään raahaavan suurta veristä säkkiä pitkin taloa. Löydettyään verijäljet Su-mi uskoo, että Su-yeon on sisällä, ja yrittää löytää veitsen avatakseen säkin. Äitipuoli saa hänet kiinni ja yrittää keittää hänet kiehuvalla vedellä, mutta Su-mi onnistuu puukottamaan äitipuolta saksilla käteen. Äitipuoli lyö Su-min tajuttomaksi. Kun Su-mi herää, äitipuoli pilkkaa häntä kaikesta hänen kokemastaan kärsimyksestä. Hän yrittää tappaa Su-min puutarhapatsaalla, mutta se keskeytyy, kun isä saapuu kotiin ja löytää Su-min yksin. Isä vie äitipuolen toiseen huoneeseen ja käskee tätä istumaan alas samalla kun hän antaa Su-mille lääkkeitä.Paljastuu, että Su-yeon ja äitipuoli ovat Su-min jakautuneet persoonallisuudet. Verisen säkin sisältä paljastuu, että säkki ei oikeasti ollutkaan verinen, vaan sen sisällä oli posliininukke, jota Su-mi käytti piiskatakseen näyttelemään, kuinka äitipuoli löi hänen siskoaan Su-yeonia.Isä ja oikea äitipuoli lähettävät Su-min takaisin mielisairaalaan, ja äitipuoli yrittää sovittaa suhteensa Su-min kanssa, mutta Su-mi torjuu hänen lähentelynsä. He palaavat kotiin, ja kun äitipuoli istuu illalla yksin keittiössä, hän kuulee askelten juoksevan kohti Su-yeonin huonetta. Huoneeseen astuessaan valot pimenevät yhtäkkiä ja ovi sulkeutuu itsestään. Makuuhuoneen kaappi avautuu yhtäkkiä itsestään ja äitipuoli näkee kahden patjan väliin juuttuneen pitsin. Kun äitipuoli vetää pitsin irti, esiin ilmestyy yhtäkkiä aave, ja äitipuoli perääntyy pelosta. Kummitus jatkaa ryömimistä lähemmäs häntä, ja äitipuoli huutaa kovaa, mikä kuului talon ulkopuolelta, ja oletettavasti kummitus tappaa hänet. takaumat paljastavat isän astuvan taloon äitipuolen kanssa ilmeisen avioliiton jälkeen. Talossa ovat läsnä myös sisarten biologinen äiti, setä ja tämän vaimo. Sisaruksille kehittyi vaikea suhde äitipuoliin, minkä seurauksena Su-yeon poistuu keittiöstä ja menee makuuhuoneeseensa itkemään vakavasti sairaan biologisen äitinsä kanssa. Myöhemmin Su-yeon saa selville, että hänen biologinen äitinsä oli hirttäytynyt makuuhuoneen komeroon. Yrittäessään herättää häntä henkiin Su-yeon saa vahingossa kaapin romahtamaan hänen ruumiinsa päälle, mistä aiheutuu kovaääninen rysähdys. Äitipuoli tutkii äänekkään kolahduksen lähdettä ja näkee Su-yeonin käden lyövän lattiaan useita kertoja. Äitipuoli kääntää selkänsä Su-yeonille heidän ongelmallisen suhteensa vuoksi, mutta päättää kuitenkin pelastaa hänet, mutta näkee Su-min saapuvan paikalle, mikä saa heidät molemmat riitelemään kiivaasti, mikä saa äitipuolen lopulta liian vihaiseksi pelastaakseen Su-yeonin. ennen kuin Su-mi ryntää pois, äitipuoli kertoo hänelle, että hän katuisi tätä vielä jonain päivänä. Su-mi poistuu talosta ja näkee äitipuolen katsovan häntä kylmästi parvekkeelta, kun Su-yeon lopulta kuolee kaapin painon murskaamana. Su-mi jatkaa kävelemistä poispäin talosta eikä tiedä talon sisällä tapahtuneista traagisista tapahtumista, jotka ovat alkutapahtuma, joka johti hänen joutumiseensa laitoshoitoon.</w:t>
      </w:r>
    </w:p>
    <w:p>
      <w:r>
        <w:rPr>
          <w:b/>
        </w:rPr>
        <w:t xml:space="preserve">Tulos</w:t>
      </w:r>
    </w:p>
    <w:p>
      <w:r>
        <w:t xml:space="preserve">Mitä säkissä oli?</w:t>
      </w:r>
    </w:p>
    <w:p>
      <w:r>
        <w:rPr>
          <w:b/>
        </w:rPr>
        <w:t xml:space="preserve">Esimerkki 2.1824</w:t>
      </w:r>
    </w:p>
    <w:p>
      <w:r>
        <w:t xml:space="preserve">Shaun (Simon Pegg) on 29-vuotias elektroniikkaliikkeen myyjä, jolla ei ole suuntaa elämälleen. Hänen nuoremmat kollegansa eivät kunnioita häntä, hänellä on vieraantunut suhde isäpuoleensa Phillipiin (Bill Nighy), ja hänen kämppäkaverinsa Pete (Peter Serafinowicz) on kyllästynyt Ediin (Nick Frost), Shaunin mauttomaan, työttömään parhaaseen ystävään. Lisäksi Shaunin tyttöystävä Liz (Kate Ashfield) on tyytymätön heidän sosiaaliseen elämäänsä, sillä he viettävät kaikki treffinsä Shaunin ja Edin suosikkipubissa, Winchesterissä. Koska Shaun tuo aina mukanaan Edin, Liz joutuu aina tuomaan mukanaan kämppäkaverinsa Davidin (Dylan Moran) ja Diannen (Lucy Davis). Shaun lupaa Lizin muuttuvan.Huonon työpäivän jälkeen Shaun unohtaa varata pöydän ravintolasta, johon hän lupasi Lizin menevän juhlimaan (myöhässä) heidän hääpäiväänsä. Kun Shaun ehdottaa treffeille Winchesteriä, vihainen Liz jättää hänet. Shaun hukuttaa surunsa Edin kanssa Winchesterissä. Kun kaksikko lähtee neljältä aamulla kotiin soittamaan musiikkia, raivostunut Pete - joka kärsii aiemmin saamastaan puremahaavasta - kohtaa Shaunin tämän virheillä ja käskee tätä järjestämään elämänsä.Seuraavana aamuna zombieapokalypsi on vallannut kaupungin, mutta Shaun ei huomaa sitä krapulansa vuoksi. Hän ja Ed kohtaavat kaksi zombia takapihallaan ja saavat lisää tietoa epidemian puhkeamisesta katsomalla uutisia, ennen kuin menevät ulos tappamaan kaksi zombia (ja toisen, joka käveli ulko-ovesta sisään) päähän kohdistuvilla iskuilla. He keskustelevat lyhyesti suunnitelmasta pelastaa Shaunin äiti Barbara (Penelope Wilton) ja Liz, ja odottavat sitten kriisiä Winchesterissä. Shaun ja Ed pakenevat nyt zombien riivaaman Peten autolla ja hakevat Barbaran ja Phillipin, jota on purtu. He lähtevät hakemaan Lizin asuntoa, ja Diane ja David lähtevät vastentahtoisesti mukaan. Matkalla Winchesteriin Phillip tekee rauhan Shaunin kanssa, kuolee puremiinsa ja herää sitten henkiin. Ryhmä jättää auton ja jatkaa matkaa jalan. Pubia ympäröivät kadut on vallattu, joten ryhmä teeskentelee olevansa zombeja ja hiipii niiden ohi. Winchesterin ulkopuolella Shaun joutuu riitaan Edin kanssa, mikä herättää zombeja; Shaun johdattaa lauman pois, kun muut hakeutuvat pubiin. Shaun palaa heidän luokseen saatuaan zombeilta karkuun.Useita tunteja myöhemmin zombit palaavat; Shaun huomaa, että baarin yläpuolella oleva Winchester-kivääri on toiminnassa, ja ryhmä käyttää sitä puolustautuakseen. Barbara paljastaa, että häntä purtiin matkan varrella, ja hän kuolee annettuaan Lizin medaljongin ja vihjattuaan, että Liz hyväksyy hänet ja Shaunin, ja järkyttynyt Shaun joutuu ampumaan hänet, kun hän on herännyt henkiin. Sitten zombit repivät Davidin ikkunan läpi ja repivät hänet kappaleiksi, ja Dianne ryntää pelastamaan Davidia ja katoaa etenevään laumaan. Pete saapuu yhtenä zombeista ja puree Ediä, mutta Shaun ampuu Peten ja sytyttää baarin tuleen. Tuli leviää ja sytyttää jäljellä olevat kiväärin ammukset, kun loput eloonjääneet, Shaun, Liz ja Ed, pakenevat kellariin ja harkitsevat itsemurhaa. Shaun ja Liz löytävät ulos johtavan hissiluukkuhissin, ja he pakenevat hissillä, kun haavoittunut Ed jää vapaaehtoisesti tänne kiväärin kanssa. Takaisin kadulle saapuu brittiarmeija, joka ampuu loput zombit ja pelastaa nämä kaksi.Kuusi kuukautta epidemian puhkeamisen jälkeen sivilisaatio on palannut normaaliksi, ja zombeja käytetään nyt halpana työvoimana ja viihteenä. Liz ja Shaun ovat tehneet sovinnon ja muuttaneet yhteen, ja Shaun pitää zombiksi muuttunutta Ediä kytkettynä takapihan vajassa, jotta he voivat pelata videopelejä yhdessä.</w:t>
      </w:r>
    </w:p>
    <w:p>
      <w:r>
        <w:rPr>
          <w:b/>
        </w:rPr>
        <w:t xml:space="preserve">Tulos</w:t>
      </w:r>
    </w:p>
    <w:p>
      <w:r>
        <w:t xml:space="preserve">Minne ryhmä on matkalla, kun Phillip kuolee?</w:t>
      </w:r>
    </w:p>
    <w:p>
      <w:r>
        <w:rPr>
          <w:b/>
        </w:rPr>
        <w:t xml:space="preserve">Esimerkki 2.1825</w:t>
      </w:r>
    </w:p>
    <w:p>
      <w:r>
        <w:t xml:space="preserve">Musiikkiyhtye Green Day menehtyi Springfield-järvellä esiintyessään, kun järven saasteet liuottivat heidän proomunsa. Yleisö kapinoi sen jälkeen, kun keulakuva Billie Joe Armstrong oli ehdottanut ympäristökeskustelua. Heidän muistotilaisuudessaan Grampa Simpson ennustaa kaupungin tuhoutumista, mutta vain Marge ottaa tämän vakavasti. Myöhemmin samana päivänä Homer haastaa poikansa Bartin luistelemaan alasti Krusty Burger -ravintolaan, ja päällikkö Wiggum pidättää Bartin. Bart pitää naapurinsa Ned Flandersia parempana isähahmona sen jälkeen, kun Homer kieltäytyy ottamasta vastuuta tapahtuneesta. Lisa ja uusi irlantilainen ystävä nimeltä Colin vakuuttavat koko kaupungin puhdistamaan järvensä. sillä välin Homer adoptoi Krusty Burgerista sian ja antaa sille nimen "Hämähäkkipossu" (myöhemmin "Harry Plopper" ja yksinkertaisesti "Plopper") ja varastoi sian ulosteet (ja osan omista) siiloon, kunnes Marge käskee häntä hävittämään jätteet turvallisesti. Homer aikoo viedä siilon jäteasemalle, mutta kun Lenny soittaa ja kertoo, että Lard Lad Donuts on suljettu ja jakaa ilmaisia donitseja, Homer heittää siilon kärsimättömänä suoraan järveen saastuttaen sitä pahemmin kuin ennen. Hetkeä myöhemmin orava hyppää järveen ja muuttuu vakavasti mutantiksi; Flanders ja Bart (jotka ovat ystävystyneet Homerin nöyryytettyä Bartia) löytävät olennon ennen kuin EPA ottaa sen kiinni. Russ Cargill, EPA:n johtaja, esittelee viisi "käsittämätöntä" vaihtoehtoa Yhdysvaltain presidentille Arnold Schwarzeneggerille, jotta kaupungin saasteet pysyisivät kurissa; hidasälyinen presidentti ei vaivaudu lukemaan numeroa 3 ennen kuin valitsee sen; Springfield suljetaan suureen lasikupoliin. Kun poliisi saa selville Homerin siilon järvessä ja hänen vastuunsa Springfieldin sulkemisesta kupoliin, vihainen väkijoukko hyökkää Simpsonien kotiin tappaakseen Homerin, mutta perhe pakenee kaupungista vajoamiskuilun kautta, joka tuhoaa heidän talonsa. Ympäristövirasto on heidän jäljillään, ja Simpsonit pakenevat Alaskaan. Matkalla Homer yrittää tienata rahaa tivolissa ajamalla moottoripyörällä metallihäkin sisällä.Kolme kuukautta kestäneiden turhien pakoyritysten jälkeen Springfieldin asukkaat tekevät vihdoin lommon kupoliin; Cargill osoittaa vahingot ja manipuloi Schwarzeneggerin määräämään kaupungin tuhon. Alaskassa Simpsonit näkevät Tom Hanksin tähdittämän mainoksen uudesta Grand Canyonista Springfieldin paikalla; Marge ja lapset huomaavat, että kaupunki on vaarassa, ja haluavat palata pelastamaan sen, mutta Homer kieltäytyy auttamasta ihmisiä, jotka yrittivät tappaa hänet. Kun Homeria ei onnistuta suostuttelemaan, hänen perheensä jättää hänet lopulta lopullisesti. Yksin Homer jää jäävuoreen ja kelluu pois. Sillä välin EPA ottaa Margen ja lapset kiinni, kun NSA kuulee heidän keskustelunsa. Kun salaperäinen inuiittisamaani pelastaa hänet jääkarhulta, Homer saa oivalluksen ja päättää palata Springfieldiin pelastaakseen kaupungin vaaroilta.Homerin saapuessa paikalle helikopteri laskee pienen mutta voimakkaan pommin köyttä pitkin kupolissa olevan reiän läpi. Kaupunkilaiset yrittävät kiivetä köyttä pitkin paetakseen yhä auki olevasta reiästä, mutta Homer liukuu köyttä pitkin alas ja pudottaa heidät pommin mukana. Sovittuaan Bartin kanssa Homer ajaa moottoripyörällä kupolia pitkin aikaisemman tivolin vetonaulan innoittamana. Moottoripyörän matkustajana Bart heittää pommin reiän läpi; sekunteja myöhemmin se räjähtää, murskaa kupolin ja vapauttaa kaupungin. Cargill saapuu paikalle henkilökohtaisesti ja valmistautuu ampumaan Homerin ja Bartin, mutta Maggie tyrmää hänet lohkareella. Kaupunki lopulta ylistää ja antaa anteeksi Homerille, joka ratsastaa auringonnousuun Margen ja Maggien kanssa, minkä jälkeen kaupunkilaiset palauttavat Springfieldin normaaliksi. Kiitollisuutensa merkkinä Simpsonit ja heidän ystävänsä alkavat rakentaa perheen taloa uudelleen.</w:t>
      </w:r>
    </w:p>
    <w:p>
      <w:r>
        <w:rPr>
          <w:b/>
        </w:rPr>
        <w:t xml:space="preserve">Tulos</w:t>
      </w:r>
    </w:p>
    <w:p>
      <w:r>
        <w:t xml:space="preserve">Kuka vangitsee Margen ja lapset?</w:t>
      </w:r>
    </w:p>
    <w:p>
      <w:r>
        <w:rPr>
          <w:b/>
        </w:rPr>
        <w:t xml:space="preserve">Esimerkki 2.1826</w:t>
      </w:r>
    </w:p>
    <w:p>
      <w:r>
        <w:t xml:space="preserve">RoboCop-ohjelman menestyksen jälkeen Omni Consumer Products (OCP) on suunnitellut uutta suunnitelmaa saadakseen Detroitin täysin hallintaansa. He suunnittelevat, että kaupunki laiminlyö velkojensa maksun ja ulosmittaavat sitten koko kaupungin ja ottavat sen hallinnon haltuunsa. Sen jälkeen he korvaavat vanhat kaupunginosat Delta Cityllä, uudella suunnitellulla, Yhdysvaltain hallituksesta riippumattomalla kaupunkikeskustalla.Saadakseen yleisen mielipiteen tukemaan kaupungin saneerausta ja Delta Cityn rakentamista OCP saa aikaan katurikollisuuden lisääntymisen. Koska OCP omistaa Detroitin poliisilaitoksen, se lakkauttaa poliisin eläkejärjestelyt ja leikkaa palkkoja, mikä aiheuttaa poliisilakon. RoboCop ei ohjeidensa vuoksi pysty lakkoilemaan, vaan pysyy palveluksessa parinsa Anne Lewisin kanssa. He tekevät ratsian Detroitin katuja vaivaavan uuden design-huumeen Nuken tuotantolaitokseen. RoboCop tappaa kaikki rikolliset, paitsi nuoren rikollisen nimeltä Hob, joka ampuu hänet ja pakenee. sillä välin OCP kamppailee kehittäessään "RoboCop 2:ta", jonka odotetaan tulevan massatuotantoon ja korvaavan poliisit kokonaan. Heidän turhautumisekseen kaikki juuri henkiin herätetyt poliisit tekevät välittömästi itsemurhan. Tohtori Juliette Faxx, häikäilemätön psykologi, päättelee, että Alex Murphyn vahva velvollisuudentunto ja hänen roomalaiskatoliseen uskontoonsa perustuva moraalinen vastustuksensa itsemurhaa kohtaan olivat syynä siihen, että hän pystyi sopeutumaan ylösnousemukseensa RoboCopina. Faxx vakuuttaa Vanhuksen antavan hänen hallita projektia, tällä kertaa käyttäen apunaan rikollista, jolla on halu valtaan ja kuolemattomuuteen. Muiden johtajien vastustuksesta huolimatta Faxx saa jatkaa. nuken jakelija, vallanhimoinen Cain, tuntee Delta Cityn suunnitelman uhkana. Hän pelkää menettävänsä markkinansa, jos kaupunki saneerataan kapitalistiseksi utopiaksi. Hänen apunaan ovat hänen tyttöystävänsä Angie, hänen oppipoikansa Hob ja Duffy, korruptoitunut poliisi ja Nuke-riippuvainen. RoboCop jäljittää Duffyn ja hakkaa Cainin sijainnin ulos hänestä. Hän kohtaa Cainin jengin hylätyllä rakennustyömaalla, mutta joutuu ylivoimaiseksi. Rikolliset paloittelevat hänen ruumiinsa ja heittävät palaset hänen piirinsä edustalle. Cain kiduttaa Duffyn kuoliaaksi heidän sijaintinsa paljastamisen vuoksi ja pakottaa Hobin seuraamaan sitä.RoboCop korjataan, mutta Faxx ohjelmoi hänelle yli 300 uutta ohjetta, mikä vaikeuttaa vakavasti hänen kykyään hoitaa tehtäviään. Yksi hänen alkuperäisistä teknikostaan ehdottaa, että massiivinen sähkövaraus voisi käynnistää hänen järjestelmänsä uudelleen. RoboCop sähköttää itsensä korkeajännitemuuntajalla. Lataus pyyhkii kaikki hänen ohjeensa, myös alkuperäiset, ja antaa hänelle täydellisen hallinnan. Murphy motivoi poliiseja auttamaan häntä Cainin piilopaikan ryöstössä. Kun Cain yrittää paeta, RoboCop pysäyttää hänet ja haavoittaa häntä vakavasti. Hob pakenee ja ottaa haltuunsa Cainin huumeimperiumin. Faxx uskoo voivansa hallita Cainia Nuken avulla ja valitsee Cainin RoboCop 2 -projektiin ja laittaa tämän aivot korkealle kohoavaan ja raskaasti aseistettuun ruumiiseen.Hob järjestää tapaamisen Detroitin pormestarin kanssa ja sanoo, että pormestarin on otettava käyttöön "hands off" -politiikka Nukea kohtaan. Vastineeksi Hob esittää pormestarille kuorma-autolastillisen käteistä ja kultaa, jotta kaupungin velat OCP:lle saataisiin maksettua, mikä tekisi Delta City -hankkeen tyhjäksi. OCP lähettää RoboCop 2/Cainin kokoukseen tappamaan Hobin. Cain teurastaa kaikki näköpiirissä olevat, paitsi pormestarin, joka onnistuu pakenemaan. Hän tappaa Angien ja haavoittaa Hobia kuolettavasti. Kun RoboCop saapuu paikalle, Hob tunnistaa hyökkääjän ja kuolee.Delta Cityn ja RoboCop 2:n julkistamistilaisuudessa Vanhus esittelee Nuke-kanisterin nykyisen rikosaallon symbolina. Nuken nähdessään Cain raivostuu ja hyökkää väkijoukon kimppuun. RoboCop saapuu paikalle ja taistelee Cainia vastaan. Kaksikko taistelee koko rakennuksessa, ja taistelu ulottuu lopulta kadulle. Poliisit saapuvat paikalle ja ottavat yhteen Cainin kanssa, joka avaa tulen sekä poliiseja että siviilejä kohti. RoboCop löytää Nuke-kanisterin ja antaa Lewisin antaa sen Cainille, joka lopettaa taistelun antaakseen lääkkeen itselleen. Kun Cain tuntee lääkkeen vaikutuksen, RoboCop hyppää hänen selkäänsä, ampuu hänen panssarinsa läpi ja repii hänen aivonsa irti. Hän murskaa aivot, mikä lopettaa Cainin riehumisen. vanhus päättää tehdä Faxxista syntipukin välttääkseen syyllisyyden ja poistuu. Kun Lewis valittaa, että OCP pakenee taas vastuuvelvollisuutta, RoboCop vaatii, että heidän on oltava kärsivällisiä, koska "olemme vain ihmisiä".</w:t>
      </w:r>
    </w:p>
    <w:p>
      <w:r>
        <w:rPr>
          <w:b/>
        </w:rPr>
        <w:t xml:space="preserve">Tulos</w:t>
      </w:r>
    </w:p>
    <w:p>
      <w:r>
        <w:t xml:space="preserve">Kuka ottaa haltuunsa Kainin huumeimperiumin?</w:t>
      </w:r>
    </w:p>
    <w:p>
      <w:r>
        <w:rPr>
          <w:b/>
        </w:rPr>
        <w:t xml:space="preserve">Esimerkki 2.1827</w:t>
      </w:r>
    </w:p>
    <w:p>
      <w:r>
        <w:t xml:space="preserve">Näyttelijä / käsikirjoittaja Roy C. Petersonin kommentitTämä on hiihtäjän elokuva. Toivoisin vain, että hiihtoleffoja olisi enemmän. Olen nähnyt tämän monta kertaa ja nautin siitä joka kerta. Robert Redford hiihteli itse tätä varten ja on varmaan erityisen ihastunut ja ylpeä juuri tästä elokuvasta.Redfordin esittämä hahmo, David Chappellet, on hyvin synkkä ja synkän päättäväinen yksilö (Muistatko Brunon elokuvassa Sininen Max?) Kun David lähtee kotiin tapaamaan isäänsä, näemme, mistä hän on saanut tunteikkaan suhtautumisensa elämään. Heidän keskustelunsa ovat niin minimalistisia, että ne ovat lähes autistisia. Heidän näkökulmastaan häntä luultavasti vain pidetään käytännöllisesti ajattelevana ja verbaalisesti säästeliäänä. Mutta en välitä mitä muut sanovat. Tässä hahmossa oli jotain mistä pidin ja huomasin kannustavani häntä. Olin onnellinen, kun hän voitti lopussa. Mitä muuta tässä tarinassa olisi ollut, jos hän ei olisi voittanut? Se, että rakastaa työtään eikä koskaan petä sitä, tapahtui mitä tahansa, on yksi suurimmista lahjoista, joita elämä voi antaa.</w:t>
      </w:r>
    </w:p>
    <w:p>
      <w:r>
        <w:rPr>
          <w:b/>
        </w:rPr>
        <w:t xml:space="preserve">Tulos</w:t>
      </w:r>
    </w:p>
    <w:p>
      <w:r>
        <w:t xml:space="preserve">Kenen luona David käy kotona?</w:t>
      </w:r>
    </w:p>
    <w:p>
      <w:r>
        <w:rPr>
          <w:b/>
        </w:rPr>
        <w:t xml:space="preserve">Esimerkki 2.1828</w:t>
      </w:r>
    </w:p>
    <w:p>
      <w:r>
        <w:t xml:space="preserve">Clooney näyttelee Dodge Connollya, joka on 1920-luvulla vaikeuksissa olevan amerikkalaisen jalkapallon ammattilaisjoukkueen Duluth Bulldogsin kapteeni. Dodge on päättänyt pelastaa sekä joukkueensa että ammattilaisjalkapallon yleensä, kun pelaajat menettävät sponsorinsa ja liiga on romahduksen partaalla. Hän suostuttelee yliopistojalkapallotähden, Carter "The Bullet" Rutherfordin, liittymään Bulldogsiin toivoen voivansa hyödyntää Carterin mainetta ensimmäisen maailmansodan palkittuna sankarina (Alvin Yorkin tapaan hän vangitsi yksin suuren joukon saksalaisia sotilaita). legendaaristen tarinoidensa lisäksi Carterilla on taistelusankaruudesta kertovien tarinoidensa lisäksi myös häikäisevän kaunis ulkonäkö ja vertaansa vailla oleva nopeus ja taito kentällä. Hänen läsnäolonsa ansiosta sekä Bulldogs että ammattilaisjalkapallo yleensä alkavat kukoistaa.Zellweger esittää romanttista kiinnostusta Chicagon sanomalehtitoimittaja Lexie Littletonia, josta tulee sekä Dodgen että Carterin kiintymyksen kohde. Toinen tietää, mutta toinen ei tiedä, että Lexie on saanut tehtäväkseen etsiä todisteita siitä, että Carterin sotasankariteot ovat valetta. Carter nimittäin tunnustaa, että saksalaisten antautuminen oli onnekas vahinko eikä mitenkään sankarillinen.Samaan aikaan Dodgen yritykset laillistaa ammattilaisjalkapallo alkavat kostautua, kun säännöt virallistetaan, mikä vie suuren osan improvisaatiohuumasta, joka teki pelistä hauskan monille pelaajille.Kun hänen oma pelaajauransa on päättymässä, Dodge pääsee pelaamaan viimeisessä isossa pelissä. Tällä kertaa vastaan asettuu Carter, joka on vaihtanut puolta Chicagon joukkueeseen. Heidän kilpailunsa Lexien kiintymyksestä leviää jalkapallokentälle viimeiseksi päiväksi.</w:t>
      </w:r>
    </w:p>
    <w:p>
      <w:r>
        <w:rPr>
          <w:b/>
        </w:rPr>
        <w:t xml:space="preserve">Tulos</w:t>
      </w:r>
    </w:p>
    <w:p>
      <w:r>
        <w:t xml:space="preserve">Mitä Lexi sai tehtäväkseen löytää?</w:t>
      </w:r>
    </w:p>
    <w:p>
      <w:r>
        <w:rPr>
          <w:b/>
        </w:rPr>
        <w:t xml:space="preserve">Esimerkki 2.1829</w:t>
      </w:r>
    </w:p>
    <w:p>
      <w:r>
        <w:t xml:space="preserve">Elokuvassa seurataan herrasmiesvaras ArsÃ¨ne Lupinia pienestä pojasta isänsä kuoleman kautta myöhempiin vuosiin, jolloin hän tapaa oudon naisen, JosÃ©phinen, joka vaikuttaa kuolemattomalta ja käyttää hypnoottista huumetta orjuuttaakseen ihmiset tahtoonsa. ArsÃ¨nen eetos on varastaa rikkailta ja ansioituneilta roistoilta. Tässä elokuvassa hän kohtaa kaksi osapuolta, salaseuran ja Joséphinen, jotka pyrkivät keräämään kolme krusifiksiä, jotka paljastavat kadonneen aarteen salaisuuden.Elokuva viittaa moniin Maurice Leblancin ArsÃ¨ne Lupin -tarinoihin, kuten "ArsÃ¨ne Lupinin pidätys", "Kuningattaren kaulakoru", "Sherlock Holmes saapuu liian myöhään", 813 ja Cagliostron kreivitär. Jotkut näistä viittauksista ovat suorempia ja täydellisempiä kuin toiset.</w:t>
      </w:r>
    </w:p>
    <w:p>
      <w:r>
        <w:rPr>
          <w:b/>
        </w:rPr>
        <w:t xml:space="preserve">Tulos</w:t>
      </w:r>
    </w:p>
    <w:p>
      <w:r>
        <w:t xml:space="preserve">Mitkä ovat ne kaksi osapuolta, joihin Arsne törmää?</w:t>
      </w:r>
    </w:p>
    <w:p>
      <w:r>
        <w:rPr>
          <w:b/>
        </w:rPr>
        <w:t xml:space="preserve">Esimerkki 2.1830</w:t>
      </w:r>
    </w:p>
    <w:p>
      <w:r>
        <w:t xml:space="preserve">Elokuva sijoittuu Britannian Intiaan. Tarina kertoo nuoresta lääkäristä Govardhanista (Mohanlal), jota syytetään väärin perustein 55 ihmistä, muun muassa brittivirkamiehiä, kuljettaneen junan pommittamisesta, ja jonka britit vangitsevat Port Blairissa, Andamaanien ja Nikobaarien saarilla sijaitsevaan sellivankilaan. Elokuvassa näytetään satojen intialaisten vankien kärsimykset sellivankilassa, mukaan lukien vapaudenliikkeen johtavat osallistujat. Vankien äärimmäisen epäinhimilliset olot vankilassa kuvataan elokuvassa tarkasti. Alex Draper esittää sadistista vankilanjohtajaa David Berryä, joka on irlantilaista syntyperää, kun taas John Kolvenbach esittää hyväsydämistä englantilaista lääkäriä Len Huttonia. Annu Kapoor esittää vankilassa vangittua Veer Savarkaria, joka yrittää parhaansa mukaan ylläpitää vankien henkeä uskomattomien kidutusten läpi. Tabu esittää Mohanlalin rakastajatarta, joka odottaa ikuisesti Mohanlalin paluuta.</w:t>
      </w:r>
    </w:p>
    <w:p>
      <w:r>
        <w:rPr>
          <w:b/>
        </w:rPr>
        <w:t xml:space="preserve">Tulos</w:t>
      </w:r>
    </w:p>
    <w:p>
      <w:r>
        <w:t xml:space="preserve">Kuka on Mohanlalin rakastaja?</w:t>
      </w:r>
    </w:p>
    <w:p>
      <w:r>
        <w:rPr>
          <w:b/>
        </w:rPr>
        <w:t xml:space="preserve">Esimerkki 2.1831</w:t>
      </w:r>
    </w:p>
    <w:p>
      <w:r>
        <w:t xml:space="preserve">Vuosi sen jälkeen, kun Tom Solomon tapasi Violet Barnesin, hän yllättää tämän sormuksella. Tomin suunnitelma on yksinkertainen: Kun he lähtevät uudenvuodenaaton juhliin, hän keksii syyn poiketa töihin. Trenditietoisen Birchin henkilökunnan terassi, josta on näkymä San Franciscon Bay Bridgelle, on täydellinen paikka kysymyksen esittämiseen. Tom on helvetin hermostunut, mutta kynttilät on sytytetty, samppanja jäähdytetty ja hänen paras ystävänsä Alex on mukana salaisuudessa. He ovat kuitenkin myöhässä juhlista, joten Violet taistelee häntä vastaan varikkopysäkillä. Turhautuneena hän paljastaa suunnitelmansa, ja yhtäkkiä he ovat kihloissa!Kaiken järjen mukaan Tom ja Violet on tarkoitettu onnellisiksi elämänsä loppuun asti. Birchin apulaiskeittiömestarina Tom on modernistisen ruoanlaiton huipulla ja kypsä ylennykseen. Violet elää akateemista elämää, ja hän on näin lähellä väitöskirjan jälkeistä tehtävää sosiaalipsykologiassa Berkeleyn yliopistossa. Ei ole mitään, mitä hän ei pystyisi hoitamaan helposti, ja hän johtaa häälogistiikkaa. He menevät naimisiin hetkessä. täydellisen hääpaikan hankkiminen tuottaa päänvaivaa, mutta paljon tuskallisempaa on Violetin hylkääminen unelmakoulussaan. Kun Michiganin yliopisto kutsuu, hän on ristiriidassa. Tom kuitenkin nielee ylpeytensä ja kehottaa Violetia pyrkimään. Hän voi keittää Michiganissa kaksi vuotta; heidän on vain lykättävä häitä hieman.Ann Arborissa Violet viihtyy loistavan tiedekunnan neuvonantajan Wintonin ohjauksessa ja ystävystyy nopeasti opiskelutovereidensa Dougin, Vaneethan ja Mingin kanssa. Kun Tomilla on liikaa aikaa, hän asettuu Michiganin elämään ja saa töitä Zingerman's Deli -ravintolasta, joka on paikallinen instituutio mutta kaukana hänen tottumastaan hienosta ravintolasta. Hän ystävystyy työkaverinsa Tarquinin kanssa ja ryhtyy metsästämään toisen tiedekunnan puolison, Billin, kehotuksesta. Takaisin San Franciscossa Alex saa ravintola-alan ylennyksen, jonka olisi pitänyt kuulua Tomille, ja hän menee naimisiin Violetin omituisen siskon Suzien kanssa. He saavat nopeasti kaksi lasta, kun taas Tomilla ja Violetilla ei ole vieläkään hääpäivää. Elämä näyttää sujuvan niin helposti kaikilla muilla. Kaksi ihmistä, jotka aikoinaan haaveilivat täydellisestä päivästä, haluavat vain saada sen päätökseen. Mutta sekään ei tunnu onnistuvan, sillä koomiset ongelmat torpedoivat jokaisen päivämäärän. Ehkä sen ei ole tarkoituskaan olla totta. Ehkä heidän ei ole tarkoitus olla. Nyt Tom ja Violet saavat humorististen koettelemusten kautta tietää, keitä heistä tulee pariskuntana, ja he saavat tietää, onko heillä ainesta selvitä viiden vuoden kihlauksesta.</w:t>
      </w:r>
    </w:p>
    <w:p>
      <w:r>
        <w:rPr>
          <w:b/>
        </w:rPr>
        <w:t xml:space="preserve">Tulos</w:t>
      </w:r>
    </w:p>
    <w:p>
      <w:r>
        <w:t xml:space="preserve">Keitä ovat opiskelijatoverit?</w:t>
      </w:r>
    </w:p>
    <w:p>
      <w:r>
        <w:rPr>
          <w:b/>
        </w:rPr>
        <w:t xml:space="preserve">Esimerkki 2.1832</w:t>
      </w:r>
    </w:p>
    <w:p>
      <w:r>
        <w:t xml:space="preserve">Brunhilde on kalatyttö, joka asuu isänsä Fujimoton, aikoinaan ihmisestä eläneen velhon ja tiedemiehen, joka asuu nykyään veden alla, luona lukuisten pienempien siskojensa kanssa. Eräänä päivänä, kun Brunhilde ja hänen sisaruksensa ovat isänsä kanssa retkellä tämän nelipyöräisessä sukellusveneessä, Brunhilde livahtaa pois ja kelluu pois meduusan selässä. Kohtaamisen jälkeen hän törmää kalastustroolariin (jonka verkko raapii sataman roskien peittämää pohjaa) ja jää jumiin lasipurkkiin. Hän ajautuu pienen kalastajakaupungin rantaan, josta hänet löytää ja pelastaa pieni poika nimeltä SÅsuke. SÅsuke murskaa purkin auki läheisellä kivellä ja viiltää samalla sormensa. Brunhilde nuolee haavaa, kun poika nostaa hänet ylös, ja haava paranee lähes välittömästi, miehen yllätykseksi. SÅsuke ihastuu tyttöön, jota hän piti pelkkänä kultakalana, ja nimeää sen Ponyoksi ja lupaa suojella sitä ikuisesti. Sillä välin järkyttynyt Fujimoto etsii kuumeisesti vietyjä tyttäriään. Omien huonojen muistojensa vuoksi hän uskoo, että SÅsuke on siepannut tytön ja että tämä on suuressa vaarassa, ja hän kutsuu aaltohenkensä hakemaan tytön takaisin. Kun aaltohenget ovat saaneet Ponyon takaisin SÅsukelta, poika on särkynyt sydämeensä. Hän menee kotiin äitinsä Lisan kanssa, joka yrittää piristää häntä.Takaisin veden alla Ponyo ja Fujimoto riitelevät, ja Ponyo kieltäytyy antamasta isänsä kutsua häntä syntymänimellään "Brunhilde". Hän ilmoittaa nimensä olevan Ponyo ja ilmaisee halunsa tulla ihmiseksi, koska hän on alkanut rakastua SÅsukeen. Yhtäkkiä hän pakottaa taikuuttaan käyttäen itsensä kasvattamaan jalkojen ja käsien kaltaiset lisäkkeet ja alkaa muuttua ihmiseksi, ja tämä voima on peräisin ihmisverestä, jota hän on nauttinut nuollessaan SÅsuken sormea. Hänen hälyttynyt isänsä pakottaa hänet muuttumaan takaisin oikeaan muotoonsa vaikeuksien kautta ja menee kutsumaan Ponyon äidin, Granmamaren. Samaan aikaan Ponyo irrottautuu isästään siskojensa avulla ja käyttää kaaoksessa vahingossa taikuuttaan tehdäkseen itsestään täysin ihmisen. Valtava määrä taikuutta, jonka hän myös tahattomasti päästää mereen, aiheuttaa epätasapainon maailmassa, mikä johtaa valtavaan tsunamiin. Ponyo juoksee myrskyn aaltojen yli ja palaa SÅsuken luo, joka on hämmästynyt ja iloinen nähdessään hänet. Lisa on yhtä hämmästynyt, mutta suhtautuu Ponyon muodonmuutokseen rauhallisesti ja uskoo maailman olevan todella salaperäinen. Lisa, SÅsuke ja Ponyo odottavat myrskyä SÅsuken talossa, jossa Ponyo oppii ihmismaailman asioista ja on hyvin lumoutunut näistä uusista kokemuksista. Lisa on huolissaan vanhainkodin asukkaista, joissa hän työskentelee, ja lähtee tarkistamaan heitä luvaten SÅsukelle palaavansa mahdollisimman pian.Granmamare saapuu Fujimoton sukellusveneelle. SÅsuken isä näkee hänet matkalla ja tunnistaa hänet armon jumalattareksi. Fujimoto huomaa, että kuu näyttää putoavan pois kiertoradaltaan ja satelliitit putoavat kuin tähdenlentoja, jotka ovat oireita luonnon vaarallisesta epätasapainosta, joka nyt vallitsee. Granmamare julistaa, että jos SÅsuke läpäisee kokeen, Ponyo voi elää ihmisenä ja maailman järjestys palautuu. Edelleen huolestunut Fujimoto muistuttaa, että jos SÅsuke ei läpäise koetta, Ponyo muuttuu merivaahdoksi.SÅsuke ja Ponyo heräävät huomatakseen, että suurin osa maasta talon ympärillä on peittynyt mereen. Koska Lisan on mahdotonta tulla kotiin, lapset päättävät etsiä hänet. Ponyon taikuuden avulla he tekevät SÅsuken leluisesta pop pop -veneestä elävän kokoisen ja lähtevät valtameren poikki. matkan aikana he näkevät esihistoriallisia kaloja uivan allaan ja kohtaavat useita muita evakuoituja veneissä. Laskeuduttuaan maihin ja löydettyään Lisan tyhjän auton Ponyo ja SÅsuke suuntaavat tunneliin. Siellä Ponyo menettää ihmismuotonsa, koska hän on käyttänyt liikaa taikavoimaansa auttaakseen SÅsukea ja muita, ja muuttuu kalamuotoon. Samaan aikaan Lisa ja vanhainkodin asukkaat ovat pinnan alla, mutta heille on väliaikaisesti annettu kyky hengittää veden alla. sÅsuke ja Ponyo kohtaavat Fujimoton, mutta sÅsuke ei luota häneen Tokin väitteiden vuoksi ja yrittää paeta. Fujimoto kuitenkin ottaa heidät kiinni ja vie heidät alas suojeltuun hoitokotiin.SÅsuke pääsee jälleen yhteen Lisan kanssa ja tapaa Granmamaren, jonka kanssa Lisa on juuri käynyt pitkän yksityisen keskustelun. Granmamare kysyy SÅsukelta, voiko hän rakastaa Ponyoa, oli tämä sitten kala tai ihminen. SÅsuke vastaa, että hän "rakastaa kaikkia Ponyoja". Sitten Granmamare kertoo tyttärelleen, että jos hän päättää lopullisesti tulla ihmiseksi, hänen on luovuttava taikavoimistaan. Ponyo suostuu tähän, joten Granmamare koteloi hänet kuplaan ja antaa hänet SÅsukelle ja kertoo tälle, että kuplan suuteleminen saa Ponyon muodonmuutoksen päätökseen. Luonnon tasapaino palautuu, ja aiemmin jumissa olleet laivat, myös SÅsuken isän laiva, lähtevät takaisin satamaan. Ponyo hyppää korkealle ilmaan ja suutelee SÅsukea, jolloin hän muuttuu takaisin ihmiseksi.</w:t>
      </w:r>
    </w:p>
    <w:p>
      <w:r>
        <w:rPr>
          <w:b/>
        </w:rPr>
        <w:t xml:space="preserve">Tulos</w:t>
      </w:r>
    </w:p>
    <w:p>
      <w:r>
        <w:t xml:space="preserve">Kuka saapuu Fujimoton sukellusveneeseen?</w:t>
      </w:r>
    </w:p>
    <w:p>
      <w:r>
        <w:rPr>
          <w:b/>
        </w:rPr>
        <w:t xml:space="preserve">Esimerkki 2.1833</w:t>
      </w:r>
    </w:p>
    <w:p>
      <w:r>
        <w:t xml:space="preserve">Yksinkertainen ryhmä kaupallisia lentäjiä, toisen maailmansodan jälkeen, yksi kone putoaa Kanadan kartoittamattomalle tundralle, keskellä talvea, hurjan kylmä. Rajalliset resurssit. Muut lentäjät aloittavat etsinnät. Yksinkertaista, vai mitä? Muistakaa... Ei GPS:ää, ei tutkaa, rajalliset radiot ja tarvikkeet! Ja se armoton kylmyys! Mutta odottakaa. Nämä eivät ole tavallisia liikennelentäjiä. Pian saamme tietää, että näillä tyypeillä on todellista historiaa, sotilaallisia tyyppejä, luultavasti toisesta maailmansodasta. He ovat tiukkoja, innokkaita ja pelottomia, ja he löytävät ja pelastavat Herttuan ja hänen miehistönsä, vaikka se tappaisi heidät! Kuin hieno viini, se, mikä alkaa yksinkertaisena tarinana, vetää meidät sisään näiden hienojen miesten elämään ja myös heidän perheidensä elämään. Ennen kuin huomaatkaan, sydämesi sykkii ja kyyneleet virtaavat! Ehkä tämä on ylikäytetty klisee, mutta tällaisia elokuvia ei enää tehdä! Lisäksi saat nähdä James Arnessin itkevän! Todellisia miehiä.</w:t>
      </w:r>
    </w:p>
    <w:p>
      <w:r>
        <w:rPr>
          <w:b/>
        </w:rPr>
        <w:t xml:space="preserve">Tulos</w:t>
      </w:r>
    </w:p>
    <w:p>
      <w:r>
        <w:t xml:space="preserve">Mihin ajanjaksoon elokuva sijoittuu?</w:t>
      </w:r>
    </w:p>
    <w:p>
      <w:r>
        <w:rPr>
          <w:b/>
        </w:rPr>
        <w:t xml:space="preserve">Esimerkki 2.1834</w:t>
      </w:r>
    </w:p>
    <w:p>
      <w:r>
        <w:t xml:space="preserve">Vuonna 1858 Texasissa Speckin veljekset Ace ja Dicky ajavat mustien orjien joukkoa jalkaisin. Kahlittujen orjien joukossa on Django Freeman (Jamie Foxx), joka on myyty ja erotettu vaimostaan Broomhilda von Shaftista (Kerry Washington). Speckin veljekset pysäyttää tohtori King Schultz (Christoph Waltz), saksalainen hammaslääkäri, joka on muuttunut palkkionmetsästäjäksi Düsseldorfista ja pyytää ostamaan yhden orjista. Hän kyselee Djangolta tämän tietämystä Brittlen veljeksistä, lainsuojattomien ryhmästä, josta tohtori Schultzilla on etsintäkuulutus. Tohtori Schultz, ylivoimainen pyssymies, tappaa Ässän välittömästi Fast Drawilla. Tohtori Schultz vaatii kunniallisesti maksamaan Dickylle reilun hinnan Djangosta ennen kuin jättää hänet vastikään vapautuneiden orjien armoille, jotka tappavat hänet ja seuraavat Pohjantähteä vapauteen. Koska Django pystyy tunnistamaan Brittlen veljekset, tohtori Schultz tarjoaa hänelle vapauttaan vastineeksi avusta heidän jäljittämisessään. Jäljitettyään ja tapettuaan Brittlen veljekset Spencer "Big Daddy" Bennettin (Don Johnson) omistamalle plantaasille vapautettu Django toimii talven ajan tohtori Schultzin kumppanina ja ryhtyy tämän oppipojaksi. Big Daddy metsästää heitäkin hetken aikaa, mutta tohtori Schutlz huijaa ja tappaa suurimman osan jengistä räjähteellä heidän vaunuissaan, kun Django tappaa Big Daddyn itse, mikä on hänen ensimmäinen tapponsa. Tohtori Schultz selittää, että hän tuntee olevansa vastuussa Djangosta, koska Django on ensimmäinen ihminen, jonka hän on koskaan vapauttanut, ja tuntee moraalisen velvollisuuden auttaa Djangoa palaamaan yhteen Broomhildan kanssa. Nyt täysin koulutettu Django kerää ensimmäisen palkkionsa ja pitää käsikirjan onnea varten.Vuonna 1859 Django ja tohtori Schultz matkustavat Mississippiin, jossa he saavat selville Broomhildan omistajan henkilöllisyyden: Calvin J. Candie (Leonardo DiCaprio) on hurmaava mutta julma omistaja Candylandin plantaasilla, jossa orjat pakotetaan taistelemaan kuolemaan asti raaoissa painiotteluissa, joita kutsutaan Mandingo-otteluiksi. Tohtori Schultz ja Django tapaavat Calvinin hänen herrasmiesklubillaan Greenvillessä ja esittävät tarjouksensa yhden hänen parhaista ottelijoistaan ostamisesta. Calvin on kiinnostunut ja kutsuu heidät tilalleen Candylandiin. Tutustuttuaan salaa saksankieliseen Broomhildaan tohtori Schultz väittää olevansa hurmaantunut hänestä ja tarjoutuu ostamaan myös hänet. Illallisen aikana Calvinin uskollisesti uskollinen kotiorja Stephen (Samuel L. Jackson) alkaa epäillä Schultzin ja Djangon motiiveja. Kun Stephen päättelee, että Django ja Broomhilda tuntevat toisensa ja että Mandingo-taistelijan myynti on juoni, hän hälyttää Calvinin ja moittii häntä ahneudesta. Calvin tarjoaa alkuperäisen sopimuksen muuttamista siten, että Broomhilda ottaa Mandingo-taistelijan paikan samaan hintaan, ja uhkaa häntä kuolemalla, jos sopimus hylätään. Tohtori Schultz suostuu, ja hänen vapauttamistaan koskevat paperit laaditaan ja allekirjoitetaan. Candie vaatii omahyväisesti, että sopimus sinetöidään kädenpuristuksella, mistä tohtori Schultz aluksi kieltäytyy. Kun Calvin uhkaa jälleen tappaa Broomhildan, tohtori Schultz hermostuu ja tappaa Calvinin piilotetulla derringerillä. Calvinin henkivartija Butch tappaa tohtori Schultzin ja Django puolestaan hänet, ja alkaa laaja tulitaistelu. Django ampuu suuren määrän vastustajiaan, mutta antautuu, kun Calvinin toinen henkivartija Billy Crash ottaa Broomhildan panttivangiksi.Seuraavana aamuna Stephen kertoo Djangolle, että Calvinin sisko Lara Lee Candie-Fitzwilly (Laura Cayouette) on nyt vallassa, ja hänet myydään kaivokseen ja työstetään kuoliaaksi. Matkalla kaivokselle Django todistaa saattajilleen olevansa palkkionmetsästäjä näyttämällä heille käsikirjan, jonka Schultz sanoi tuovan onnea ensimmäisestä taposta. Hän vakuuttaa heille, että Candylandissa piileskelevistä rikollisista on suuri palkkio, ja lupaa, että he saavat suurimman osan rahoista, jos he vapauttavat hänet. Saattajat vapauttavat hänet ja antavat hänelle pistoolin, jolla hän tappaa heidät ennen kuin varastaa hevosen ja palaa Candylandiin dynamiittipussin kanssa. Plantaasilla Django tappaa lisää Calvinin kätyreitä, ottaa Broomhildan vapauden paperit kuolleen tohtori Schultzin taskusta, hyvästelee edesmenneen ystävänsä ja vapauttaa tämän vaimon läheisestä mökistä. Kun Calvinin surijat palaavat hautajaisista, Django tappaa loput kätyrit, Laran ja Billyn, vapauttaa kaksi jäljellä olevaa talon orjaa ja lyö Stephenin polvilleen. Sitten Django sytyttää dynamiitin, jonka hän on asettanut kaikkialle kartanoon, ja hän ja Broomhilda katsovat etäältä, kun kartano räjähtää ja Stephen on lamaantunut, ennen kuin he ratsastavat yhdessä pois.</w:t>
      </w:r>
    </w:p>
    <w:p>
      <w:r>
        <w:rPr>
          <w:b/>
        </w:rPr>
        <w:t xml:space="preserve">Tulos</w:t>
      </w:r>
    </w:p>
    <w:p>
      <w:r>
        <w:t xml:space="preserve">Mitä Django todisti matkalla kaivokseen?</w:t>
      </w:r>
    </w:p>
    <w:p>
      <w:r>
        <w:rPr>
          <w:b/>
        </w:rPr>
        <w:t xml:space="preserve">Esimerkki 2.1835</w:t>
      </w:r>
    </w:p>
    <w:p>
      <w:r>
        <w:t xml:space="preserve">Kaukaisessa tulevaisuudessa tunnettua maailmankaikkeutta hallitsee Padishah-keisari Shaddam IV. Imperiumin tärkein aine on huume, joka tunnetaan nimellä melange tai "mauste". Sillä on monia erityisominaisuuksia, kuten elämän pidentäminen ja tietoisuuden laajentaminen. Kannattavin ja tärkein sen ominaisuuksista on sen kyky auttaa Spacing Guildia taittamaan avaruutta, mikä mahdollistaa turvallisen, välittömän tähtienvälisen matkustamisen. aistien maustetuotantoa uhkaavan potentiaalisen uhan Spacing Guild lähettää lähettilään vaatimaan selitystä keisarilta, joka luottamuksellisesti kertoo suunnitelmistaan Atreidesin talon tuhoamiseksi. Herttua Leto Atreidesin suosio on kasvanut koko imperiumissa, ja hänen epäillään keräävän äänipohjaisilla aseilla varustettua salaista armeijaa, jonka keisari Shaddam näkee potentiaalisena uhkana vallalleen. Shaddamin suunnitelmana on antaa Atreidesin suvun haltuun Arrakis-planeetta (tunnetaan myös nimellä Dune), joka on ainoa mausteiden lähde. Kun he ovat asettuneet Arrakikseen, hän aikoo, että heidän pitkäaikaiset arkkivihollisensa, Harkonnensit, hyökkäävät heidän kimppuunsa keisarin eliittijoukkojen, Sardaukarien, avustuksella. Killan navigaattori käskee keisaria myös tappamaan herttua Leton pojan, Paul Atreidesin, nuoren miehen, joka näkee profeetallisia näkyjä tarkoituksestaan. Teloituskäsky herättää Bene Gesserit -sisarjärjestön huomion, sillä Paul on sidottu sen vuosisatoja kestäneeseen Bene Gesserit -jalostusohjelmaan, jonka tarkoituksena on tuottaa universumin superolento, Kwisatz Haderach. Ennen kuin hän lähtee Arrakikseen, Bene Gesserit -rukousnainen Gaius Helen Mohiam testaa Paulin asettamalla kätensä laatikkoon, joka aiheuttaa sietämätöntä kipua. Sillä välin Giedi Primen teollisuusmaailmassa sadistinen paroni Vladimir Harkonnen kertoo veljenpojilleen Glossu Rabbanille ja Feyd-Rauthalle suunnitelmastaan eliminoida Atreidesit manipuloimalla jotakuta Atreides-talon jäsentä pettämään herttuan. Atreidit lähtevät kotiplaneetaltaan Caladanilta Arrakikseen, joka on jättiläismäisten hiekkamatojen asuttama karu aavikkoplaneetta. Arrakiksen alkuperäiskansaa kutsutaan Fremeneiksi, salaperäiseksi kansaksi, joka on pitkään pitänyt hallussaan ennustusta, jonka mukaan messias tulisi johtamaan heidät vapauteen. Saavuttuaan Arrakikseen Leto kuulee yhdeltä oikealta kädeltään, Duncan Idaholta, että fremeneitä on aliarvioitu, sillä heitä on valtava määrä ja he voisivat osoittautua voimakkaiksi liittolaisiksi. Leto alkaa saada fremenien luottamusta, mutta ennen kuin herttua ehtii solmia liittouman, Harkonnenit aloittavat hyökkäyksensä. vaikka he olivat odottaneet ansaa, Harkonnenien petturi Atreidesin talossa, tohtori Wellington Yueh, herttua Leton henkilökohtainen lääkäri, on lamauttanut kriittiset kilvet ja tuhonnut heidän ääniaseensa, jättäen heidät lähes puolustuskyvyttömiksi. Hyökkäyksessä Idaho kuolee, Leto vangitaan ja lähes koko Atreides-talo tuhoutuu. Vangittuna Leto kuolee epäonnistuneessa yrityksessä salamurhata paroni Harkonnen käyttäen myrkkykaasukapselia, jonka tohtori Yueh on istuttanut hänen hampaisiinsa, ja paroni Harkonnen pettää hänet ja Rabban teloittaa hänet. Leton jalkavaimo Lady Jessica ja hänen poikansa Paul selviytyvät kuitenkin hyökkäyksestä ja pystyvät pakenemaan syvälle aavikolle, jossa he löytävät Stilgarin johtaman fremenien piirityksen. Vapaamieliset ottavat Paulin ja Jessican luokseen; Jessicasta tulee heidän pastoriäitinsä, ja Paul rakastuu Chaniin, vapaamieliseen soturiin, jonka hän oli nähnyt eräässä näyssään.Paul ottaa vapaamielisten nimen Muad'Dib ja nousee johtajaksi, jota vapaamieliset ovat odottaneet. Hän opettaa vapaamieliset rakentamaan ja käyttämään Atreidesin talon kehittämiä ääniaseita ja alkaa ottaa kohteekseen maustekaivostuotannon, joka on jälleen Harkonnenien hallinnassa Rabbanin valvomana. Kahden seuraavan vuoden aikana maustetuotanto käytännössä pysäytetään, minkä Rabban yrittää pitää salassa imperiumilta. Spacing Guild palaa keisarin luo varoittaakseen häntä Arrakiksen tilanteen heikkenemisestä. He pelkäävät myös, että Paul nauttii elämän vettä, joka on voimakas myrkky, jota Bene Gessseitit käyttävät kykyjensä aikaansaamiseksi. Kokous paljastuu Paulille profeetallisessa unessa, mutta sitten unet yhtäkkiä loppuvat. Näkyjen poissaolosta järkyttyneenä hän menee autiomaahan, juo Elämän vettä ja joutuu transsiin. Herättyään hän muuttuu ja saa voimakkaita psyykkisiä kykyjä ja kyvyn hallita hiekkamatoja. Paul on myös saanut takaisin kykynsä nähdä avaruuteen ja tulevaisuuteen, ja hän saa tietää, että keisari on kokoamassa valtavaa hyökkäyslaivastoa Arrakiksen yläpuolelle hävittääkseen fremenit ja saadakseen planeetan takaisin absoluuttisen hallinnan.Saavuttuaan Arrakikseen keisari teloituttaa Rabbanin, koska hän ei ollut onnistunut korjaamaan maustetilannetta, ja kutsuu paikalle paroni Harkonnenin vaatimaan selitystä. Samaan aikaan Paul käynnistää viimeisen hyökkäyksen Harkonnenia ja keisarin Sardaukaria vastaan pääkaupungissa Arrakeenissa. Hänen fremen-soturinsa, jotka ratsastavat hiekkamadoilla ja heiluttavat ääniaseitaan, kukistavat keisarin legioonat helposti, ja Paulin sisar Alia tappaa paroni Harkonnenin. Arrakeenissa Paul kohtaa keisarin ja käy Feyd-Rauthan kanssa kaksintaistelua kuolemaan asti; Paul tappaa Feydin ja vapauttaa keisari Shaddamin vallasta. Sen jälkeen Paul esittelee uusia voimiaan ja täyttää fremenien ennustuksen, jonka mukaan hän on luvattu messias, saamalla Arrakiksen ensimmäistä kertaa sateeseen, kun Alia julistaa hänet Kwisatz Haderachiksi.</w:t>
      </w:r>
    </w:p>
    <w:p>
      <w:r>
        <w:rPr>
          <w:b/>
        </w:rPr>
        <w:t xml:space="preserve">Tulos</w:t>
      </w:r>
    </w:p>
    <w:p>
      <w:r>
        <w:t xml:space="preserve">Paul menee transsiin syötyään mitä?</w:t>
      </w:r>
    </w:p>
    <w:p>
      <w:r>
        <w:rPr>
          <w:b/>
        </w:rPr>
        <w:t xml:space="preserve">Esimerkki 2.1836</w:t>
      </w:r>
    </w:p>
    <w:p>
      <w:r>
        <w:t xml:space="preserve">Lukion opettaja ja kirjailija Frannie Avery tapaa opiskelijan paikallisessa baarissa, ja kun hän menee vessaan, hän näkee naisen harrastavan suuseksiä miehelle. Muutamaa päivää myöhemmin etsivä Giovanni Malloy kuulustelee häntä, kun hän tutkii nuoren naisen kammottavaa murhaa, jonka irtileikattu raaja löytyi hänen puutarhastaan. He flirttailevat tutustumisen karmeudesta huolimatta ja tapaavat myöhemmin samassa baarissa. Frannie on vuoroin innoissaan ja vuoroin peloissaan etsivän seksuaalisesta aggressiivisuudesta, vaikka hän pettyy yhä enemmän muiden miesten, kuten etsivän kumppanin Richard Rodriguezin, asenteisiin ja karkeaan käytökseen. Vaikka Malloy puolustaa kumppaniaan, joka ei voi enää kantaa asetta, koska tämä uhkaili hänen uskotonta vaimoaan, hän lupaa tehdä mitä tahansa, paitsi lyödä häntä. Hän lähtee äkkiä ja joutuu pahoinpidellyksi kävellessään kotiin, mutta soittaa Malloylle, ja heidän suhteensa alkaa samana iltana. frannie tunnistaa etsivän tatuoinnin, joka on peräisin baarin kellarissa olleesta miehestä, ja kysyy siskoltaan Paulinelta, luottaisiko hän mieheen, joka on saanut suihinoton baarissa. Pauline sanoo kyllä, mutta Frannie on silti epäluuloinen. Kun Malloy kertoo hänelle, että hän ja ensimmäinen uhri olivat murhayönä samassa baarissa ja että hän on saattanut nähdä murhaajan, Frannie alkaa epäillä, että Malloy saattaa itse asiassa olla murhaaja, varsinkin kun toinen uhri löytyy. Myöhemmin hän kuitenkin lähtee Mallyn kanssa metsäiseen paikkaan veden äärelle, jossa Mally pelottelee häntä ampumalla pinnalla kelluvia roskapusseja ja kertoo sitten, että hänen pitäisi opetella ampumaan. Hän yllättää itsensä osumalla ja ampumalla hyvin, ennen kuin he lähtevät takaisin kaupunkiin. kotiin päästyään hän löytää vanhan poikaystävänsä sängystään ja palaa siskonsa asunnolle, josta hän löytää oven auki ja Paulinen paloitellun ruumiin. Hän pelkää Malloyta nyt enemmän kuin koskaan, mutta menee kotiin ja juo itsensä humalaan ja melkein kompastuu sänkyyn opiskelijansa kanssa ennen kuin heittää tämän ulos. Malloyn kumppani on ulkona katsomassa, kun nuori mies juoksee ulos, ja Frannie huutaa ikkunasta, että Malloyn pitäisi pysyä erossa hänestä. Mies kuitenkin tulee ja auttaa Malloyta siistiytymään, eikä Malloy osaa päättää, pitäisikö hänen luottaa häneen. Niinpä Malloy sitoo miehen käsirautoihin putkeen ja rakastelee hänen kanssaan, mutta heti kun mies on valmis, hän alkaa räplätä käsirautoja ja vaatii päästä vapaaksi. Nainen kalastelee miehen takista avaimia, kun hän löytää rannekorusta puuttuvat loitsut, jotka mies väittää löytäneensä ja aikovansa palauttaa ne hänelle. Nainen alkaa yhtäkkiä epäillä miestä, ja mies pelästyy ja huutaa hänelle. Lopulta hän kertoo Malloylle nähneensä miehen tatuoinnin baarin kellarissa, kun tämä oli ottamassa suihinottoa, ja hän juoksee ulos kompastuen suoraan miehen kumppanin syliin. Frannie kertoo Rodriguezille, mitä hän näki, ja tämä sanoo, että heidän on istuttava alas ja puhuttava, joten Frannie nousee hänen autoonsa. Malloyn huudot ikkunasta jäävät huomiotta. Rodriguez ajaa Frannien GW-sillalle ja kertoo, että hän käy siellä kalassa, ja Frannie sanoo: "Opetan sitä kirjaa, To the Lighthouse". Mutta heti kun mies lukitsee portin heidän takanaan, nainen tietää olevansa pulassa, ja mies näyttää hänelle käsivarressaan olevan tatuoinnin, Malloyn kaksoistatuoinnin. Hän tajuaa, että Malloy on syytön, ja sitten hän sujauttaa Malloyn takin päälleen ennen kuin Rodriguez ottaa hänet syliinsä. Hän ampuu häntä kerran Malloyn aseella, mutta mies yrittää kuristaa hänet ennen kuin hän ehtii ampua uudelleen; he kaatuvat, ja mies kuolee. Hän kävelee verisenä takaisin asunnolleen ja makaa uupuneen Malloyn sylissä, joka on yhä raudoitettuna putkeen, johon hän jätti Malloyn.</w:t>
      </w:r>
    </w:p>
    <w:p>
      <w:r>
        <w:rPr>
          <w:b/>
        </w:rPr>
        <w:t xml:space="preserve">Tulos</w:t>
      </w:r>
    </w:p>
    <w:p>
      <w:r>
        <w:t xml:space="preserve">Kuka tunnistaa etsivän tatuoinnin?</w:t>
      </w:r>
    </w:p>
    <w:p>
      <w:r>
        <w:rPr>
          <w:b/>
        </w:rPr>
        <w:t xml:space="preserve">Esimerkki 2.1837</w:t>
      </w:r>
    </w:p>
    <w:p>
      <w:r>
        <w:t xml:space="preserve">Elokuva alkaa ilmakuvilla ja näyttää pian lähempää kuvamateriaalia palmupuista ja rantaan syöksyvistä aalloista. Kamera keskittyy ihmisiin; työläisiin, jotka tekevät päivittäisiä askareitaan, ja varakkaisiin henkilöihin, jotka kävelevät bulevardilla, purjehtivat, pelaavat pelejä ja rentoutuvat Promenade des Anglais'lla sekä kilpa-autoilijoihin, jotka kilpailevat Grand Prix -moottoriurheilussa. Sen jälkeen elokuvassa näytetään köyhemmät kaupunginosat ja köyhyys; naiset pesevät pyykkiä ja lapset leikkivät yksinkertaisia leikkejään kaduilla. Tämän jälkeen seuraa karnevaali; kulkueet, naamarit ja turistit tanssivat ja juhlivat. Elokuva päättyy kuviin patsaista ja tehtaassa työskentelevistä miehistä.</w:t>
      </w:r>
    </w:p>
    <w:p>
      <w:r>
        <w:rPr>
          <w:b/>
        </w:rPr>
        <w:t xml:space="preserve">Tulos</w:t>
      </w:r>
    </w:p>
    <w:p>
      <w:r>
        <w:t xml:space="preserve">Millaisilla otoksilla elokuva alkaa?</w:t>
      </w:r>
    </w:p>
    <w:p>
      <w:r>
        <w:rPr>
          <w:b/>
        </w:rPr>
        <w:t xml:space="preserve">Esimerkki 2.1838</w:t>
      </w:r>
    </w:p>
    <w:p>
      <w:r>
        <w:t xml:space="preserve">Salaperäinen vanha nainen nimeltä Malla (Estelle Hemsley), joka väittää, että arabialaiset orjakauppiaat toivat hänet Amerikkaan 140 vuotta sitten, lähestyy endokrinologi tohtori Paul Talbotia (Phillip Terry) ja lupaa paljastaa hänelle ikuisen nuoruuden salaisuuden.Hän seuraa Mallaa takaisin Afrikkaan ja todistaa yhdessä ikääntyvän ja onnettomaksi käyneen vaimonsa Junen (Coleen Gray) kanssa, kuinka nando-heimon salaisessa seremoniassa käytetään orkidean siitepölyä ja miespuolisen uhrin käpyrauhasen eritteitä, jotka otetaan kaulasta erityisellä sormuksella, jotta Malla muuttuisi tilapäisesti jälleen nuoreksi ja kauniiksi tytöksi (Kim Hamilton).Kun June saa selville, että hänen juonitteleva aviomiehensä toi Mallan mukaansa vain koekaniiniksi, hän tapattaa miehen uhriksi ja nuorenee itsekin, vaikka häntä varoitetaankin, ettei tämä jatku kauan. Hän varastaa sormuksen ja pakenee takaisin Yhdysvaltoihin tapettuaan toisen miehen. Esittäytyen omaksi "veljentyttärekseen" Terry Hartiksi hän pitää itsensä nuorena tappamalla miehiä heidän käpyuutteensa vuoksi.Hän ihastuu nopeasti asianajajaan Neil Fosteriin (Grant Williams), joka on puolet hänen todellisesta iästään, ja tappaa tämän mustasukkaisen morsiamen Sallyn (Gloria Talbott) sekä säilyttääkseen nuorekkaan ulkonäkönsä että eliminoidakseen kilpailijat.Kun poliisit tulevat tutkimaan murhia, June käyttää yksin ollessaan Sallyn käpyrauhasta, mutta huomaa, että se ei toimi, koska se on naispuolinen, ja ennen kuin poliisit löytävät hänet, hän heittäytyy ikkunasta ulos ja kuolee, ja kun he katsovat hänen ruumistaan, se on entistä kutistuneemmassa tilassa.</w:t>
      </w:r>
    </w:p>
    <w:p>
      <w:r>
        <w:rPr>
          <w:b/>
        </w:rPr>
        <w:t xml:space="preserve">Tulos</w:t>
      </w:r>
    </w:p>
    <w:p>
      <w:r>
        <w:t xml:space="preserve">Mitä June käytti, kun poliisit tulivat tutkimaan murhaa?</w:t>
      </w:r>
    </w:p>
    <w:p>
      <w:r>
        <w:rPr>
          <w:b/>
        </w:rPr>
        <w:t xml:space="preserve">Esimerkki 2.1839</w:t>
      </w:r>
    </w:p>
    <w:p>
      <w:r>
        <w:t xml:space="preserve">Mikä tuo parhaat ystävät yhteen? Daphne, Velma, Fred, Shaggy ja Shaggyn kärkäs pentu Scooby-Doo, se on mysteeri! Pitkä näytelmäelokuva Scooby-Doo: The Mystery Begins -elokuvassa palataan ajassa, jolloin neljä teini-ikäistä salapoliisia (ja yksi koiraetsivä) tapasivat ensimmäisen kerran. Nuoret joutuvat epäoikeudenmukaisesti syytetyiksi aavemaisen pilan järjestämisestä, ja heidät erotetaan Coolsvillen lukiosta. Puhdistaakseen nimensä he ryhtyvät yhdessä ratkaisemaan yliluonnollista mysteeriä... ja suuntaavat suoraan taukoamattomaan nauruun ja seikkailuun. Erikoinen hauskanpito, erikoiset ystävät ja erikoiset tehosteet tekevät tästä "miten kaikki alkoi" -tarinasta - pojan ja koiran kohtaamisesta ensimmäiseen matkaan Mysteerikoneella ja muuhun sellaiseen - helvetin hauskaa! [D-Man2010]</w:t>
      </w:r>
    </w:p>
    <w:p>
      <w:r>
        <w:rPr>
          <w:b/>
        </w:rPr>
        <w:t xml:space="preserve">Tulos</w:t>
      </w:r>
    </w:p>
    <w:p>
      <w:r>
        <w:t xml:space="preserve">Mikä on näiden teini-ikäisten etsivien käyttämän pakettiauton nimi?</w:t>
      </w:r>
    </w:p>
    <w:p>
      <w:r>
        <w:rPr>
          <w:b/>
        </w:rPr>
        <w:t xml:space="preserve">Esimerkki 2.1840</w:t>
      </w:r>
    </w:p>
    <w:p>
      <w:r>
        <w:t xml:space="preserve">Elokuva kuvaa kidutuksesta selviytyneen Hannan (Sarah Polley) hauraita jäänteitä Kroatian sodasta. Koulutukseltaan palovammayksikön sairaanhoitaja, hän on käynyt läpi selviytymisneuvontaa Kööpenhaminan keskuksessa, jossa Inge (Julie Christie) dokumentoi hänen kidutuksensa, ja sen jälkeen päässyt töihin pohjoisirlantilaiseen tehtaaseen. Hänellä on traumaperäisen stressihäiriön oireita, kuten pakonomaista käyttäytymistä (saippuapatukoiden pinoaminen), hän on kuulovammainen (lähes kuuro ilman kuulolaitetta) ja elää elämäänsä täysin yksin, käyden joka päivä töissä, eikä pidä sairauslomaa tai lomaa. Ammattiliitto valittaa, joten hänet ohjataan pitämään lomaa. Hän lähtee merenrantakylään ja kuulee öljy-yhtiön johtajan keskustelevan siitä, että Pohjanmerellä sijaitsevalle palaneelle öljynporauslautan työntekijälle tarvittaisiin sairaanhoitaja. Hän ilmoittautuu vapaaehtoiseksi ja alkaa hoitaa Josefia (Tim Robbins), joka on väliaikaisesti sokea ja jolla on palovammoja kasvoissa ja käsissä öljynporauslautan tulipalossa. Josef houkuttelee Josefilta tarinan kidutuksesta ja tunnustelee viiltohaavojen arpia hänen rinnassaan huomattavan koskettavassa totuuden hetkessä. Kun hänet on siirretty sairaalaan, nainen palaa tehtaalle. Hän puhuu Ingen kanssa ja tajuaa hengissä selvinneiden kidutuksen uhrien kärsimyksen syvyyden ja syyllisyyden. Koskettava rakkaustarina, kauniisti toteutettu, unohtumattomalla hahmokehityksellä ja onnellisella lopulla.</w:t>
      </w:r>
    </w:p>
    <w:p>
      <w:r>
        <w:rPr>
          <w:b/>
        </w:rPr>
        <w:t xml:space="preserve">Tulos</w:t>
      </w:r>
    </w:p>
    <w:p>
      <w:r>
        <w:t xml:space="preserve">Mistä Hanna on kotoisin?</w:t>
      </w:r>
    </w:p>
    <w:p>
      <w:r>
        <w:rPr>
          <w:b/>
        </w:rPr>
        <w:t xml:space="preserve">Esimerkki 2.1841</w:t>
      </w:r>
    </w:p>
    <w:p>
      <w:r>
        <w:t xml:space="preserve">Ohjelmoija Kevin Flynn (Jeff Bridges) on huijattu. Kun hän työskenteli ENCOM Corporationissa, hänen entinen kollegansa Ed Dillinger (David Warner) varasti Flynnin kirjoittamat ideat useisiin suosittuihin pelihallipeleihin. Flynn on varma, että jos hän pääsee ENCOMin sisälle, hän voi onnistuneesti murtaa järjestelmän ja löytää varastetun koodin - todistaen, että Dillingerin varastama ohjelma on itse asiassa hänen. Alan Bradleyn (Bruce Boxleitner) ja Loran (Cindy Morgan) avustuksella hän pääsee sisään yritykseen ja alkaa penkoa tietokonejärjestelmää. Hän ei kuitenkaan ole laskenut Dillingerin tehokkaan tekoälyn, Master Control Programin (MCP), varaan. MCP on itsetietoinen ja se on varastanut muita tietokoneohjelmia ympäri maailmaa. Tajutessaan välittömästi, mitä Flynn aikoo, eikä hän halua nähdä inhimillisen suojelijansa tuhoutuvan, MCP käyttää kokeellista laseria "digitalisoidakseen" Flynnin ja muuttaakseen hänet tietokonetiedostoksi, joka on sen jälkeen hänen armoillaan.Kaikki järjestelmässä olevat ohjelmat näyttävät ihmisiltä, ja niillä on "käyttäjiensä" (eli luojiensa) kasvot ja hehkuvat viivat niiden unisex-puvuissa. SARK, valvontaohjelma (jonka käyttäjä on Dillinger), saa tehtäväkseen eliminoida Flynnin. MCP haluaa, että Flynn ajetaan läpi sarjan peliohjelmia, joissa hänet "de-res'd" (poistetaan), kun hänet on voitettu. Flynn, joka on melko hyvä videopelien pelaaja, selviää ensimmäisestä haasteesta. hänet vangitaan TRONin kanssa, joka on Alan Bradleyn kirjoittama valvontaohjelma, mutta jota MCP pitää turvallisesti lukkojen takana. Seuraava haaste antaa heille mahdollisuuden paeta, ja voitettuaan MCP:n liittolaisina olevat vastustajansa he pakenevat "valopyörillä". Flynn oppii vähitellen, että ohjelmoijana hänellä on tässä maailmassa taikavoimia. Hän pystyy herättämään henkiin kuolevia ohjelmia, rakentamaan uudelleen rikkinäisiä ajoneuvoja jne. Lopulta hän päättää kohdata MCP:n suoraan ja suuntaa kohti järjestelmän keskustaa. dramaattisessa yhteenotossa Flynn ja TRON hyökkäävät MCP:n kimppuun ja lopulta kukistavat sen. Tässä vaiheessa koko järjestelmä herää eloon, ja MCP:n erilaiset turvatoimet katoavat. Flynn materialisoituu uudelleen, ja TRON paljastaa Dillingerin petoksen. Dillinger syrjäytetään korkeasta asemastaan, ja Flynn ottaa hänen paikkansa.</w:t>
      </w:r>
    </w:p>
    <w:p>
      <w:r>
        <w:rPr>
          <w:b/>
        </w:rPr>
        <w:t xml:space="preserve">Tulos</w:t>
      </w:r>
    </w:p>
    <w:p>
      <w:r>
        <w:t xml:space="preserve">Kuka kirjoitti TRONin, seurantaohjelman?</w:t>
      </w:r>
    </w:p>
    <w:p>
      <w:r>
        <w:rPr>
          <w:b/>
        </w:rPr>
        <w:t xml:space="preserve">Esimerkki 2.1842</w:t>
      </w:r>
    </w:p>
    <w:p>
      <w:r>
        <w:t xml:space="preserve">Joe ja Emily Darrow ovat lääkäreitä chicagolaisessa sairaalassa. Seitsemännellä kuulla raskaana oleva Emily matkustaa Venezuelaan auttamaan Amazonin alueen alkuasukkaita. Hän kuolee, kun bussi joutuu maanvyöryn alle ja syöksyy alapuolella olevaan jokeen. Paikalliset viranomaiset eivät koskaan löydä hänen ruumistaan. ottamatta aikaa suruun Joe palaa töihin. Eräänä yönä hänet herättää hänen vaimonsa sudenkorento paperipaino, joka putoaa ja vierii huoneen poikki. Hänen vaimonsa on aina pitänyt sudenkorennoista, ja hänen olkapäässään oli jopa sudenkorentoa muistuttava syntymämerkki. Joe alkaa vierailla Emilyn potilaiden luona sairaalan lasten onkologian osastolla. Yksi hänen vaimonsa potilaista tuodaan tajuttomana. Joe kuulee lapsen huutavan nimeään ja seuraa henkilökuntaa, joka yrittää elvyttää häntä tuloksetta - lapsen sydän pysähtyy. Kun Joe lähestyy lasta, sydän alkaa yhtäkkiä lyödä uudelleen. seuraavana iltapäivänä Joe palaa lapsen luo, joka kysyy häneltä, onko hän "Emilyn Joe", ja kertoo, että Joe lähetti hänet takaisin kertomaan Joelle jotain. Kaikkialla huoneessa on piirroksia kaarevasta rististä, mutta poika ei tiedä, mitä symboli tarkoittaa. Poika kertoo lähikuolemakokemuksestaan, että hän näki valon ja naisen näyttävän hänelle Joen kuvaa ja että ristisymboli oli se, jonka hän näki sateenkaaren päässä. Myöhemmin kulkiessaan toisen lapsen huoneen ohi Joe näkee saman piirroksen. Tuo poika tietää heti, kuka Joe on, ja kertoo hänelle, että hänen on "mentävä sateenkaaren luo." Kun Joe saapuu kotiin, hänen papukaijansa raivostuu salaperäisesti rikkoen ruukun, jolloin lattialle roiskuneeseen multaan piirtyy sama aaltomainen ristisymboli. Joe näkee ikkunan ulkopuolella lentävän sudenkorennon ja näkee hetkeksi Emilyn kurottautuvan hänen luokseen saman ikkunan ulkopuolella. Joen naapuri Miriam Belmont yrittää saada hänet takaisin todellisuuteen. Sen sijaan hän menee sisar Madelinen luo, joka on kiistelty nunna, joka tutkii kuolemanläheisiä kokemuksia. Sisar Madeline neuvoo Joelle, että Emily todellakin yrittää ottaa häneen yhteyttä tuonpuoleisesta. murtumispiste tapahtuu sairaalassa, kun Joe on yksin kliinisesti kuolleen potilaan kanssa. Joe kuulee vaimonsa puhuvan potilaan kautta ja huutavan hänen nimeään, mutta kukaan ei usko häntä. Hän päättää myydä kotinsa ja lähteä lomalle. Kun hän pakkaa vaimonsa tavaroita pois, huoneen hehkulamppu palaa loppuun. Kun hän palaa takaisin uuden lampun kanssa, kaikki tavarat, jotka hän oli pakannut pois, ovat yhtäkkiä takaisin alkuperäisillä paikoillaan. Hän astuu keittiöönsä, jossa kartta on räjähtänyt auki, ja siinä näkyy mystinen kaareva ristisymboli useissa paikoissa. Hän saa ystävältään tietää, että kiemurteleva risti on vesiputouksen karttasymboli. Joe muistaa ja löytää valokuvan, jossa hänen vaimonsa poseeraa vesiputouksen edessä ja sateenkaari hänen takanaan. hän lähtee matkalle Etelä-Amerikan alueelle, jossa hänen vaimonsa kuoli. Joen lentäjä Victor vie hänet uhrien haudoille heimokylän lähelle. Joe näyttää valokuvan vaimostaan ja kysyy alkuperäisväestön oppailta, tietävätkö he, minne hänen vaimonsa on haudattu. He alkavat kiistellä keskenään, että hänet pitäisi tuoda kylään. Silloin Joen huomio siirtyy kylään ja hän juoksee sinne. Hän tulee jyrkänteelle ja näkee bussin kaukana alhaalla vedessä. Joe hyppää jokeen ja astuu puoliksi tulvivan bussin sisään, jolloin bussi siirtyy ja jää kokonaan veden alle. Joe on loukussa sisällä, mutta rauhoittuu, kun kirkas hehku täyttää bussin ja hänen vaimonsa ilmestyy hänen luokseen ja ojentaa kätensä. Hänen viimeisten tuntiensa tapahtumat vilahtavat hänen edessään ja osoittavat, että hän selvisi onnettomuudesta ja että läheiset yanomami-kyläläiset vetivät hänet turvaan. Sitten Victor pelastaa hänet yhtäkkiä ulos bussista. Joe juoksee kylään, mutta joutuu vain aseistautuneiden vihaisten alkuperäisväestön miesten ympäröimäksi. Hän nostaa esiin vaimonsa kuvan. Eräs alkuasukasnainen kertoo hänelle, etteivät he voineet pelastaa hänen ruumistaan, mutta he pelastivat hänen sielunsa. Hämmentyneenä hän seuraa naista yhteen majoista, ja siellä on korissa naisvauva. Lapsi, jota hänen vaimonsa kantoi, oli selvinnyt onnettomuudesta. Nainen näyttää hänelle lapsessa olevan sudenkorennon muotoisen syntymämerkin. Kun Joe syleilee tytärtään, hän tajuaa, mitä hänen vaimonsa yritti kertoa hänelle. elokuva päättyy, kun Joe leikkii tyttärensä kanssa, joka on nyt pikkulapsi, jolla on samanlaiset vaaleat, aaltoilevat hiukset ja joka on aivan hänen vaimonsa näköinen.</w:t>
      </w:r>
    </w:p>
    <w:p>
      <w:r>
        <w:rPr>
          <w:b/>
        </w:rPr>
        <w:t xml:space="preserve">Tulos</w:t>
      </w:r>
    </w:p>
    <w:p>
      <w:r>
        <w:t xml:space="preserve">Kuka juoksee kylään?</w:t>
      </w:r>
    </w:p>
    <w:p>
      <w:r>
        <w:rPr>
          <w:b/>
        </w:rPr>
        <w:t xml:space="preserve">Esimerkki 2.1843</w:t>
      </w:r>
    </w:p>
    <w:p>
      <w:r>
        <w:t xml:space="preserve">Kerätessään kukkia äidilleen motivoitumaton opiskelija Thomas (Nicolas Giraudi) joutuu karanneen vangin Martinin (Wadeck Stanczak) puheille, ja hän uhkaa Thomasia ruumiillisilla vammoilla, jos tämä ei palaa takaisin tuoden mukanaan tarpeeksi rahaa junalippua varten. Thomas käy useiden lähisukulaistensa luona pyytämässä rahaa. Hänen äitinsä Lili (Catherine Deneuve) on vapaamielinen yksinhuoltajaäiti, joka on hiljattain ryhtynyt omistamaan ja johtamaan tanssibaaria ja jonka ero Thomasin isästä Mauricesta (Victor Lanoux) aiheuttaa pojassa hämmennystä ja kapinaa. Ensimmäisen ehtoollisensa aattona Thomasia pommitetaan joka puolelta tukahduttavilla hyväntahtoisuussanoilla isoisältään (Jean Bousquet) ja isoäidiltään (Danielle Darrieux) sekä erityisesti isä Sorbierilta (Jacques Nolot), joka haluaa pojan pois yksityisestä koulusta, jota hän käy hänen asenteensa vuoksi. Thomas palaa myöhemmin päivällä antamaan Martinille rahaa, mutta Martinsin kumppani käy hänen kimppuunsa ja melkein kuristaa hänet. Myöhemmin samana iltana, kun Lili sulkee baarin, hän löytää loukkaantuneen Martinin makaamassa nurmikolla. Hän vie nuoremman miehen ystävänsä hotelliin ja neuvottelee, että tämä saisi jäädä yöksi parantumaan, mutta huomaa, että mies on tosiaan paennut läheisestä vankilasta, mutta on oudon kiehtova ja viehättynyt nuoremman miehen puhtaudesta. Kun Lili ja Martin lähestyvät toisiaan, Martin palaa kouluun, mutta hiipii myöhään illalla ulos palatakseen Lilin puolelle ja kohtaa vahingossa Martinin, jota on seurannut vielä kolmas kostonhimoinen rikoskumppani.</w:t>
      </w:r>
    </w:p>
    <w:p>
      <w:r>
        <w:rPr>
          <w:b/>
        </w:rPr>
        <w:t xml:space="preserve">Tulos</w:t>
      </w:r>
    </w:p>
    <w:p>
      <w:r>
        <w:t xml:space="preserve">Millä Martin uhkaa Thomasia?</w:t>
      </w:r>
    </w:p>
    <w:p>
      <w:r>
        <w:rPr>
          <w:b/>
        </w:rPr>
        <w:t xml:space="preserve">Esimerkki 2.1844</w:t>
      </w:r>
    </w:p>
    <w:p>
      <w:r>
        <w:t xml:space="preserve">On vuosi 2016, ja Yhdysvallat on jatkuvassa taloudellisessa lamassa. Teollisuuskatastrofit, resurssipula ja bensiinin hinta 37 dollaria gallonalta ovat tehneet rautateistä ensisijaisen kuljetusmuodon, mutta nekin ovat huonokuntoisia. Taggart Transcontinental -rautatieyhtiön Rio Norte -linjalla tapahtuneen suuren onnettomuuden jälkeen toimitusjohtaja James Taggart välttelee vastuuta. Hänen sisarensa Dagny Taggart, operatiivisesta toiminnasta vastaava varapuheenjohtaja, uhmaa häntä ja korvaa vanhentuneet kiskot uusilla kiskoilla, jotka on valmistettu Rearden-metallista, jonka väitetään olevan terästä kevyempää mutta vahvempaa. Dagny tapaa sen keksijän, Hank Reardenin, ja he neuvottelevat sopimuksen, jonka molemmat myöntävät palvelevan omaa etuaan.Poliitikko Wesley Mouch, joka on Reardenin lobbaaja Washingtonissa, kuuluu joukkoon, joka pitää teollisuusjohtajia henkilöinä, jotka on murtettava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rahan tavoitteluun kyllästyneen playboyn julkisivua. Hän paljastaa, että hänen rakentamansa kuparikaivokset ovat arvottomia, mikä on maksanut hänen sijoittajilleen (mukaan lukien Taggartin rautatie)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uhmaa Lilliania vaihtamaan sen Dagnyn timanttikaulakoruun, minkä hän tekeekin.Kun Dagny ja Rearden rakentavat Rio Norte -linjaa uudelleen, lahjakkaat ihmiset irtisanoutuvat työpaikoistaan ja kieltäytyvät kaikista houkutuksista jäädä. Samaan aikaan valtion tiedeinstituutin tohtori Robert Stadler julkaisee raportin, jossa vihjataan, että Rearden-metalli on vaarallista. Taggart Transcontinentalin osakkeet romahtavat Rearden-metallin käytön vuoksi, ja Dagny jättää Taggart Transcontinentalin väliaikaisesti ja perustaa oman yrityksensä viimeistelemään Rio Norte -linjan. Hän nimeää sen uudelleen John Galt -linjaksi uhmaten lausetta "Kuka on John Galt?", joka on tullut merkitykselliseksi kaikille kysymyksille, joihin on turha etsiä vastausta.Uusi laki pakottaa Reardenin myymään suurimman osan yrityksistään, mutta hän säilyttää Rearden Steelin metallinsa vuoksi ja saadakseen John Galt -linjan valmiiksi. Huolimatta hallituksen ja ammattiliittojen voimakkaasta vastustuksesta Rearden Metallia kohtaan Dagny ja Rearden saavat linjan valmiiksi ennen aikataulua ja testaavat sitä onnistuneesti ennätyksellisellä matkalla Wyattin öljykentille Coloradossa. Wyattin, joka on nyt läheinen ystävä, kotona Dagny ja Rearden juhlivat linjan menestystä. Kun Dagny ja Rearden jatkavat juhlintaa yöhön asti toteuttamalla kasvavaa seksuaalista vetovoimaansa, Wyattin luona vierailee näkyvästi tunnettujen ihmisten katoamisista vastaava varjohahmo, joka tarjoaa henkilökohtaisiin saavutuksiin perustuvaa parempaa yhteiskuntaa.Seuraavana aamuna Dagny ja Rearden alkavat tutkia hylättyä prototyyppiä kehittyneestä moottorista, joka voisi mullistaa maailman. He oivaltavat moottorin luojan nerokkuuden ja yrittävät jäljittää hänet. Dagny löytää tohtori Hugh Akstonin, joka työskentelee kokkina ruokalassa, mutta hän ei ole halukas paljastamaan keksijän henkilöllisyyttä; Akston tietää, ketä Dagny etsii, ja sanoo, ettei Dagny koskaan löydä häntä, vaikka hän saattaa löytää hänet.Toinen uusi laki rajoittaa rautateiden rahtiliikennettä ja perii Coloradosta erityisveron. Se on viimeinen pisara Ellis Wyattille. Kun Dagny kuulee, että Wyattin öljykentät ovat tulessa, hän ryntää Wyattin kotiin, mutta löytää sieltä käsinkirjoitetun kyltin, jossa lukee: "Jätän sen sellaiseksi kuin sen löysin. Ota haltuun. Se on sinun." Wyatt ilmoittaa puhelinvastaajan viestissä olevansa "lakossa".</w:t>
      </w:r>
    </w:p>
    <w:p>
      <w:r>
        <w:rPr>
          <w:b/>
        </w:rPr>
        <w:t xml:space="preserve">Tulos</w:t>
      </w:r>
    </w:p>
    <w:p>
      <w:r>
        <w:t xml:space="preserve">Mikä on Wesley Mouch?</w:t>
      </w:r>
    </w:p>
    <w:p>
      <w:r>
        <w:rPr>
          <w:b/>
        </w:rPr>
        <w:t xml:space="preserve">Esimerkki 2.1845</w:t>
      </w:r>
    </w:p>
    <w:p>
      <w:r>
        <w:t xml:space="preserve">Elokuva alkaa kohtauksella, jossa ensimmäisen Nekromantikin päähenkilö Rob (Daktari Lorenz) tekee itsemurhan. Sen jälkeen elokuva siirtyy illalla kirkkomaalle, jossa Monika (Monika M) etsii tietä sisään. Hän löytää tiensä sisään ja melkoisen kaivamisen jälkeen hän karkaa Robin jäännösten kanssa. Palattuaan asunnolleen hän purkaa uuden kiinnostuksensa ja istuu ja polttaa savuketta katsellen miestä. Seuraavaksi seuraa lyhyt videonpätkä, jossa Mark (Mark Reeder), Monikasin tuleva kiinnostuksen kohde, yrittää ehtiä junaansa töihin, mutta myöhästyy siitä. Elokuva hyppää sitten takaisin siihen, kun Monika yrittää harrastaa seksiä ruumiin kanssa asettumalla tämän selkään. Hän luovuttaa, turhautuneena ja kykenemättömänä saavuttamaan kliimaksia kohtaus päättyy. Sitten Mark nähdään puhelimessa naisen kanssa, jonka kanssa hän yrittää tavata elokuviin. Hän sanoo selvästi, että hän halveksii myöhästelyä ja että naisen on oltava täsmällinen. Odotettuaan muutaman minuutin teatterin edessä hän kysyy Monikalta, haluaisiko hän liittyä seuraansa. Monika suostuu, ja elokuvan jälkeen, jossa kaksi ihmistä syö pehmeäksi keitettyjä munia alasti katolla, he siirtyvät hänen luokseen syömään munia. He tapaavat uudelleen huvipuistossa ulkoilemassa ja tulevat hyvin toimeen keskenään. Retken jälkeen hän päättää tuhota Robin jäänteet. Paloittelun jälkeen hän päättää säilyttää muutaman muiston Robista: hänen päänsä ja peniksensä. Hän jatkaa suhdettaan Markin kanssa, mutta pettyy ensimmäisen kerran, kun he harrastavat seksiä. Tämä johtuu siitä, että mies liikkuu ja häntä on hallittava, jotta hän saisi nautintoa. Heidän suhteensa alkaa saada oudon käänteen, kun Mark herää seuraavana päivänä. Hän löytää jääkaapista mätänevän peniksen, joka kuului Robille, ja on vähintäänkin ymmällään. Hän palauttaa peniksen jääkaappiin, ja elokuva palaa takaisin Monikaan, joka näkee unta. Unessa hän laulaa laulua ranskaksi pianistin (John Boy Walton) vieressä, joka soittaa pianoa. Pian tämän jälkeen hänet nähdään roikkumassa ylösalaisin, ja Monika valokuvaa häntä. Näiden tapahtumien jälkeen hän alkaa kyseenalaistaa Monikan luonnetta ja sitä, onko se perverssi. Hän tapaa ystävänsä kahvilassa ja kertoo tälle hyvin epämääräisesti huolestuneisuudestaan Monikan suhteen, ja tämä vakuuttaa hänelle, että hän ylireagoi. Hän kertoo huolistaan myös baarissa olevalle miehelle (Florian Koerner Von Gustorf). Mies vakuuttaa hänelle, että hän taas ylireagoi. Sitten hän palaa Monikan luokse tuorepizza kädessään, joka on tarkoitettu heille molemmille, ja häntä vastaan tulee joukko naisia, jotka ovat kokoontuneet Monikan olohuoneeseen. Mies saapuu paikalle, kun Monika katsoo ystäviensä kanssa hylkeen ruumiinavausvideota. Mies ei aluksi näe videota, mutta kysyttyään, mitä he ovat tehneet koko iltapäivän, Monika kertoo, että he katsoivat elokuvaa. Mies pyytää nähdä sen, ja kun se näytetään hänelle, hän torjuu sen. Monika puolustautuu, ja Monika ryntää pois. Myöhemmin he puhuvat puhelimessa ja Monika pyytää miestä tulemaan käymään ja puhumaan asiasta. Mies tekee niin, ja intohimon vallassa he alkavat harrastaa seksiä. Sitten Monika alkaa ratsastaa miehen selässä ja nipistää tämän kädet alas. Tietämättä kohtalostaan mies sulkee silmänsä ja nauttii kokemuksesta. Sitten Monika kurkottaa sängyn alle ja vetää esiin luusahan ja iskee sen miehen kaulaan. Hän kiemurtelee kivusta, mutta on liian myöhäistä. Monika alkaa leikata miehen päätä irti, kiinnittää miehen erektion kalurirenkaalla ja poistuu kameran näkyvistä. Hän palaa nopeasti Robin pään kanssa, jonka hän asettaa Markin hartioille. Kohtaus loppuu ja seuraavaksi nähdään ambulanssin takaosa. Elokuva päättyy, kun lääkäri kävelee pitkää käytävää pitkin. Hän lähestyy kameraa reaaliaikaisesti yhdellä otoksella ja kertoo Monikalle, että tämä on raskaana.</w:t>
      </w:r>
    </w:p>
    <w:p>
      <w:r>
        <w:rPr>
          <w:b/>
        </w:rPr>
        <w:t xml:space="preserve">Tulos</w:t>
      </w:r>
    </w:p>
    <w:p>
      <w:r>
        <w:t xml:space="preserve">Kuka onnitteli Monikaa raskauden johdosta?</w:t>
      </w:r>
    </w:p>
    <w:p>
      <w:r>
        <w:rPr>
          <w:b/>
        </w:rPr>
        <w:t xml:space="preserve">Esimerkki 2.1846</w:t>
      </w:r>
    </w:p>
    <w:p>
      <w:r>
        <w:t xml:space="preserve">Elokuvan juoni on epälineaarinen. Tämä tiivistelmä on esitetty aikajärjestyksessä. 1970 Daviessa, Floridassa, Linda Boreman ja hänen paras ystävänsä Patsy lähtevät rullaluistelemaan, kun he ilmoittautuvat vapaaehtoisiksi tanssimaan rullaluistelukentän lavalla paikallisen bändin tahdissa. Heidän tanssinsa herättää Chuck Traynorin huomion, joka kehittää suhteen Lindaan. Muutamaa viikkoa myöhemmin Linda kutsuu Traynorin illalliselle vanhempiensa kotiin, jossa Traynor tekee heihin hurmaavan vaikutuksen. Kun Linda kuitenkin rikkoo ulkonaliikkumiskieltoa liian monta kertaa, hän muuttaa pois kiihkeän uskonnollisesta vanhempiensa talosta ja menee naimisiin Traynorin kanssa. Eräissä juhlissa Linda näkee ensimmäistä kertaa yhden Traynorin kotitekoisista pornoelokuvista. 6 kuukautta myöhemmin Linda maksaa Traynorin takuut vankilasta, kun tämä on pidätetty prostituutioon houkuttelusta. Rahan puutteessa Traynor pakottaa Lindan aseella uhaten prostituutioon. Pian tämän jälkeen hän järjestää Lindalle koe-esiintymisen B&amp;A; Films -yhtiössä New Yorkissa, jossa hän saa uran sen jälkeen, kun Traynor näyttää tuottajille Nat Laurendille ja Anthony Romanolle 8 mm:n filmin, jossa hän tekee suihinottoa.Linda matkustaa takaisin Floridaan ja aloittaa työt elokuvan Syvä kurkku parissa, jossa hän käyttää ensimmäistä kertaa taiteilijanimeään Linda Lovelace. Vuonna 1972 ilmestyvästä elokuvasta Deep Throat tulee hitti katsojien ja kriitikoiden keskuudessa, ja se kerää yli 30 000 dollarin lipputulot ensimmäisellä viikollaan. Elokuvan yksityisnäytöksessä Los Angelesissa Hugh Hefner vakuuttaa Lindalle, että hänessä on potentiaalia muuhunkin kuin pornonäyttelijäksi. Näytöksen jälkeen Traynor pakottaa Lindan jälleen kerran aseella uhaten osallistumaan jengipanoon hotellissa, ja seuraavana päivänä Linda tapaa salaa Romanon ja kertoo tälle haluavansa pois pornobisneksestä paljastaen Traynorin aiheuttamat kasvojen mustelmat. Sympaattinen Lindaa kohtaan, Romano kirjauttaa hänet hotelliin sillä aikaa, kun hän ja hänen henkivartijansa ruoskitaan ja hakataan Traynoria Lindan pahoinpitelystä ja 25 000 dollarin tuotantokustannuksista, jotka hän on velkaa.Kuusi vuotta myöhemmin, erottuaan Traynorista, Linda menee naimisiin Larry Marchianon kanssa, muuttaa Long Islandille ja saa tämän kanssa pojan. Linda käy valheenpaljastuskokeessa ennen omaelämäkertansa "Ordeal" julkaisemista, jossa hän kertoo yksityiskohtaisesti, kuinka Traynor oli vuosia käyttänyt häntä fyysisesti ja seksuaalisesti hyväkseen ja kontrolloinut kaikkia hänen tulojaan. Linda esiintyy Donahue-ohjelmassa puhuakseen omaelämäkerrastaan, ja hänen järkyttyneet vanhempansa murtuvat kyyneliin katsellessaan häntä televisiossa. Muutamaa päivää myöhemmin Marcianot matkustavat Floridaan, jotta Linda voisi tehdä sovinnon vanhempiensa kanssa.Elokuvan lopputekstit paljastavat, että vaikka Syvä kurkku tuotti maailmanlaajuisesti yli 600 miljoonaa dollaria, Linda tienasi vain 1250 dollaria. 'Ordeal' myi loppuun kolme painosta, ja Linda oli 20 vuoden ajan puhunut pornografiaa ja perheväkivaltaa vastaan. Traynor meni naimisiin Marilyn Chambersin kanssa. Linda kuoli 53-vuotiaana auto-onnettomuudessa saamiinsa vammoihin vuonna 2002. Traynor kuoli kuolemaan johtaneeseen sydänkohtaukseen kolme kuukautta myöhemmin.</w:t>
      </w:r>
    </w:p>
    <w:p>
      <w:r>
        <w:rPr>
          <w:b/>
        </w:rPr>
        <w:t xml:space="preserve">Tulos</w:t>
      </w:r>
    </w:p>
    <w:p>
      <w:r>
        <w:t xml:space="preserve">Mikä on Lindan stagenimi?</w:t>
      </w:r>
    </w:p>
    <w:p>
      <w:r>
        <w:rPr>
          <w:b/>
        </w:rPr>
        <w:t xml:space="preserve">Esimerkki 2.1847</w:t>
      </w:r>
    </w:p>
    <w:p>
      <w:r>
        <w:t xml:space="preserve">A Pocket Full of Miracles on tarina Apple Anniesta (Bette Davis), köyhästä alkoholistista, joka myy omenoita New Yorkin kaduilla kieltolain aikana. Anniella on salaisuus. Hänen avioliiton ulkopuolella syntynyt tyttärensä (Ann-Margret) on kasvanut espanjalaisessa luostarissa. Hän ja Annie tuntevat toisensa vain kirjeiden kautta, joita he kirjoittavat toisilleen, minkä ansiosta Annie on vuosien mittaan voinut kaunistella olemassaoloaan. kun Annien tytär kirjoittaa hänelle ilmoittaen kihlauksestaan espanjalaisen kreivin pojan kanssa ja heidän lähestyvästä vierailustaan, Annie tajuaa, että tyttären tulevaisuus tuhoutuu, jos Annien todellinen henkilöllisyys paljastuu. Annie kääntyy salakuljettajan (Glenn Ford) puoleen saadakseen apua. Yhdistämällä voimansa erinäisten roistojen kanssa he tekevät Anniesta New Yorkin seurapiirijulkkiksen, joka ansaitsee kreivin audienssin. huijarit melkein kompastuvat, kun heidän juhliaan uhkaa poliisin ratsia, mutta valitettavasti kaikki kääntyy parhain päin. Juuri kun Annie on tunnustamassa todellisen henkilöllisyytensä, mafiosot ilmestyvät paikalle, mukanaan kukaan muu kuin pormestari ja kuvernööri - todellinen ihme.</w:t>
      </w:r>
    </w:p>
    <w:p>
      <w:r>
        <w:rPr>
          <w:b/>
        </w:rPr>
        <w:t xml:space="preserve">Tulos</w:t>
      </w:r>
    </w:p>
    <w:p>
      <w:r>
        <w:t xml:space="preserve">Kuka on alkoholisti, joka myy omenoita New Yorkissa?</w:t>
      </w:r>
    </w:p>
    <w:p>
      <w:r>
        <w:rPr>
          <w:b/>
        </w:rPr>
        <w:t xml:space="preserve">Esimerkki 2.1848</w:t>
      </w:r>
    </w:p>
    <w:p>
      <w:r>
        <w:t xml:space="preserve">Vuonna 2008 brittiläinen rocktähti Aldous Snow (Russell Brand) julkaisee albumin ja nimikkosinglen "African Child", joka on kaupallinen ja kriittinen epäonnistuminen. Haastattelussa Aldousin tyttöystävä Jackie Q (Rose Byrne) julistaa humalassa, että heillä on tylsää elämää. Aldous sortuu, ja heidän suhteensa päättyy. Hän menettää myös poikansa Napolin huoltajuuden. Samaan aikaan Los Angelesissa Aaron Green (Jonah Hill) työskentelee kykyjenetsijänä levy-yhtiö Pinnacle Recordsissa. Hän asuu tyttöystävänsä Daphnen (Elisabeth Moss) kanssa. Pinnacle Records menestyy huonosti, ja yhtiön johtaja Sergio Roma (Sean Combs) pyytää ideoita. Aaron ehdottaa, että Aldous esiintyisi kreikkalaisessa teatterissa siellä vuonna 1999 pidetyn esityksen kymmenvuotispäivänä. Sergio lähettää Aaronin Lontooseen saattamaan Aldousin Los Angelesiin. Daphne ilmoittaa Aaronille, että hän on saanut työtarjouksen Seattlesta ja että he muuttavat sinne. He riitelevät ja ilmeisesti eroavat. Aaron tapaa Aldousin ja saa tietää, ettei tämä ollut odottanut häntä, koska luuli, että konsertti oli vasta kahden kuukauden kuluttua. He harrastavat baarihyppelyä eri puolilla kaupunkia, kun Aaron yrittää saada Aldousin ottamaan lennon New Yorkiin. Daphne soittaa Aaronille pyytääkseen anteeksi, mutta saa kuulla, että Aaron uskoo heidän eronneen. Juhliessaan Aaronin puhelin soittaa vahingossa Daphneen ja ilmoittaa hänelle Aaronin toimista. Aaron ja Aldous matkustavat New Yorkiin Aldousin esiintymistä varten Today-ohjelmassa. Pitääkseen Aldousin selvänä Aaron juo Aldousin kaikki viskit ja marihuanan. Aldous ei pysty muistamaan tuoreen kappaleensa "African Child" sanoja ja korvaa sen yleisön hurraa-huudon saattelemana vanhalla hitillä "The Clap".Lennolla Los Angelesiin Aaron saa tietää, että Aldous on masentunut, koska hän kaipaa poikaansa ja on vieraantunut omasta isästään Jonathanista (Colm Meaney) jo vuosia. Aaron ehdottaa, että Aldous kävisi tapaamassa häntä esityksen jälkeen, mutta Aldous vaatii, että he menevät Las Vegasiin tapaamaan Jonathania. Sergio tuo Aaronin yhteen seksuaalisesti väkivaltaisen tytön, Destinyn (Carla Gallo), kanssa, joka vie hänet hotellihuoneeseen ja raiskaa hänet. Kun Aaron kertoo Aldousille tulleensa raiskatuksi, Aldous antaa hänelle lääkkeitä rauhoittaakseen häntä. Aaronilla alkaa olla paha trippi ja hän uskoo saavansa sydänkohtauksen. Jonathan myöntää, että Aaronilla on sydänkohtaus, ja Aldous yrittää rauhoittaa Aaronia. Aldous tappelee Jonathanin kanssa; Sergio hyppää mukaan tappeluun ja sytyttää vahingossa oleskelutilan tuleen.Aldous yrittää auttaa Aaronia antamalla hänelle adrenaliinipiikin. He juoksevat ulos hotellista Sergion takaa-ajamina. Aldous ja Aaron pakenevat Los Angelesiin, jossa Aaron suostuttelee Aldousin käymään Jackie Q:n luona. Jackie on maannut Metallican rumpalin Lars Ulrichin (esittää itseään) kanssa ja tunnustaa, että Napoli ei olekaan Aldousin biologinen poika. Sillä välin Aaron menee kotiinsa pyytämään anteeksi Daphnea. Heidät keskeytetään, kun Aldous saapuu paikalle ja ehdottaa, että he harrastaisivat kolmen kimppaa. Daphne suostuu, ja Aaron lähtee epäröiden mukaan. Aaron päättää suutuksissaan suudella Aldousia, mikä päättää kolmen kimppakivaa. Daphne ja Aaron molemmat katuvat sitä välittömästi, ja Aaron käskee Aldousia vihaisena lähtemään ja arvostelee tämän mielentilaa. Esitykseen valmistautumisen sijaan Aldous menee Standard-hotellin katolle ja soittaa Aaronille uhaten hypätä. Aaron ryntää hotellille ja yrittää puhua Aldousia ympäri, mutta sen sijaan Aldous hyppää useita kerroksia alempana olevaan altaaseen ja murtaa kätensä. Aldous kertoo Aaronille olevansa yksinäinen, surullinen ja häpeissään, mutta Aaron muistuttaa Aldousille, että tuhannet fanit rakastavat häntä ja odottavat häntä. Aldous päättää esiintyä kreikkalaisessa teatterissa, vaikka Aaron pyytää häntä menemään sairaalaan. Heidän saapuessaan paikalle Sergio tarjoaa Aaronille lääkkeitä annettavaksi Aldousille, jotta tämä ei peruisi konserttia. Aaron, joka on kyllästynyt Sergion hyväksikäyttöön, irtisanoutuu saman tien. Aaron kävelee lavan vieressä Aldousin kanssa ja yrittää vakuuttaa häntä menemään sairaalaan. Aaron kuitenkin näkee, kuinka onnellinen Aldous on esiintyessään, ja lähtee kotiin sovittelemaan Daphnen kanssa. Kuukausia myöhemmin Aldous on jälleen raitis ja palannut kuuluisuuteen singlellä (jonka Aaron on tuottanut), joka perustuu heidän Las Vegasin yönsä tapahtumiin.</w:t>
      </w:r>
    </w:p>
    <w:p>
      <w:r>
        <w:rPr>
          <w:b/>
        </w:rPr>
        <w:t xml:space="preserve">Tulos</w:t>
      </w:r>
    </w:p>
    <w:p>
      <w:r>
        <w:t xml:space="preserve">Minkä laulun sanat Aldous unohtaa ?</w:t>
      </w:r>
    </w:p>
    <w:p>
      <w:r>
        <w:rPr>
          <w:b/>
        </w:rPr>
        <w:t xml:space="preserve">Esimerkki 2.1849</w:t>
      </w:r>
    </w:p>
    <w:p>
      <w:r>
        <w:t xml:space="preserve">Tarinasta ja juonesta katso "Mostly Martha" [englanninkielinen nimi "Bella Martha"], ihastuttava saksalainen elokuva vuodelta 2001, joka sijoittuu Hampuriin ja kertoo ansioituneesta naispuolisesta [naimattomasta] kokista, joka yhtäkkiä ja traagisesti joutuu kuolleen siskonsa nuoren tyttären huoltajaksi.... Alkuperäinen elokuva on erinomainen ja erittäin viehättävä: Kate (Catherine Zeta-Jones) on mestarikokki trendikkäässä 22 Bleecker Street -ravintolassa Manhattanilla. Hän pyörittää keittiötään vauhdilla koordinoidessaan kaikkien upeiden aterioiden valmistusta ja valmistusta ja esittelee henkilökohtaisesti ruoan täydellisyyttä jokaisella lautasella. Hän pelottaa kaikkia ympärillään, joten hänen pomonsa lähettää hänet terapiaan. Kate inhoaa poistua keittiöstä, kun asiakas haluaa kehua häntä jostakin hänen erikoisruoastaan, mutta hän on valmis lähtemään keittiöstä hetkessä, kun asiakas loukkaa hänen kokkaustaan. Katen sisko kuolee auto-onnettomuudessa, ja hänen yhdeksänvuotias tyttärensä Zoe (Abigail Breslin) muuttaa Katen luokse. Kaikkien Katen ongelmien takia pomo palkkaa uuden kokin henkilökuntaan. Nick (Aaron Eckhart) on nouseva tähti omalla alallaan ja hänestä voisi tulla toisen ravintolan keittiömestari, mutta hän haluaa työskennellä Katen alaisuudessa. Kate alkaa tuntea Nickin uhkaavan häntä, koska hänellä on erilainen tyyli johtaa keittiötä. Nick rakastaa kuunnella oopperaa kokatessaan ja naurattaa henkilökuntaa. Kaiken sen jälkeen, mitä Katen elämässä on meneillään, rakastuminen mieheen on viimeinen asia, jota hän kaipaa. Katen ja Nickin välillä on jonkinlaista kemiaa, joka voi mennä vain yhteen suuntaan. Silti elämä lyö häntä päähän, kun Katen pomo tarjoaa Nickille pääkokin paikkaa. Douglas Young (the-movie-guy)</w:t>
      </w:r>
    </w:p>
    <w:p>
      <w:r>
        <w:rPr>
          <w:b/>
        </w:rPr>
        <w:t xml:space="preserve">Tulos</w:t>
      </w:r>
    </w:p>
    <w:p>
      <w:r>
        <w:t xml:space="preserve">Missä tämä saksalainen elokuva kuvattiin ?</w:t>
      </w:r>
    </w:p>
    <w:p>
      <w:r>
        <w:rPr>
          <w:b/>
        </w:rPr>
        <w:t xml:space="preserve">Esimerkki 2.1850</w:t>
      </w:r>
    </w:p>
    <w:p>
      <w:r>
        <w:t xml:space="preserve">Elokuva sijoittuu epämääräiseen vuoteen 1840-luvulla, ja se alkaa Madridissa, Espanjassa sijaitsevassa huvilassa, jossa Don Diego de la Vega (George Hamilton), espanjalainen Don Juanin arkkityyppi, makaa sängyssä kauniin naisen kanssa, joka, kuten pian selviää, ei olekaan hänen vaimonsa vaan jonkun toisen. Pariskunta jää kiinni naisen aviomiehen, Garcian, kiinni, joka "ei ole Barcelonassa", kuten he olivat aiemmin luulleet. Diego taistelee miekoilla Garciaa ja hänen viittä veljeään vastaan melkoisen näyttävästi. Taistelun aikana Diegon mykkä palvelija Paco (Donovan Scott) lukee (eleiden avulla) Diegon isän lähettämän kirjeen, jossa pyydetään Diegoa palaamaan Kaliforniaan [tuolloin osa Meksikoa]. Diego ja Paco pakenevat hyppäämällä korkealta muurilta suoraan odottaviin vaunuihin.Diego ja Paco saapuvat Los Angelesiin, jossa heitä kohtaa Diegon lapsuudenystävä Esteban (Ron Leibman), josta on tullut paikallisen kaartin kapteeni. Saamme myös tietää, että Esteban on mennyt naimisiin Florindan (Brenda Vaccaro) kanssa, josta miehet kilpailivat poikasina.Esteban kertoo surullisen uutisen, että Diegon isä kuoli ratsastusonnettomuudessa, kun hänen hevosensa säikähti kilpikonnaa. Esteban toimii alcaldeina vanhemman de la Vegan sijasta, kunnes alueen donit (maanomistajat) voivat valita uuden alcalden.Donien kokouksessa kukin esittelee itsensä ja asuinpaikkansa. Jokaisen donin sukunimi on jonkin tunnetun kalifornialaisen kaupungin sukunimi, mutta yksikään sukunimi ja paikannimi ei sovi yhteen, mikä johtaa huvittaviin tuloksiin:Don Diego San FernandostaDon Francisco San JosestaDon Fernando San DiegostaDon Jose San BernardinostaDon Luis Obispo Bakersfieldistä, jolla on ascotEsteban valitaan alcaldeksi ilmeisesti ennalta sovitun vaalin kautta, ja hän pitää virkaanastujaispuheensa kylän aukiolle kokoontuneille talonpojille. Hänet keskeyttää kesken puheen Charlotte Taylor-Wilson (Lauren Hutton), varakas poliittinen aktivisti Bostonista. Hän ja Diego tapaavat, ja poliittisista erimielisyyksistään huolimatta he tuntevat välitöntä vetovoimaa. de la Vegan huvilalla rentoutuessaan Diego saa kutsun naamiaistanssiaisiin, joissa juhlitaan Estebanin valintaa. Hän saa myös perintönsä, joka osoittautuu Zorron mustaksi viitaksi, hatuksi ja miekaksi. Hänen isänsä viesti kertoo Diegolle totuuden: hänen isänsä oli Zorro. Diego päättää, että se on täydellinen puku tanssiaisiin.Matkalla tanssiaisiin Diego näkee, kuinka rikollinen ryöstää talonpojan. Diego lähtee takaa-ajoon, kohtaa maantierosvon, kukistaa hänet ja palauttaa rahat talonpojalle kehottaen tätä levittämään uutista, että El Zorro on palannut.Tanssiaisissa Diego (nimettömyyden suojassa) tanssii Florindan kanssa samalla kun vanha talonpoika kertoo ulkona oleville ihmisille, että Zorro on todellakin palannut. Samalla saamme tietää, että ryöstäjä oli itse asiassa Velasquez, alueen veronkantaja, joka ilmoittaa varkaudesta Alcalde Estebanille ja osoittaa Diegon. Syntyy kaksintaistelu, ja Diego pakenee jälleen hyppäämällä korkealta muurilta, mutta loukkaa samalla oikean jalkansa. Koska hän ei pysty kävelemään ilman huomattavaa ontumista, hän ontuu pois. Esteban ja Velasquez suunnittelevat käyttävänsä vammaa Zorron jäljittämiseen.Myöhemmin samana iltana humalainen Florinda yrittää vietellä Diegon tämän makuuhuoneessa, mutta Esteban saapuu paikalle kertomaan illan tapahtumista. Esteban alkaa epäillä, että Diego on Zorro, mutta Diego pystyy vakuuttamaan hänet siitä, ettei hänen jalkansa ole loukkaantunut. Esteban lähtee tyytyväisenä, ja alkaa hirmuhallitus, johon kuuluu laajamittaista kidutusta ja lisääntyvää verotusta. Diego on turhautunut siihen, että hän ei vammansa vuoksi voi täyttää Zorron kohtaloaan. Mukaan astuu Diegon suloinen, hienostunut ja brittiläisen koulutuksen saanut kaksoisveli Ramon Vega (Hamilton kaksoisroolissa), joka liittyi kuninkaalliseen laivastoon ja otti käyttöön salanimen Bunny Wigglesworth. Diego kertoo Bunnylle, mitä on tapahtunut, ja Bunny suostuu toimimaan Zorrona - käyttäen miekan sijasta ruoskaa ja iloisen värikkäitä pukuja... Zorro pakenee edelleen kiinniottoa Estebanin ja dongien suuttumuksesta. Esteban hautoo suunnitelman houkutella Zorro alcalden asunnolle järjestämällä toiset tanssiaiset, joissa esitellään Florindan kallista uutta kaulakorua. Suunnitelma menee läpi, ja Diego saapuu paikalle Zorroksi pukeutuneena, samoin kuin muutkin donsit ja miespuoliset juhlavieraat, jotka kertovat Estebanille, että eräs salaperäinen palvelija on käskenyt heitä pukeutumaan Zorroksi. Hämmennystä lisää vielä se, että Bunny ilmestyy pukeutuneena ja naamioituneena "Margarita" Wigglesworthiksi, Diegon serkuksi Santa Barbarasta. Esteban on ihastunut ja kutsuu häntä "Wiggyksi". Bunny onnistuu kaatamaan juoman Florindan päälle, ja kun hän yrittää puhdistaa Florindan mekkoa, hän vie kaulakorun. Tämän jälkeen Bunny palaa kuninkaalliseen laivastoon ja ilmoittaa Diegolle, että Charlotte Taylor-Wilson on rakastunut Zorroon. Diego ja Charlotte tunnustavat rakkautensa toisilleen aukiolla, mutta Estebanin agentti näkee heidät. Esteban pidättää Charlotten ja tuomitsee hänet kuolemaan houkutellakseen Zorron jälleen vangiksi. Viime hetkellä Diego antautuu Estebanille pelastaakseen Charlotten. Zorro tuomitaan välittömästi kuolemaan. sekuntia ennen Diegon ampumista Bunny palaa vapauttamaan veljensä, ja Charlotten avulla he lopulta yllyttävät talonpojat kapinaan. Myös Estebanin omat vartijat kapinoivat, ja lopussa jopa Florinda kääntyy miestään vastaan. Esteban häviää. Bunny lähtee laivalleen palatakseen Englantiin, ja Diego ja Charlotte lähtevät asettautumaan Bostoniin ja suunnittelemaan häitään.</w:t>
      </w:r>
    </w:p>
    <w:p>
      <w:r>
        <w:rPr>
          <w:b/>
        </w:rPr>
        <w:t xml:space="preserve">Tulos</w:t>
      </w:r>
    </w:p>
    <w:p>
      <w:r>
        <w:t xml:space="preserve">Minkä mukaan DON-sukunimet on nimetty?</w:t>
      </w:r>
    </w:p>
    <w:p>
      <w:r>
        <w:rPr>
          <w:b/>
        </w:rPr>
        <w:t xml:space="preserve">Esimerkki 2.1851</w:t>
      </w:r>
    </w:p>
    <w:p>
      <w:r>
        <w:t xml:space="preserve">Elokuva alkaa Indianan Glenwoodissa, jossa Lauryn Kirk (Mary Elizabeth Winstead) kertoo ensimmäiset osat. Glenwoodissa ei ole tanssikouluja, ja Lauryn hyvästelee veljensä Joelin (John Reardon) ennen kuin lähtee Chicagoon koe-esiintymään kuuluisaan tanssikouluun, kuvitteelliseen Chicago School of Music and Danceen. Vaikka Joel, joka työskentelee mekaanikkona perheen autokorjaamossa, suhtautuu Laurynin päätökseen ilmoittautua kouluun varauksella, hän antaa lopulta Laurynille siunauksensa. Kun Lauryn kuitenkin astuu lavalle, tuomari keskeyttää hänen tanssinsa (lähinnä hip hop -rutiinin) ja hylkää hänet vihamielisesti sanoen, että hänen on nähtävä jotain "aistillisempaa ja naisellisempaa".Surun murtamana Lauryn menee kahvilaan laskemaan suruaan, mutta huomaa pian, että hänen autonsa on hinattu pois. Nähtyään Laurynin epäonnen Dana (Tessa Thompson), ystävällinen tarjoilija kuppilasta, kutsuu Laurynin asunnolleen ja pois kaatosateesta. Dana tarjoaa sittemmin Laurynille yösijaa, koska Lauryn ei voinut palata kotiin ja kohdata veljeään. Seuraavana päivänä Dana vie Laurynin Ruby's-nimiseen klubiin (jonka tanssit ovat juurtuneet burleskiin), jossa Lauryn tapaa Russin (Riley Smith), lipevästi puhuvan diskojockey'n, ja Brendan (Karen LeBlanc), klubin omistajan. Brenda palkkaa Laurynin kirjanpitäjäksi, koska Lauryn osaa käsitellä numeroita. Lauryn seuraa, kun tanssija Carmen (Julissa Bermudez) esiintyy näyttävästi lavalla. eräänä iltana ennen myöhäistä sulkemista Lauryn menee lavalle ja tanssii hiljaa ja tyylikkäästi, kun Russ hänen tietämättään katselee etäältä. Seuraavana iltana Brenda huomaa, että tanssijoista on pulaa. Russ pyytää Laurynia tanssimaan nähtyään hänen edellisenä iltana esittämänsä tyylikkään esityksen. Lauryn suostuu vastahakoisesti ja menee lavalle. Aluksi Lauryn, jolle seksikäs rutiini on uusi, näyttää hölmöltä, mutta kun Russ alkaa soittaa hiphop-musiikkia, Lauryn tekee seksikkään hiphop-rutiinin ja huomaa olevansa Rubyn uusi tähti. Laurynin ja Russin suhteen edetessä Lauryn jatkaa upeaa esiintymistä lavalla Carmenin harmiksi. eräänä iltana Joel kuitenkin saa Laurynin kiinni klubilla tanssien aikana. riidan jälkeen, jossa Lauryn tajuaa, että Joel on menettämässä perheen autotallin asuntolainojen ja laskujen kasaantumisen vuoksi, Lauryn päättää jättää lavan ja palata Indianaan pelastaakseen autotallin. Pian tämän jälkeen Joel kuitenkin näkee eräänä päivänä Laurynin tanssivan iloisesti autotallissa ja pyytää Laurynia antamaan koe-esiintymiselle vielä yhden mahdollisuuden. Lauryn palaa Chicagoon toista koe-esiintymistä varten. Hän onnistuu ja syleilee onnellisena Russia, joka on tullut kannustamaan häntä. Lauryn palaa Rubyn luokse pyytääkseen anteeksi Brendalta, mutta häntä odottavat yllätysjuhlat. Elokuva päättyy, kun juhlat alkavat tanssia.</w:t>
      </w:r>
    </w:p>
    <w:p>
      <w:r>
        <w:rPr>
          <w:b/>
        </w:rPr>
        <w:t xml:space="preserve">Tulos</w:t>
      </w:r>
    </w:p>
    <w:p>
      <w:r>
        <w:t xml:space="preserve">Onko Dana epäystävällinen tarjoilija?</w:t>
      </w:r>
    </w:p>
    <w:p>
      <w:r>
        <w:rPr>
          <w:b/>
        </w:rPr>
        <w:t xml:space="preserve">Esimerkki 2.1852</w:t>
      </w:r>
    </w:p>
    <w:p>
      <w:r>
        <w:t xml:space="preserve">Mies kirjoittaa, elää ja rakastaa pimeydessä. Neljätoista vuotta aiemmin hän joutui rajuun auto-onnettomuuteen Lanzarotella. Onnettomuudessa hän menetti paitsi näkönsä, myös elämänsä rakkauden Lenan.Tämä mies käyttää kahta nimeä: Harry Caine, leikkisä salanimi, jolla hän allekirjoittaa kirjalliset teoksensa, tarinansa ja käsikirjoituksensa, ja Mateo Blanco, oikea nimensä, jolla hän elää ja jolla hän allekirjoittaa ohjaamansa elokuvan.Onnettomuuden jälkeen Mateo Blanco pelkistää itsensä salanimeksi Harry Caine. Jos hän ei voi ohjata elokuvia, hän voi selviytyä vain ajatuksella, että Mateo Blanco kuoli Lanzarotella rakkaansa Lenan kanssa. nykypäivänä Harry Caine elää kirjoittamiensa käsikirjoitusten ja sen avun ansiosta, jota hän saa uskolliselta entiseltä tuotantopäälliköltään Judit Garcíalta ja tämän pojalta Diegolta, joka on hänen sihteerinsä, konekirjoittajansa ja oppaansa. Päätettyään elää ja kertoa tarinoita Harry on aktiivinen, viehättävä sokea mies, joka on kehittänyt kaikki muut aistinsa nauttiakseen elämästä ironian ja itseaiheutetun muistinmenetyksen pohjalta. Hän on pyyhkinyt elämäkerrastaan kaikki jäljet ensimmäisestä henkilöllisyydestään, Mateo Blancosta. eräänä yönä Diego joutuu vahingossa päihteiden vaikutuksen alaiseksi, ja Harry huolehtii hänestä (hänen äitinsä Judit on matkoilla Madridissa, ja he päättävät olla kertomatta hänelle mitään, jotta hän ei säikähtäisi).Ensimmäisinä toipumisyönä Diego kysyy häneltä siitä ajasta, jolloin hän vastasi nimellä Mateo Blanco, ja hetken hämmästyksen jälkeen Harry ei voi kieltäytyä ja kertoo Diegolle, mitä neljätoista vuotta sitten tapahtui, viihdyttääkseen häntä, aivan kuten isä kertoo pienelle lapselleen tarinan, jotta tämä nukahtaisi.Mateon, Lenan, Juditin ja Ernesto Martelin tarina on kertomus amour fou:sta, jota hallitsevat kohtalokkuus, mustasukkaisuus, vallan väärinkäyttö, petos ja syyllisyys. koskettava ja kauhea tarina, jonka ilmeikkäin kuva on kuva kahdesta rakastavasta, jotka syleilevät toisiaan ja repeytyvät tuhannen kappaleen kappaleiksi.</w:t>
      </w:r>
    </w:p>
    <w:p>
      <w:r>
        <w:rPr>
          <w:b/>
        </w:rPr>
        <w:t xml:space="preserve">Tulos</w:t>
      </w:r>
    </w:p>
    <w:p>
      <w:r>
        <w:t xml:space="preserve">Mitä Diego otti?</w:t>
      </w:r>
    </w:p>
    <w:p>
      <w:r>
        <w:rPr>
          <w:b/>
        </w:rPr>
        <w:t xml:space="preserve">Esimerkki 2.1853</w:t>
      </w:r>
    </w:p>
    <w:p>
      <w:r>
        <w:t xml:space="preserve">Elokuva alkaa, kun nainen ulkoiluttaa koiraansa tyhjällä, pimeällä kaupunkikadulla. Kun hän kulkee viemärikaivon ohi, jokin olento hyökkää hänen kimppuunsa, ja koira vedetään hänen perässään.George Cooper (John Heard) asuu tyttöystävänsä Laurenin (Kim Greist) kanssa. George, aikoinaan merkittävä muotivalokuvaaja, on sittemmin unohtanut maineen ja omaisuuden. Hänen tämänhetkinen projektinsa on kuvata New Yorkin kodittomia, erityisesti niin sanottuja "undergrounders" eli ihmisiä, jotka asuvat kaupungin uumenissa.Poliisikapteeni Bosch (Christopher Curry) esitellään. Bosch on henkilökohtaisesti kiinnostunut viimeaikaisesta kadonneiden henkilöiden tulvasta (joista suurin osa on kodittomia), jotka on ilmoitettu hänen piiriinsä. Bosch haastattelee A.J. "Pastori" Shepherdiä (Daniel Stern), joka johtaa paikallista kodittomien turvakotia. Shepherd uskoo, että viimeaikaiset tapahtumat ovat osa massiivista hallituksen salailua, ja hänellä on todisteet sen todistamiseksi. Boschin esimiehet tietävät enemmän kuin antavat ymmärtää, ja he näyttävät ottavan mallia ylimalkaiselta ja nihkeältä Wilsonilta (George Martin), joka työskentelee ydinsääntelykomissiossa.Kävi ilmi, että katujen alla vaanii hirviöitä; olentoja, jotka olivat ennen ihmisiä, mutta jotka radioaktiivinen, kemiallinen ja myrkyllinen jäte on mutatoinut hirvittäviksi, lihaa syöviksi olennoiksi, jotka saalistavat maan alla asuvia kodittomia. Koska maanalainen väestö on viime aikoina vähentynyt, olennot ovat turvautuneet tulemaan maan pinnalle viemärikaivojen kautta saadakseen ravintoa. Erinäisten tapahtumien kautta sekä George että A.J. jäävät loukkuun viemäriin, toimittaja joutuu mukaan (ja hänet syödään), ja Laurenilla on ongelmia sekä tukkeutuneen suihkuviemärin että odottamattoman vieraan kanssa, joka tulee ylös viemärin kulkuaukon kautta, jonka hän valitettavasti päättää avata kerrostalonsa kellarissa. Sitten sekä A.J.:n että Georgen vaarallisten tutkimusponnistelujen kautta paljastuu ehdoton kauhu: Nuclear Regulatory Commission on suoraan osallisena meneillään olevassa teurastuksessa. vaikka poliittinen byrokratia on kieltänyt NRC:tä kuljettamasta myrkyllisiä jätteitä New Yorkin läpi, koska ne ovat suuressa vaarassa yleisölle, se on salaa piilottanut jätteiden sivutuotteet (jotka on merkitty "Contamination Hazard Urban Disposal" -merkinnällä) Manhattanin alle hylättyihin metrotunneleihin. Valitettavasti maanalainen koditon väestö on joutunut kosketuksiin näiden sivutuotteiden kanssa, mikä on muuttanut heidät mutatoituneiksi olennoiksi. Tätä salaisuutta Wilson vartioi siinä määrin, että salaperäinen ja uhkaava lakeija estää A.J:tä soittamasta puheluita lehdistölle. Tämän jälkeen tämä roisto lukitsee A.J:n maanalaiseen tunneliin, jotta hän joko tukehtuisi kaasuun, jota käytetään C.H.U.D.ien tukehduttamiseen, tai jättäisi hänet niiden saaliiksi. Wilson on selvästi valmis tappamaan suojellakseen työnantajansa salaisuuksia - jopa poliisin. Myöhemmin samana iltana kahvilaan astuu sisään kaksi poliisia, ja tarjoilijan ja kaksikon keskustellessa hirviöt palaavat ja hyökkäävät kahvilan asukkaiden kimppuun. ylikomisario Bosch kiistelee Wilsonin kanssa siitä, miten uhkaan tulisi suhtautua: Wilson haluaa sulkea viemärit, avata kaasuputket ja tukehduttaa C.H.U.D:t huolimatta siitä, että ne ovat vaaraksi kaupungille.Wilson, kun Bosch on saanut yliotteen (dialogissa annetaan ymmärtää, että Boschin vaimo oli se nainen, jonka C.H.U.D. vei elokuvan alussa), ampuu häntä ja ajaa kuorma-autolla takaperin tähdäten Georgeen ja AJ:hen, mutta he pakenevat kaapelikaivosta juuri ajoissa Wilsonin ohittaessa heidät. AJ löytää Boschin aseen ja ampuu ja tappaa Wilsonin ennen kuin tämä ajaa heidän ylitseen, sitten rekka räjähtää sen pudotessa kaivoskaivon päälle, Bosch on yhä elossa ja George, Lauren ja AJ pelastuvat.</w:t>
      </w:r>
    </w:p>
    <w:p>
      <w:r>
        <w:rPr>
          <w:b/>
        </w:rPr>
        <w:t xml:space="preserve">Tulos</w:t>
      </w:r>
    </w:p>
    <w:p>
      <w:r>
        <w:t xml:space="preserve">Mitä katujen alla piilee?</w:t>
      </w:r>
    </w:p>
    <w:p>
      <w:r>
        <w:rPr>
          <w:b/>
        </w:rPr>
        <w:t xml:space="preserve">Esimerkki 2.1854</w:t>
      </w:r>
    </w:p>
    <w:p>
      <w:r>
        <w:t xml:space="preserve">Kapteeni Thorne Sherman ja perämies Rook Griswold toimittavat veneellä tarvikkeita syrjäisellä saarella olevalle ryhmälle. Ryhmä, johon kuuluu tiedemies Marlowe Cragis, hänen tutkimusavustajansa Radford Baines, tiedemiehen tytär Ann, hänen tuore kihlattunsa Jerry Farrel ja palvelija Mario, toivottaa kapteenin ja hänen perämiehensä tervetulleiksi, mutta vastustaa hienovaraisesti vierailijoiden jäämistä yöksi, vaikka hurrikaani lähestyy. Thorne lähtee ryhmän mukana heidän tiloihinsa. Griswold jää veneen kanssa, jotta hän voisi tulla maihin myöhemmin.Tilanne kompleksissa on kaikkea muuta kuin turvallinen. Iltacocktailin aikana Thorne saa tietää hengenvaarallisesta tilanteesta. Marlowe Cragis tekee hyvää tarkoittavia tutkimuksia seerumeista ja käyttää koe-eläiminä sirkkoja. Tohtorin tarkoituksena on tehdä ihmisistä puolikokoisia maailman nälänhädän vähentämiseksi; pienemmät ihmiset syövät vähemmän ruokaa planeetalla, jonka elintarvikevarastot ovat rajalliset. Valitettavasti tohtorin kokeet synnyttivät mutanttijättiläishärkiä, jotka karkasivat ja lisääntyvät laitoksen ulkopuolella ja kasvavat päivä päivältä suuremmiksi. Tiedemies ja hänen henkilökuntansa linnoittautuvat joka ilta kompleksinsa sisälle.Thorne ja Ann alkavat rakastua, mikä aiheuttaa mustasukkaisuutta Jerryssä. Samaan aikaan kompleksin ulkopuolella jättiläispistiäiset, joilla on myrkyllinen purema, ovat loppumassa pienemmistä eläimistä, joita he voivat syödä. Pihlajat hyökkäävät Griswoldin kimppuun ja tappavat hänet. Jättiläispistiäiset lähestyvät yhdyskuntarakennusta. Yksi varis murtautuu sisään ikkunasta ja piiloutuu kellariin. Mario ja Thorne menevät kellariin. Mario löytää variksen ja ampuu sen, mutta se puree häntä. Thorne ampuu sen jälkeen variksen ja tappaa sen. Muut saapuvat kellariin, mutta Mario kuolee. Radford löytää matelijan syljestä erittäin myrkyllistä myrkkyä, joka on seurausta myrkkysyötistä, jonka hän oli asettanut yrittäessään tappaa matelijoita. Toinen matelija murtautuu sisään ja tappaa Radfordin. Ennen kuolemaansa Radford kirjaa oireet kirjoituskoneelleen kuolemaansa asti. Eläinsuojan ulkopuolelta varikset alkavat pureskella läpi eläinsuojan seinien pääkerroksessa. Pistiäiset pakottavat ryhmän (paitsi Jerryn, joka haluaa jäädä) ulos yhdyskunnasta ja pakenevat Thornen veneelle. Ryhmä tekee öljytynnyreistä improvisoidun haarniskan, sitoo haarniskan yhteen ja kävelee yhdessä rannalle. Jerry muuttaa mielensä individualismista ja lähtee muiden perään. Tappajapossut jahtaavat ja näennäisesti tappavat Jerryn. Sosiaalisesti yhteistyökykyinen ryhmä (Thorne, Ann ja Marlowe) onnistuu haarniskakävelyssä rannalle ja ui veneeseen. veneessä Thorne ja Ann suutelevat ja elokuva päättyy.</w:t>
      </w:r>
    </w:p>
    <w:p>
      <w:r>
        <w:rPr>
          <w:b/>
        </w:rPr>
        <w:t xml:space="preserve">Tulos</w:t>
      </w:r>
    </w:p>
    <w:p>
      <w:r>
        <w:t xml:space="preserve">Mikä menee pieleen lääkärien suunnitelmassa?</w:t>
      </w:r>
    </w:p>
    <w:p>
      <w:r>
        <w:rPr>
          <w:b/>
        </w:rPr>
        <w:t xml:space="preserve">Esimerkki 2.1855</w:t>
      </w:r>
    </w:p>
    <w:p>
      <w:r>
        <w:t xml:space="preserve">Lukion ranskanopettaja Sabine lukee luokalleen käännösharjoituksena ranskalaisen sanomalehden raportin terroristista, joka asetti pommin raskaana olevan tyttöystävänsä lentomatkatavaroihin. Jos pommi olisi räjähtänyt, se olisi tappanut tytön, hänen syntymättömän lapsensa ja monia muita, mutta Israelin turvallisuushenkilöstö löysi sen ajoissa. Egoyan perusti tarinan osittain vuonna 1986 tapahtuneeseen Hindawin tapaukseen.[3] Kääntämisen aikana Simon, joka asuu äitinsä Tom-sedän luona, kuvittelee, että uutinen on hänen oman perheensä tarina: hänen palestiinalainen isänsä Sami oli terroristi, nainen oli hänen äitinsä Rachel, taitava viulisti, ja hän oli tämän syntymätön lapsi. Vuosia sitten Sami kolaroi perheen auton, jolloin hän ja Rachel kuolivat ja Simon jäi orvoksi. Simon on aina pelännyt, että onnettomuus ei ollut onnettomuus vaan tahallinen.Sabine pyytää häntä kehittämään tarinan draamaharjoituksena, lukemaan sen luokalle ja teeskentelemään dramaattisen vaikutuksen vuoksi, että se todella tapahtui. Hän tekee niin, ja tarinasta syntyy keskustelua internetissä. Sabine saa potkut, koska hän sai Simonin valehtelemaan.Tom, joka on hinausauton kuljettaja, hinaa Sabinen auton pois. Sabine seuraa häntä taksilla, ja kännykällä hän tarjoaa Tomille aterian ravintolassa. Myöhemmin Sabine paljastaa miehelle olleensa Samin kanssa naimisissa viisi vuotta, kunnes Sami tapasi Rachelin.</w:t>
      </w:r>
    </w:p>
    <w:p>
      <w:r>
        <w:rPr>
          <w:b/>
        </w:rPr>
        <w:t xml:space="preserve">Tulos</w:t>
      </w:r>
    </w:p>
    <w:p>
      <w:r>
        <w:t xml:space="preserve">Mikä on Simonin sedän nimi?</w:t>
      </w:r>
    </w:p>
    <w:p>
      <w:r>
        <w:rPr>
          <w:b/>
        </w:rPr>
        <w:t xml:space="preserve">Esimerkki 2.1856</w:t>
      </w:r>
    </w:p>
    <w:p>
      <w:r>
        <w:t xml:space="preserve">Pian Columbinen lukion verilöylyn jälkeen Union Intermediate High School (Tulsassa, Oklahomassa) oli yksi monista kouluista eri puolilla maata, jotka lisäsivät turvatoimia kouluammuskelujen estämiseksi. Brandi Blackbear kirjoitti Stephen Kingin kauhutarinoita muistuttavia kauhutarinoita, pukeutui hieman goottimaisesti eikä pelännyt olla oma itsensä tai vastustaa suosittujen oppilaiden kiusaamista. Hänen uhmakkuutensa aiheutti vihamielisyyttä häntä kohtaan tietyissä koulun kulttuurin osissa. Väärennettyjä tarinoita väkivallan uhkauksista levitettiin, ja hänen kirjoituksensa ja Columbinen jälkeinen viranomaisten luonnollinen ylivilkkaus johtivat siihen, että hänet erotettiin koulusta. Kun jotkut hänen oppilastovereistaan myöhemmin näkivät hänen tutustuvan maailmanuskontoja, myös wiccaa, käsittelevään kirjaan (tarinoidensa tutkimiseksi), he leimasivat hänet välittömästi noidaksi ja lopulta syyttivät häntä loitsusta, joka sai opettajan sairastumaan. Pelko häntä kohtaan levisi suuressa osassa koulua, ja hänet erotettiin jälleen kerran koulusta.Lopulta hänen vanhempansa kääntyivät ACLU:n puoleen, jossa heille kerrottiin, että heillä oli hyvät perusteet syyttää koulua hänen kansalaisoikeuksiensa rikkomisesta. ACLU haastoi varakkaan koulun oikeuteen 10 miljoonasta dollarista, vaikka Blackbearit eivät olleet varmoja, ansaitsivatko he niin paljon sen perusteella, mitä Brandi oli kärsinyt. ACLU väitti kuitenkin, että koulu ei ottaisi mitään pienempää vaatimusta vakavasti. Kun koulu tarjosi sovintoa, Blackbears kieltäytyi. He eivät olleet kiinnostuneita rahasta, vaikka tarvitsivatkin sitä; he halusivat oikeastaan saada tarinansa oikeuteen, jotta yleisö saisi tietää, että koulu oli kohdellut Brandia huonosti. Tuomari päätti hylätä syytteet sen sijaan, että asia käsiteltäisiin oikeudessa, ja määräsi Blackbearit maksamaan 6000 dollaria oikeudenkäyntimaksuja, joihin heillä ei ollut varaa. Lopulta sovittiin, että maksuista luovutaan, jos Blackbears luopuu valituksestaan.</w:t>
      </w:r>
    </w:p>
    <w:p>
      <w:r>
        <w:rPr>
          <w:b/>
        </w:rPr>
        <w:t xml:space="preserve">Tulos</w:t>
      </w:r>
    </w:p>
    <w:p>
      <w:r>
        <w:t xml:space="preserve">Kuinka paljon Blackbearin perhe määrättiin maksamaan oikeudenkäyntimaksuja?</w:t>
      </w:r>
    </w:p>
    <w:p>
      <w:r>
        <w:rPr>
          <w:b/>
        </w:rPr>
        <w:t xml:space="preserve">Esimerkki 2.1857</w:t>
      </w:r>
    </w:p>
    <w:p>
      <w:r>
        <w:t xml:space="preserve">Josie (Pat Shortt) on elänyt koko yksinäisen elämänsä pienessä irlantilaiskylässä ja työskennellyt entisen luokkakaverinsa herra Gallagherin (John Keogh) autokorjaamossa. Gallagher kuulemma odottaa oikeaa tarjousta rakennuttajilta, jotta hän voisi myydä. Josien päivä vierii toisensa perään, eikä hänellä ole muuta viihdykettä kuin nöyrä työ ja muutama tuoppi paikallisessa pubissa. Hänen juomakaverinsa pubissa, erityisesti Breffni (Don Wycherley), pilkkaavat häntä ja hänen tapojaan.Josie vaikuttaa oudon tyytyväiseltä banaaliin olemassaoloonsa, mutta hänen työpäivänsä korjaamolla muuttuu, kun hänen pomonsa palkkaa tyttöystävänsä pojan Davidin (Conor Ryan) auttamaan Josieta. Josie on tyytyväinen voidessaan puhua jonkun erilaisen kanssa ja iloinen siitä, ettei muu kaupunki leimaa häntä kuten häntä. Pian hän liittyy Davidin ja muiden paikallisten teinien seuraan junaradan varrella juomassa olutta ja saa rohkeutta tanssia paikallisen kauppias Carmelin (Ann-Marie Duff) kanssa. Carmel näyttää kuitenkin satuttavan Josieta, kun hän selittää selvästi, ettei hänellä ole mitään fyysistä vetovoimaa Josieta kohtaan. Josien ja Davidin ystävyyden edetessä Josie näyttää 15-vuotiaalle Davidille pornofilmin, jonka Josie on saanut huoltoasemalla käyvältä rekkakuskilta. Myöhemmin elokuvan aikana Josie viedään paikalliselle poliisiasemalle, jossa hänelle kerrotaan, että Davidin äiti on tehnyt hänestä valituksen ja saanut selville, että Josie on toimittanut Davidille alkoholia ja näyttänyt hänelle sopimatonta materiaalia. Josieta kehotetaan pysymään poissa kaupungista ja erityisesti välttämään yhteydenpitoa Davidiin tai Davidin perheeseen. Josie korostaa, että kaikki oli vain "hulluttelua" ja "puhdasta viattomuutta", mutta tuntee samalla häpeää ja häpeää itseään. Josien stressi näkyy, kun hän saapuu kotiin poliisiasemalta ja huokaisee ilmeisen kiihtyneenä ja hämmentyneenä. Elokuva päättyy hieman epäselvästi, kun näemme Josien nousevan varhain aamulla ja kävelevän paikalliselle järvelle. Siellä hän istuu hetken, minkä jälkeen hän riisuu kengät, sukat ja lippiksen ja kahlaa veteen. Viimeisessä otoksessa Josie näkyy takaapäin kuvattuna, kun Josie etenee veteen kädet ojennettuina. Elokuvan viimeisessä pätkässä hevonen kävelee kohti valkokangasta rautatiekiskoja pitkin. Kyseessä on sama hevonen, jolle Josie syötti omenoita aiemmin elokuvassa. Aivan kuten hevonen oli lukittunut pellolle, myös Josie oli lukittunut omaan pieneen maailmaansa. Oletetaan, että Josie vapautti hevosen ja vapautti sitten itsensä tekemällä itsemurhan järveen.</w:t>
      </w:r>
    </w:p>
    <w:p>
      <w:r>
        <w:rPr>
          <w:b/>
        </w:rPr>
        <w:t xml:space="preserve">Tulos</w:t>
      </w:r>
    </w:p>
    <w:p>
      <w:r>
        <w:t xml:space="preserve">Kuka esittää Carmelia?</w:t>
      </w:r>
    </w:p>
    <w:p>
      <w:r>
        <w:rPr>
          <w:b/>
        </w:rPr>
        <w:t xml:space="preserve">Esimerkki 2.1858</w:t>
      </w:r>
    </w:p>
    <w:p>
      <w:r>
        <w:t xml:space="preserve">Tilo (Aishwarya Rai), Intiasta kotoisin oleva maahanmuuttaja, on kauppias, epätavallisen vahva selvänäkijä ja valittu mausteiden valtiatar. Mausteet, joita hän antaa asiakkailleen, auttavat heitä tyydyttämään tiettyjä tarpeitaan ja toiveitaan, kuten "santelipuu hälventämään tuskallisia muistoja, mustakuminansiemen suojaamaan pahalta silmältä." Nuorena tyttönä Tilo vihittiin yhdeksi useista nuorista mausteiden valtiattarista Ensimmäisen Äidin (Zohra Sehgal) toimesta, joka varoittaa tyttöjä tietyistä säännöistä, joita heidän on noudatettava, tai heitä uhkaavat vakavat seuraukset. Heidät on ohjeistettu olemaan koskaan poistumatta kaupoistaan ympäri maailmaa, koskematta fyysisesti kohtaamiensa ihmisten ihoon tai käyttämättä mausteiden suurta ja käsittämätöntä voimaa ja valtaa omiin tarkoituksiinsa.Tilo päätyy San Franciscon lahden alueelle kauppaan nimeltä "Spice Bazaar". Tilon asiakkaita ovat taksikuski Haroun (Nitin Ganatra), isoisä (Anupam Kher), joka on tekemisissä amerikkalaissyntyisen tyttärentyttärensä Geetan (Padma Lakshmi) kanssa, Kwesi, mies, joka yrittää tehdä vaikutuksen tyttöystäväänsä (Adewale Akinnuoye-Agbaje) ja Jagjit, teini-ikäinen, joka yrittää sopeutua kouluun (Sonny Gill Dulay).Hänen elämänsä saa eräänä päivänä käänteen, kun nuori arkkitehti Doug (Dylan McDermott) kaataa moottoripyöränsä hänen liikkeensä ulkopuolella. Tilo hoitaa hänen vammojaan yrittäen samalla sivuuttaa heidän keskinäisen romanttisen vetovoimansa. Tilon elämä muuttuu, kun mies koskettaa häntä ja he alkavat rakastua, mutta Tilo on yhtäkkiä vihainen ja mustasukkainen, ja pian Tilon suhteet muihin asiakkaisiin alkavat mennä hunningolle. Haroun joutuu onnettomuuteen, Geetan perhetilanne ei parane, Jagjit joutuu koulussa väärään porukkaan, ja Kwesin tyttöystävä jättää hänet. Doug tulee sinä iltana tapaamaan häntä ja kertoo surullisena, että hänen amerikanalkuperäissyntyinen äitinsä on kuollut.Tilo tunnistaa, että näiden onnettomuuksien lähde on hänen sääntörikkomuksensa. Ensimmäinen Äiti tulee hänen luokseen näyssä ja moittii häntä siitä, että hän on valinnut Dougin Mausteiden sijaan. Hän vannoo palaavansa Intiaan ja laittaa ilmoituksen loppumyynnistä. Hän tekee kaikkensa auttaakseen asiakkaitaan viimeisen kerran ja kertoo Spicesille, että hän viettää vain yhden yön Dougin kanssa ja antautuu sitten täysin heille. Hän sulkee liikkeen ja lähtee Dougin kanssa yöksi. Rakasteluyön jälkeen hän jättää Dougille viestin, että hänen on lähdettävä eikä hän voi palata, mutta että hän tulee aina rakastamaan Dougia syvästi. Sitten hän palaa kauppaan ja sytyttää mausteet tuleen, ja hän on liekkien keskellä, merkkinä ikuisesta orjuudesta ja orjuudesta mystisille mausteille.Doug tulee etsimään häntä ja löytää kaupan tuhoutuneena. Mutta Tilo ei olekaan palanut; hän on yhä siellä, elossa ja tuskin tajuissaan. Tulipalosta ei ole merkkejä, mutta maanjäristys on tapahtunut. Näemme näyn Ensimmäisestä Äidistä, joka istuu rannalla ja kertoo Tilolle, että koska hän osoitti halukkuutensa luopua kaikesta Mausteiden vuoksi, hän voi nyt saada kaiken haluamansa, eivätkä Mausteet enää koskaan hylkää häntä. Doug suostuu auttamaan äitiä kaupan jälleenrakentamisessa, ja äiti tapaa hänet onnellisena, kun he kävelevät rannalla kädestä pitäen.</w:t>
      </w:r>
    </w:p>
    <w:p>
      <w:r>
        <w:rPr>
          <w:b/>
        </w:rPr>
        <w:t xml:space="preserve">Tulos</w:t>
      </w:r>
    </w:p>
    <w:p>
      <w:r>
        <w:t xml:space="preserve">Miksi hän valitsi Dougin?</w:t>
      </w:r>
    </w:p>
    <w:p>
      <w:r>
        <w:rPr>
          <w:b/>
        </w:rPr>
        <w:t xml:space="preserve">Esimerkki 2.1859</w:t>
      </w:r>
    </w:p>
    <w:p>
      <w:r>
        <w:t xml:space="preserve">Vuonna 1947 "toonit" näyttelevät teattereissa esitettäviä sarjakuvapätkiä kuten live-action-elokuvissa; ne ovat säännöllisesti vuorovaikutuksessa oikeiden ihmisten ja eläinten kanssa ja asuvat Toontownissa, Los Angelesin animoidussa osassa. Yksityisetsivä Eddie Valiant ja hänen veljensä Teddy tekivät aikoinaan läheistä yhteistyötä tooneiden kanssa useissa kuuluisissa tapauksissa, mutta kun Teddy kuoli toonin tappamana, Eddie vaipui alkoholismiin ja vannoi, ettei enää koskaan työskentele tooneille. Eräänä päivänä R.K. Maroon, Maroon Cartoon Studiosin johtaja, on huolissaan yhden suurimmista tähdistään, Roger Rabbitin, viimeaikaisista huonoista näyttelijäsuorituksista. Maroon palkkaa Valiantin tutkimaan huhuja, joiden mukaan Rogerin täyteläinen toonivaimo Jessica olisi romanttisessa suhteessa liikemies ja vempaimien keksijä Marvin Acmeen, joka omistaa sekä Acme Corporationin että Toontownin. Nähtyään Jessican esiintyvän maanalaisessa Ink &amp;amp; Paint Clubissa Valiant ottaa salaa valokuvia Jessicasta ja Acmesta leikkimässä patty-cakea tämän pukuhuoneessa, ja näyttää ne Rogerille. Maroon ehdottaa Rogerille, että hänen pitäisi jättää Jessica, mutta humalainen Roger kieltäytyy ja pakenee. Seuraavana aamuna Acme löydetään tehtaaltaan kuolleena, ja hänen päähänsä on pudotettu kassakaappi, ja todisteet viittaavat Rogerin syyllisyyteen. Tutkiessaan asiaa Valiant tapaa Tuomari Doomin, Toontownin ylioikeuden tuomarin, joka on luonut aineen, joka pystyy tappamaan toonin: myrkyllisen kemikaalin, joka tunnetaan nimellä "The Dip". Valiant törmää Rogerin tooni-toveriin, Baby Hermaniin, joka uskoo Rogerin olevan syytön ja että Acmen kadonnut testamentti, joka antaa Toontownin omistusoikeuden tooneille, voi olla avain hänen murhaansa. Sitten hän löytää Rogerin, joka piileskelee toimistossaan ja rukoilee häntä auttamaan tämän vapauttamisessa. Valiant piilottaa Rogerin vastahakoisesti paikalliseen baariin, jossa hänen entinen tyttöystävänsä Dolores työskentelee. Myöhemmin Jessica lähestyy Valiantia ja kertoo, että Maroon oli pakottanut hänet poseeraamaan valokuvissa, jotta hän voisi kiristää Acmea. Doom ja hänen toon-näädän kätyriensä löytävät Rogerin, mutta hän ja Valiant pakenevat Bennyn, antropomorfisen toon-taksin kanssa. He pakenevat teatteriin, jossa Valiant kertoo Rogerille Teddyn kuolemasta. Kun he lähtevät Doloresin kanssa, Valiant näkee uutisfilmin, jossa kerrotaan Maroon Cartoonsin myynnistä Cloverleafille, salaperäiselle yhtiölle, joka osti kaupungin raitiovaunuverkoston juuri ennen Acmen murhaa. Valiant menee studiolle kohtaamaan Maroonin ja jättää Rogerin vartioimaan ulos, mutta Jessica tyrmää hänet ja laittaa hänet takakonttiin. Maroon kertoo Valiantille kiristäneensä Acmea myymään yhtiönsä, jotta hän voisi sitten myydä studion, mutta hänet tapetaan ennen kuin hän ehtii selittää puuttuvan testamentin seuraukset. Valiant huomaa Jessican pakenevan paikalta ja, olettaen, että hän on syyllinen, seuraa häntä Toontowniin. Jessica paljastaa, että Doom tappoi Acmen ja Maroonin ja että ensin mainittu oli antanut hänelle testamenttinsa säilytettäväksi, mutta hän huomasi, että testamentti oli tyhjä. Doom ja Valiant joutuvat tämän jälkeen Doomin ja näädät vangiksi. Acmen tehtaalla Doom paljastaa juonensa tuhota Toontown jättimäisellä koneella, joka on lastattu Dipillä moottoritien rakentamiseksi, joka on ainoa tie Toontownin ohi, koska Cloverleaf (jonka Doom omistaa) on ostanut Los Angelesin raitiotiejärjestelmän. Roger yrittää epäonnistuneesti pelastaa Jessican, ja pariskunta sidotaan koukkuun koneen letkun eteen. Valiant esittää sitten koomisen vaudeville-esityksen, joka saa näädät kuolemaan nauruun; Valiant potkaisee niiden johtajan, Viisastelijan, koneen Dip-ammioon. Valiant taistelee sitten Doomia vastaan, joka lopulta jää höyryjyrästä jalkoihin, mutta selviää hengissä. Eddie järkyttyy, kun Doom paljastaa olevansa valepukuinen toon - sama toon, joka tappoi Teddyn. Valiant käyttää jousikuormitteisella nyrkkeilyhanskalla varustettua toon-mailaa ja ampuu sillä kytkintä, joka saa koneen tyhjentämään Dipin Doomin päälle ja tappamaan hänet. Tyhjä kone syöksyy seinän läpi Toontowniin, jossa juna tuhoaa sen. Lukuisat toonit juoksevat katsomaan Doomin jäännöksiä, ja Roger huomaa kirjoittaneensa Jessicalle rakkauskirjeen Acmen testamenttiin, joka oli kirjoitettu katoavalla ja ilmestyvällä musteella. Sitten Roger järkyttää Valiantia ilosummerilla, ja Valiant antaa hänelle suukon saatuaan takaisin huumorintajunsa. Valiant astuu onnellisena Toontowniin Doloresin kanssa ja Roger Jessican kanssa, ja muut toonit seuraavat häntä.</w:t>
      </w:r>
    </w:p>
    <w:p>
      <w:r>
        <w:rPr>
          <w:b/>
        </w:rPr>
        <w:t xml:space="preserve">Tulos</w:t>
      </w:r>
    </w:p>
    <w:p>
      <w:r>
        <w:t xml:space="preserve">Kenet Roger yrittää tuloksetta pelastaa?</w:t>
      </w:r>
    </w:p>
    <w:p>
      <w:r>
        <w:rPr>
          <w:b/>
        </w:rPr>
        <w:t xml:space="preserve">Esimerkki 2.1860</w:t>
      </w:r>
    </w:p>
    <w:p>
      <w:r>
        <w:t xml:space="preserve">Tämä artikkeli kaipaa parempaa juonitiivistelmää. (Marraskuu 2015)Neljätoistavuotias Jamie Grover (Kimberly J. Brown) on ainoa lapsi, joka paheksuu vanhempiensa jatkuvaa huomiota. Hänen toiveensa vähemmästä huomiosta toteutuu lopulta, kun hänen äitinsä tulee raskaaksi. Äiti synnyttää kuitenkin viisikot, ja Jamien elämä muuttuu dramaattisesti, ja hän alkaa paheksua uusia sisaruksiaan. Hän myös huomaa, ettei ehkä halua itselleen samoja asioita kuin vanhemmat haluavat hänelle. Viiden vauvan aiheuttamien vaatimusten vuoksi Jamien vanhemmat keskittävät kaiken huomionsa viitosiin, Adamiin, Beckyyn, Charlieen, Debbieen ja Eddieen. Jamien vanhemmat palkkaavat Fiona-nimisen lapsenvahdin auttamaan viitosista huolehtimisessa, mutta myöhemmin hän eroaa uupumuksen vuoksi. Kustannusten kattamiseksi Jamien vanhemmat suostuvat antamaan vauvojensa näytellä vaippamainoksessa. Vaippayhtiön edustaja Albert keksii yhdessä Jamien vanhempien kanssa keinoja, joilla viitoset pysyisivät suosittuina. Jamie liittyy vastentahtoisesti koulunsa taideluokkaan, jota opettaa herra Blackmer, ja huomaa nauttivansa siitä. Kun Adam sairastuu, Jamie huomaa, ettei häntä todellakaan haittaa vauvat ja että hänellä on rohkeutta kertoa vanhemmilleen, että hänellä on omia unelmia. Adam toipuu, ja Jamien vanhemmat erottavat Albertin, kun tämä ehdottaa, että Adam korvattaisiin tulevaa tapahtumaa varten näköisvauvalla. Jamie hermostuu, kun hänen vanhempansa unohtavat, että hänen taidettaan on esillä koulun taidenäyttelyssä; sen sijaan he osallistuvat illalliselle kuvernöörin kanssa, mutta käyvät myöhemmin koululla muistettuaan taidenäyttelyn.Koko elokuvan ajan Jamie yrittää huijata yleisöä. Hän puhuttelee yleisöä, esittää absurdin väitteen, sitten hän yleensä nauraa ja sanoo, että se ei pidä paikkaansa. Hän selittää tämän toteamalla, että hän vain varmistaa, että ihmiset kiinnittävät huomiota.</w:t>
      </w:r>
    </w:p>
    <w:p>
      <w:r>
        <w:rPr>
          <w:b/>
        </w:rPr>
        <w:t xml:space="preserve">Tulos</w:t>
      </w:r>
    </w:p>
    <w:p>
      <w:r>
        <w:t xml:space="preserve">Kenen edustaja Albert on?</w:t>
      </w:r>
    </w:p>
    <w:p>
      <w:r>
        <w:rPr>
          <w:b/>
        </w:rPr>
        <w:t xml:space="preserve">Esimerkki 2.1861</w:t>
      </w:r>
    </w:p>
    <w:p>
      <w:r>
        <w:t xml:space="preserve">Kuhpayehin syrjäisessä iranilaisessa kylässä auto-ongelmien vuoksi jumissa olevan toimittajan (Freidoune Sahebjam) luo Zahra, nainen, jolla on järkyttävä tarina kerrottavanaan veljentyttärestään Sorayasta ja Sorayan edellisenä päivänä kivittämällä tapahtuneen kuoleman verisistä olosuhteista. He istuvat alas, ja Zahra kertoo tarinan Freidounelle, joka nauhoittaa keskustelun nauhurillaan. Toimittajan on paettava henkensä edestä kertoakseen tarinan muulle maailmalle.Ali on Sorayan väkivaltainen aviomies, joka yrittää saada kylän mullahin suostuttelemaan Sorayan myöntämään hänelle avioeron, jotta hän voisi mennä naimisiin 14-vuotiaan kanssa. Alin avioliitto teinin kanssa on ehdollinen sille, että Ali pystyy pelastamaan tytön isän, joka on tuomittu kuolemaan tuntemattomasta rikoksesta. Mullah ehdottaa, että Sorayasta tulee hänen rakastajattarensa vastineeksi suojelusta ja rahallisesta tuesta Sorayalle ja hänen kahdelle tyttärelleen. Soraya kieltäytyy. Sorayalla on kaksi poikaa, jotka Ali haluaa ja jotka molemmat ovat kääntyneet häntä vastaan. Kohtauksessa, jossa Ali tulee kotiin kohdatakseen Sorayan, puhkeaa väkivaltainen riita, Soraya rikkoo astian ja Ali hakkaa häntä, samalla kun hän sanoo asioita, jotka osoittavat hänen seksistisen asenteensa. Muutama päivä tapauksen jälkeen nainen kuolee. Mullah, kylän pormestari ja Ali pyytävät Zahraa suostuttelemaan Sorayaa huolehtimaan leskestä. Zahra ehdottaa, että Soraya voi tehdä työn, jos hänelle maksetaan. Soraya alkaa työskennellä leskimiehelle, ja Ali suunnittelee käyttävänsä epätavallista tilannetta hyväkseen levittääkseen valheita siitä, että Soraya on uskoton hänelle, jotta Soraya kivitetään ja Ali voi mennä uudelleen naimisiin. Ali tietää myös, että jos Soraya olisi kuollut, hänen ei tarvitsisi maksaa elatusmaksuja. Ali ja mullah aloittavat huhun Sorayan uskottomuudesta, jotta he voivat syyttää häntä aviorikoksesta. Eräänä päivänä, kun Zahra kävelee kaupungilla, hän huomaa, että huhu on levinnyt siitä, että hänen siskontyttärensä on uskoton miehelleen. Ali ja mullah tarvitsevat vielä yhden "todistajan" Sorayan "uskottomuudesta" voidakseen nostaa virallisen syytteen Sorayaa vastaan, joten he vierailevat leskimiehen kotona ja manipuloivat uhkausten avulla leskimiestä suostumaan vahvistamaan heidän tarinansa. Pian tämän jälkeen Ali raahaa Sorayaa kaduilla, pahoinpitelee häntä ja julistaa julkisesti, että hän on ollut uskoton. Zahra puuttuu asiaan ja vie veljentyttärensä, Alin, mullahin ja kylän pormestarin kotiinsa keskustelemaan kahden kesken. He tuovat leskimiehen taloon, ja kun tämä valehtelee ja sanoo, että he olivat tehneet aviorikoksen, aloitetaan oikeudenkäynti. Vain miehet ovat sallittuja, kun taas Soraya suljetaan taloonsa muutamien naisten kanssa. Hänet tuomitaan nopeasti. Zahra yrittää paeta hänen mukanaan, mutta tajuttuaan, ettei se onnistu, hän menee anomaan pormestarilta Sorayan henkeä ja tarjoutuu jopa vaihtamaan paikkaa Sorayan kanssa. Tuomio pysyy kuitenkin voimassa, ja kun he valmistautuvat kivitykseen, pormestari rukoilee Allahilta merkkiä, jos he eivät tee oikein. ennen kuin varsinainen kivitys voi alkaa, kiertävä tivoliauto tulee ja yrittää esittää esityksensä. Heidät hätistetään pois, ja he odottavat sivussa, kun kivitys alkaa. Sorayan isä hylkää hänet, kun hän saa heittää ensimmäisen kiven, mutta hän ei osu toistuvasti. Eräs nainen väkijoukossa vetoaa pormestariin, että puuttuvat kivet ovat merkki Sorayan syyttömyydestä, mutta kukaan miehistä ei kuuntele. Ali ottaa kivet ja heittää ne itse. Myös hänen kaksi poikaansa pakotetaan heittämään kiviä. Leskimiehelle annetaan kaksi kiveä heitettäväksi, mutta hän kävelee pois. Lopulta väkijoukko liittyy mukaan. Kivittäminen loppuu, kun naisen uskotaan kuolleen, mutta kun Ali näkee, ettei hän ole kuollut, kivittäminen jatkuu. Soraya kuolee lopulta.Zahran kuulee kertovan toimittajalle tarinan veljentyttärestään. Samoihin aikoihin Ali ilmoittaa mullahille ja leskimiehelle, että hänen avioliittonsa teini-ikäisen tytön kanssa on peruttu, mikä viittaa siihen, ettei hän voinut säästää tytön isää teloitukselta. Kun toimittaja yrittää lähteä tavaroidensa kanssa hakemaan ajoneuvoaan sen jälkeen, kun leskimies on korjannut sen, mullah käskee vallankumouskaartin pysäyttää hänet aseella uhaten. He takavarikoivat hänen nauhurinsa ja tuhoavat kaikki nauhat, mutta kun toimittaja on lähdössä autollaan, Zahra ilmestyy kujalta oikea nauha kädessään. Kun toimittaja ajaa pois, hän pysähtyy, nappaa Zahralta oikean nauhan ja ajaa pois. Zahra huutaa, että Jumala, jota hän rakastaa, on suuri ja nyt koko maailma saa tietää tapahtuneesta vääryydestä. Elokuva päättyy näyttämällä Soraya Manutchehrin ainoan tunnetun kuvan, joka on otettu, kun hän oli yhdeksänvuotias.</w:t>
      </w:r>
    </w:p>
    <w:p>
      <w:r>
        <w:rPr>
          <w:b/>
        </w:rPr>
        <w:t xml:space="preserve">Tulos</w:t>
      </w:r>
    </w:p>
    <w:p>
      <w:r>
        <w:t xml:space="preserve">Kivet puuttuu Soraya nähdään mitä?</w:t>
      </w:r>
    </w:p>
    <w:p>
      <w:r>
        <w:rPr>
          <w:b/>
        </w:rPr>
        <w:t xml:space="preserve">Esimerkki 2.1862</w:t>
      </w:r>
    </w:p>
    <w:p>
      <w:r>
        <w:t xml:space="preserve">Massachusettsin kuvitteelliseen Thayerin kaupunkiin sijoittuva tarina keskittyy Meredith Mortoniin (Sarah Jessica Parker), menestyvään manhattanilaiseen johtohenkilöön, jonka kireä ja konservatiivinen käytös on jyrkässä ristiriidassa hänen poikaystävänsä Everett Stonen (Dermot Mulroney) ja tämän liberaalin ja riehakkaan perheen kanssa.Meredith, joka tuntee itsensä ulkopuoliseksi Everettin perheen kanssa vietettävien joulunpyhien aikana, päättää jäädä paikalliseen majataloon perheen kanssa asumisen sijaan ja pyytää sisarensa Julien (Claire Danes) mukaansa tukemaan häntä. Everett huomaa tuntevansa vetoa ulospäin suuntautuneempaan Julien puoleen. Meredith yrittää epätoivoisesti sopeutua joukkoon, mutta hänen ponneton yrityksensä pelata askarteluleikkejä ja kömpelö pyrkimyksensä ottaa perhe mukaan ruokapöydässä käytävään keskusteluun luonnosta vs. kasvatuksesta ja seksuaalisesta suuntautumisesta osoittautuvat katastrofaalisiksi, ja perheen ymmärtäväisin isä Kelly Stone (Craig T. Nelson) räjähtää hänelle. Hätääntyneenä Meredith yrittää ajaa pois, mutta kolaroi auton, ja Everettin veli Ben (Luke Wilson) tulee lohduttamaan häntä. He päätyvät paikalliseen baariin, jossa Meredith alkaa useiden drinkkien jälkeen nauttia olostaan. Hän kutsuu Amyn lukiolaisen liekin ja paikallisen ensihoitajan Brad Stevensonin (Paul Schneider) Stonesin luokse jouluaamiaiselle. Seuraavana aamuna, kun hän herää Benin sängyssä, hän olettaa virheellisesti, että heidän yönsä päättyi siihen, että he harrastivat seksiä yhdessä. joulu osoittautuu syyttelyjen, syytösten, itsetutkiskelujen ja parannusyritysten päiväksi. Sybil (Diane Keaton), joka alun perin kieltäytyi Everettin pyynnöstä saada isoäitinsä sormus, harkitsee kantaansa uudelleen ja tarjoaa sitä Everettille, mutta nyt hänen tunteensa Meredithiä kohtaan ovat siirtyneet tämän siskoon. Tunnehämmennyksen tai -selkeyden hetkellä hän pyytää Julieta sovittamaan sormusta, ja se jää jumiin. Kun Julie ja Meredith lukittautuvat kylpyhuoneeseen saadakseen sormuksen irti, he olettavat, että Everett aikoo kosia Meredithiä. Perhe vaihtaa lahjoja, ja Meredith, joka ei ole tietoinen Sybilin heikkenevästä terveydentilasta, lahjoittaa jokaiselle kehystetyn suurennetun valokuvan Sybilistä, joka on otettu, kun hän oli raskaana Amyn kanssa. Kaikki ovat liikuttuneita hänen eleestään, ja Meredith rentoutuu hieman; mutta kun Everett pyytää puhua hänen kanssaan, Meredith kieltäytyy yhä uudelleen, kunnes hän sanoo suoraan, ettei aio mennä naimisiin hänen kanssaan. Mies vastaa, ettei hän aikonut pyytää häntä. Meredith murtuu perheen edessä. Kaikki persoonallisuusristiriidat tulevat esiin, ja kaikki aloittavat paranemisprosessin. vuotta myöhemmin perhe kokoontuu uudelleen Stonen talossa. Meredith ja Ben ovat pari, samoin Everett ja Julie sekä Amy ja Brad. Everettin veli Thad ja hänen kumppaninsa Patrick ovat adoptoineet poikavauvan nimeltä Gus, ja Everettin toinen sisko Susannah on saanut lapsensa. Vihjaillaan, että Sybil on kuollut. Häneen viitataan, kun perhe kokoontuu perheen joulukoristeiden kanssa kuusen ympärille. Kehystetty valokuva Sybilistä on seinällä kuusen vieressä, ja Amyllä on hänen sormuksensa.</w:t>
      </w:r>
    </w:p>
    <w:p>
      <w:r>
        <w:rPr>
          <w:b/>
        </w:rPr>
        <w:t xml:space="preserve">Tulos</w:t>
      </w:r>
    </w:p>
    <w:p>
      <w:r>
        <w:t xml:space="preserve">Kuka pyytää isoäitinsä sormusta?</w:t>
      </w:r>
    </w:p>
    <w:p>
      <w:r>
        <w:rPr>
          <w:b/>
        </w:rPr>
        <w:t xml:space="preserve">Esimerkki 2.1863</w:t>
      </w:r>
    </w:p>
    <w:p>
      <w:r>
        <w:t xml:space="preserve">Thomas Bardo (Stephen Rea) on ollut onneton siitä lähtien, kun yritys, jossa hän työskenteli, suljettiin. Hän on ollut vailla työtä, työttömyyspäivärahansa olivat loppuneet, ja hän näyttää olevan eksyksissä järjestelmässä yrittäessään löytää uutta työtä. Sydämetön vuokranantaja (Wayne Robson) pakottaa hänet ulos ghetto-asunnostaan, ja hän ottaa pienen omaisuuserän ja suuntaa julkiselle puistonpenkille yöpymään." Brandi Boski (Mena Suvari) on viehättävä nuori nainen, hän on vanhainkodin sairaanhoitajan apulainen, joka vaikuttaa hyvin huolehtivaiselta asukkaista. Öisin, kun työ on loppunut, Brandi tykkää juhlia ja hänen seuransa on vähintäänkin hämärää. Eräänä iltana hän hankkii baarista ekstaasia, minkä jälkeen hän suunnittelee palaavansa kotiinsa ja menevänsä sänkyyn huumediilerinsä kanssa.Kun Brandi on matkalla kotiin, hän puhuu kännykkäänsä poikaystävänsä/huumediilerinsä Rashidin (Russell Hornsby) kanssa. Samaan aikaan poliisi (Wally MacKinnon) herättää Thomasin töykeästi ja käskee hänen suunnata kaupungin toisella puolella sijaitsevaan turvakotiin, koska puistossa on laitonta olla iltahämärän jälkeen. Kun Thomas on matkalla kaupungin toiselle puolelle, Brandi, joka ei kiinnitä huomiota tiehen, törmää Thomasiin autollaan suurella voimalla. Thomas on nyt kirjaimellisesti jumissa puoleen väliin hänen etutuulilasinsa läpi, ja hänen jalkansa roikkuvat ikkunasta ulos auton konepellille. brandi on kauhuissaan ja hämmentynyt siitä, mitä pitäisi tehdä. Hän yrittää viedä Thomasin sairaalaan, mutta ajatus kiinnijäämisestä pelottaa hänet piilottamaan autonsa, jossa Thomas on jumissa tuulilasissa, autotalliinsa. Kun hän kuulee, että Thomas on yhä elossa, hän lupaa hankkia hänelle apua. Koska hän on yhä pilvessä huumeista ja alkoholista, hän menee sen sijaan kotiinsa ja rakastelee huumediilerinsä Rashidin kanssa. Seuraavana päivänä hän vetää Rashidin mukaan koko fiaskoon, sillä hän luulee, että tämä on tehnyt tällaista ennenkin, kun on kyse ruumiista eroon pääsemisestä.Rashidin on vaikea tehdä tekoa, ja sen sijaan Thomas lyö vetoa, sillä hän oli piilottanut bic-kynän hihaansa ja paljastanut sen juuri oikeaan aikaan, suoraan Rashidin silmän läpi. Sitten hän otti Rashidin aseen ja ampui hänet. Brandi tulee ulos talostaan ja näkee Thomasin pakenevan ja iskee häntä vasaralla päähän. Hän raahaa miehen autotalliin ja päättää kaataa bensiiniä auton, Thomasin ja Rashidin päälle. Thomas päihittää hänet jotenkin, ja hän palaa elävältä omassa autotallissaan.</w:t>
      </w:r>
    </w:p>
    <w:p>
      <w:r>
        <w:rPr>
          <w:b/>
        </w:rPr>
        <w:t xml:space="preserve">Tulos</w:t>
      </w:r>
    </w:p>
    <w:p>
      <w:r>
        <w:t xml:space="preserve">mitä vuokranantaja tekee Thomasille?</w:t>
      </w:r>
    </w:p>
    <w:p>
      <w:r>
        <w:rPr>
          <w:b/>
        </w:rPr>
        <w:t xml:space="preserve">Esimerkki 2.1864</w:t>
      </w:r>
    </w:p>
    <w:p>
      <w:r>
        <w:t xml:space="preserve">Kentuckyläinen Dian Fossey sai antropologi Louis Leakeyltä innoituksen omistaa elämänsä kädellisten tutkimiselle. Fossey matkustaa syvimpään Afrikkaan ja innostuu Ruandan viidakon harvinaisten vuoristogorillojen elämästä ja tavoista. Tutkiessaan niitä lähietäisyydeltä Fossey kehittää keinon kommunikoida gorillojen kanssa, ja samalla hänestä tulee pakkomielle apinoiden hyvinvoinnista. Fossey on niin huolissaan kutsumuksestaan, että hän menettää tilaisuuden romanssiin National Geographicin valokuvaajan Bob Campbellin kanssa.Fossey kauhistuu gorillojen salametsästyksestä niiden nahkojen, käsien ja päiden takia ja valittaa asiasta Ruandan hallitukselle, joka hylkää hänet väittäen, että salametsästys on ainoa keino, jolla osa Ruandan alkuperäisasukkaista voi selviytyä. Hän torjuu tämän ja omistautuu pelastamaan afrikkalaisen vuorigorillan laittomalta salametsästykseltä ja todennäköiseltä sukupuuttoon kuolemiselta. Tätä varten hän perustaa ja johtaa lukuisia salametsästyksen vastaisia partioita ja jopa polttaa salametsästäjien kyliä ja järjestää erään rikoksentekijän näytelmällisen teloituksen. Fossey murhataan salaperäisesti 26. joulukuuta 1985 mökkinsä makuuhuoneessa.</w:t>
      </w:r>
    </w:p>
    <w:p>
      <w:r>
        <w:rPr>
          <w:b/>
        </w:rPr>
        <w:t xml:space="preserve">Tulos</w:t>
      </w:r>
    </w:p>
    <w:p>
      <w:r>
        <w:t xml:space="preserve">Mistä Dian Fossey on kotoisin?</w:t>
      </w:r>
    </w:p>
    <w:p>
      <w:r>
        <w:rPr>
          <w:b/>
        </w:rPr>
        <w:t xml:space="preserve">Esimerkki 2.1865</w:t>
      </w:r>
    </w:p>
    <w:p>
      <w:r>
        <w:t xml:space="preserve">Elokuva sijoittuu Kiinan kansantasavaltaan 1990-luvulle, ja sen keskiössä on 13-vuotias sijaisopettaja Wei Minzhi Kiinan maaseudulla. Wei kutsutaan kylän opettajan sijaiseksi kuukaudeksi, ja häntä kehotetaan olemaan menettämättä yhtään oppilasta. Kun yksi pojista lähtee etsimään töitä suurkaupungista, hän lähtee etsimään häntä. Elokuva käsittelee Kiinan koulutusuudistusta, kaupunki- ja maaseutuväestön välistä taloudellista kuilua sekä byrokratian ja auktoriteettihahmojen vallitsevuutta jokapäiväisessä elämässä. Elokuva on kuvattu neorealistiseen/dokumentaariseen tyyliin, ja siinä on joukko ei-ammattilaisia näyttelijöitä, jotka esittävät hahmoja, joilla on samat nimet ja ammatit kuin näyttelijöillä on tosielämässä, mikä hämärtää draaman ja todellisuuden rajoja.Not One Less -elokuvan kotimaiseen julkaisuun liittyi Kiinan hallituksen kampanja, jonka tarkoituksena oli edistää elokuvan mainontaa ja torjua piratismia. Kriitikot suhtautuivat elokuvaan ulkomailla vaihtelevasti: jotkut kriitikot kehuivat sen epätavallista tyyliä ja ilmeisen kriittistä suhtautumista Kiinan koulutusuudistukseen, toiset taas tuomitsivat sen hallitusmyönteiseksi propagandateokseksi ja julkisen palvelun ilmoitukseksi. Kun se suljettiin pois Cannesin elokuvajuhlien korkeimman tason kilpailusta vuonna 2000, Zhang veti sen ja toisen elokuvan pois festivaalilta ja julkaisi kirjeen, jossa hän moitti Cannesia kiinalaisen elokuvan politisoinnista ja "syrjinnästä". Elokuva voitti Venetsian elokuvajuhlien Kultaisen leijonan ja useita muita palkintoja, ja Zhang voitti parhaan ohjaajan palkinnon Kultainen kukko -kilpailussa.</w:t>
      </w:r>
    </w:p>
    <w:p>
      <w:r>
        <w:rPr>
          <w:b/>
        </w:rPr>
        <w:t xml:space="preserve">Tulos</w:t>
      </w:r>
    </w:p>
    <w:p>
      <w:r>
        <w:t xml:space="preserve">Missä elokuvan kuvauspaikka sijaitsee?</w:t>
      </w:r>
    </w:p>
    <w:p>
      <w:r>
        <w:rPr>
          <w:b/>
        </w:rPr>
        <w:t xml:space="preserve">Esimerkki 2.1866</w:t>
      </w:r>
    </w:p>
    <w:p>
      <w:r>
        <w:t xml:space="preserve">Vuonna 1980 USS Nimitz ottaa siviilitarkkailija Warren Laskyn (Martin Sheen) palvelukseensa erakoituneen työnantajansa herra Tidemanin määräyksestä, kun alus lähtee Pearl Harborista harjoittelemaan Tyynellemerelle.Merellä ollessaan USS Nimitz kohtaa oudon myrskyn kaltaisen pyörteen, joka katoaa, kun alus on kulkenut sen läpi. Aluksi epätietoisena siitä, mitä on tapahtunut, ja menetettyään radioyhteyden Tyynenmeren laivaston komentokeskukseen, kapteeni Matthew Yelland (Kirk Douglas) määrää kenraalikomennon ja peläten ydiniskun mahdollisuutta Havaijiin laukaisee RF-8 Crusader -tiedustelulentokoneen, joka palaa tuoden mukanaan valokuvia ehjästä vuoden 1941 U.Kun tutkalla havaitaan pintakosketus, kapteeni Yelland lähettää valmiushälytyksen, kaksi Grumman F-14 Tomcat -hävittäjää, torjumaan sen. Partio näkee lopulta, kuinka kaksi japanilaista Mitsubishi A6M âZeroâ -hävittäjää hyökkää siviilijahtia vastaan ja tuhoaa sen, jolloin kolme miehistön jäsentä kuolee. Nimitz pelastaa jahdin loput eloonjääneet: kuvitteellisen Yhdysvaltain senaattorin Samuel Chapmanin (Charles Durning), hänen sihteerinsä Laurel Scottin (Katharine Ross), hänen koiransa Charlien ja yhden Zero-lentäjän. Nimitzin CAG (Commander, Air Group), komentaja Owens (James Farentino), amatöörihistorioitsija, tunnistaa Samuel Chapmanin poliitikkona, joka olisi voinut olla Franklin D. Rooseveltin ehdokkaana (ja hänen mahdollisena seuraajanaan) hänen viimeisessä uudelleenvalintayrityksessään, ellei hän olisi kadonnut juuri ennen kohtalokasta hyökkäystä Pearl Harboriin 7. joulukuuta 1941.Kun Grumman E-2 Hawkeye -lentokone havaitsee japanilaisen laivaston olevan valmiina hyökkäämään Pearl Harboriin, Nimitzin miehistö tajuaa lopulta, että heidät on siirretty ajassa taaksepäin joulukuun 6. päivään, päivää ennen hyökkäystä. Kapteeni Yellandin on päätettävä, tuhotaanko japanilaislaivasto ja muutetaanko historian kulku vai annetaanko historian jatkua normaalisti. Siviilit ja Zero-lentäjä pidetään eristyksissä, mutta kuulustelujen aikana japanilainen lentäjä tarttuu aseeseen, tappaa vartijansa ja pitää muita eloonjääneitä, CAG:tä ja Laskya panttivankeina uhaten tappaa heidät, ellei hän saa radiopuhelinta, jolla hän voi varoittaa komentavia upseereitaan Nimitzistä, joka on paljon voimakkaampi kuin mikään muu Japanin laivasto. Japanilaislentäjä on lopulta voitettu, ja Laurel ja komentaja Owens alkavat ihastua toisiinsa. senaattori vaatii, että heidät viedään Pearl Harboriin, mutta kapteeni Yelland lähettää siviilit riittävine tarvikkeineen helikopterilla eristyneelle Havaijin saarelle. Nimitz laukaisee massiivisen iskujoukon saapuvia japanilaisjoukkoja vastaan, mutta ennen kuin ne ehtivät saavuttaa vihollisarmadan, aikamyrsky palaa. Yelland yrittää turhaan paeta myrskyä, mutta kutsuu iskujoukot takaisin, ja alus ja lentokoneet palaavat turvallisesti vuoteen 1980. Kun Nimitz palaa Pearl Harboriin, Tyynenmeren laivaston komentaja nousee alukselle tutkimaan asiaa. Sillä välin Lasky ja Laurelin koira Charlie kohtaavat alukselta poistuessaan vihdoin kasvotusten herra Tidemanin, joka paljastuu paljon vanhemmaksi komentaja Owensiksi ja hänen vaimokseen Laureliksi.</w:t>
      </w:r>
    </w:p>
    <w:p>
      <w:r>
        <w:rPr>
          <w:b/>
        </w:rPr>
        <w:t xml:space="preserve">Tulos</w:t>
      </w:r>
    </w:p>
    <w:p>
      <w:r>
        <w:t xml:space="preserve">Mitä Nimitz kohtaa merellä?</w:t>
      </w:r>
    </w:p>
    <w:p>
      <w:r>
        <w:rPr>
          <w:b/>
        </w:rPr>
        <w:t xml:space="preserve">Esimerkki 2.1867</w:t>
      </w:r>
    </w:p>
    <w:p>
      <w:r>
        <w:t xml:space="preserve">Teini-ikäinen Karen Braden (Kelley Bohanon) on mielisairaalan avohoitopotilas, jonka isä George ja sisar Isa vievät hallituksen laitokseen lähelle Craters of the Moonin laavakenttiä Idahossa. Siellä toteutettavan projektin tehtävänä oli kehittää aineensiirtoa, mutta siellä tehtiin erilainen löytö: aikamatkailu. He saivat myös selville, että salaperäinen ekologinen katastrofi tuhoaa pian sivilisaation. aikamatkustamisella on kuitenkin kielteisiä terveysvaikutuksia. Aikuiset, jotka "eivät ole paljon yli 20-vuotiaita", eivät selviä hengissä pitkään, sillä heidän munuaisensa vuotavat verta pian kokemuksen jälkeen. Niinpä tiedemiehet päättävät lähettää vain nuoria ihmisiä 56 vuotta tulevaisuuteen, jotta he voivat rakentaa uuden sivilisaation.Kun hallitus ottaa projektin haltuunsa, siirtokoneet kytketään pois päältä, jolloin suuri osa projektin jäsenistä jää tulevaisuuteen. Nyt loukussa he alkavat tutkia tulevaisuuden maailmaa. Projektin viimeisen eloonjääneen ottaa kyytiin futuristisiin vaatteisiin pukeutunut perhe. Hänet laitetaan elävänä heidän autonsa takakonttiin, muka käytettäväksi polttoaineena. Takapenkillä istuva pieni tyttö kysyy, mitä tapahtuu, kun heiltä loppuvat (menneisyyden ihmiset?) "Pitääkö meidän sitten käyttää toisiamme?".</w:t>
      </w:r>
    </w:p>
    <w:p>
      <w:r>
        <w:rPr>
          <w:b/>
        </w:rPr>
        <w:t xml:space="preserve">Tulos</w:t>
      </w:r>
    </w:p>
    <w:p>
      <w:r>
        <w:t xml:space="preserve">Kuka hakee viimeisen eloonjääneen?</w:t>
      </w:r>
    </w:p>
    <w:p>
      <w:r>
        <w:rPr>
          <w:b/>
        </w:rPr>
        <w:t xml:space="preserve">Esimerkki 2.1868</w:t>
      </w:r>
    </w:p>
    <w:p>
      <w:r>
        <w:t xml:space="preserve">Perustuu melko tarkasti toisen maailmansodan ensimmäiseen suureen merisotatoimintaan.Sodan syttyessä vuonna 1939 saksalainen raskas risteilijä (Panzerschiff eli "taskutaistelulaiva") Admiral Graf Spee oli jo vapaana Atlantilla ja aloitti kauppahyökkäykset hyökkäämällä aseistamattomien kauppa-alusten kimppuun, jotka toivat elintarvikkeita ja muita tarvikkeita piiritetyille Brittein saarille. Ennen kotivesille lähtöä Graf Speen kapteeni Langsdorff päättää tehdä viimeisen hyökkäyksen Etelä-Amerikan River Plate -joelta lähtevään saattueeseen. Kommodori Henry Harwood ja hänen laivueensa, johon kuuluu kolme kuninkaallisen laivaston risteilijää: Exeter, Ajax ja Achilles, ovat kuitenkin ennakoineet tätä siirtoa. Graf Speellä on paljon raskaammat tykit ja nopeammat moottorit, joten huolimatta nimenomaisesta käskystä, jonka mukaan sotalaivoja ei saa hyökätä, Langsdorff päättää lähteä taisteluun toivoen voivansa lisätä kuninkaallisen laivaston risteilijän upottamisen muihin saavutuksiinsa. Graf Speen olisi pitänyt räjäyttää kolme risteilijää vedestä ennen kuin ne ehtivät ampua sitä, tai sitten sen olisi pitänyt vain paeta. Mutta ylivoimaisen taktiikan ansiosta kuninkaallisen laivaston alukset tekivät Graf Speelle niin paljon vahinkoa, että se joutui pakenemaan Montevideoon, Uruguayhin. Yksi kolmesta risteilijästä, HMS Exeter, vaurioituu niin pahoin, että se joutuu nilkuttamaan Falklandinsaarille korjattavaksi. sitten alkaa diplomaattinen taistelu. Britit haluavat pitää Graf Speen Montevideossa, kunnes sen ulkopuolelle saadaan koottua riittävästi joukkoja, jotta se voidaan upottaa. Erilaisilla diplomaattisilla tempuilla Graf Spee yritetään pitää satamassa, kun kaksi jäljellä olevaa risteilijää partioivat ulkona. Mutta kun on selvää, että Graf Spee on lähdössä liikkeelle, britit vakuuttavat saksalaisille ovelalla petoksella, että kuninkaallisen laivaston suuret joukot odottavat sitä ja että Graf Spee on tuhoon tuomittu. Koska he eivät halua, että alus otetaan haltuun, he upottavat sen River Plate -jokeen.</w:t>
      </w:r>
    </w:p>
    <w:p>
      <w:r>
        <w:rPr>
          <w:b/>
        </w:rPr>
        <w:t xml:space="preserve">Tulos</w:t>
      </w:r>
    </w:p>
    <w:p>
      <w:r>
        <w:t xml:space="preserve">Vuonna 1939 saksalaisen raskaan risteilijän nimi oli Panzerschiff, vai mikä?</w:t>
      </w:r>
    </w:p>
    <w:p>
      <w:r>
        <w:rPr>
          <w:b/>
        </w:rPr>
        <w:t xml:space="preserve">Esimerkki 2.1869</w:t>
      </w:r>
    </w:p>
    <w:p>
      <w:r>
        <w:t xml:space="preserve">Grand Rapids, Michigan. Radio ilmoittaa, että kuuden teini-ikäisen kuolemasta lomaleirillä vastuussa oleva sarjamurhaaja on paennut vankilasta. Eristäytynyttä kuppilaa sulkeva tarjoilija kuulee meteliä, astuu Haloween-naamioituneen päälle, ja häntä puukotetaan yhä uudelleen ja uudelleen, ja yhtäkkiä ilmestyvät englantilaisen Max Parryn (Kevin Howarth) kasvot, joka julistaa Videovuokraamosta lainaamasi elokuvan, nauhoitin sen päälle Luulen, että tämä on sinulle mielenkiintoisempi, ja mitä seuraa, on kotitekoinen video Maxista Lontoossa, murhaamassa ihmisiä, tarjoilemassa aterioita ystävilleen ja perheelleen, kuvaamassa häävideoita päivätyönsä puolesta (maailman paras paikka tavata naisia), yrittämässä saada eläkkeelle jäävää kamera-assistenttiaan (Mark Stevenson) osallistumaan enemmän, luennoimassa kameralle elämäntapansa moraalisista lähtökohdista ja murhaamassa lisää ihmisiä.</w:t>
      </w:r>
    </w:p>
    <w:p>
      <w:r>
        <w:rPr>
          <w:b/>
        </w:rPr>
        <w:t xml:space="preserve">Tulos</w:t>
      </w:r>
    </w:p>
    <w:p>
      <w:r>
        <w:t xml:space="preserve">Missä roolissa Mark Stevenson on?</w:t>
      </w:r>
    </w:p>
    <w:p>
      <w:r>
        <w:rPr>
          <w:b/>
        </w:rPr>
        <w:t xml:space="preserve">Esimerkki 2.1870</w:t>
      </w:r>
    </w:p>
    <w:p>
      <w:r>
        <w:t xml:space="preserve">Elokuva alkaa, kun liittoutuneet löytävät Malmedyn verisen verilöylyn jäänteet. Pian saamme tietää, miten saksalaiset hyökkäsivät aseettomien vankien kimppuun ja tappoivat useimmat heistä. Useat sotilaat pakenevat ja piiloutuvat pommitettuun taloon. Siellä on "Deacon" (Allred), entinen lähetyssaarnaaja, jota kummittelee jokin menneisyydestään, joka estää häntä nukkumasta päiväkausia kerrallaan. Hän on myös loistava kiväärimies. Hänen lisäkseen pakoon lähtevät lääkintämies Gould (Polinsky), Brooklynin poika, joka vaikuttaa epäluuloiselta kaikkia kohtaan, "Shirl" (Bagby), kovaotteinen sotilas Louisianasta, jolla on himo tappaa saksalaisia, ja kersantti Gunderson (Holden) Chicagosta, joka ottaa ryhmän komentoonsa. kun brittiläinen lentäjä Winley (Heyborne) on pelastettu, ryhmä on täydellinen. Winleyn ja Shirlin välinen ilmeinen epäluottamus ja vastenmielisyys aiheuttaa kitkaa, mutta kun ryhmälle selviää, että Winleylla on hallussaan elintärkeitä tiedustelutietoja, jotka auttavat suuresti liittoutuneita meneillään olevassa "Ardennien taistelussa", he suostuvat viemään hänet 20 mailin päähän vihollislinjojen taakse armeijan tiedustelupalveluun.Seurauksena on useita läheltä piti -tilanteita saksalaisten kanssa. Deaconin psykoosi kiihtyy entisestään hänen näkyjensä voimistuessa. Saamme tietää, että Deacon tappoi eräässä viimeaikaisessa yhteenotossa vahingossa kaksi naista ja kuusi lasta yrittäessään eliminoida tarkka-ampujaa. Saamme tietää enemmän sotilaiden elämästä ja yhdessä kuvaavassa kohtauksessa Deaconin syvät uskonnolliset tunteet ja agnostikko Gouldin vastakkain asettaminen, kun kumpikin heistä kertoo tarinan kuolevan sotilaan pitelemisestä.Miehet törmäävät syrjäiseen taloon, jossa asuu ranskalaisnainen ja hänen lapsensa. Nainen toivottaa heidät lämpimästi tervetulleiksi ja tarjoaa heille suojaa ja ruokaa. Massiivinen talvimyrsky hidastaa ryhmää, kun he piileskelevät naisen luona. Winley yrittää lähteä yksin, ja pian talolle ilmestyy saksalainen partio. Sotilaat hyökkäävät saksalaisten kimppuun, kun terävä ampuja Deacon ampuu kahdesti lähietäisyydeltä ohi pakenevasta saksalaisesta. Winley saa saksalaisen kiinni ja palauttaa hänet ryhmään. Kun he kiistelevät siitä, pitäisikö vanki teloittaa, Deacon tunnistaa hänet saksalaiseksi, jonka hän oli kerran kohdannut lähetystyössään. Hän pitää pakenevan saksalaisen katoamista jumalallisena väliintulona. yön aikana Deacon antaa saksalaisen paeta vastineeksi tiedoista, jotka koskevat joukkojen liikkeitä. Sotilaat lähtevät seuraavana aamuna, mutta saksalainen partio ampuu Gundersonin. Syntyy täysimittainen taistelu, jossa Winley haavoittuu. Shirl ammutaan, kun hän kantaa Winleyn turvaan, ja lopulta he tekevät rauhan juuri ennen kuin Shirl kuolee.Saksalainen sotilas lähestyy kolmea eloonjäänyttä, kun he yrittävät elvyttää Winleyn. Se osoittautuu samaksi saksalaiseksi, jonka Deacon oli päästänyt pakoon edellisenä yönä. Hän päästää heidät pakoon, ja he nappaavat hylätyn jeepin ja suuntaavat kohti liittoutuneiden linjoja. He naamioituvat saksalaisiksi lääkintämiehiksi haavoittuneen sotilaan kanssa ja raivaavat tiensä saksalaisten linjojen läpi. Amerikkalaiset luulevat heitä saksalaisiksi ja alkavat ampua heitä, ja saksalaiset tulittavat heitä myös takaapäin. Deacon yrittää pitää saksalaiset loitolla, kun Winley pakenee Gouldin kanssa, mutta häntä ammutaan ja hän kuolee tulitaistelussa. Winley ja Gould pääsevät liittoutuneiden komentokeskukseen, ja kriittiset tiedot auttavat pysäyttämään saksalaisten hyökkäyksen, mikä johtaa liittoutuneiden voittoon Ardennien taistelussa. Gould löytää Deaconin ruumiin ja ottaa hänen Bilblinsä ja kiittää Deaconia hänen henkensä pelastamisesta.</w:t>
      </w:r>
    </w:p>
    <w:p>
      <w:r>
        <w:rPr>
          <w:b/>
        </w:rPr>
        <w:t xml:space="preserve">Tulos</w:t>
      </w:r>
    </w:p>
    <w:p>
      <w:r>
        <w:t xml:space="preserve">Kuka Gouldin kanssa pääsee liittoutuneiden komentajaksi?</w:t>
      </w:r>
    </w:p>
    <w:p>
      <w:r>
        <w:rPr>
          <w:b/>
        </w:rPr>
        <w:t xml:space="preserve">Esimerkki 2.1871</w:t>
      </w:r>
    </w:p>
    <w:p>
      <w:r>
        <w:t xml:space="preserve">Afrikan ylpeysmailla leijona hallitsee eläinkuntaa kuninkaana. Kuningas Mufasan ja kuningatar Sarabin pojan Simban syntymä herättää kateutta ja kaunaa Mufasan nuoremmassa veljessä Arpissa, joka tietää, että hänen veljenpoikansa korvaa nyt hänet kruununperijänä. Kun Simba on kasvanut nuoreksi pennuksi, Mufasa esittelee hänelle Ylpeyden maita ja opettaa hänelle kuninkaana olemisen velvollisuuksia ja elämän kiertokulkua. Myöhemmin samana päivänä Scar huijaa Simban ja hänen parhaan ystävänsä Nalan tutkimaan kiellettyä norsujen hautausmaata Mufasan sarvipään majordomo Zazun vastalauseista huolimatta. Hautausmaalla kolme täplikäs hyeenaa nimeltä Shenzi, Banzai ja Ed hyökkäävät pentujen kimppuun ennen kuin Zazun hälyttämä Mufasa pelastaa ne ja antaa Simballe anteeksi hänen tekonsa. Sinä yönä hyeenat, jotka ovat liittoutuneet Scarin kanssa, juonittelevat tämän kanssa Mufasan ja Simban tappamiseksi.Seuraavana päivänä Scar houkuttelee Simban rotkoon ja käskee häntä odottamaan siellä, kun hän hakee Mufasan. Scarin käskystä hyeenat ajavat suuren gnu-lauman rotkoon. Mufasa pelastaa Simban, mutta kun Mufasa yrittää kiivetä rotkon seinämää pitkin, Arpi heittää hänet takaisin lauman keskelle, jossa hän tallataan kuoliaaksi. Kun Simba löytää Mufasan ruumiin, Scar vakuuttaa Simballe, että hän oli vastuussa isänsä kuolemasta, ja neuvoo Simbaa pakenemaan valtakunnasta. Kun Simba lähtee, Scar käskee Shenziä, Banzain ja Edin tappaa pennun, mutta Simba pakenee. Sinä yönä Scar ilmoittaa laumalle, että sekä Mufasa että Simba kuolivat ryntäyksessä, ja astuu esiin uutena kuninkaana sallien hyeenalauman asua ylpeysmailla.Juostuaan kauas karkuun Simba lyyhistyy uupumuksesta autiomaahan. Timon ja Pumba, mangusti ja warthog, löytävät hänet ja hoitavat hänet takaisin terveeksi. Simba kasvaa sittemmin heidän kanssaan viidakossa ja elää huoletonta elämää ystäviensä kanssa mottona "hakuna matata" ("ei huolia" swahiliksi). Nuorena aikuisena Simba pelastaa Timonin ja Pumban nälkäiseltä leijonanaaraalta, joka osoittautuu Nalaksi. Nala ja Simba palaavat yhteen ja rakastuvat. Nala kehottaa Simbaa palaamaan kotiin ja kertoo hänelle, että Pride-maista on tullut joutomaata, jossa ei ole tarpeeksi ruokaa ja vettä. Simba tuntee syyllisyyttä isänsä kuolemasta, kieltäytyy ja ryntää pois, jolloin Nala jää pettyneenä ja vihaisena. Kun Simba poistuu viidakosta, hän kohtaa Mufasan mandrillin ystävän ja neuvonantajan Rafikin. Rafiki kertoo Simballe, että Mufasa on "elossa", ja vie hänet lammelle. Siellä Simban luona vierailee Mufasan haamu taivaalta, joka kertoo hänelle, että hänen on otettava hänelle kuuluva paikka Pride-maiden kuninkaana. Simba tajuaa, ettei hän voi enää paeta menneisyyttään, ja lähtee kotiin. Nala, Timon ja Pumba liittyvät hänen seuraansa ja suostuvat auttamaan häntä taistelussa.Ylpeysmailla Simba näkee Arpin lyövän Sarabia ja kohtaa tämän, mutta Arpi pilkkaa Simbaa hänen "osuudestaan" Mufasan kuolemaan. Kun Scar kuitenkin työntää Simban Pride Rockin reunalle, tämä paljastaa tappaneensa Mufasan. Raivostuneena Simba karjuu takaisin ylös ja pakottaa Scarin paljastamaan totuuden ylpeydelle. Timon, Pumba, Rafiki, Zazu ja leijonatytöt torjuvat hyeenat, kun Simba ajaa Scarin pakoyrityksen jälkeen Pride Rockin huipulle. Scar anelee Simbalta armoa, väittää olevansa perheenjäsen ja sysää syyn hyeenojen niskoille. Simba ei enää usko Scaria, mutta säästää hänen henkensä sillä perusteella, että hän poistuu ikuisesti Pride-maasta. Scar näyttää suostuvan, mutta hyökkää sitten veljenpoikansa kimppuun. Kiivaan taistelun jälkeen Simba heittää setänsä pois Pride-kalliolta. Scar selviää putoamisesta, mutta hyeenat hyökkäävät hänen kimppuunsa ja syövät hänet elävältä, sillä hyeenat kuulivat, kun hän yritti pettää heidät.Kun Scar ja hyeenat ovat poissa, Simba nousee Pride Rockin huipulle ja ottaa valtakunnan haltuunsa, kun sade alkaa taas sataa. Vähän myöhemmin, kun Pride Rock on palautettu entiseen loistoonsa, Simba katselee onnellisena valtakuntaansa Nala, Timon ja Pumba vierellään; Rafiki esittelee Simban ja Nalan vastasyntyneen poikasen Pride Landsin asukkaille, ja elämän kiertokulku jatkuu.</w:t>
      </w:r>
    </w:p>
    <w:p>
      <w:r>
        <w:rPr>
          <w:b/>
        </w:rPr>
        <w:t xml:space="preserve">Tulos</w:t>
      </w:r>
    </w:p>
    <w:p>
      <w:r>
        <w:t xml:space="preserve">Mikä eläin ryntäsi rotkoon?</w:t>
      </w:r>
    </w:p>
    <w:p>
      <w:r>
        <w:rPr>
          <w:b/>
        </w:rPr>
        <w:t xml:space="preserve">Esimerkki 2.1872</w:t>
      </w:r>
    </w:p>
    <w:p>
      <w:r>
        <w:t xml:space="preserve">Sherlock Holmes (Basil Rathbone) ja tohtori John Watson (Nigel Bruce) saavat vieraakseen tohtori James Mortimerin (Lionel Atwill), joka haluaa kuulla heitä ennen kuin Sir Henry Baskerville (Richard Greene), viimeinen Baskervilleistä, Baskervillen kartanon perijä Devonshiressä, saapuu.Tohtori Mortimer on huolissaan siitä, että Sir Henryn pitäisi päästä Baskerville Hallin kartanoon, koska siellä on oletettu olevan perheriita. Hän kertoo Holmesille ja Watsonille legendan Baskervillen koirasta, demonisesta koirasta, joka tappoi ensimmäisen kerran Sir Hugo Baskervillen (Ralph Forbes) useita satoja vuosia sitten (nähdään takaumana) ja jonka uskotaan tappavan kaikki Baskervillet Devonshiren alueella.Holmes hylkää tarinan, mutta Mortimer kertoo tapahtumista, jotka liittyvät hänen parhaan ystävänsä, Sir Charles Baskervillen, Sir Henryn sedän, hiljattaiseen kuolemaan. Vaikka hänet löydettiin kuolleena puutarhastaan ilman fyysisiä vammoja, Sir Charlesin kasvot olivat vääristyneet, aivan kuin hän olisi kuollut täydessä kauhussa sydämen vajaatoimintaan. Vain hän oli huomannut jalanjäljet jonkin matkan päässä ruumiista, kun se löydettiin; ne olivat jättiläismäisen hurtan tassunjälkiä." Holmes päättää lähettää Watsonin Baskerville Hallin luo Sir Henryn kanssa väittäen, että hänellä on liian kiire lähteä itse mukaan. Sir Henry kiinnostuu nopeasti romanttisesti Beryl Stapletonista (Wendy Barrie), joka on hänen naapurinsa Jack Stapletonin (Morton Lowry), paikallisen luonnontieteilijän, sisarpuoli. Samaan aikaan nummella vaanii Dartmoorin vankilasta karannut murhanhimoinen hullu (Nigel De Brulier), ja lopulta paikalle ilmestyy Holmes, joka on piileskellyt lähistöllä jo jonkin aikaa ja tehnyt omia tutkimuksiaan. Tehokas kohtaus, jota ei ole alkuperäisessä kirjassa, tapahtuu, kun Watson ja Sir Henry osallistuvat rouva Mortimerin (Beryl Mercer) pitämään istuntoon. Hän kysyy transsissa: "Mitä tapahtui sinä yönä nummella, Sir Charles?". Ainoa vastaus on yksinäinen ulvonta, mahdollisesti koiran ulvonta. Holmesin ovelan harhautuksen jälkeen paljastuu, että todellinen rikollinen on Stapleton, Baskervillejen kauan kadoksissa ollut serkku, joka toivoo saavansa heidän valtavan omaisuutensa itselleen poistettuaan kaikki muut sukulinjan jäsenet. Stapleton piti valtavaa, puoliksi nälkiintynyttä, ilkeää koiraa (jota esitti tanskandoggi), joka oli koulutettu hyökkäämään yksittäisten Baskervillejen jäsenten kimppuun, kun hän oli pitkään altistunut heidän hajulleen. Kun koira kuitenkin lopulta lähetetään tappamaan Sir Henry Baskerville, Holmes ja Watson saapuvat pelastamaan hänet juuri ajoissa. He tappavat koiran, ja Stapleton pakenee. Holmes sanoo pahaenteisesti: "Hän ei pääse kovin pitkälle. Olen asettanut poliiseja teiden varsille, ja ainoa tie on Grimpenin suon yli." Holmes saa kiitosta työstään tapauksen parissa, ja hän menee nukkumaan.</w:t>
      </w:r>
    </w:p>
    <w:p>
      <w:r>
        <w:rPr>
          <w:b/>
        </w:rPr>
        <w:t xml:space="preserve">Tulos</w:t>
      </w:r>
    </w:p>
    <w:p>
      <w:r>
        <w:t xml:space="preserve">Missä Baskerville Estate sijaitsee?</w:t>
      </w:r>
    </w:p>
    <w:p>
      <w:r>
        <w:rPr>
          <w:b/>
        </w:rPr>
        <w:t xml:space="preserve">Esimerkki 2.1873</w:t>
      </w:r>
    </w:p>
    <w:p>
      <w:r>
        <w:t xml:space="preserve">Agasyta, urbaani bengalilainen, joka sukkuloi saumattomasti Ella Fitzgeraldin ja Rabindra Sangeetin välillä, liittyy Intian hallintopalveluun ja saa komennuksen Intian sisämaan syliin - pikkukaupunkiin nimeltä Madna. Elokuva matkustaa Agasyan, tai Augustin, hänen yber-ystäviensä, eksytyksen tunteeseen, kun hän kiertää piirikollektorin (hänen pomonsa) ja hänen hikisen aistikkaan vaimonsa, korruptoituneiden, mutta ameettisten poliisien, maanläheisten naapureiden, halveksittavan vierastalon talonmiehen, jolla on huivi identtisiä lapsia, sarjakuvapiirtäjän ja kaukaisen opiskelukaverinsa, josta tulee hänen läheisin rikoskumppaninsa. Hallintopalvelu tarjoaa Augustille lyhyen ja tarkkanäköisen näkemyksen suuren hallintokoneiston (epä)toiminnasta, mutta yksinäisyys ja yksinäisyys älyllisenä saarekkeena ulkomaalaisten meressä pakottaa hänet turvautumaan mietoihin huumeisiin ja perversseihin hallusinaatioihin. Upamanyu Chatterjeen samannimiselle romaanille uskollinen English August kertoo uuden sukupolven nuorison luontaisesta kärsimättömyydestä ja eristäytyneisyydestä perinteisen Intian rauhallista pysyvyyttä vastaan.</w:t>
      </w:r>
    </w:p>
    <w:p>
      <w:r>
        <w:rPr>
          <w:b/>
        </w:rPr>
        <w:t xml:space="preserve">Tulos</w:t>
      </w:r>
    </w:p>
    <w:p>
      <w:r>
        <w:t xml:space="preserve">Kenestä tulee Agasytan läheisin rikoskumppani?</w:t>
      </w:r>
    </w:p>
    <w:p>
      <w:r>
        <w:rPr>
          <w:b/>
        </w:rPr>
        <w:t xml:space="preserve">Esimerkki 2.1874</w:t>
      </w:r>
    </w:p>
    <w:p>
      <w:r>
        <w:t xml:space="preserve">Tämä ilmestyi ensimmäisen kerran sivustolla realmoviereview. Tässä Emmy-palkitussa tv-elokuvassa tarkastellaan humoristisesti todellisia tapahtumia 1980-luvun suuressa valtaussodassa. Se sijoittuu jonnekin kevyen draaman ja komedian välimaastoon, mutta kokenut ammattinäyttelijä (erityisesti pääosan esittäjä James Garner) ja kokenut ohjaus ovat kaukana tavanomaisen tv-standardin yläpuolella. Tarina liiallisuudesta ja taistelusta suurista rahoista on varsin hyvä: James Garner on F. Ross Johnson, joka on muuttunut ahkerasta sanomalehtipojasta Kanadan Winnipegissä suihkukoneisiin suuntautuvaksi, suuria summia kuluttavaksi toimitusjohtajaksi New Yorkin pääkaupungissa. Kun Johnsonin edessä on kallis hanke, joka näyttää epäonnistuvan, hän päättää torjua osakkeenomistajien vastareaktion yrittämällä hankkia rahaa ostaakseen yrityksen itse. Se olisi saattanut onnistua, mutta kun pari muuta vihreää haita saa haistaa mahdollisen voiton, alkaa huutokauppasota. Seurauksena on yritysten jongleerausta, huijausta ja yleistä huijausta maailmassa, jossa kaikissa numeroissa on yhdeksän nollaa.Kuvittele Wall Street, jossa Gordon Gekko on viehättävä ja mukava kaveri (mutta ahneus on silti hyvästä) ja jossa on komediaa, niin saat jonkinlaisen käsityksen siitä, mitä tässä on odotettavissa. Kaiken kaikkiaan tämä on aika hauska tapa oppia ero yritysoston ja vihamielisen yritysoston välillä. Myönnä pois. Olet aina halunnut tietää.</w:t>
      </w:r>
    </w:p>
    <w:p>
      <w:r>
        <w:rPr>
          <w:b/>
        </w:rPr>
        <w:t xml:space="preserve">Tulos</w:t>
      </w:r>
    </w:p>
    <w:p>
      <w:r>
        <w:t xml:space="preserve">Mihin Johnson kerää rahaa?</w:t>
      </w:r>
    </w:p>
    <w:p>
      <w:r>
        <w:rPr>
          <w:b/>
        </w:rPr>
        <w:t xml:space="preserve">Esimerkki 2.1875</w:t>
      </w:r>
    </w:p>
    <w:p>
      <w:r>
        <w:t xml:space="preserve">Teinipojasta, joka on kuolemaisillaan kuolemaan johtavaan sairauteen, ja hänen viimeinen toiveensa ennen kuolemaansa on viettää viikonloppu supermallin kanssa.Nuorella naisella itsellään on omat ongelmansa, ja hänellä on vaikeuksia selviytyä elämässään. Hänellä on ongelmia uransa kanssa ja päätöksiä, joita hän on tehnyt elämänsä suhteen. Elokuvan aikana nuori poika joutuu hyväksymään nopean loppunsa. No nuori poika ei koskaan luovuta nuoren naisen suhteen, ja lähtee matkalle Nykiin löytääkseen hänet uudelleen. NYC:ssä hän kohtaa paljon jälleennäkemyksiä ja saa jonkinlaisen hyväksynnän tilanteelleen. Lopulta hän tulee toimeen, elämänsä kanssa, ja yllättäen malli näyttää viimeiset valveillaolon hetket hänen kanssaan... Minusta se oli hyvin koskettava ja lämmin elokuva, joka saa ajattelemaan. Se ei ole elokuva, jonka yleensä katsoisin, mutta kadotin klikkaimeni tunniksi, ja se oli päällä. Olen iloinen, että katsoin sen.</w:t>
      </w:r>
    </w:p>
    <w:p>
      <w:r>
        <w:rPr>
          <w:b/>
        </w:rPr>
        <w:t xml:space="preserve">Tulos</w:t>
      </w:r>
    </w:p>
    <w:p>
      <w:r>
        <w:t xml:space="preserve">Miksi poika matkustaa New Yorkiin?</w:t>
      </w:r>
    </w:p>
    <w:p>
      <w:r>
        <w:rPr>
          <w:b/>
        </w:rPr>
        <w:t xml:space="preserve">Esimerkki 2.1876</w:t>
      </w:r>
    </w:p>
    <w:p>
      <w:r>
        <w:t xml:space="preserve">Elokuva kuvaa kahta päivää neljän kiinteistönvälittäjän elämässä, joille toimitetaan johtolankojen nimet ja puhelinnumerot. He käyttävät salakavalia ja epäilyttäviä taktiikoita tehdäkseen myyntiä. Monilla toimistopäällikön säännöstelemistä liidistä ei ole joko rahaa tai halua investoida maahan. Premier Propertiesin omistajat Mitch ja Murray lähettävät Blaken (Baldwin) motivoimaan myyjiä. Blake päästää miehiä käsiksi verbaaliseen väkivaltaan ja ilmoittaa, että vain kaksi parasta myyjää pääsee käsiksi lupaavampiin Glengarryn johtolankoihin ja loput saavat potkut.Shelley "Kone" Levene (Lemmon), aikoinaan menestyksekäs myyjä, joka on nyt pitkään jatkuneessa alamäessä ja jonka kroonisesti sairas tytär on sairaalassa tuntemattomassa sairaustilassa, tietää menettävänsä työnsä lähiaikoina, jos ei pysty tuottamaan myyntiä. Hän yrittää vakuuttaa toimistopäällikkö John Williamsonia (Spacey) antamaan hänelle Glengarryn johtolankoja, mutta Williamson kieltäytyy. Levene yrittää ensin hurmata Williamsonin, sitten uhkailla häntä ja lopulta lahjoa hänet. Williamson on valmis myymään osan parhaista johtolangoista, mutta vaatii käteistä etukäteen. Levene ei pysty maksamaan käteistä ja lähtee ilman hyviä johtolankoja.Samaan aikaan Dave Moss (Harris) ja George Aaronow (Arkin) valittavat Mitchistä ja Murraysta, ja Moss ehdottaa, että he iskisivät takaisin näille kahdelle varastamalla kaikki Glengarryn johtolangat ja myymällä ne kilpailevalle kiinteistönvälitysfirmalle. Mossin suunnitelman mukaan Aaronowin on murtauduttava toimistoon, järjestettävä murto ja varastettava kaikki parhaat johtolangat. Aaronow ei halua osallistua suunnitelmaan, mutta Moss yrittää pakottaa hänet sanomalla, että Aaronow on jo avunantaja ennen tekoa pelkästään siksi, että hän tietää suunnitellusta murtovarkaudesta.Läheisessä baarissa Ricky Roma (Pacino), toimiston ylin "sulkija", pitää pitkän, hajanaisen, mutta mukaansatempaavan monologin vaatimattomalle, keski-ikäiselle miehelle nimeltä James Lingk (Pryce). Roma ottaa Glengarry Farmsin kiinteistökaupan puheeksi vasta sitten, kun hän on täysin voittanut Lingkin puolelleen puheellaan. Kehystämällä asian pikemminkin mahdollisuutena kuin ostona Roma leikittelee Lingkin epävarmuuden tunteella." Elokuva hyppää sitten seuraavaan päivään, jolloin myyntimiehet tulevat toimistoon ja huomaavat, että siellä on tapahtunut murto ja Glengarryn johtolangat on varastettu. Williamson ja poliisi kuulustelevat jokaista myyntimiestä kahden kesken. Kuulustelun jälkeen Moss lähtee inhoissaan, mutta vasta kun hän on käynyt viimeisen huutokeskustelun Roman kanssa. Kuulustelukierroksen aikana Lingk saapuu kertomaan Romalle, että hänen vaimonsa on käskenyt häntä perumaan sopimuksen. Roma yrittää pelastaa sopimuksen ja yrittää huijata Lingkiä kertomalla, että hänen edellisenä iltana kirjoittamaansa sekkiä ei ole vielä lunastettu ja että hänellä on näin ollen aikaa puhua vaimonsa kanssa järkeä ja harkita asiaa uudelleen.Levene avustaa Romaa esittämällä varakasta sijoittajaa, joka sattuu olemaan matkalla lentokentälle. Williamson, joka ei tiedä Roman ja Levenen viivytystaktiikasta, valehtelee Lingkille ja väittää, että hän on jo tallettanut sekin pankkiin. Lingk ryntää järkyttyneenä ulos toimistosta, ja Roma haukkuu Williamsonia tämän teosta. Sitten Roma menee Williamsonin toimistoon poliisikuulusteluun, ja Levene, joka on ylpeä aamulla tekemästään valtavasta myynnistä, käyttää tilaisuutta hyväkseen ja pilkkaa Williamsonia kahden kesken. Kiihkeässä halussaan kostaa Williamsonille Levene paljastaa vahingossa tietävänsä, että Williamson valehteli Romalle muutamaa minuuttia aiemmin Lingkin sekin tallettamisesta ja että hän oli jättänyt sekin pöydälleen eikä ollut tehnyt pankkikierrosta edellisenä iltana - minkä vain toimistoon murtautunut mies voi tietää. Williamson huomaa Levenen lipsahduksen ja pakottaa Levenen myöntämään, että hän murtautui toimistoon. Lopulta Levene taipuu ja myöntää, että hän ja Moss olivat salaliitossa varastaneet johtolangat. Levene yrittää lahjoa Williamsonin vaikenemaan murrosta. Williamson pilkkaa ehdotusta ja kertoo Levenelle, että ostajat, joille hän oli aiemmin samana päivänä tehnyt kaupat, ovat itse asiassa konkurssikypsiä ja harhaisia ja nauttivat vain myyntimiesten kanssa puhumisesta. Levene, joka on murtunut tästä paljastuksesta, kysyy Williamsonilta, miksi tämä pyrkii tuhoamaan hänet. Williamson vastaa kylmästi: "Koska en pidä sinusta." Levene yrittää vielä viimeisenä yrityksenä saada Williamsonilta myötätuntoa mainitsemalla tyttärensä terveyden, mutta Williamson torjuu hänet julmasti ja lähtee ilmoittamaan etsivälle Levenen osuudesta murtoon. Roma kävelee ulos huoneesta, kun Williamson astuu sisään. Tietämättä Levenen syyllisyydestä Roma puhuu Levenen kanssa liikekumppanuuden perustamisesta, ennen kuin etsivä alkaa soittaa Levenelle. Levene kävelee lyödyn oloisena Williamsonin toimistoon. Sen jälkeen Roma lähtee toimistosta lounaalle, kun taas Aaronow palaa takaisin työpöytänsä ääreen tekemään myyntipuhelujaan tavalliseen tapaan.</w:t>
      </w:r>
    </w:p>
    <w:p>
      <w:r>
        <w:rPr>
          <w:b/>
        </w:rPr>
        <w:t xml:space="preserve">Tulos</w:t>
      </w:r>
    </w:p>
    <w:p>
      <w:r>
        <w:t xml:space="preserve">Kuka pettää Lingkiä kertomalla, että hänen kirjoittamaansa sekkiä ei ole vielä lunastettu?</w:t>
      </w:r>
    </w:p>
    <w:p>
      <w:r>
        <w:rPr>
          <w:b/>
        </w:rPr>
        <w:t xml:space="preserve">Esimerkki 2.1877</w:t>
      </w:r>
    </w:p>
    <w:p>
      <w:r>
        <w:t xml:space="preserve">Bogart roolissa Jean MatracVuonna 1942 toimittaja Manning (John Loder) saapuu englantilaiseen lentotukikohtaan saadakseen tietoa saksalaisia vastaan taistelevista vapaista ranskalaisista. Yhdessä kapteeni Freycinetin (Claude Rains) kanssa hän seuraa, kun ranskalaiset pommikoneiden miehistöt valmistautuvat hyökkäykseen. Manningin mielenkiinto kohdistuu tykkimies Jean Matraciin (Humphrey Bogart), ja Freycinet kuvailee Matracin tarinaa: Kaksi vuotta aiemmin, juuri ennen Ranskan kukistumista saksalaisille, viisi Pirunsaarelta paennutta vankia löytyvät ajelehtimasta pienessä kanootissa Karibianmerellä kulkurihöyrylaiva Ville de Nancyn luota. Nämä viisi miestä, Marius (Peter Lorre), Garou (Helmut Dantine), Petit (George Tobias), Renault (Philip Dorn) ja heidän johtajansa Matrac, pelastetaan ja viedään kapteeni Malon (Victor Francen) johtamalle ranskalaiselle rahtialukselle. Myöhemmin kapteeni Freycinet'n kohdatessa heidät viisi tunnustavat olevansa karanneita vankeja Ranskan Cayennen vankisiirtokunnasta Ranskan Guayanassa. Isoisä (Vladimir Sokoloff), kiihkeän isänmaallinen entinen vanki, oli värvännyt heidät taistelemaan Ranskan puolesta sen hädän hetkellä. Vangit olivat kertoneet Grandpérelle Matracin vaikeuksista sotaa edeltävässä Ranskassa, jotta vanha mies olisi saanut hänet valitsemaan Matracin johtamaan pakoa. Ristiretkeläinen sanomalehden kustantaja Matrac, joka vastusti Münchenin sopimusta, oli lavastettu syylliseksi murhaan, jotta hänet saataisiin hiljaiseksi.Kun Ville de Nancy lähestyy Marseillen satamaa, Ranska on antautunut natsi-Saksalle, ja Vichyn kollaboraatiohallitus on perustettu. Kuultuaan uutiset kapteeni päättää salaa olla luovuttamatta arvokasta lastiaan saksalaisille. Vichy-myönteinen majuri Duval (Sydney Greenstreet) järjestää yrityksen ottaa laiva haltuunsa, mutta se häviää, mikä johtuu suurelta osin pakenevista miehistä. Englantiin päästyään vangit liittyvät vapaiden ranskalaisten pommikoneiden laivueeseen. kun Freycinet lopettaa tarinansa, laivue palaa Ranskan yllä suorittamaltaan lennolta. Renaultin pommikone viivästyy, sillä Matrac saa pudottaa kirjeen perheensä talon ylle ennen jokaiselta tehtävältä palaamista. Hänen vaimonsa Paula (MichÃ¨le Morgan) ja heidän poikansa, jota hän ei ole koskaan nähnyt, asuvat miehitetyssä Ranskassa. Renault'n pommikone laskeutuu vihdoin. Sitä on ammuttu pahasti, ja Matrac on saanut surmansa. Kun laivue on haudannut hänet, Freycinet lukee Matracin pojalleen lähettämän kirjeen, jota ei ollut voitu toimittaa.</w:t>
      </w:r>
    </w:p>
    <w:p>
      <w:r>
        <w:rPr>
          <w:b/>
        </w:rPr>
        <w:t xml:space="preserve">Tulos</w:t>
      </w:r>
    </w:p>
    <w:p>
      <w:r>
        <w:t xml:space="preserve">Kuka näyttelee Duvalia?</w:t>
      </w:r>
    </w:p>
    <w:p>
      <w:r>
        <w:rPr>
          <w:b/>
        </w:rPr>
        <w:t xml:space="preserve">Esimerkki 2.1878</w:t>
      </w:r>
    </w:p>
    <w:p>
      <w:r>
        <w:t xml:space="preserve">Katy on karjankasvattajan ainoa tytär, joka toivoo voivansa ottaa jonain päivänä haltuunsa perheen tilan. Hänen isänsä toivoo kuitenkin, että hänen isoveljensä Howard ottaisi tilan johtamisen haltuunsa. Epäonnistuttuaan lukion kokeeseen kirjoittamassaan esseessä Katy palaa lomalle kotiin ja joutuu kohtaamaan isänsä paheksunnan. Katy lähtee vangitsemaan Mustangin, jonka hän nimeää Flickaksi, todistaakseen isälleen, että hän kykenee ottamaan vastuun tilan johtamisesta. Hän yrittää todistaa isälleen, että hän kykenee ottamaan vastuun tilan johtamisesta. Katyn isä ei kuitenkaan hyväksy hänen toimiaan, ja kun Katy on tahallaan rikkonut hänen käskyjään kouluttamalla ja ratsastamalla Flickaa hänen selkänsä takana, Flicka myydään rodeoon käytettäväksi villihevosten kilpailussa. Katy onnistuu pelastamaan rakkaan hevosensa veljensä avustuksella esiintymällä miehenä ja osallistumalla kilpailuun, minkä jälkeen hän ottaa Flickan ja ratsastaa kohti kotia. Toinen kohtaaminen puuman kanssa paluumatkalla tilalle johtaa siihen, että Flicka loukkaantuu vakavasti ja Katy sairastuu vakavasti jouduttuaan suuren myrskyn keskelle. Katyn perhe löytää Katyn ja vie hänet kotiin, kun taas Katyn isä palaa nukuttamaan Flickan hänen vammojensa vakavuuden vuoksi. Katy kuulee laukauksen taistellessaan kuumetta vastaan ja olettaa, että Flicka on tapettu. Muutamaa päivää myöhemmin Katyn kuume laskee, mutta hän on masentunut hevosensa kuolemasta. Katyn isä kutsuu Katyn alakertaan ja pihalle, jossa Katy huomaa, että Flicka on elossa ja voi hyvin, ja laukaus, jonka hän oli kuullut, oli suunnattu puumaeläimeen. Elokuva päättyy, kun Katy ja Flicka ratsastavat yhdessä Wyomingin vuoristossa.</w:t>
      </w:r>
    </w:p>
    <w:p>
      <w:r>
        <w:rPr>
          <w:b/>
        </w:rPr>
        <w:t xml:space="preserve">Tulos</w:t>
      </w:r>
    </w:p>
    <w:p>
      <w:r>
        <w:t xml:space="preserve">Kenelle Flicka myydään ?</w:t>
      </w:r>
    </w:p>
    <w:p>
      <w:r>
        <w:rPr>
          <w:b/>
        </w:rPr>
        <w:t xml:space="preserve">Esimerkki 2.1879</w:t>
      </w:r>
    </w:p>
    <w:p>
      <w:r>
        <w:t xml:space="preserve">Tarina pojasta, josta tulee mies, miehestä, josta tulee sankari, ja sankarista, joka lopulta muuttuu legendaksi: tarina Rodrigo de Vivarista, joka tunnetaan paremmin nimellä El Cid.Rodrigo on täydellinen ehdokas sankariksi: komea, hyväntuulinen, rohkea nuori mies, jolla on edessään loistava tulevaisuus. Kastilialaisen aatelismiehen poika, hän yhdistää kuninkaallisen kasvatuksensa ja ystävyytensä kuninkaan pojan ja perillisen Sanchon kanssa salaisiin vierailuihin rakastetun Gimenan luona, joka on Gormazin herttuan tytär, joka on kiihkeästi kieltänyt heidän seurustelunsa.Mutta kuningas Fernandon kuoltua Rodrigo joutuu juonittelun maailmaan, joka tekee lopun Sanchon elämästä ja kruunaa hänen veljensä "prinssi Alfonson" kuninkaaksi. Yhtäkkiä Rodrigo menettää kaiken, mihin hän oli niin helposti päässyt käsiksi: parhaan ystävänsä, rakastetun Gimena-vaimonsa, kunniansa... ja kaiken lisäksi hänet karkotetaan epäoikeudenmukaisesti Kastiliasta.Kaukana kotoa, vihamielisessä maastossa, Rodrigo aloittaa yhdessä muutaman hyvän miehen kanssa ja arabiprinssi Al-Mutaminin tuella intohimoisen, unohtumattoman ja toiminnantäyteisen seikkailun, jossa hän ottaa takaisin Kastilian alueet ja käy sotaa vastikään kruunatun kuninkaan katkeraa vihollista, pelättyä Ben Yussuffia vastaan, joka on vannonut valloittavansa niemimaan.Pyrkiessään saamaan kuningas Alfonson armahduksen, saamaan takaisin asemansa, kunniansa ja rakastamansa Gimena, Rodrigo löytää ystävyyden, rakkauden ja kunnian universaalin kunnioituksen.</w:t>
      </w:r>
    </w:p>
    <w:p>
      <w:r>
        <w:rPr>
          <w:b/>
        </w:rPr>
        <w:t xml:space="preserve">Tulos</w:t>
      </w:r>
    </w:p>
    <w:p>
      <w:r>
        <w:t xml:space="preserve">mitä Rodrigo löytää?</w:t>
      </w:r>
    </w:p>
    <w:p>
      <w:r>
        <w:rPr>
          <w:b/>
        </w:rPr>
        <w:t xml:space="preserve">Esimerkki 2.1880</w:t>
      </w:r>
    </w:p>
    <w:p>
      <w:r>
        <w:t xml:space="preserve">Rakkaus tähtien keskellä on jokaisen laakson tytön unelma...., ja Valerielle (Geena Davis - Kärpänen) se on unelmien täyttymys, kun rakkaus kirjaimellisesti syöksyy hänen elämäänsä intergalaktisen laitteiston muodossa, joka syöksyy hänen uima-altaaseensa. Kolmelle rakastuneelle avaruusolennolle (Jeff Goldblum - Kärpänen)(Jim Carrey - Ace Ventura)(Damon Wayans - Blank Man) näky 'maanpäällisestä tytöstä' Valerien muodokkaassa muodossa oli osoittautunut liian kiihottavaksi, ja he antoivat valvonnan karata käsistä!Näiden kolmen karvapeitteisen avaruusolennon elämä San Fernando Valleyssa menee täyteen vauhtiin, kun lyhyt selkä- ja all over -leikkaus paljastaa kolme upeaa komeaa kundia, joista tulee jokaisen laakson tytön äärimmäinen asuste. Mutta planeettojen välinen rakkaussuhde asettaa Valerien eteen dilemman, jota tavallisen laaksotytön ei tarvitse kohdata - rakkaus tähtien keskellä vai L.A:n pohjasakkaa!</w:t>
      </w:r>
    </w:p>
    <w:p>
      <w:r>
        <w:rPr>
          <w:b/>
        </w:rPr>
        <w:t xml:space="preserve">Tulos</w:t>
      </w:r>
    </w:p>
    <w:p>
      <w:r>
        <w:t xml:space="preserve">Missä osavaltiossa muutto tapahtuu?</w:t>
      </w:r>
    </w:p>
    <w:p>
      <w:r>
        <w:rPr>
          <w:b/>
        </w:rPr>
        <w:t xml:space="preserve">Esimerkki 2.1881</w:t>
      </w:r>
    </w:p>
    <w:p>
      <w:r>
        <w:t xml:space="preserve">Elokuvan prologi sijoittuu maaseutumaille Dannebrogissa, Nebraskassa. Siellä Bob Irisen - kansallisen sääpalvelun myrskynmetsästäjä - ajaa maaseututietä pitkin seuratakseen outoa supersoluista ukkosmyrskyä. Kun tornado laskeutuu metrien päässä, juuri kun heidän tyttärensä saapuu kotiin koulusta, Bob varoittaa perhettä lähestyvästä pyörremyrskystä, joka lähettää heidät juoksemaan kellariinsa juuri ennen kuin se tuhoaa heidän tilansa.Samaan aikaan (kuvitteellisessa) Blainsworthin kaupungissa Nebraskassa (kirjan tapahtumapaikkana on Grand Islandin kaupunki)[1][2] teini-ikäinen Dan Hatch, joka on pyrkivä ja harrastava taiteilija ja jota hänen isäpuolensa Jack painostaa jatkuvasti urheilemaan, osallistuu pyöräilykilpailuun ja vaurioittaa polkupyöräänsä; Jack painostaa Dannyn lopettamaan kisan rampalla pyörällään, jolloin hän jää muiden kilpailijoiden taakse. Onnekseen hän voittaa uuden pyörän paikallisen pankin järjestämässä arvonnassa. Kokeillessaan uutta polkupyöräänsä Danny ja hänen paras ystävänsä Arthur Darlington törmäävät puistossa Arthurin siskoihin Staceyyn (johon Danny on ihastunut) ja Ronnie Vaeen. Danny ja Arthur saapuvat kotiin, kun edellisen äiti Laura valmistaa päivällistä, jolloin hän pyytää Dannya myös hoitamaan hänen pikkupuoliveljeään Ryania. Myöhemmin Lauran sisko Jenny soittaa ilmoittaakseen, että heidät on määrätty sijaisvuoroon tarjoilijattariksi Salty Dawgiin, paikalliseen kuppilaan, jossa he molemmat työskentelevät.Matkalla Bob jatkaa kohti kaupunkia hiipivän massiivisen myrskyn seuraamista ja päättää suunnata kaakkoon Blainsworthiin, sillä meteorologi, jolle hänellä on radioyhteys, hämmästelee myrskysysteemin syksylle epätyypillistä keväistä luonnetta; siellä ollessaan hän tapaa Lauran ja Jennyn hakiessaan kahvia kuppilasta. Toiminta alkaa Jackin palattua kotiin illan puolivälissä; kun hän istuu alas katsomaan televisiota, hänen katsomansa ohjelma keskeytyy, kun ankaran sään tiedote kertoo tornadohavainnosta Dannebrogin lähellä, 14 mailia (23 kilometriä) Blainsworthista luoteeseen. Muutama minuutti sen jälkeen, kun Jack lähtee katsomaan äitiään Belleä, joka nukkuu keinutuolissaan, kun Jack soittaa hänelle, tornadosireenit soivat koko kaupungissa ja katkeavat äkillisesti, kun Danny menee hakemaan Ryania pinnasängystä. Sen jälkeen ulkona vallitseva aavemainen hiljaisuus väistyy yhtäkkiä väkivaltaisen tornadon tieltä, joka lähestyy Blainsworthin Capital Heightsin kaupunginosaa, ja viemäreistä kantautuvat imevät äänet ilmoittavat Danille ja Arthurille sen lähestyvästä saapumisesta; he ja Ryan suojautuvat kellarikylpyhuoneen suihkuun, kun pyörremyrsky alkaa tuhota Hatchesin kodin.Kun Dan ja Arthur ovat paenneet tasoitetun talon kellarista romahtaneiden lattiapalkkien läpi, joissa ensimmäinen kerros oli ennen sijainnut, ja katselevat kunnioittavasti raunioita, jotka olivat ennen Hatchin perheen koti, Arthur törmää Staceyyn ja Ronnie Vaeen, jotka molemmat selvisivät pyörremyrskystä Darlingtonin kotona (heidän vanhempansa olivat myrskyn iskiessä poissa kaupungista matkalla takaisin kotiin Kaliforniaan). Danin kamppailee etsiessään omaa perhettään, Laura ja Jenny jäävät loukkuun Salty Dawg -ravintolaan, joka myös tuhoutuu yhdessä tornadossa. Dan ja Stacey menevät sitten pelastamaan Danin isoäidin, Bellen, maatilalle; nuoret löytävät Bellen puulautojen alta, jotka on puhallettu hänen päälleen osittain vaurioituneesta ladosta lähellä hänen taloaan (joka itse selvisi ehjänä).Kun Dan ja Stacey ryntäävät autolla hoitamaan Belleä hänen vammojensa vuoksi, Dan löytää Jackin suljetulta tieltä, ja hänen kuorma-autonsa - jonka tornado kaatoi, jolloin hän jäi sen alle - on pudonneiden sähköjohtojen peitossa; hän vetää Jackin pois kuorma-auton alta (hätätyöntekijöiden avulla, kun Dan ja Stacey yrittivät aiemmin työntää kuorma-autoa vapauttaakseen Jackin, joka oli vähällä loukkaantua entisestään), ja näkee tämän tilaisuutena, että hänen isänsä voi vihdoinkin nähdä hänet luotettavana. Jack kuitenkin kiittää vain yksinkertaisesti siitä, että Dan pelasti hänet monilta vaaroilta, vaikka hänen poikapuolensa saattoi olla ainoa, joka pystyi auttamaan häntä tiellä, koska poliisit olivat tukkineet sen, koska se oli tukossa kaatuneiden linjojen, roskien ja katkenneiden maanalaisten johtojen takia. Myöhemmin samana iltana turvakodissa Dan paljastaa Staceylle, että Jack on hänen isäpuolensa ja että hänen oikea isänsä, Daniel vanhempi, oli lentäjä, joka kuoli lento-onnettomuudessa, kun Dan oli 6-vuotias. Kerrottuaan, että hänestä tuntuu, ettei hän ole tarpeeksi hyvä Jackin silmissä ja puhuu niistä hyvistä ominaisuuksista, joita hänen isäpuolellaan on, Stacey auttaa Dania miettimään, että nämä kaksi voisivat yrittää löytää jonkinlaisen yhteisen sävelen. lopulta Jackin perässä tulee Dan, joka hiipii itsensä ja Ryanin kanssa Jackin hänelle lainaamaan farmariautoon ja poistuu turvakodista lähteäkseen etsimään Lauraa. Juuri kun Bob ajaa kuorma-autollaan tuhoutuneen talon pihatielle ja auttaa matkustajia Jennyä ja Lauraa mukaansa etsimään Jackia, Dania ja Ryania, myös Jackin farmariauto ajaa paikalle ja perhe yhdistyy jälleen. Heti kun kaikki ovat helpottuneita siitä, että he selvisivät myrskystä, kolme tornadoa iskeytyy heidän lähelleen. Bob, joka tajuaa, ettei sopivaa suojaa ole saatavilla, neuvoo ryhmää pakenemaan autoillaan. Ryhmä pääsee niukasti pakoon yhtä tornadoa, joka poimii auton, jolla Hatchesin naapurit yrittävät itse paeta tornadoa, tuhoaa useita rakennuksia tieltään ja heittää puunoksan tuulilasiin, jolloin Jack menee hetkeksi tajuttomaksi â Dan ottaa ajoneuvon ajamisen myrskyn tieltä. He sekä Bob ja Jenny pääsevät ylikulkusillalle, kun pyörremyrsky puhaltaa ulos farmariauton takaikkunasta ja melkein imee Danin ulos ennen kuin se hajoaa ilmaan. Kun he kävelevät ulos ylikulkusillan alta juuri kun aurinko nousee kirkkaana päivänä myrskyn mentyä ohi, Jack myöntää olevansa ylpeä Dannystä siitä, ettei hän luovuttanut vastoinkäymisten edessä ja että hän yritti yhdistää perheen.Elokuvan epilogissa, joka kuvaa, mitä hahmoille tapahtui vuosi myrskyn jälkeen, Dan kertoo, että hän seurustelee nyt Staceyn kanssa, kun taas Arthurista tuli luokan puheenjohtaja ja Bob ja Jenny menivät naimisiin ja heistä tulee kaksoset ensimmäistä kertaa vanhempia. Hän ja Jack ovat myös lähentyneet toisiaan, ja Jack tukee häntä nyt. Hän kertoo myös, että hänen isoäitinsä Belle kuoli seuraavana vuonna 1997.</w:t>
      </w:r>
    </w:p>
    <w:p>
      <w:r>
        <w:rPr>
          <w:b/>
        </w:rPr>
        <w:t xml:space="preserve">Tulos</w:t>
      </w:r>
    </w:p>
    <w:p>
      <w:r>
        <w:t xml:space="preserve">Kuka Jack on Danille?</w:t>
      </w:r>
    </w:p>
    <w:p>
      <w:r>
        <w:rPr>
          <w:b/>
        </w:rPr>
        <w:t xml:space="preserve">Esimerkki 2.1882</w:t>
      </w:r>
    </w:p>
    <w:p>
      <w:r>
        <w:t xml:space="preserve">Avauskohtauksessa 24-vuotias Alice Ayres (Natalie Portman) ja Dan Woolf (Jude Law) näkevät toisensa ensimmäistä kertaa kadun vastakkaisilta puolilta, kun he kävelevät toisiaan kohti ruuhka-aikaan muiden jalankulkijoiden joukossa. Alice on nuori amerikkalainen strippari, joka on juuri saapunut Lontooseen, ja Dan on epäonnistunut brittiläinen kirjailija, joka on matkalla töihin, jossa hän kirjoittaa muistokirjoituksia sanomalehteen. Alice katsoo väärään suuntaan ylittäessään katua ja jää taksitaksin alle aivan Danin silmien edessä. Kun mies ryntää hänen luokseen, Alice hymyilee hänelle ja sanoo: "Hei, muukalainen". Mies vie hänet sairaalaan, jossa Alice hoidetaan ja päästetään pois. Sen jälkeen matkalla toimistoonsa he pysähtyvät Postman's Parkissa, samassa puistossa, jossa hän kävi isänsä kanssa äitinsä kuoleman jälkeen. Pysähtyessään toimiston edessä ennen kuin Dan jättää tytön ja lähtee töihin, Dan muistuttaa, että Englannissa liikenteellä on tapana tulla oikealta, ja hetken mielijohteesta hän kysyy tytön nimeä. Heistä tulee pian rakastavaisia.Vuotta myöhemmin Dan harhailee, vaikka heillä on suhde. Hän on kirjoittanut Alicen elämään perustuvan romaanin, ja kun häntä kuvataan sen julkistamiseksi, hän flirttailee amerikkalaisen valokuvaajan Anna Cameronin (Julia Roberts) kanssa. Anna jakaa suudelman Danin kanssa ennen kuin saa tietää, että Danilla ja Alicella on suhde. Alice saapuu paikalle ja lainaa Annan kylpyhuonetta, jolloin Anna ja Dan jäävät jälleen kahden. Dan käyttää tilaisuutta hyväkseen ja yrittää suostutella Annaa suhteeseen, mutta Alicen paluu keskeyttää sen. Alice kysyy Annalta, voisiko hänestä ottaa myös muotokuvan. Anna suostuu, ja Alice pyytää Dania jättämään heidät rauhaan kuvauksen ajaksi. Kuvattavana ollessaan Alice paljastaa Annalle, että hän kuuli heidän puhelunsa, ja hänet kuvataan yhä itkien. Alice ei paljasta Danille, mitä hän kuuli, vaikka tämä viettää vuoden Annan kyttäämisessä." Toista vuotta myöhemmin Dan menee kyberseksikeskusteluun ja tapaa sattumalta Larry Grayn (Clive Owen), brittiläisen ihotautilääkärin. Koska Anna on yhä hänen mielessään, Dan esittää Annaa, ja sillä verukkeella, että he aikovat harrastaa seksiä, Dan suostuttelee Larryn tapaamaan akvaariossa (jossa Anna kertoi Danille käyvänsä usein). Larry menee tapaamispaikkaan ja saa siellä tylyn herätyksen. Anna kertoo Larrylle, että Dan, joka oli seurannut häntä, oli todennäköisesti syyllinen lavastukseen. Pian Annasta ja Larrysta tulee pari, ja he kutsuvat Dania siitä lähtien "Amoriksi". 4 kuukautta myöhemmin Annan valokuvanäyttelyssä[3] Larry tapaa Alicen, jonka hän tunnistaa itkuisesta valokuvasta, joka on yksi monista näytteillä olevista. Larry tietää Annan kanssa puhumisesta, että Alice ja Dan ovat pari. Samaan aikaan Dan suostuttelee Annan seurustelemaan hänen kanssaan. He alkavat pettää rakastajiaan vuoden ajan, vaikka Anna ja Larry menevät naimisiin kesken vuoden. Lopulta Anna ja Dan tunnustavat kumpikin suhteensa omille kumppaneilleen ja jättävät suhteensa toistensa vuoksi." Alice palaa takaisin strippariksi menetyksensä murtamana. Eräänä päivänä Larry törmää häneen sattumalta strippiklubilla, ja hän (itsekin sydän murtuneena) on vakuuttunut, että Alice on se tyttö, jonka hän tapasi aiemmin. Hän kysyy tytöltä, onko hänen nimensä Alice, mutta vaikka Larry antaisi tytölle kuinka paljon rahaa, tyttö sanoo hänelle, että hänen nimensä on "Jane Jones". Mies pyytää tyttöä yhden yön juttuun, mutta tyttö kieltäytyy. Kysymystenasettelu muuttuu pornografiseksi, vaikkakaan ilman selvää alastomuutta. lopulta Larry suostuttelee Annan tapaamaan hänet vielä kerran; Anna suostuu makaamaan hänen kanssaan, jotta Anna allekirjoittaisi avioeropaperit ja jättäisi Annan rauhaan. Dan arvelee ja Anna tunnustaa asian Danille, joka ottaa sen huonosti. Anna palaa Larryn luo. Järkyttyneenä Dan kohtaa Larryn yrittäen saada Annan takaisin. Sen sijaan Larry kertoo hänelle Alicen olinpaikan ja ehdottaa, että hän palaisi Alicen luokse. Yhtäkkiä, silkasta pahantahtoisesta mielijohteesta, hän kuitenkin kertoo Danille myös, että hänellä oli yhden yön juttu Alicen kanssa.Alice vie Danin takaisin. Kun Dan kysyy häneltä, oliko hänellä yhden yön juttu Larryn kanssa, Alice aluksi kieltää sen. Mutta kun Alice vaatii totuutta, Alice kertoo yhtäkkiä, ettei hän enää rakasta Alicea, ja jatkaa, että hän makasi Larryn kanssa. Dan paljastaa, että Larry oli jo kertonut hänelle yhden yön jutusta, mutta että hän on jo antanut tytölle anteeksi. Nainen vaatii, että se on ohi, ja käskee Danin lähteä. Riita huipentuu siihen, että Dan läimäyttää Alicea.Alice Ayresin laatta Postman's Parkissa, LontoossaLoppujen lopuksi Alice palaa New Yorkiin. Kun hän kulkee maahantulotarkastuspisteen läpi matkalla takaisin Yhdysvaltoihin, otos hänen passistaan osoittaa, että hänen oikea nimensä on todellakin Jane Rachel Jones. Hän oli siis valehdellut nimestään neljän vuoden suhteen aikana Danin kanssa.Takaisin Lontoossa Dan palaa Postman's Parkiin ja huomaa yllätyksekseen nimen "Alice Ayres" muistomerkillä, joka on omistettu nuorelle naiselle, joka "pelottomalla käytöksellään" ja nuoren henkensä uhalla pelasti kolme lasta tulipalosta. Loppukohtauksessa Alice/Jane kävelee Broadwaylla kohti West 47th Streetiä, ja miespuoliset ohikulkijat tuijottavat hänen kauneuttaan. Tämä täydentää elokuvan visuaalista symmetriaa, sillä se toistaa alkukohtauksen, jossa Alice/Jane ja Dan tuijottavat toisiaan Lontoon jalkakäytävillä.</w:t>
      </w:r>
    </w:p>
    <w:p>
      <w:r>
        <w:rPr>
          <w:b/>
        </w:rPr>
        <w:t xml:space="preserve">Tulos</w:t>
      </w:r>
    </w:p>
    <w:p>
      <w:r>
        <w:t xml:space="preserve">Kenen kanssa Alicella on yhden yön juttu?</w:t>
      </w:r>
    </w:p>
    <w:p>
      <w:r>
        <w:rPr>
          <w:b/>
        </w:rPr>
        <w:t xml:space="preserve">Esimerkki 2.1883</w:t>
      </w:r>
    </w:p>
    <w:p>
      <w:r>
        <w:t xml:space="preserve">Tarina alkaa, kun Nicolas on kymmenvuotias ja pelkää koulun hiihtoretkeä. Nicolas oli huolissaan siitä, ettei hän sopeutuisi muiden poikien joukkoon. Hänen ylisuojeleva isänsä päättää viedä Nicolasin yksin sen sijaan, että hän lähtisi ryhmän mukana. Matkalla Nicolas ja hänen isänsä ohittavat ilmeisesti kuolemaan johtaneen auto-onnettomuuden jäljet. Nicolasin isä hermostuu, kun hän näkee poliisit edessään liikenteen pysähtyneen, ja piilottaa kaikki auton tavaratilassa olevat irtonaiset tavarat takakonttiin â ja näemme, että Nicolasin matkalaukku on useiden samanlaisten salkkujen vieressä. Nicolas unohtaa sittemmin laukkunsa isänsä autoon, mikä lisää hänen kiusallisuuttaan. hän ystävystyy toisen oppilaan, Hodkannin kanssa. Yksi Nicolasin suurimmista peloista on sänkyyn kastuminen, ja tilanne pahenee, kun hän saa sängyn aivan Hodkannin yläpuolelta. Yöllä Nicolas yrittää pysyä hereillä, mutta nukahtaa ja herää märästä unesta, mutta uskoo kastelleensa housunsa. Hän lähtee sängystään pesemään vaatteitaan, ja palatessaan hän huomaa, että ulkona sataa lunta. Nicolas menee ulos pakkaseen, jää lukkojen taakse ja käpertyy epätoivoissaan hiihto-opettajansa Patrickin autoon. Ennen kuin hän nukahtaa, hän näkee pakettiauton ajavan pois. Aamulla Patrick löytää hänet ja hänet viedään kuumeisena työhuoneeseen, ja myöhemmin samana päivänä hän menee kahvilaan, kun muut pojat ovat hiihtämässä. Kahvilassa poliisit tulevat etsimään kadonnutta René©iä, nuorta poikaa. Samana yönä hän näkee painajaista nukkuessaan. Hän näkee unta, että hän on huvipuistossa Hodkannin ja Patrickin kanssa ja että hän menee jättimäisen toukan selkään, kun hänen pikkuveljeään vahtii toinen ystävälliseltä vaikuttava mies. Kun hän on toukan päällä, hän näkee, kuinka muukalainen saattaa veljeään valkoiseen pakettiautoon. Myöhemmin hänet löydetään puiston ulkopuolelta sen jälkeen, kun häneltä on otettu yksi elimistä. Uni on koskettava, koska Nicolas ei ollut kuukausia aiemmin saanut mennä samanlaiseen ajelulle, koska se olisi merkinnyt yhden veljesten jättämistä tuntemattoman kanssa. Kun Nicolasin isä on kieltäytynyt vieraan tarjouksesta vahtia veljeä, hän varoittaa vieraan vaarasta ja väittää, että siihen sisältyy myös elinten varastamisen riski. Tarinan lopussa Nicolas saa selville, että hänen isänsä ei joutunut onnettomuuteen, kuten hän oli unelmoinut, vaan että hänen isänsä oli "hirviö" ja mahdollisesti hyväksikäyttänyt lapsia. (Tosin koskaan ei selitetä, miksi isä on pidätetty.) Elokuva päättyy siihen, että Patrick ajaa Nicolasin äitinsä kotiin, ja Nicolasin isän kohtalo sekä Nicolasin ja Hodkannin välinen ystävyys jäävät katsojan mielikuvituksen varaan.</w:t>
      </w:r>
    </w:p>
    <w:p>
      <w:r>
        <w:rPr>
          <w:b/>
        </w:rPr>
        <w:t xml:space="preserve">Tulos</w:t>
      </w:r>
    </w:p>
    <w:p>
      <w:r>
        <w:t xml:space="preserve">Kuinka vanha Nicolas on?</w:t>
      </w:r>
    </w:p>
    <w:p>
      <w:r>
        <w:rPr>
          <w:b/>
        </w:rPr>
        <w:t xml:space="preserve">Esimerkki 2.1884</w:t>
      </w:r>
    </w:p>
    <w:p>
      <w:r>
        <w:t xml:space="preserve">Pohjois-Amerikan pidätyskeskuksissa pidetään päivittäin yli 100 000 lasta. 60 prosentista tulee moninkertaisia rikoksentekijöitä... Kolme nuorta rikoksentekijää - Butch, Angel ja Davis - saapuvat Maplewoodin nuorisovankilaan ja joutuvat Goodyearin, kokeneen, tiukan mutta empaattisen vartijan alaisuuteen. Butch, joka on siirretty toisesta laitoksesta pahoinpitelyn vuoksi, on joutumassa aikuisvankilaan, ja hänen on pidettävä päänsä alhaalla. Hän ystävystyy Archerin kanssa, hauskan ja terävän vapaamielisen miehen kanssa, jonka asenne provosoi loputtomasti viranomaisia. Butch ja haavoittuvainen Davis joutuvat pian Maplewoodin pelätyimmän vangin, Banksin, ilkeiden hyökkäysten kohteeksi. Molemmat kieltäytyvät ilmiantamasta ja heidät lähetetään eristysselliin, jonne myös Archer on suljettu röyhkeyden vuoksi. Kun Butch palaa yleisvankilaan eikä näe muuta vaihtoehtoa, hän haastaa Banksin, voittaa hänet ja nousee Maplewoodin ykköskoiran, isukin asemaan. Butchin suojeluksessa Davisin itseluottamus kasvaa. Arjen hauras tasapaino horjuu, kun Goodyearin ja Angelin välille sattuu onnettomuus, joka johtaa sairaalaan. Butch raivostuu isännöitsijän reagoimattomuudesta ja joutuu takaisin eristykseen. Hänen poissa ollessaan Banksin kätyrit raiskaavat Davisin hirvittävänä kostoiskuna ja provokaationa. Häpeissään, viranomaisten hylkäämänä ja kyvyttömänä kohtaamaan tulevia pahoinpitelyjä Davis tappaa itsensä. Hänen kuolemansa laukaisee mellakan vankien keskuudessa. Sekasorron keskellä Archer johdattaa Butchin suunnittelemattomaan pakoretkeen... mutta ulospääsyä ei ole.</w:t>
      </w:r>
    </w:p>
    <w:p>
      <w:r>
        <w:rPr>
          <w:b/>
        </w:rPr>
        <w:t xml:space="preserve">Tulos</w:t>
      </w:r>
    </w:p>
    <w:p>
      <w:r>
        <w:t xml:space="preserve">Missä pidetään 100 000 lasta?</w:t>
      </w:r>
    </w:p>
    <w:p>
      <w:r>
        <w:rPr>
          <w:b/>
        </w:rPr>
        <w:t xml:space="preserve">Esimerkki 2.1885</w:t>
      </w:r>
    </w:p>
    <w:p>
      <w:r>
        <w:t xml:space="preserve">Avautuu kirjallisella kertomuksella viikinkien tulosta Amerikkaan. Kohtaus kuolleista ihmisistä rannalla, kaksi eloonjäänyttä, Orn (Tony Stone) ja Volnard (Fiore Tedesco). Nämä kaksi kaveria rakentavat suojaa, kalastavat, syövät, kaatavat ja juttelevat nuotion äärellä. He lähtevät leiristä tutkimaan ja löytävät kaksi irlantilaista munkkia; toinen munkki tapetaan ja heidän kirkkonsa poltetaan. Volnard ystävystyy eloonjääneen munkin kanssa , puhuu uskonnosta, kun Ornia vahtii alkuasukas. He lähtevät omille teilleen: Volnard hengailee munkin kanssa, Orn houkutellaan huumeilla alkuasukkaiden leiriin, jossa nainen harrastaa seksiä hänen kanssaan. Hän lähtee alkuasukkaiden luota etsimään ystäväänsä munkin kanssa ja tappaa munkin. Volnard antaa Ornille selkään. He istuvat yhdessä leirinuotion ääressä mietiskelemässä. Volnard lähtee, jättää Ornin yksin, ja alkuasukkaat tappavat Volnardin pian. Orn juoksee kostaakseen hänen kuolemansa, ja ystävänsä hautajaisten jälkeen Orn on eksyksissä ja kulkee yksin metsässä. Talvi ja lumi tulee ja hän kävelee kuolemaansa kylmään säähän.</w:t>
      </w:r>
    </w:p>
    <w:p>
      <w:r>
        <w:rPr>
          <w:b/>
        </w:rPr>
        <w:t xml:space="preserve">Tulos</w:t>
      </w:r>
    </w:p>
    <w:p>
      <w:r>
        <w:t xml:space="preserve">Mikä munkkien rakennus palaa?</w:t>
      </w:r>
    </w:p>
    <w:p>
      <w:r>
        <w:rPr>
          <w:b/>
        </w:rPr>
        <w:t xml:space="preserve">Esimerkki 2.1886</w:t>
      </w:r>
    </w:p>
    <w:p>
      <w:r>
        <w:t xml:space="preserve">Peter Highman (Robert Downey Jr.) on lentokoneessa ja lentää kotiin vaimonsa Sarahin (Michelle Monaghan) luokse, jonka on määrä synnyttää. Peterin takana istuu mies nimeltä Ethan Tremblay (Zach Galifianakis), joka on lähdössä Los Angelesiin näyttelijäksi ja aikoo sirotella hiljattain kuolleen isänsä tuhkat Grand Canyoniin. Kun Ethan käyttää väärin sanoja "terroristi" ja "pommi" puhuessaan Peterin kanssa, heidät molemmat saatetaan ulos koneesta. Tämä on vasta ensimmäinen monista Ethanin aiheuttamista onnettomuuksista, jotka ovat seurausta Ethanin jyrkästä toimintahäiriöstä. Peter, joka on nyt lentokieltolistalla ja jonka lompakko on kateissa, suostuu ajamaan Ethanin kanssa Los Angelesiin.Ethan pysähtyy ostamaan marihuanaa, ja Peter huomaa, että hänellä ei ole enää juuri rahaa. Koska Peterillä ei ole henkilöllisyystodistusta, hän pyytää vaimoaan siirtämään rahat Ethanille, mutta hän saa selville, että Ethan oli siirtänyt rahat taiteilijanimelleen eikä viralliselle nimelleen. Kun Western Unionin työntekijä (Danny McBride) kieltäytyy hyväksymästä Ethanin "taiteilijanimellä varustettua henkilöllisyystodistusta", seurauksena on väkivaltainen riita.Yöpymisen jälkeen Peter päättää ajaa pois ja jättää Ethanin sinne, mutta tajuaa, että hänellä on yhä Ethanin isän tuhkat mukanaan, sillä hän oli unohtanut purkaa ne Ethanin tavaroiden mukana lähtiessään. Tämä saa hänet painimaan omantuntonsa kanssa, ja hän päättää palata takaisin. Peter pyytää Ethania ajamaan, jotta Peter saisi levätä, mutta Ethan nukahtaa rattiin ja ajaa kolarin. Kun Peterin ystävä Darryl (Jamie Foxx) hakee Peterin ja Ethanin kyytiin, Peter päättää jälleen erota Ethanista. Darryl suostuttelee hänet aluksi, mutta heittää sitten Ethanin ulos juotuaan erehdyksessä Ethanin isän tuhkat.Kun Darryl antaa heidän käyttää Range Roveriaan loppumatkan ajamiseen, Ethan ajaa erehdyksessä Meksikon ja Yhdysvaltojen rajalle. Vaikka Ethan vakuuttaa Peterille, että hän hoitaa tilanteen, hän pakenee, ja Peter pidätetään marihuanan hallussapidosta. Meksikon liittovaltion poliisi vangitsee Peterin, mutta Ethan varastaa kuorma-auton ja vapauttaa hänet aiheuttaen samalla useita kolareita.Kun he pysähtyvät Grand Canyonilla, Peter tunnustaa yrittäneensä jättää Ethanin levähdysalueelle. Ethan tekee oman tunnustuksensa: hänellä on Peterin lompakko. Peter ja Ethan lähtevät Kaliforniaan. Kun Ethan löytää autosta aseen, hän ampuu vahingossa Peterin. Saapuessaan sairaalaan, jossa Sarah synnyttää, Peter pyörtyy verenhukan vuoksi. Sarah synnyttää vauvan turvallisesti, ja Peter ilmaisee pahoittelunsa siitä, että hänen uuden tyttärensä nimi on Rosie Highman. Ethan lähtee ja kehottaa Peteriä soittamaan hänelle. Lopussa Ethan vierailee suosikkiohjelmansa Kaksi ja puoli miestä -ohjelman jaksossa, jota Peter ja Sarah katsovat sängyssä tyttärensä kanssa.</w:t>
      </w:r>
    </w:p>
    <w:p>
      <w:r>
        <w:rPr>
          <w:b/>
        </w:rPr>
        <w:t xml:space="preserve">Tulos</w:t>
      </w:r>
    </w:p>
    <w:p>
      <w:r>
        <w:t xml:space="preserve">Kuka erehtyy ajamaan Meksikon ja Yhdysvaltojen rajalle?</w:t>
      </w:r>
    </w:p>
    <w:p>
      <w:r>
        <w:rPr>
          <w:b/>
        </w:rPr>
        <w:t xml:space="preserve">Esimerkki 2.1887</w:t>
      </w:r>
    </w:p>
    <w:p>
      <w:r>
        <w:t xml:space="preserve">Immanuel Rath (Emil Jannings) on arvostettu opettaja paikallisessa Gymnasiumissa (lukioon valmistava lukio) Weimarin Saksassa. Hahmo on luotu ruumiillistamaan Weimarin saksalaisen alemman keskiluokan, "pikkuporvariston", olemusta, jonka poliittis-taloudellinen ja moraalinen ideologia on täysin esitys, joka perustuu heidän tulkintoihinsa ja alistumiseensa korkeaporvariston tapoihin, joihin pikkuporvaristo pyrkii samaistumaan ja joita he porvarillisessa moraalissa pyrkivät jäljittelemään.Tästä motivoituneena Rath (roolissaan, jonka hän uskoo olevan haute bourgeoisien mukaisten normien vartija; nuorison moraalikasvatuksen kautta, Gymnasiumissa) rankaisee useita oppilaitaan siitä, että he levittävät valokuvia kauniista Lola Lolasta (Marlene Dietrich), paikallisen kabareen "Sininen enkeli" pääesiintyjästä. Toivoen saavansa pojat kiinni klubilta, Rath menee sinne myöhemmin samana iltana tapaamaan ja kohtaamaan itse Lolan. Hänen kokemuksensa kabareessa ei kuitenkaan ole sitä, mitä hän oli odottanut. Hänen "tehtävänsä", moraalisen rehellisyyden ja porvariston tapojen vartija, katoaa, ja hänestä tulee pelkkää kuvitelmaa. Rathin kaiken kattavasta halusta Lolaa kohtaan tulee hänen uusi henkilökohtainen tehtävänsä. Kun hän palaa seuraavana iltana yökerhoon palauttamaan pikkuhousut, jotka eräs hänen oppilaistaan oli salakuljettanut hänen takkinsa sisään, hän jää yöksi Lolan luo. Seuraavana aamuna, intohimoisen yönsä aiheuttamasta väärästä vangitsemisesta vapautuneena, Rath saapuu myöhässä kouluun ja huomaa luokkahuoneensa olevan kaaoksessa ja rehtorin olevan raivoissaan hänen luokkahuonekäyttäytymisestään.Rathin asema akatemiassa muuttuu kestämättömäksi. Hän ei voi (samaan aikaan) teeskennellä oppilailleen ja opettajakollegoilleen; sietää matalan moraalin pilkkaa. Kuitenkin hän voi henkilökohtaisesti hemmotella itseään paljon vanhemman miehen nöyristelyllä, joka viettää kaiken vapaa-aikansa naisen kanssa, joka on tarpeeksi nuori ollakseen hänen lapsenlapsensa. Niinpä hän lopulta eroaa akatemian palveluksesta ja nai Lolan (ollakseen tämän kanssa seksuaalisesti yhdessä; ja noudattaakseen tiettyjä oikeudellisia ja moraalisia käytännöllisyyksiä, jotka kaikki ovat seurausta nyt jo tukahduttamattomasta himostaan naisia kohtaan).Mutta heidän onnensa on tietysti lyhytaikainen, sillä Rathista tulee nöyryyttävän riippuvainen Lolasta. Useiden vuosien kuluttua hän joutuu ryhtymään Lolan kabaree-porukan klovniksi maksaakseen laskut. Hänen kasvava epävarmuutensa Lolan ammatista "jaettuna naisena" nielaisee hänet lopulta himoon ja mustasukkaisuuteen. Seurue palaa hänen kotikaupunkiinsa ja Siniseen enkeliin, jossa hän joutuu naurunalaiseksi ja haukkumasanojen kohteeksi, juuri niiden ihmisten taholta, joita hän ennen itse pilkkasi. Kun Rath esittää viimeistä esitystään, hän näkee vaimonsa syleilevän ja suutelevan voimamies Mazeppaa, uutta rakkauttaan, ja raivostuu mielenvikaisuuteen asti. Hän yrittää kuristaa Lolan, mutta muut ryhmän jäsenet lyövät hänet maahan ja lukitsevat hänet pakkopaitaan.Marlene Dietrich elokuvassa Sininen enkeli Myöhemmin samana iltana Rath vapautuu ja lähtee kohti vanhaa luokkahuonettaan. Hylätyksi, nöyryytetyksi ja varattomaksi jääneenä hän kuolee katumukseen puristaen pulpettia, jonka ääressä hän aikoinaan opetti.</w:t>
      </w:r>
    </w:p>
    <w:p>
      <w:r>
        <w:rPr>
          <w:b/>
        </w:rPr>
        <w:t xml:space="preserve">Tulos</w:t>
      </w:r>
    </w:p>
    <w:p>
      <w:r>
        <w:t xml:space="preserve">Minkä aseman Rath ottaa Lolan kabaree-ryhmässä?</w:t>
      </w:r>
    </w:p>
    <w:p>
      <w:r>
        <w:rPr>
          <w:b/>
        </w:rPr>
        <w:t xml:space="preserve">Esimerkki 2.1888</w:t>
      </w:r>
    </w:p>
    <w:p>
      <w:r>
        <w:t xml:space="preserve">Jerry nukkuu riippumatossa. Tom kävelee ulos juoman, radion, tyynyn ja sanomalehden kanssa ja menee istumaan riippumattoon, kunnes kuulee Jerryn kuorsaavan. Tom irrottaa riippumattoa ja lähettää Jerryn liukumaan veteen. Vihaisena Jerry kääntää riippumaton ympäri, jolloin Tom putoaa ulos ja hänen juomansa jää kurkkuunsa. Tom lyö sitten riippumatolla ja lähettää nukkuvan Jerryn lentämään ilmaan, mutta Jerry laskeutuu linnunpesään, joka rullaa Jerryn alas puuta ja takaisin riippumatolle ennen kuin Tom ehtii mennä makuulle. Sitten Tom nostaa Jerryn lastan päälle ja asettaa hänet kävelevän muurahaisarmeijan päälle, jolloin Jerry herää, kun hän kolauttaa päänsä sprinkleriin. Jerry ohjaa sitten haravalla muurahaisia kävelemään riippumattoon, jolloin jouset irtoavat ja riippumatto taittuu kokoon Tomin ollessa siinä.Tom sitoo jouset takaisin yhteen, mutta Jerry kuulee härkäsammakon kuorsaavan liljapatjalla ja potkaisee sen Tomin juomaan, jolloin Tom nielaisee sammakon juomaa hörppiessään. Sammakko hyppii ympäriinsä Tomin kehossa, jolloin Tom pomppaa lampeen ja Jerry pääsee takaisin riippumattoon. Tom jahtaa Jerryä, mutta Jerry aktivoi ruohonleikkurin. Tom jää kiinni riippumattoon, kun ruohonleikkuri ajaa häneen päin ja muuttaa Tomin paperinukeksi.Tom menee nukkumaan pesäpallomailalla, mutta Jerry koukuttaa riippumattoa kaivoon kiinnitettyyn köyteen ja katkaisee köyden, jolloin Tom lentää ilmassa. Tom, joka nukkuu yhä, herää nähdessään lokin ennen kuin putoaa ja hajoaa palasiksi. Sitten Jerry houkuttelee Spiken riippumattoon luulla, jolloin Tom tietämättään irrottaa riippumattoa, käärii sen ylös ja hyökkää seitsemän kertaa lepakolla. Tom ottaa esiin koiran kaulapannan ja yrittää kuvitella, kenelle se kuuluu. Hylkäämisen jälkeen Jerryn, Tom nielaisee pelosta, kun hän arvaa oikein 2. kerran: Spike. Sitten hän ilmestyy riippumaton alta äärimmäisen raivoissaan. Tom yrittää paeta, mutta Spike hakkaa hänet. Tomin nähdään sitten heiluttelevan lehteä nukkuvalle Jerrylle, kun Spike päätyy potkimaan häntä jatkuvasti.</w:t>
      </w:r>
    </w:p>
    <w:p>
      <w:r>
        <w:rPr>
          <w:b/>
        </w:rPr>
        <w:t xml:space="preserve">Tulos</w:t>
      </w:r>
    </w:p>
    <w:p>
      <w:r>
        <w:t xml:space="preserve">Mitä Tom ottaa mukaansa?</w:t>
      </w:r>
    </w:p>
    <w:p>
      <w:r>
        <w:rPr>
          <w:b/>
        </w:rPr>
        <w:t xml:space="preserve">Esimerkki 2.1889</w:t>
      </w:r>
    </w:p>
    <w:p>
      <w:r>
        <w:t xml:space="preserve">Tässä neljännessä Prophecy-elokuvassa Allison-niminen nuori nainen (Kari Wührer), Bukarestissa, Romaniassa asuva amerikkalainen, on juuri saanut haltuunsa Lexikonin, salaperäisen ennustuskirjan, joka kirjoittaa itseään. Kirja sisältää 23. luvun Ilmestyskirjasta, joka ei ole vielä valmis. Viimeinen luku kuvaa enkelien sodan loppua. Yksi Saatanan kanssa langenneista enkeleistä, Belial (nykyään demoni), haluaa tämän kirjan. allison löytää salaperäisen kirjan papilta, joka kuoli sitä lukiessaan. Kuunnellen ääniä päässään, jotka ohjaavat hänen toimintaansa koko elokuvan ajan, hän ottaa kirjan turvaan. Allisonia ja kirjaa etsiessään ja välttääkseen paljastumisen Belial murhaa ihmisiä ja ottaa heidän muotonsa. saatana (John Light) pyytää apua poliisilta, joka oli antanut salaiselle poliisille tietoja vanhemmistaan. Hänen vanhempansa ja pikkusiskonsa vietiin erääseen salaisen poliisin päämajaan ja kidutettiin. Hänen pikkusiskonsa loukkaantuu ja hänet annetaan adoptoitavaksi. Paljastuu, että hän on Allison. Saatana vie poliisin taloon, jossa epäinhimilliset kidutukset tapahtuivat, ja tekee siitä oman alueensa. Allison päässyt äänien johdattamana samaan paikkaan Belialin seurassa. Se on ainoa paikka, jossa Belial ei voi satuttaa Allisonia. Se on pahan paikka, mikä tekee siitä Saatanan aluetta, ja hän tarjoaa Allisonille ja hänen veljelleen suojelua.Täällä poliisi tunnustaa syntinsä ja hakee anteeksiantoa, mutta hänen sisarensa nuhtelee häntä. Täällä paljastuvat todelliset motiivit. Belial, joka oli lojaali Saatanalle, haluaa nyt saada etua enkelien sodasta. Hän on turhautunut Saatanan pysähtyneisyyteen ja haluaa nyt aggressiivisen helvetin. Saatana, joka oli alun perin vastustanut Jumalaa tämän ihmisrakkauden vuoksi, auttaa ihmisiä taistelemaan Belialia vastaan. Hän ei halua toista helvettiä. Hänen mielestään vain yksi helvetti riittää maailmalle. Hän auttaa poliisia ja Allisonia tappamaan Belialin ja sitten hän imee Belialin sielun.Elokuva päättyy aamunkoittoon, jolloin Saatana kertoo Allisonille, että enkelien sota on toistaiseksi ohi, mutta ei ole enää kauan. Näyttäen hänelle välähdyksiä tulevaisuudesta hän neuvoo häntä pitämään kirjan turvassa.</w:t>
      </w:r>
    </w:p>
    <w:p>
      <w:r>
        <w:rPr>
          <w:b/>
        </w:rPr>
        <w:t xml:space="preserve">Tulos</w:t>
      </w:r>
    </w:p>
    <w:p>
      <w:r>
        <w:t xml:space="preserve">Kuka opastaa Allisonia?</w:t>
      </w:r>
    </w:p>
    <w:p>
      <w:r>
        <w:rPr>
          <w:b/>
        </w:rPr>
        <w:t xml:space="preserve">Esimerkki 2.1890</w:t>
      </w:r>
    </w:p>
    <w:p>
      <w:r>
        <w:t xml:space="preserve">Vuonna 1997 Los Angeles kärsii sekä helleaallosta että raskaasti aseistautuneiden kolumbialaisten ja jamaikalaisten huumekartellien välisestä alueellisesta sodasta. Predator seuraa poliisin ja kolumbialaisten välistä tulitaistelua ja tarkkailee, kun luutnantti Michael R. Harrigan ryntää tulitaisteluun pelastaakseen kaksi haavoittunutta poliisia ja ajaakseen kolumbialaiset takaisin piilopaikkaansa.Kun poliisi odottaa liittovaltion erikoisjoukkoja, Predator syöksyy kattoikkunan läpi ja hyökkää kolumbialaisten kimppuun. Vastoin käskyjä Harrigan ja hänen poliisietsivänsä Leona Cantrell ja Danny Archuleta tunkeutuvat piilopaikkaan. He huomaavat, että kolumbialaiset on teurastettu. Harrigan ajaa hullun jengijohtajan perään katolle ja ampuu hänet. Hän näkee vilaukselta naamioidun Predatorin, mutta hylkää sen kuumuuden ja akrofobiansa vaikutuksena.Asemalla Harrigan saa esimiehiltään nuhteita tottelemattomuudestaan. Hänet esitellään erikoisagentti Peter Keyesille, kartelleja tutkivan työryhmän johtajalle, ja etsivä Jerry Lambertille, Harriganin tiimin uusimmalle jäsenelle.Myöhemmin samana iltana useat jamaikalaiskartellin jäsenet tunkeutuvat kolumbialaisen huumeparonin kattohuoneistoon. Kun he ovat rituaalisesti murhanneet hänet, Predator tappaa heidät kaikki. Harriganin tiimi tunkeutuu kattohuoneistoon, jossa he löytävät jamaikalaisten nyljetyt ruumiit roikkumassa kattoparvista, ja huomaavat samankaltaisuuden aiemman kolumbialaisen verilöylyn kanssa. Keyes saapuu paikalle ja potkaisee Harriganin tiimin ulos. Archuleta palaa myöhemmin jatkamaan tutkimuksia. Löydettyään yhden Predatorin keihäänkärkiaseista ilmastoinnin tuuletusaukosta Predator tappaa hänet. Harrigan vannoo saavansa Dannyn tappajan kiinni, sillä hän uskoo, että kyseessä on salamurhaaja. oikeuslääketieteen tutkija tohtori Irene Edwards toteaa, että keihäänkärki ei vastaa yhtään tunnettua jaksollisen järjestelmän alkua. Vastauksia etsiessään Harrigan tapaa kujalla jamaikalaisen huumeparoni King Willien, joka on voodoo-taituri. King Willie kertoo Harriganille, että tappaja on yliluonnollinen ja että hänen pitäisi valmistautua taisteluun häntä vastaan. Harrigan, joka on entistäkin hämmentyneempi, poistuu kujalta, ja Predator tappaa King Willien, jonka päästä tehdään palkinto; siitä lähtien otus alkaa seurata Harrigania.Harrigan ja hänen tiiminsä kuulevat King Willien kuolemasta. Tohtori Edwards kertoo heille löytäneensä verta, joka oli peräisin teurastamosta, jossa Keyes nähtiin viimeksi. Harrigan kehottaa tiimiään tapaamaan hänet teurastamolla tutkimassa asiaa. Cantrell ja Lambert lähtevät metrolla tapaamaan Harrigania, mutta joutuvat metrossa ryöstöön, kunnes Predator hyökkää heidän ja muiden aseistettujen matkustajien kimppuun. Cantrell johdattaa matkustajat turvaan, kun taas Lambert kohtaa Predatorin ja kuolee. Predator valmistautuu tappamaan Cantrellin, mutta vapauttaa hänet sen jälkeen, kun hänen ruumiinsa nopea tarkastelu paljastaa, että hän on raskaana.Paikalle saapuva Harrigan jahtaa Predatoria, mutta Keyesin miehet pysäyttävät hänet. Keyes paljastaa, että tappaja on infrapunanäkymällä varustettu, aktiivista naamiointia käyttävä maan ulkopuolinen metsästäjä, joka on metsästänyt ihmisiä urheilun vuoksi koko aseellisten konfliktien ajan, joista viimeisin viittaa Keski-Amerikan aiempiin tapahtumiin. Keyes ja hänen tiiminsä ovat asettaneet läheiseen teurastamoon ansan, jossa käytetään lämpöeristettyjä pukuja ja kryogeenisiä aseita vangitakseen hänet tutkittavaksi. kun Predator saapuu, ansa purkautuu. Predator kuitenkin käyttää naamariaan skannaamaan eri sähkömagneettisia aallonpituuksia, löytää ja teurastaa tiimin. Keyes haavoittuu, mutta Harrigan hyökkää Predatorin kimppuun, haavoittaa häntä ja poistaa hänen naamionsa. Predator tappaa Keyesin heittokiekolla ja jahtaa Harrigania katolle. Harrigan tyrmää hänet laidan yli ja löytää itsensä kapealta reunalta, jonka alapuolella Predator roikkuu. Predator aktivoi kyynärvarressaan olevan itsetuholaitteen. Harrigan nappaa heittokiekon ja katkaisee kyynärvarren, jolloin laite on vaaraton. Predator putoaa asunnon ikkunasta, hoitaa haavansa ja pakenee rakennuksen läpi. harrigan seuraa häntä hissikuilua pitkin ja löytää avaruusaluksen maanalaisesta kammiosta. Aluksen sisällä nämä kaksi kohtaavat viimeisessä kaksintaistelussa, ja Harrigan lopulta tappaa Predatorin heittokiekolla. Useat muut Predatorit ilmestyvät keräämään kuollutta toveriaan, ja yksi niistä lahjoittaa Harriganille antiikkisen kivilukkopistoolin palkinnoksi. Harrigan pakenee aluksesta, kun se lähtee matkaan, ja saapuu pinnalle juuri kun Keyesin tiimin loputkin jäsenet saapuvat paikalle. Harrigan tietää, että olennot palaavat ja jatkavat metsästystä Maassa, kuten ne ovat tehneet vuosisatojen ajan.</w:t>
      </w:r>
    </w:p>
    <w:p>
      <w:r>
        <w:rPr>
          <w:b/>
        </w:rPr>
        <w:t xml:space="preserve">Tulos</w:t>
      </w:r>
    </w:p>
    <w:p>
      <w:r>
        <w:t xml:space="preserve">Missä Harrigan haluaa tavata tiiminsä ?</w:t>
      </w:r>
    </w:p>
    <w:p>
      <w:r>
        <w:rPr>
          <w:b/>
        </w:rPr>
        <w:t xml:space="preserve">Esimerkki 2.1891</w:t>
      </w:r>
    </w:p>
    <w:p>
      <w:r>
        <w:t xml:space="preserve">Tämä tarina kertoo viehättävästä, sosiopaattisesta naistenmiehestä, joka kuljeskelee ympäriinsä ja turmelee jokaisen suhteen, johon hän on osallisena. Sen lisäksi, että hän tutkii joitakin sadistisia ja ödipaalisia kysymyksiä, hän toimii täysin piittaamatta kenenkään muun tilanteesta tai tunteista; alkaen entisestä tyttöystävästään. Hänen tarinaansa kerrotaan takaumissa koko elokuvan ajan. Heti sen jälkeen, kun hän on saanut töitä apumiehenä rahtilaivalla Englannissa, hän ja hänen pomonsa löytävät kanavassa kelluvan naisen ruumiin. Näemme hänen persoonallisuutensa avautuvan, kun hän rohkeasti viettelee lauttamiehen tavallisen, turhautuneen vaimon, joka ottaa hänet luokseen asumaan, kun hän työskentelee heidän laivallaan. Runsaasti himoa ja alastomuutta havainnollistamaan hänen valintojaan.</w:t>
      </w:r>
    </w:p>
    <w:p>
      <w:r>
        <w:rPr>
          <w:b/>
        </w:rPr>
        <w:t xml:space="preserve">Tulos</w:t>
      </w:r>
    </w:p>
    <w:p>
      <w:r>
        <w:t xml:space="preserve">Mitä Nuori Adam ja hänen pomonsa löytävät kanavasta kellumasta?</w:t>
      </w:r>
    </w:p>
    <w:p>
      <w:r>
        <w:rPr>
          <w:b/>
        </w:rPr>
        <w:t xml:space="preserve">Esimerkki 2.1892</w:t>
      </w:r>
    </w:p>
    <w:p>
      <w:r>
        <w:t xml:space="preserve">Teksasilaisessa lukiossa Mandy Lane (Amber Heard) on suosittu ulkopuolinen. Oppilastoveri Dylan (Adam Powell) kutsuu hänet juhliin kotiinsa, ja Mandy suostuu sillä ehdolla, että myös hänen paras ystävänsä Emmet (Michael Welch) voi osallistua. Juhlissa Dylan ja Emmet ottavat yhteen, joten Emmet menee istumaan katolle altaalle katselemaan Mandya. Dylan liittyy hänen seuraansa ja Emmet suostuttelee hänet hyppäämään katolta altaaseen saadakseen Mandyn huomion. Dylan hyppää, mutta ei osu, vaan lyö päänsä altaan reunaan ja kuolee.Yhdeksän kuukautta myöhemmin Red (Aaron Himelstein) pitää juhlat isänsä tilalla ja on kutsunut Mandyn mukaan. Mandy saa luvan tädiltään (Peyton Hayslip) ja suostuu lähtemään. Dylanin kuoleman jälkeen hän kieltäytyy nyt puhumasta Emmetille. Matkalla tilalle lapset varastavat rekkapysäkillä kuljettajalta (Robert Earl Keen) tynnyrin. Kun he saapuvat karjatilalle, Chloe (Whitney Able) ei suostu ajamaan autollaan karjapaikan yli, joten istumapaikkojen puutteessa Mandy ja Bird (Edwin Hodge) päättävät kävellä tilalle, ja kävellessään heidät ottaa kyytiin karjatilan työntekijä Garth (Anson Mount). Talolle päästyään he alkavat juoda ja pelata pelejä. Mandy on ainoa, joka pysyy selvin päin. Halventavan huomautuksen jälkeen Jake (Luke Grimes) kävelee ulos, jota seuraa hänen tyttöystävänsä Marlin (Melissa Price). He pysähtyvät karjasuojassa, ja harrastettuaan suuseksiä Jake lähtee. Marlin jää tuntemattoman miehen kiinni ja hänen leukansa murtuu haulikolla. Marlinia etsiessään Jake löytää hänen ruumiinsa, ja muukalainen ampuu hänet.Bird, Mandy, Red ja Chloe saavat Garthin talolle, kun Redin autossa istuva muukalainen ampuu heitä kuistilla ilotulitteilla. Bird ajaa autoa takaa uskoen, että Jake on kuljettaja, mutta hän kohtaa Emmetin. Heidän tappelunsa aikana Emmet sokaisee Birdin leikkaamalla tämän silmät, jahtaa häntä ja lopulta puukottaa hänet kuoliaaksi. Tilalla Garth jää yöksi. Mandy nukahtaa keittiöön. Red ja Chloe nukahtavat sohvalle.Aamulla, kun he valmistautuvat lähtemään, Emmet ampuu Garthin. Red ja Chloe pakenevat takaovesta ja juoksevat Chloen autolle. Matkalla he molemmat kohtaavat Jaken ja Marlinin ruumiit. Kun he saavuttavat auton, Red ammutaan heidän suudellessaan, ja juostessaan takaisin tilalle Chloe löytää Birdin ruumiin. Häntä jahtaa Redin autossa Emmet, joka on ottanut avaimet kuolevalta Rediltä. Samaan aikaan Mandy hakee Garthin jeepin avaimet ja metsästysveitsen, jolla Emmet tappoi Birdin. Sitten hän näkee Chloen juoksevan kohti ranchia Emmetin takaa-ajamana. Kun Chloe juoksee Mandyn luo, tämä iskee häntä vatsaan. Chloen vuotaessa kuiviin Emmet ja Mandy keskustelevat suunnitelmastaan: Emmet on pitänyt päiväkirjaa, jossa hän kertoo syyn murhien takana, sillä hän ja Mandy ovat aiemmin sopineet itsemurhasopimuksesta. Mandy kuitenkin kieltäytyy ottamasta Emmetin hänelle antamia pillereitä. He riitelevät. Garth ampuu Emmetiä, joka hyökkää sitten Garthin kimppuun machetella. Syntyy lyhyt takaa-ajo, ja kun Mandy putoaa kuolleiden eläinten kuoppaan, Emmet hyppää hänen päälleen. He tappelevat, kunnes Mandy onnistuu lyömään hänet kuoliaaksi tukilla. Mandy palaa haavoittuneen Garthin luokse ja menee tämän autoon, josta he ajavat pois.</w:t>
      </w:r>
    </w:p>
    <w:p>
      <w:r>
        <w:rPr>
          <w:b/>
        </w:rPr>
        <w:t xml:space="preserve">Tulos</w:t>
      </w:r>
    </w:p>
    <w:p>
      <w:r>
        <w:t xml:space="preserve">Kuka puukottaa Chloeta vatsaan?</w:t>
      </w:r>
    </w:p>
    <w:p>
      <w:r>
        <w:rPr>
          <w:b/>
        </w:rPr>
        <w:t xml:space="preserve">Esimerkki 2.1893</w:t>
      </w:r>
    </w:p>
    <w:p>
      <w:r>
        <w:t xml:space="preserve">On ilmeinen totuus, että portmanteau-filmit ovat aina sekalaisia pusseja, mutta tämä kuuden johtavan korealaisen ohjaajan lyhytelokuvista koostuva antologia on useimpia yhtenäisempi, koska se on tehty kansallista ihmisoikeuskomissiota varten, joten yhtä lukuun ottamatta kaikki sen jaksot käsittelevät ihmisoikeuskysymyksiä. (Poikkeuksena on Park Kwang-Susin siisti pieni parkkipaikan kummitustarina, joka on tehty ennen kuin hanke alkoi keskittyä). Park Chan-Wook (elokuvasta Sympathy for Mr Vengeance) käsittelee rotusyrjintää ja siirtotyöläisten taloudellista hyväksikäyttöä Koreassa asuvan nepalilaisen naisen tosielämän tarinan kautta. Jeong Jae-Eun (elokuvasta Take Care of My Cat) käsittelee yhteisöön vapautuneen pedofiilin ahdinkoa. Yeo Gyun-Dong kutsuu vammaisen näyttelijän Kim Moon-Joon esittämään kuuluisimman protestinsa uudelleen. Kahdessa parhaassa jaksossa Im Soon-Rye (sarjasta Waikiki Brothers) puuttuu korealaisiin miehiin juurtuneeseen seksismiin erinomaisen nokkelasti, ja Park Jin-Pyo (sarjasta Too Young to Die) kohtaa kauhistuttavan kauhun, joka kohdistuu lapsiin, jotka pakotetaan suukirurgiaan parantaakseen englannin kielen taitojaan.</w:t>
      </w:r>
    </w:p>
    <w:p>
      <w:r>
        <w:rPr>
          <w:b/>
        </w:rPr>
        <w:t xml:space="preserve">Tulos</w:t>
      </w:r>
    </w:p>
    <w:p>
      <w:r>
        <w:t xml:space="preserve">on ilmeinen totuus, että portmanteau-ominaisuudet ovat aina mitä?</w:t>
      </w:r>
    </w:p>
    <w:p>
      <w:r>
        <w:rPr>
          <w:b/>
        </w:rPr>
        <w:t xml:space="preserve">Esimerkki 2.1894</w:t>
      </w:r>
    </w:p>
    <w:p>
      <w:r>
        <w:t xml:space="preserve">Elokuva alkaa, kun Simon Doyle ja hänen morsiamensa Jaqueline De Bellfort pussailevat makuuhuoneessa. Sen jälkeen elokuva siirtyy rikkaan Linnet Ridgewayn kartanoon. Sisällä Linnet ja hänen ystävänsä Johanna Southwood keskustelevat, kun sisäkkö Louise Bourget kertoo, että Linnetin köyhä ystävä Jaqueline De Bellfort Pariisista saapuu. Jaqueline, tai lyhyesti Jackie, kertoo olevansa kihloissa ja pyytää Linnetia tapaamaan hänet aulassa. Kolme kuukautta myöhemmin: Egyptissä on juhlat ja nyt näyttää siltä, että Linnet on mennyt naimisiin Simonin kanssa (Myöhemmin selitetään, että Simon jätti Jackien mennäkseen naimisiin Linnetin kanssa). Hercule Poirot näytetään saapumassa juhliin ja tanssii kamppailevan kirjailijan Salome Otterbournen kanssa. Hänen tyttärensä Rosalie pyytää anteeksi äitinsä käytöstä. jackie on paikalla ja huutelee Linnetille, mikä järkyttää tätä ja Simonia. Poirot menee ulos tupakalle, kun Linnet puhuu hänelle siitä, että Jackie vainoaa heitä nyt eron vuoksi. Hän näkee Jackien seisovan alhaalla ja yrittää käskeä häntä lopettamaan. Linnet pudottaa pistoolin ja sanoo Poirot'lle, että hän "haluaisi laittaa tämän pistoolin hänen päätään vasten ja vetää varovasti liipaisimesta". Seuraavana aamuna Simon ja Linnet lähtevät risteilylle Karnakilla toivoen päihittäneensä Jackien, mutta huomaavat vain, että Jackie on siellä.Linnet ja Simon ovat tästä järkyttyneitä. Yksi Karnakin pysähdyspaikka on satama nimeltä Dendera. Kaikki matkustajat nousevat maihin ja vierailevat Hawthornen temppelissä. Linnet melkein murskautuu, kun kivi irtoaa ja putoaa. Jackie nähdään ja Simon luulee, että hän työnsi sen; mutta oletus on väärä, koska Jackie tuli eri rakennuksesta. Poirot tapaa vanhan ystävänsä ja kollegansa, eversti Racen. Poirot yllättyneenä kertoo tälle, että hänen mielestään jotain on jo alkamassa." Takaisin Karnakissa samana iltana Linnnet, Simon, Race ja Linnetin edunsaaja (Andrew Pennigton) pelaavat pokeria, kun Jackie tulee sisään. Hän on humalassa. Toinen tyttö, Cornelia Robson, on päättänyt olla menemättä vielä nukkumaan. Jackie tilaa tarjoilijalle kaksi giniä, vaikka Cornelia kieltäytyy. Linnet, Andrew ja Race menevät nukkumaan. Jackie, Simon, Cornelia ja herra Ferguson jäävät saluunaan. Jackie, juotuaan niin paljon, ottaa pistoolinsa ja ampuu Doylea jalkaan haavoittaen häntä. Hän potkaisee kammottavan tuolin alle. Ferguson ja Cornelia vievät Jackien huoneeseensa Simonin vaatimuksesta, Ferguson saa tohtori Bessnerin avukseen. Tohtori Bessner poistaa luodin ja antaa Simonille jotain, joka auttaa häntä nukkumaan. seuraavana aamuna Race kertoo Poirot'lle, että Linnet on ammuttu päähän unissaan. Makuuhuoneessa Poirot näkee punaisen J-kirjaimen sängyn päädyssä. Hän olettaa, että Jackie on ampuja ja että Linnetin kuollessa hän kastaa sormensa omaan vereensä ja halusi tunnistaa murhaajan(vaikka tämä kuolema oli välitön). Poirot yrittää nyt päätellä kuka tappaja on.</w:t>
      </w:r>
    </w:p>
    <w:p>
      <w:r>
        <w:rPr>
          <w:b/>
        </w:rPr>
        <w:t xml:space="preserve">Tulos</w:t>
      </w:r>
    </w:p>
    <w:p>
      <w:r>
        <w:t xml:space="preserve">Ketä Jackie ampuu jalkaan?</w:t>
      </w:r>
    </w:p>
    <w:p>
      <w:r>
        <w:rPr>
          <w:b/>
        </w:rPr>
        <w:t xml:space="preserve">Esimerkki 2.1895</w:t>
      </w:r>
    </w:p>
    <w:p>
      <w:r>
        <w:t xml:space="preserve">Vuonna 1931 kirjoitettu H.P. Lovecraftin ikoninen, genrejä rikkova jännitys- ja muukalaiskauhutarina herää henkiin 1930-luvun klassisten kauhuelokuvien, kuten Frankensteinin, Draculan ja King Kongin, tyyliin. H.P. Lovecraft Historical Society laajentaa Lovecraftin alkuperäistä tarinaa ja tarjoaa silti vertaansa vailla olevaa autenttisuutta. kauhu ja tieteiskirjallisuus törmäävät toisiinsa Miskatonicin yliopiston folkloristiikan professorin Albert Wilmarthin seikkailussa, jossa hän tutkii legendoja oudoista olennoista, joiden huhutaan asustavan Vermontin syrjäisimmillä vuorilla. Wilmarthin tutkimukset johtavat hänet löytämään kauheuksia, jotka ylittävät kaikki hänen mielikuvituksensa, ja päättyvät epätoivoiseen yritykseen paeta Uuden Englannin syrjäisiltä kukkuloilta hengissä ja järjissään.</w:t>
      </w:r>
    </w:p>
    <w:p>
      <w:r>
        <w:rPr>
          <w:b/>
        </w:rPr>
        <w:t xml:space="preserve">Tulos</w:t>
      </w:r>
    </w:p>
    <w:p>
      <w:r>
        <w:t xml:space="preserve">Mitä Albert Wilmarth opettaa?</w:t>
      </w:r>
    </w:p>
    <w:p>
      <w:r>
        <w:rPr>
          <w:b/>
        </w:rPr>
        <w:t xml:space="preserve">Esimerkki 2.1896</w:t>
      </w:r>
    </w:p>
    <w:p>
      <w:r>
        <w:t xml:space="preserve">Tarina sijoittuu 1950-luvun Arizonaan ja seuraa kulkuria ja uhkapeluria nimeltä Beaudray Demerille (Fonda). Korttipelissä hän voittaa elokuvan nimihenkilön Wanda Nevadan (Shields), 13-vuotiaan orvon, jolla on haaveena laulaa Grand Ole Opryssä. Parhaista yrityksistä huolimatta Wanda pitää kiinni Demerillestä ja seuraa häntä biljardisaliin. Texas Curly (Fix), ikääntyvä malminetsijä, astuu sisään ja kertoo baarin asiakkaille kultakaivoksestaan Grand Canyonissa. He nauravat hänet juopoksi. Kun Curly lähtee baarista, hän pudottaa pussin. Wanda poimii sen ja seuraa Curlya, sitten näkee Strap Pangburnin (Markland) ja Ruby Muldoonin (Askew), kaksi baarin vankia, ahdistelemassa miestä kaivoksen sijainnista. Wanda pakenee, kun Strap ja Ruby tappavat Curlyn ja hälyttävät heidät hänen läsnäolostaan. Hän piiloutuu Demerillen autoon ja kertoo tälle Curlyn kuolemasta. Strap ja Ruby näkevät Wandan autossa, mutta eksyvät takaa-ajossa. Pysähtyessään yöksi Demerille ja Wanda avaavat Curlyn pussin ja löytävät sieltä kartan. He suuntaavat Grand Canyonille ja vaihtavat auton laukkumuuliin ja kaivostarvikkeisiin. Strap ja Ruby seuraavat perässä puolen päivän päässä. matkalla kanjonissa Demerille ja Wanda tapaavat Dorothy Deerfieldin (Lewis), Life-lehden valokuvaajan. Dorothy ja Demerille yrittävät tutustua toisiinsa paremmin illallisen jälkeen hänen teltassaan, mutta mustasukkainen Wanda tunkeutuu paikalle. He keskustelevat menneisyydestään, sillä Dorothyn aviomies ja Wandan isä kuolivat molemmat asepalveluksen aikana. Demerille yrittää olla mukava, mutta vaikuttaa tunteetonta, ja hän ja Wanda lähtevät leiristä aamulla. He löytävät köysitikkaat kanjonin reunan yli pieneen luolaan. Ennen kuin Wanda laskeutuu alas, hän tunnustaa Demerillelle rakastavansa häntä. Mies pitää köydestä kiinni, kun nainen laskeutuu alas kallioseinämää pitkin. Pöllö lentää häntä kohti, ja Wanda putoaa, mutta Demerille vetää hänet takaisin ylös vain huomatakseen, että hän on tajuton. Demerilleri istuu Wandaa sylissään ja sanoo rakastavansa myös häntä. Sitten Demerille tutkii itse luolaa ja löytää kultaa. Hän palaa takaisin ja löytää Wandan hereillä ja näyttää tälle suuren kultakimpaleen. Seuraavana päivänä Strap ja Ruby saavuttavat heidät vihdoin kaivostyön aikana. Wanda ja Demerille palaavat leiriin neljän kultasäkin kanssa ja huomaavat, että heidän muulinsa ovat kadonneet. He heittävät pussit kanjoniin siltä varalta, että joku tarkkailee heitä, ja lähtevät sitten kävelemään. Strap ja Ruby uhkaavat heitä aseella ja vaativat kultaa, mutta Wanda väittää, ettei sitä ollut. Ammuskelussa kaikki ovat vahingoittumattomia. Strap ja Ruby lähtevät karkuun, ja Demerille ja Wanda hakeutuvat yöksi suojaan. Seuraavana aamuna he löytävät Strapin ja Rubyn ristiinnaulittuina aavikolta. Wanda löytää louhitun kullan hajallaan lähistöllä. He pakkaavat sen ja lähtevät rannalle, jossa hiekkaan on haudattu vene. Telakoituaan alavirtaan Demerille laskee kullan Wandan nukkuessa. Luolan pöllö ilmestyy ja kaukaa ammuttu nuoli osuu Demerillen rintaan. Demerille, joka näyttää haavoittuneen kuolettavasti, työntää veneen jokeen ja sammuu. Wanda herää seuraavana aamuna veneen kelluessa joessa ja löytää Demerillen kuoleman partaalta, hän tunnustaa rakkauttaan Wandalle ja sammuu. jonkin aikaa myöhemmin Wanda on hotellissa ja uhkaavat nunnat ovat palauttamassa häntä orpokotiin. Toimittajat parveilevat hotellin aulassa, ja kaikki yrittävät saada yksinoikeusjutun. Wanda pakenee nunnia, kun Demerille, joka on nyt toipunut ja rikastunut kullan myynnistä, pysähtyy hotellin eteen uudella avoautolla. Wanda hyppää avoautoon, ja molemmat nauravat, kun Demerille kertoo toimittajille, ettei Grand Canyonissa ole koskaan ollutkaan kultaa, ja Demerille ja Wanda ajavat auringonlaskuun Carole Kingin Morning Sun -kappaleen säestäessä tunnelmallista finaalia.</w:t>
      </w:r>
    </w:p>
    <w:p>
      <w:r>
        <w:rPr>
          <w:b/>
        </w:rPr>
        <w:t xml:space="preserve">Tulos</w:t>
      </w:r>
    </w:p>
    <w:p>
      <w:r>
        <w:t xml:space="preserve">Kuka tunkeutuu Dorothyn ja Demerillen luo?</w:t>
      </w:r>
    </w:p>
    <w:p>
      <w:r>
        <w:rPr>
          <w:b/>
        </w:rPr>
        <w:t xml:space="preserve">Esimerkki 2.1897</w:t>
      </w:r>
    </w:p>
    <w:p>
      <w:r>
        <w:t xml:space="preserve">Deanin paras ystävä Troy on kohta, josta kaikki alkaa. Hänellä on yhteyksiä ilopillereihin. Mutta kun Troy tappaa itsensä kyllästyttyään elämän merkityksettömyyteen materialistisessa, täysin keksityssä kalifornialaisessa lähiössä, hänen tavalliset ostajansa eivät lakkaa haluamasta huumeita. koulukiusaajat (jotka eivät oikeastaan tiedä, mitä tekevät) kidnappaavat pojan, jota luulevat Deanin pikkuveljeksi, ja yrittävät saada Deanin luovuttamaan viimeisetkin Troyn kätköt. Mutta he kidnappaavat väärän pojan. Lapsi, joka pikemminkin nauttii typerien kiusaajien hölmöilystä, on kaupungin sheriffin poika, joka on hiljattain eronnut sisustussuunnittelijasta, joka on menossa uudelleen naimisiin kaupungin hyvin oudon pormestarin kanssa. Mutta hän on niin huolissaan siitä, että hänen hääpäivänsä sujuu ongelmitta, ettei hän edes huomaa Charlien puuttuvan koko päiväksi." Kaikki kiteytyy rysäyttävään huipentumaan suunnittelijan häiden sunnuntaina, joka osuu samaan aikaan Troyn muistotilaisuuden kanssa.</w:t>
      </w:r>
    </w:p>
    <w:p>
      <w:r>
        <w:rPr>
          <w:b/>
        </w:rPr>
        <w:t xml:space="preserve">Tulos</w:t>
      </w:r>
    </w:p>
    <w:p>
      <w:r>
        <w:t xml:space="preserve">Missä valtiossa tämä tapahtuu?</w:t>
      </w:r>
    </w:p>
    <w:p>
      <w:r>
        <w:rPr>
          <w:b/>
        </w:rPr>
        <w:t xml:space="preserve">Esimerkki 2.1898</w:t>
      </w:r>
    </w:p>
    <w:p>
      <w:r>
        <w:t xml:space="preserve">Kaksi naisopiskelijaa - varakas ja suosittu Kelly Van Ryan (Denise Richards) ja asuntovaunussa asuva gootti Suzie Toller (Neve Campbell) - syyttävät lukion opinto-ohjaajaa Sam Lombardoa (Matt Dillon) raiskauksesta. Tätä ennen Sam antaa Kellylle kyydin kotiin, jolloin he kuuntelevat autostereoista sekä Third Eye Blindia että Smash Mouthia. Oikeudenkäynnin aikana Suzie paljastaa, että Sam ei raiskannut häntä ja että Kelly keksi syytteet, koska oli rakastunut Samiin ja vihainen siitä, että tämä makasi hänen äitinsä kanssa. Oikeudenkäynti nöyryyttää Kellyä ja koko hänen perhettään, ja Sam saa avokätisen korvauksen (8,5 miljoonaa dollaria), jolla hän jää rauhallisesti eläkkeelle. Sitten paljastuu, että Sam, Kelly ja Suzie järjestivät skandaalin, jonka tarkoituksena oli saada rahat oikeudenkäynnistä. kun poliisikersantti Ray Duquette (Kevin Bacon) alkaa epäillä, Suzie hermostuu yhä enemmän ja Sam pelkää, että hän horjuttaa heidän suunnitelmaansa. Kun Kellyllä on suhde Suzien kanssa, Sam ja Kelly vievät hänet meren rannalle, jossa Sam murhaa Suzien viinipullolla. Suzien katoamista tutkittaessa poliisi löytää Suzien verta ja hampaat meren rannalta. Ray saa selville, että Sam on murhaaja, ja menee Kellyn taloon suojelemaan Kellyä Samilta. Kellyn ja Rayn välisessä yhteenotossa molemmat ammutaan, Kelly kuolettavasti. Ray selittää, kuinka Kelly ampui häntä kohti ja hänen täytyi vastata tuleen. Ray erotetaan tämän tapauksen jälkeen poliisivoimista, kun taas Sam viettää aikaa trooppisessa lomakohteessa. Sam menee huoneeseensa ja löytää sieltä Rayn - Ray ja Sam olivat tehneet yhteistyötä koko ajan. myöhemmin he lähtevät Samin veneellä risteilylle merelle, jossa Sam tyrmää Rayn yli laidan. Kun Ray kiipeää takaisin laivaan, Suzie, elossa ja nyt vaaleatukkainen, ampuu häntä keihäsaseella ja Ray katoaa aallokkoon. Ennen kuin Ray kaatuu, hän anoo Samilta apua. Sam sanoisi "sinun ei olisi pitänyt tappaa Kellyä", mikä tarkoittaa, että hän ja Suzie eivät osoittaneet katumusta, kun heidän piti tappaa Ray. Kun Sam rentoutuu, Suzie antaa hänelle myrkyllä terästetyn juoman ja tyrmää hänet yli laidan. Hän purjehtii veneellä takaisin rantaan yksin." Sarja takaumia selittää tarinaa. Suzie suunnitteli suunnitelman, jossa hän halusi saada oikeudenkäynnistä saadut rahat kostoksi varakkaalle sisarpuolelleen Sandra Van Ryanille (Kellyn äiti, jota näyttelee Theresa Russell) siitä, että heidän isänsä oli halveksinut ja hylännyt hänet. Suzie halusi tappaa Rayn myös kostoksi siitä, että hän oli tappanut ystävänsä Davien jokin aika sitten (Davie yritti puuttua asiaan suojellakseen prostituoitua, jota Ray pahoinpiteli, joten Ray tappoi hänet, pidätti Suzien huumeista ja lähetti hänet vankilaan, jotta hän ei voisi todistaa häntä vastaan). Hän manipuloi kaikkia juonen hahmoja, sai Samin näyttämään päähenkilöltä ja lavasti oman kuolemansa (hänellä oli valokuvia Samista ja Kellystä osallistumassa huumeisiin ja alaikäisten perverssiin seksiin kiristääkseen Samia liittymään juoneen). Häntä aliarvioitiin hänen rikollisuutensa ja köyhän taustansa vuoksi. Hänen tuntemansa henkilöt sanovat, että hänen älykkyysosamääränsä oli noin 200 ja että jos hän vain panisi itsensä likoon, "hän pystyisi mihin tahansa". Mitä tulee Kellyn kuolemaan, Ray ampui häntä ensin ja laittoi sitten aseen hänen käteensä ja sai sen näyttämään siltä, että Kelly olisi ampunut häntä.</w:t>
      </w:r>
    </w:p>
    <w:p>
      <w:r>
        <w:rPr>
          <w:b/>
        </w:rPr>
        <w:t xml:space="preserve">Tulos</w:t>
      </w:r>
    </w:p>
    <w:p>
      <w:r>
        <w:t xml:space="preserve">Mitä Sam tekee 8,5 miljoonan dollarin korvauksella?</w:t>
      </w:r>
    </w:p>
    <w:p>
      <w:r>
        <w:rPr>
          <w:b/>
        </w:rPr>
        <w:t xml:space="preserve">Esimerkki 2.1899</w:t>
      </w:r>
    </w:p>
    <w:p>
      <w:r>
        <w:t xml:space="preserve">Elokuva alkaa kirjeellä, jossa psykiatrisen sairaalan sairaanhoitajalle Sissille pyydetään apua ystävän kuolleen äidin asioiden hoitamisessa. Sissi välittää potilaistaan niin, että he vaikuttavat hänen laajennetulta perheeltään (itse asiassa hän toteaa, että hänen oma isänsä on sairaalan potilas). Näin ollen hänellä on vain vähän kokemusta elämästä sairaalan ulkopuolella. Samaan aikaan veljensä kanssa asuva Bodo hakee hautausurakoitsijan työtä, mutta hänet hylätään nopeasti, koska hän ei kykene hallitsemaan tunteitaan. Myöhemmin hän ryöstää ruokakaupan ja takaa-ajon aikana hän aiheuttaa epäsuorasti sen, että kuorma-auto törmää Sissiin. Bodo suojautuu poliiseilta kuorma-auton alle ja löytää Sissin, joka ei pysty puhumaan eikä hengittämään. Pelastaakseen Sissi tekee hätäleikkauksen henkitorvesta. Kun Sissi on päässyt sairaalahoitoon, he eroavat toisistaan ilman, että Sissi saa koskaan tietää Bodon nimeä. onnettomuuden olosuhteet estävät Sissiä sopeutumasta arkiseen elämäänsä sairaalassa, sillä hänellä on pakkomielle etsiä pelastajansa. Yksi hänen potilasystävistään, joka oli ollut hänen mukanaan onnettomuuspäivänä, auttaa häntä siinä. Hän onnistuu jäljittämään Bodon, joka ei ole kiinnostunut pitämään yhteyttä häneen tai muihin naisiin. Näemme useaan otteeseen, kuinka Bodo puoliksi tajuttomana syleilee kuumaa liettä, ja hänen veljensä Walterin on pidäteltävä häntä. Myöhemmin selviää, että Bodo näkee hallusinaatioita (tai ehkä näkee unta) edesmenneestä vaimostaan, jonka kuolemasta hän ei ole koskaan täysin toipunut. Walter kertoo Sissille, että Bodon vaimo kuoli räjähdyksessä huoltoasemalla, kun Bodo oli pesuhuoneessa. Walterin lopetettua selityksensä Bodo saapuu paikalle ja heittää Sissin ulos. Walter, joka työskentelee turvamiehenä paikallisessa pankissa, sotkee Bodon suunniteltuun ryöstöön (valmistellakseen heidän tulevaa yhteistä muuttoa Australiaan). Kun he ovat kukistamassa kassaholvissa olevia rahakuriireja, Sissi vierailee pankissa noudattaen ystävältään saamansa kirjeen ohjeita (jotka koskevat ystävän äidin kuolinpesää). Sisään astuessaan hän huomaa, että Walter työskentelee pankissa. Yksi kuriireista laukaisee hälytyksen, ja Walter ammutaan, kun vartija tulee tutkimaan asiaa. Ajattelematta asiaa Sissi estää vartijaa ampumasta veljeksiä ja auttaa heitä pakenemaan. He toimittavat Walterin ensiapuun, jossa hänen viimeiset sanansa veljelleen ovat "pois vessasta, Bodo" (viittaa Bodon kyvyttömyyteen jatkaa elämää vaimonsa kuoleman jälkeen, kun hän näkee itsensä jumissa huoltoaseman vessassa). Sissi piilottaa Bodon laitokseen, jossa hän saa väkivaltaisen romahduksen kuultuaan veljensä kuolemasta televisiosta. Tapaus tuo Bodon laitoksen ylilääkärin tietoon, ja häntä hoidetaan ja pidetään potilaana. Tänä aikana Bodo selittää Sissille vaimonsa kuoleman todellisen luonteen; takaumissa Bodo ja hänen vaimonsa joutuvat vakavaan riitaan huoltoasemalla. Suuntauduttuaan pesuhuoneeseen Bodo näkee, kuinka hänen vaimonsa hukkuu valtavaan räjähdykseen, joka johtuu siitä, että hän on tahallaan pudottanut savukkeen bensiinilammikkoon. Sissi päättää lähteä ja pyytää Bodoa mukaansa kertoen tälle unestaan, jossa he olivat "veli ja sisko, isä ja äiti, aviomies ja vaimo". Samaan aikaan Steini, yksi potilaista, joka tunnisti Bodon henkilöllisyyden ja on mustasukkainen siitä, että tämä viettää aikaa Sissin kanssa, soittaa poliisille ja yrittää harhassaan tappaa Bodon sähköiskulla (heittämällä leivänpaahtimen Bodon kylpyammeeseen). Harha, joka on oikeastaan takauma, paljastaa, että Steini oli tappanut Sissin äidin samalla tavalla. Bodo kuitenkin nappaa leivänpaahtimen ilmasta ennen kuin se ehtii pudota ammeeseen ja jahtaa Steiniä ullakolle. Samaan aikaan poliisi saapuu paikalle, ja Sissi tajuaa, että hänen äitinsä oli todellakin murhattu eikä tehnyt itsemurhaa. Hän seuraa Steiniä katolle, joka tarjoutuu hyppäämään sovittaakseen tekonsa. Sissi kieltäytyy sanomalla: "Et sinä kuitenkaan hyppää", tarttuu Bodoa kädestä, ja yhdessä he hyppäävät rakennuksen katolta pieneen lampeen." Loppukohtaus (joka tapahtuu Bodon vaimon onnettomuuspaikalla) harhautuu hieman surrealismiin: Bodon entinen persoona, joka on hoitamaton ja vihdoin nousee huoltoaseman vessasta, istuu ratin taakse, kun taas oikea Bodo nousee auton takapenkille. Kun he ajavat pois, Sissi koskettaa (vanhan) Bodon kasvoja pyyhkiäkseen tämän kyyneleet pois, mutta Bodo pysäyttää hänet ja tekee sen itse työntäen Bodon jälleen kerran pois. Tämä herättää (oikean) Bodon, joka kumartuu eteenpäin ja peittää entisen minänsä silmät pakottaen tämän jarruttamaan. "Oikea" Bodo käskee "vanhaa" Bodoa poistumaan ja jättää hänet seisomaan keskelle tietä, jolloin hän symbolisesti ottaa "vanhan" Bodon elämän haltuunsa; ehkäpä visuaalinen metafora uuden alkamisesta. elokuvan kansainvälisessä versiossa pieni kohtaus alkaa hylätyn "vanhan" Bodon kanssa, mikä on ratkaisevampi loppu tälle surrealistiselle hahmolle ja hetkelle. Kääntyessään hän huomaa tien vieressä olevalla pellolla olevan bussipysäkkiä osoittavan kyltin; hän odottaa sen luona, ja pian saapuu Walterin ajama tyhjä bussi noutamaan tämän Bodon "kuolleen" version. Veljekset eivät puhu, ja he ajavat lyhyen matkan ja katoavat.Elokuva päättyy Bodon lunastukseen Sissin hyväksymisen kautta, kun hänet nähdään vihdoin tyytyväisenä ja kuivin silmin pariskunnan saapuessa ystävän (elokuvan alussa mainitun ystävän) rantatalolle jyrkänteen reunalla.</w:t>
      </w:r>
    </w:p>
    <w:p>
      <w:r>
        <w:rPr>
          <w:b/>
        </w:rPr>
        <w:t xml:space="preserve">Tulos</w:t>
      </w:r>
    </w:p>
    <w:p>
      <w:r>
        <w:t xml:space="preserve">Missä Sissi työskentelee?</w:t>
      </w:r>
    </w:p>
    <w:p>
      <w:r>
        <w:rPr>
          <w:b/>
        </w:rPr>
        <w:t xml:space="preserve">Esimerkki 2.1900</w:t>
      </w:r>
    </w:p>
    <w:p>
      <w:r>
        <w:t xml:space="preserve">Alexandra Medford, Jane Spofford ja Sukie Ridgemont ovat kolme tyytymätöntä naista, jotka asuvat Eastwickin pikkukaupungissa Uudessa Englannissa. Alexandra on kuvanveistäjä ja yksinhuoltajaäiti, Jane on vastikään eronnut musiikinopettaja, joka ei kykene hankkimaan lapsia, ja Sukie on äärimmäisen hedelmällinen nainen, jolla on kuusi lasta ja joka työskentelee myös toimittajana Eastwick Word -lehdessä. Ikuisen ystävyyden lisäksi näitä kolmea naista yhdistää samanlainen epäonni, sillä heidän miehensä ovat hylänneet heidät. Tietämättä itsestään noitina naiset perustavat tietämättään liiton, joka koostuu viikoittaisista tapaamisista, joiden aikana he juovat, pelaavat korttia ja jakavat fantasioitaan ihannemiehistä. erään tällaisen tapaamisen jälkeisenä päivänä kaupunkiin saapuu salaperäinen mies, joka herättää välittömästi ongelmia ostamalla kaupungin maamerkkikiinteistön, Lennoxin kartanon. Tämän arvoituksellisen muukalaisen saapuminen aiheuttaa ihastusta kaupunkilaisten keskuudessa, lukuun ottamatta paikallista kaupunkilaisnaista Felicia Aldenia, sanomalehden päätoimittaja Clyde Aldenin kristitty vaimoa. Clyde on Sukien (josta Felicia ei pidä) pomo. Vaikka Felicia ei ole noita, hän pystyy jotenkin aistimaan, että tämä mies, jonka nimen kaikki unohtavat helposti, juonittelee pahaa. Eräänä iltana Janen musiikkiesityksessä mies ilmestyy paikalle ja tekee itsestään spektaakkelin, mikä saa aikaan lisää juoruja ihmisten keskuudessa. Esityksen jälkeen Jane saa mieheltä kukkia ja henkilökohtaisen viestin, jossa on nimikirjain "D". Tämä herättää Sukien muistin, ja lopulta paljastuu, että miehen nimi on Daryl Van Horne. Juuri sillä hetkellä, kun Sukie muistaa miehen nimen, hänen helmikaulakorunsa katkeaa selittämättömästi ja putoaa lattialle, jolloin Felicia, joka oli pilkannut Darylin nimeä, kompastuu suurissa portaissa ja katkaisee jalkansa.Daryl alkaa vietellä naisia yksi kerrallaan, aloittaen itsevarmasta Alexandrasta, joka ensin kauhistuu miehen ylimielisyydestä ja uhmakkuudesta, mutta sitten päästää miehen sydämeensä. Hän siirtyy Janen luo, jota pidetään hyvin ujona ja varautuneena. Jane selittää Darylille, että kodin, jossa hän asuu, sanottiin aikoinaan olleen alue, jossa ihmisiä poltettiin elävältä sen jälkeen, kun heitä syytettiin noituudesta. Tämän jälkeen Daryl kannustaa Janea lopettamaan epäilevän elämän ja oppimaan nauttimaan elämästä. Jane ottaa hänen neuvonsa vastaan ja alkaa toimia ja elää holtittomasti. Seuraavana päivänä Daryl kutsuu kaikki kolme naista kartanoon, jolloin hän voi vihdoin kääntää huomionsa Sukieen. Naisten välille syntyy mustasukkainen kilpailu, joka johtaa yliluonnolliseen tennispeliin, jossa tennispallo alkaa käyttäytyä oudosti - leijua, pysähtyä ilmaan - heidän mielialansa mukaan. Tämä yhteinen telekinesia paljastaa naisille heidän maagiset kykynsä. Naiset päättävät luopua kilpailusta ja jakaa Darylin, ja heillä on hauskinta, mitä heillä on koskaan ollut koko elämässään. heidän tiheä läsnäolonsa Darylin kartanossa johtaa Felician levittämiin juoruihin ja huhuihin. Alexista, Sukiesta ja Janesta tulee kaupungin hylkiöitä; Eastwickin naiset kuittaavat kolmikon ilkeillä katseilla ja räkäisillä kommenteilla. Noidat alkavat miettiä, pitäisikö heidän jatkaa tapaamista, mikä sitten motivoi Darylia saamaan tytöt tietämättään loitsemaan Felician, jolloin tämä oksentaa kirsikankiviä. Felician tappaa lopulta aviomies, joka hakkaa häntä polttopuikolla kauhistuttuaan nähdessään vaimonsa niin uskomattoman sairaana. Darylin kanssa solmitun suhteen vaarallisista vaikutuksista kauhistuneina he sopivat keskenään, etteivät näe Darylia tai toisiaan pitkään aikaan. Tämä suututtaa Darylin, jolloin hän käyttää voimiaan tyttöjä vastaan ja herättää heidän pahimmat pelkonsa henkiin. Alex herää käärmeiden sängyssä, Jane alkaa menettää nuoruuttaan ja muuttuu vanhaksi naiseksi, ja Sukie joutuu tuntemaan kovaa kipua. Naiset tekevät sovinnon Darylin kanssa päästäkseen jälleen hänen suosioonsa. tyttöjen tajutessa, että ainoa keino päästä Darylista eroon heidän elämästään on käyttää noituutta häntä vastaan, tytöt huijaavat Darylin lähtemään kaupungille joksikin aikaa harjoitellessaan karkotusloitsua, jonka avulla Daryl katoaa lopullisesti. Sukie menee Darylin toimistoon ja ottaa loitsukirjan, jota hän piti lukittuna lasiarkkuun. Jane keräsi Darylin henkilökohtaisia tavaroita, kuten hiuksia, vaatteita ja kuvia hänestä. Alex teki vahasta voodoo-nuken, joka muistutti Darylia. Samaan aikaan, kun Daryl oli kaupungilla ostoksilla tyttöjen kanssa, hän alkoi tuntea kivuliaita teräviä kipuja kehossaan siitä, että tytöt pistivät nuppiin neuloja ja nuppineuloja. Daryl raivostuu tyttöjen petoksesta, ja matkalla kotiin Darylin pirullinen hahmo alkoi paljastua yhä enemmän. Nyt kauhuissaan siitä, mitä Daryl pystyy tekemään heille, tytöt heittävät voodoo-nuken tulipalon liekkeihin, jolloin Daryl katoaa. 18 kuukautta myöhemmin Alex, Jane ja Sukie ovat nyt Darylin poikien äitejä. Heillä on edelleen taikavoimansa ja he asuvat nyt yhdessä Darylin kartanossa. Daryl ilmestyy televisioruutuun ja puhuu pojille, mutta naiset saavat hänet kiinni ja sammuttavat television.</w:t>
      </w:r>
    </w:p>
    <w:p>
      <w:r>
        <w:rPr>
          <w:b/>
        </w:rPr>
        <w:t xml:space="preserve">Tulos</w:t>
      </w:r>
    </w:p>
    <w:p>
      <w:r>
        <w:t xml:space="preserve">Mikä on Alexin ammatti?</w:t>
      </w:r>
    </w:p>
    <w:p>
      <w:r>
        <w:rPr>
          <w:b/>
        </w:rPr>
        <w:t xml:space="preserve">Esimerkki 2.1901</w:t>
      </w:r>
    </w:p>
    <w:p>
      <w:r>
        <w:t xml:space="preserve">Paul Racine, newyorkilainen tietokonesirujen johtaja, on työmatkalla Nagoyassa. Hän tapaa Kirinan hotellin loungessa, ja heillä on yhden yön juttu. Kinjo ja kaksi ninjaa lähestyvät Kirinaa. Kirina ei osoita pelkoa, ja Kinjo, ninjamurhaajien kultin johtaja, täyttää hänen viimeisen toiveensa näyttämällä kasvonsa. Paul palaa ja piiloutuu eteiseen soittaen samalla poliisille. Kun Kinjo katkaisee Kirinan pään, Paul yrittää puolustaa häntä ja yrittää sitten paeta. Raivoissaan siitä, että joku on nähnyt hänen kasvonsa, Kinjon miehet puukottavat Paulia, lyövät häntä myrkyllisellä shurikenilla ja viiltävät hänen kurkkunsa auki jättäen hänet kuolemaan.Paul herää sairaalahuoneessa, mutta hänen väitteensä siitä, että hän on nähnyt Kinjon, saavat poliisit epäuskoisiksi. Komisario Wadakura hylkää väitteet ja epäilee, että murha on yakuza-syndikaatin tekosia. Paulia lähestyy Ijuro Takeda, kultin ja Kinjon asiantuntija. Paul saa selville, että Takeda on samurai-suvun viimeinen ja että hänellä on tilitettävää Kinjon kanssa. Ninjat yrittävät murhata Paulin sairaalassa tappaen useita sairaalan henkilökunnan jäseniä ja poliiseja, mukaan lukien Wadakuran, mutta Paul pakenee. Takeda ja hänen vaimonsa Mieko vievät Paulin sittemmin perheensä linnoitukseen, joka sijaitsee useiden satojen kilometrien päässä sijaitsevalla saarella. Lähtiessään kaupungista Takeda käyttää Paulia syöttinä houkutellakseen Kinjon ulos, mikä johtaa junassa käytävään taisteluun, jossa ninjat teurastavat useita viattomia ihmisiä sisältäviä matkustajavaunuja. Takeda ja Mieko kukistavat hyökkääjät, mutta Kinjo ei ollut heidän joukossaan. Hyökkäystä johtanut ninja oli Junko, Kinjon rakastaja, mikä antaa Kinjolle motivaation tappaa Paul ja Takeda.Saarella Paul viettää aikaa juopuneen seppä Oshiman kanssa, joka rakentaa miekkaa Takedalle, ja vanha mies opettaa hänelle sepäntyötä ja miekkailua. Mieko selittää kahden klaanin konfliktin historiaa ja samuraiden käsityksiä rohkeudesta ja kunniasta. Mieko suhtautuu myötämielisesti Pauliin, joka on miehensä vastakohta, vaikka hän pysyykin uskollisena Takedalle.Kinjo päättää selvittää, kuka palkkasi hänen klaaninsa murhaamaan Kirinan. Löytämänsä mies, Nemura, on vaikutusvaltainen yakuza-hahmo, joka osti Kirinan hänen isältään ja määräsi sitten tämän kuolemaan, kun tämä jätti hänet vuosien orjuuden jälkeen. Kinjo, jota inhottaa se, että hän tappoi viattoman naisen näin vähäpätöisen epäkohdan vuoksi, tappaa miehen. 3 viikkoa myöhemmin Takedan uusi miekka on valmis, ja Paulin vammat ovat parantuneet. Kun Paul ilmoittaa haluavansa lähteä saarelta ja palata kotiin New Yorkiin, Takeda vangitsee hänet ja lähettää Kinjolle viestin, jossa kerrotaan Paulin olinpaikka. Takedan kokemattomat samurait joutuvat paikalle saapuvien ninjalaumojen jalkoihin, mutta Takeda saa haluamansa kaksintaistelun Kinjon kanssa. Kinjo puukottaa Takedaa vartaloon; Takeda puolestaan puukottaa Kinjoa jalkaan, mutta kuolee pian.Kun Kinjo aikoo tappaa avuttoman Miekon, Paul, jonka Oshima oli vapauttanut Miekon ohjeiden mukaan, yllättää hänet. Paul puukottaa Kinjoa käsivarteen, mutta hänellä on mukanaan vain miekka, jota hän tuskin osaa käyttää. Uusien taitojensa, onnen ja haavoittuneen Miekon avustuksella Paul mestaa Kinjon. Paul, Mieko ja Oshima suuntaavat mäkeä ylös kohti linnaa.</w:t>
      </w:r>
    </w:p>
    <w:p>
      <w:r>
        <w:rPr>
          <w:b/>
        </w:rPr>
        <w:t xml:space="preserve">Tulos</w:t>
      </w:r>
    </w:p>
    <w:p>
      <w:r>
        <w:t xml:space="preserve">Missä Paavali herää?</w:t>
      </w:r>
    </w:p>
    <w:p>
      <w:r>
        <w:rPr>
          <w:b/>
        </w:rPr>
        <w:t xml:space="preserve">Esimerkki 2.1902</w:t>
      </w:r>
    </w:p>
    <w:p>
      <w:r>
        <w:t xml:space="preserve">Lokakuun 29. päivänä 1998 Marion Chambers (Nancy Stephens), tohtori Sam Loomisin entinen kollega, palaa kotiinsa Illinoisin Langdonissa ja huomaa, että sinne on murtauduttu. Kun hänen naapurinsa Jimmy (Joseph Gordon-Levitt) ja hänen ystävänsä Tony soittavat poliisille, Jimmy tutkii talon eikä löydä mitään. Poliisia odotellessaan Marion huomaa, että Michael Myersin sisaren Laurie Stroden (Jamie Lee Curtis) kansio on kadonnut. Hän tajuaa myös, että joku on ollut hänen talossaan ja ryntää heti takaisin Jimmyn talolle, josta hän löytää Jimmyn ja Tonyn kuolleina. Michael Myers (Chris Durand) ilmestyy paikalle ja tappaa Marionin. Michael poistuu talosta Laurien kansio mukanaan.Halloweenina, kaksi päivää myöhemmin, Laurie Strode herää painajaisesta, ja hänen poikansa John (Josh Hartnett) joutuu rauhoittelemaan häntä. Vuodesta 1978 lähtien hän on yrittänyt saada elämänsä järjestykseen toivoen, ettei hänen isoveljensä enää koskaan tulisi hänen peräänsä. Hän lavasti kuolemansa auto-onnettomuudessa ja muutti sitten Kaliforniaan nimellä "Keri Tate". Hänellä on näennäisesti täydellinen elämä Johnin ja poikaystävänsä Willin (Adam Arkin) kanssa sekä ura Hillcrest Academy -nimisen yksityisen sisäoppilaitoksen rehtorina, jossa John opiskelee. Valitettavasti Laurie ei ole läheskään onnellinen, sillä vuoden 1978 traagiset tapahtumat vainoavat häntä yhä.Kun nainen ja hänen tyttärensä käyttävät vessaa taukopaikalla, he välttävät täpärästi Michaelin, joka varastaa naisen auton. Kampuksella opiskelijat lähtevät yön yli kestävälle opintoretkelle Yosemiten kansallispuistoon. Myöhemmin samana iltana John ja hänen ystävänsä viettävät intiimejä Halloween-juhlia kellarissa, kun Michael hyökkää Johnin ystävän Charlien (Adam Hann-Byrd) kimppuun ja tappaa hänet. Kun Charlien tyttöystävä Sarah (Jodi Lyn O'Keefe) lähtee etsimään Charlieta, hän löytää hänet kuolleena keittiön ruokahissistä korkkiruuvi kurkkuun upotettuna, ja Mikael ilmestyy. Sarah onnistuu nousemaan hissillä Charlien viereen, ja juuri kun hän sulkee oven, Michael iskee häntä jalkaan. Hissimatto nousee kerrosta ylemmäs, ja kun Sarah nousee ulos, Michael viiltää köyden poikki, jolloin hissimatto putoaa Sarahin jalan päälle ja runtelee sitä raa'asti. Kun Sarah yrittää ryömiä apua hakemaan, Michael puukottaa hänet kuoliaaksi.John ja hänen tyttöystävänsä Molly (Michelle Williams) lähtevät etsimään ystäviään. He löytävät Sarahin ruumiin ripustettuna ruokakomeroon, ja Michael jahtaa heitä läpi koulun alueen. Jossain vaiheessa takaa-ajoa Michael puukottaa Johnia jalkaan. Juuri kun Michael on saamassa Mollyn ja Johnin kiinni, Laurie ja Will pelastavat heidät ja avaavat heille oven juuri ajoissa. Juuri kun ovi sulkeutuu heidän takanaan, Laurie ja Michael kohtaavat toisensa ensimmäistä kertaa sitten heidän edellisen kohtaamisensa kaksikymmentä vuotta sitten. Laurie ja Will piilottavat Mollyn ja Johnin ja päättävät yrittää tappaa Michaelin. kun Will näkee käytävän toisesta päästä lähestyvän hahmon, hän ottaa Laurien käsiaseen ja ampuu hahmoa viisi kertaa. Kun he tarkistavat kaatuneen hahmon, he huomaavat, että se olikin itse asiassa koulun turvamies Ronny (LL Cool J). Sitten Michael ilmestyy ja puukottaa Williä selkään tappaen hänet. Laurie auttaa Johnia ja Mollya pakenemaan, mutta hän kehottaa heitä hakemaan apua, kun taas hän päättää palata koululle palokirveen kanssa. Hän löytää Michaelin ja yrittää tappaa hänet useita kertoja, ja lopulta puukotettuaan häntä useita kertoja hän kaatuu parvekkeelta. Hän lähestyy hänen ruumistaan ja vetää yhden veitsistä ulos hänen rinnastaan. Hän nostaa veitsen hitaasti korkealle päänsä yläpuolelle, mutta ennen kuin hän ehtii antaa viimeisen iskun, ammuskelusta selvinnyt Ronny ilmestyy yhtäkkiä paikalle ja nappaa hänet. Ronny estää häntä hyökkäämästä Michaelin kimppuun ja raahaa hänet ulos kahvilasta väittäen, että Michael on kuollut. poliisi tulee paikalle ja laittaa Michaelin ruumispussiin ja lastaa sen kuolinsyyntutkijan autoon. Laurie nappaa kirveen, jonka hän oli ottanut aiemmin, ja poliisin aseen ja varastaa pakettiauton. Ajaessaan pois Michael nousee ylös ja pakenee ruumispussista. Lauran jarruttaa ja heittää miehen tuulilasin läpi. Sitten hän yrittää ajaa hänen ylitseen, ja ajoneuvo kaatuu alas jyrkänteeltä, jolloin Michael jää pakettiauton ja puun väliin. Laurie saa kirveen takaisin ja lähestyy Michaelia. Hän katkaisee Michaelin pään ja tappaa hänet lopulta. Poliisin sireenit kuuluvat, kun Laurie hengittää ulos.</w:t>
      </w:r>
    </w:p>
    <w:p>
      <w:r>
        <w:rPr>
          <w:b/>
        </w:rPr>
        <w:t xml:space="preserve">Tulos</w:t>
      </w:r>
    </w:p>
    <w:p>
      <w:r>
        <w:t xml:space="preserve">Mistä Sarahin ruumis löydetään?</w:t>
      </w:r>
    </w:p>
    <w:p>
      <w:r>
        <w:rPr>
          <w:b/>
        </w:rPr>
        <w:t xml:space="preserve">Esimerkki 2.1903</w:t>
      </w:r>
    </w:p>
    <w:p>
      <w:r>
        <w:t xml:space="preserve">Mies vailla nimeä (Clint Eastwood) saapuu pieneen meksikolaiseen rajakaupunkiin nimeltä San Miguel. Hän tutustuu nopeasti kahden perheen väliseen riitaan, jotka kilpailevat kaupungin hallinnasta: Rojon veljekset, joihin kuuluvat Don Miguel (Antonio Prieto) (vanhin ja nimellisesti vallassa oleva), Esteban (Sieghardt Rupp) (itsepäisin) ja Ramón (kyvykkäin ja älykkäin, jota näyttelee Gian Maria Volontè, joka esiintyy uudelleen elokuvassa For a Few Dollars More psykopaattisena El Indiona), sekä niin sanotun "kaupungin sheriffin" John Baxterin (Wolfgang Lukschy) perhe.Muukalainen näkee nopeasti tilaisuuden tienata "kourallinen dollareita" ja päättää pelata molemmat perheet toisiaan vastaan. Tilaisuus tarjoutuu, kun meksikolaissotilaiden joukko kultaa kuljettamassa kulkulastia kulkee kaupungin läpi. Kulta toimitetaan näennäisesti amerikkalaissotilaiden joukolle rajajoelle vastineeksi modernien amerikkalaisten aseiden lähetyksestä, mutta seuratessaan meksikolaisia joukkoja muukalainen seuraa piilosta, kuinka amerikkalaisiin univormuihin pukeutuneet ja Ramon Rojon johtaman Rojo-jengin jäsenet teurastavat heidät. muukalainen vie kaksi ruumista läheiselle hautausmaalle ja myy molemmille osapuolille tiedon, jonka mukaan kaksi sotilasta selvisi hengissä hyökkäyksestä. Molemmat osapuolet ryntäävät hautausmaalle, Baxterit saadakseen "eloonjääneet" todistamaan Rojoja vastaan ja Rojot vaimentamaan heidät. Ryhmät käyvät kiivasta tulitaistelua, mutta Ramon onnistuu tappamaan (kuten hän uskoo) "eloonjääneet" ja Esteban vangitsee John Baxterin pojan Antonion. Kun Rojot ja Baxterit ovat kiireisiä, Muukalainen käyttää tilaisuutta hyväkseen ja tutkii Rojon haciendan, mutta tyrmää vahingossa Ramónin kauniin vangin ja vastentahtoisen rakastajattaren Marisolin (Marianne Koch), kun tämä yllättää hänet. Hän vie Marisolin Baxterien luo, jotka järjestävät vanginvaihdon Rojojen kanssa.Vaihdon päivänä muukalainen kuulee majatalon isännältä Silvanitolta (José Calvo) Marisolin historian: "... onnellinen pieni perhe, kunnes tulee ongelmia. Ja hankaluuksia on Ramon, joka väittää, että aviomies huijasi kortissa, mikä ei ollut totta. Hän saa vaimon asumaan panttivankina." Sinä yönä, kun Rojot juhlivat, muukalainen ratsastaa ulos ja vapauttaa Marisolin, ampuu vartijat ja tuhoaa talon, jotta se näyttäisi siltä, että suuri joukko olisi hyökännyt. Muukalainen käskee Marisolia, hänen miestään ja heidän poikaansa lähtemään kaupungista ja antaa heille rahaa elämiseen. Marisol kysyy sitten muukalaiselta: "Miksi teet tämän meidän vuoksemme?". Ensimmäisen ja ainoan kerran muukalainen selittää tekonsa, kun hän vastaa Marisolille: "Koska tunsin kerran jonkun kaltaisenne." Hän kysyy, miksi. Kukaan ei voinut auttaa. Nyt liikkeelle." Rojot ottavat muukalaisen kiinni ja pahoinpitelevät hänet tämän petoksen jälkeen, mutta hän pakenee ja tappaa samalla Chicon (Mario Brega) arkkutekijä Piriperon (Joseph Egger, joka ilmestyy uudelleen myös elokuvassa For a Few Dollars More) avustuksella. Rojot uskovat muukalaisen olevan Baxterien suojeluksessa, sytyttävät Baxterien talon tuleen ja teurastavat kaikki asukkaat, jotka joutuvat pakenemaan liekkejä, mukaan lukien John Baxter, hänen poikansa ja vaimonsa Consuelo (Margarita Lozano). Rojoista tulee San Miguelin ainoa jäljellä oleva jengi. "Mies vailla nimeä" palaa kaupunkiin saadakseen Rojot dramaattiseen kaksintaisteluun. Ensin hän pelastaa Silvaniton, jota kidutettiin paljastamaan Muukalaisen olinpaikka. Nimettömällä miehellä on vaatteidensa alla piilossa teräksinen rintalevy, ja hän uhkailee Ramonia "tähtäämään sydämeen", kun Ramonin kiväärinlaukaukset kimpoavat. Tämän jälkeen Mies vailla nimeä haastaa Ramonin lataamaan kiväärinsä uudelleen nopeammin kuin tämä pystyy lataamaan pistoolinsa. Hän ampuu ja tappaa Ramonin ja muut Rojot, paitsi Estebanin (jota Silvanito ampuu), ja ratsastaa pois.</w:t>
      </w:r>
    </w:p>
    <w:p>
      <w:r>
        <w:rPr>
          <w:b/>
        </w:rPr>
        <w:t xml:space="preserve">Tulos</w:t>
      </w:r>
    </w:p>
    <w:p>
      <w:r>
        <w:t xml:space="preserve">Kuka teurastaa meksikolaiset joukot?</w:t>
      </w:r>
    </w:p>
    <w:p>
      <w:r>
        <w:rPr>
          <w:b/>
        </w:rPr>
        <w:t xml:space="preserve">Esimerkki 2.1904</w:t>
      </w:r>
    </w:p>
    <w:p>
      <w:r>
        <w:t xml:space="preserve">Kenraali Fogerty (David McMahon) lähettää Yhdysvaltain ilmavoimien miehistön Anchoragesta, Alaskasta, tohtori Carringtonin (Robert Cornthwaite), pohjoisnavan tieteellisen etuvartioaseman johtavan tiedemiehen pyynnöstä. Heillä on todisteita siitä, että tuntematon lentävä alus on pudonnut heidän lähistöllään, joten reportteri Ned Scott (Douglas Spencer) liittyy mukaan juttuun. tohtori Carrington tiedottaa myöhemmin kapteeni Hendrylle (Kenneth Tobey) ja hänen lentomiehilleen, ja tohtori Redding (George Fenneman) näyttää valokuvia lentävästä esineestä, joka liikkui epäsäännöllisesti ennen putoamistaan; se ei ole meteoriitin liikkeitä. Epäsäännöllisten magneettinapa-anomalioiden jälkeen miehistö ja tutkijat lentävät onnettomuuspaikalle ryhmän C-47:llä. Salaperäinen alus on hautautuneena jäätyneen jään alle, ja vain pyöreän siiven kärki työntyy pinnasta esiin. Kun he hahmottelevat aluksen yleistä muotoa, he huomaavat seisovansa ympyrässä: he ovat löytäneet pudonneen lentävän lautasen. He yrittävät jäänpoistoa hautautuneesta aluksesta termiittilämpöpommeilla, mutta sytyttävät vain sen metalliseoksen, mikä aiheuttaa räjähdyksen, joka tuhoaa lautasen. Heidän Geiger-mittarinsa osoittaa sitten hieman radioaktiivisen jäätyneen muodon, joka on haudattu lähelle uudelleen jäätyneeseen jäähän. he kaivavat suuren jäälohkareen sen ympäriltä, joka näyttää olevan pitkä ruumis, ja lennättävät sen tutkimusasemalle, juuri kun suuri myrsky saapuu ja katkaisee heidän yhteytensä Anchorageen. Osa tutkijoista haluaa sulattaa ruumiin, mutta kapteeni Hendry käskee kaikkia odottamaan, kunnes hän saa lisäohjeita ilmavoimilta. Myöhemmin alikersantti Barnes (William Self) ottaa toisen vartijan jäälohkareeseen, ja välttääkseen katsomasta ruumiin sisälle hän peittää sen sähköpeitteellä, jonka edellinen vartija jätti päälle. Jään hitaasti sulaessa sisällä oleva Thing herää henkiin; Barnes joutuu paniikkiin ja alkaa ampua sitä .45-kaliiperisella sivupistoolillaan, mutta avaruusolio pakenee raivoavan myrskyn aiheuttamaan pakkaseen. kelkkakoirat hyökkäävät Thingin kimppuun, ja ilmavoimien sotilaat saavat talteen irti katkaistun käden. Kudosnäytteen mikroskooppitutkimus paljastaa, että se on pikemminkin kasviperäistä kuin eläinperäistä ainesta, mikä osoittaa, että muukalainen on korkealle kehittynyt kasviperäinen elämänmuoto. Käden lämmetessä huoneenlämpöön se nielee osan koirien verestä, joka peittää sen, ja käsi alkaa liikkua. Kämmenestä löydetään nopeasti siemenkodat. Ilmavoimien henkilökunta uskoo, että olento on vaaraksi heille kaikille, mutta Carrington on vakuuttunut siitä, että sen kanssa voidaan keskustella järkevästi ja että sillä on paljon opittavaa heille. Carrington päättelee, että vierailija tarvitsee verta selviytyäkseen ja lisääntyäkseen. Myöhemmin hän löytää etuvartioaseman kasvihuoneeseen kätketyn kuolleen kelkkakoiran ruumiin; muukalainen on murtautunut kasvihuoneen oven lukkoon ja taivuttanut sen takaisin muotoonsa. Carrington antaa tohtori Voorheesin (Paul Frees), tohtori Olsenin (William Neff) ja tohtori Auerbachin vartioida yön yli odottaen sen paluuta. carrington käyttää salaa sairastuvalta saatua veriplasmaa muukalaisen siemenkapseleista kasvatettujen taimien haudontaan. Kasvihuoneesta löydetään Olsenin ja Auerbachin ruhjotut ruumiit, joista on valutettu veri. Thing melkein tappaa tohtori Sternin, mutta hän pääsee pakoon. Hendry ryntää kasvihuoneeseen kuultuaan ruumiista, ja muukalainen käy melkein hänen kimppuunsa. Hendry paiskaa oven Thingin uudistuneen käden päälle, kun se yrittää tarttua häneen. Sen jälkeen muukalainen pakenee kasvihuoneen ulko-ovesta ja murtautuu toiseen rakennukseen. Nikki Nicholson (Margaret Sheridan), Carringtonin sihteeri, päivittää vastentahtoisesti Hendrylle tietoja, kun tämä kysyy kadonneesta plasmasta, ja kohtaa Carringtonin tämän laboratoriossa, jossa hän huomaa, että muukalaisten siemenet ovat kasvaneet hälyttävää vauhtia. Nicholsonin ehdotuksesta Hendry ja hänen miehensä virittävät läheiseen huoneeseen ansan: kun muukalainen on ensin kasteltu ämpärillisellä petrolia, he sytyttävät sen palamaan soihtupistoolilla ja pakottavat sen hyppäämään suljetusta ikkunasta arktiseen myrskyyn.Nicholson huomaa, että lämpötila asemalla laskee; muukalainen on sabotoinut lämmityspolttoainelinjaa. Kylmyys pakottaa kaikki asettumaan viimeiseen asemaan generaattorihuoneen lähelle. He virittävät sähköisen "kärpäsloukun" toivoen saavansa vierailijasta sähköiskun. Kun Thing etenee, Carrington katkaisee virran ja yrittää puhua sille järkeä, mutta hänet lyödään syrjään. Eräs lentomies heittää kirveen lattiaa pitkin kohti olentoa ja pakottaa sen astumaan heidän verkko-ansaansa. Hendryn suorasta käskystä, että mitään ei saa jäädä jäljelle, Olennosta ei jää jäljelle mitään, vaan se muuttuu sähkökaarien avulla kyteväksi tuhkakasaksi; tohtori Carringtonin kasvavat siemenkodat ja Olennon katkaistu käsi tuhotaan. Kun sää selkenee, Scotty kertoo "elämänsä tarinan" radiolla toimittajille Anchoragessa. Raportin aikana Scotty lähettää toimittajille varoituksen: "Kerro maailmalle. Kertokaa tämä kaikille, missä tahansa he ovatkin. Katsokaa taivasta kaikkialla. Jatkakaa etsimistä. Jatkakaa taivaan tarkkailua".</w:t>
      </w:r>
    </w:p>
    <w:p>
      <w:r>
        <w:rPr>
          <w:b/>
        </w:rPr>
        <w:t xml:space="preserve">Tulos</w:t>
      </w:r>
    </w:p>
    <w:p>
      <w:r>
        <w:t xml:space="preserve">Minkä ruumiinosan lentäjät löytävät?</w:t>
      </w:r>
    </w:p>
    <w:p>
      <w:r>
        <w:rPr>
          <w:b/>
        </w:rPr>
        <w:t xml:space="preserve">Esimerkki 2.1905</w:t>
      </w:r>
    </w:p>
    <w:p>
      <w:r>
        <w:t xml:space="preserve">Tom Logan on karjanhoitaja, joka elää vaikeita aikoja. Häntä ja hänen jengiään harmittaa erityisesti se, että Braxton, maaherra, joka ottaa lain omiin käsiinsä, on hirttänyt ystävänsä.Loganin miehet tekevät rohkean junaryöstön, mutta menettävät suuren osan rahoista. He päättävät kostaa Braxtonille tappamalla hänen työnjohtajansa Pete Markerin ja ostamalla pienen tilan Braxtonin tilan läheltä ja ryöstämällä sitten hänen karjansa. Ensin jengi lähtee ilman Logania Missourijoen yli ja pohjoiseen rajan yli varastamaan Kanadan kuninkaallisen ratsupoliisin hevosia. Heidän poissa ollessaan Logan istuttaa viljelmiä ja aloittaa suhteen Braxtonin neitseellisen tyttären Janen kanssa.Braxtonilla on pakkomielle sekä karjavarkausongelmastaan että tyttärestään. Hän kutsuu paikalle Robert E. Lee Claytonin, pahamaineisen "säätelijän", joka hoitelee varkaita henkilökohtaisesti maksua vastaan. Clayton saapuu paikalle hieno vaatekaappi, parfyymituoksu, irlantilainen murre ja Creedmoor-kivääri (mallia 1859 oleva Sharps-kivääri), jolla hän on tappavan tarkka hyvin pitkältä etäisyydeltä.Clayton epäilee nopeasti Logania, joka ei vaikuta hänestä maanviljelijältä, ja hän pukeutuu erilaisiin valepukuihin ja ryhtyy poimimaan Loganin jengiä yksi kerrallaan. Hän esiintyy "Jim Fergusonina" ja tappaa Loganin nuoren ystävän Little Todin raahaamalla tätä köyden avulla läpi raivoavan Missourin.Clayton vakoilee Logania kiikareilla ja pilkkaa Braxtonia hänen tyttärensä suhteesta hevosvarkaan kanssa. Braxton yrittää vapauttaa hänet, mutta Clayton on päättänyt saattaa loppuun sen, minkä on aloittanut. Hän huvittelee ampumalla etäältä kaksi Loganin kumppania, Caryn ja Cyn, ja sitten pukeutumalla "mummomekkoon" ja tappamalla raa'asti Loganin läheisimmän ystävän, Calin, käsintehdyllä aseella.Logan tietää, että nyt on tapettava tai tulla tapetuksi. Hän haluaa myös kostaa Braxtonille, joka oli alun perin palkannut säätäjän, vaikka hän tuntee Janea kohtaan. Eräänä yönä, kun leirinuotio pimenee Claytonin serenadin soidessa hevoselleen, Logan viiltää tämän kurkun auki. Sitten hän lähtee Braxtonin perään, joka on menettänyt järkensä - ehkä aivohalvauksen - ja tyttärensä. Braxton vetää aseen Loganin kimppuun, mutta häntä itseään ammutaan rintaan.Logan hylkää tilansa ja pakkaa tavaransa lähteäkseen. Hän myöntää Janelle mahdollisuuden, että he voivat uudistaa suhteensa toisen kerran, toisessa paikassa.</w:t>
      </w:r>
    </w:p>
    <w:p>
      <w:r>
        <w:rPr>
          <w:b/>
        </w:rPr>
        <w:t xml:space="preserve">Tulos</w:t>
      </w:r>
    </w:p>
    <w:p>
      <w:r>
        <w:t xml:space="preserve">Kuka on pahamaineinen sääntelyviranomainen?</w:t>
      </w:r>
    </w:p>
    <w:p>
      <w:r>
        <w:rPr>
          <w:b/>
        </w:rPr>
        <w:t xml:space="preserve">Esimerkki 2.1906</w:t>
      </w:r>
    </w:p>
    <w:p>
      <w:r>
        <w:t xml:space="preserve">Joukko Harleysilla kulkevia kavereita aiheuttaa jälleen ongelmia tässä elokuvassa, joka on yksi 1960-luvun parhaiten muistetuista esimerkkitapauksista. Runoilija, hyvin nuori (Jack Nicholson) on tunnelmallinen huoltoaseman hoitaja, joka etsii elämäänsä lisää jännitystä. Kun moottoripyöräjengi jyrää kaupungin läpi, Poet kiinnostuu, ja kun hän on auttanut Hell's Angels -joukkoa baaritappelussa (ja vetää hyvin ajoitetun kepposen), yksi jengin ylemmistä pomoista, Buddy (Adam Roarke), pyytää Poetia mukaan. Pian Poet ratsastaa Enkeleiden kanssa ja elää heidän väkivaltaisen riettaan elämäntyylinsä mukaan, mutta Poet alkaa kyllästyä heidän juurettomaan rappioonsa, eikä Buddy ole kovinkaan tyytyväinen Poetiin, kun hän saa tietää, että he molemmat rakastavat samaa naista. Hell's Angels On Wheels saavutti kulttimaineen aggressiivisen mutta vaisun tunnelmansa ja Laszlo Kovacsin (tässä vaiheessa vielä "Leslie Kovacs") sujuvan kameratyöskentelyn ansiosta. Richard Rush ohjasi elokuvan, ja legendaarinen Hell's Angels -järjestön johtaja Sonny Barger näyttelee itseään. ~ Mark Deming, Rovi</w:t>
      </w:r>
    </w:p>
    <w:p>
      <w:r>
        <w:rPr>
          <w:b/>
        </w:rPr>
        <w:t xml:space="preserve">Tulos</w:t>
      </w:r>
    </w:p>
    <w:p>
      <w:r>
        <w:t xml:space="preserve">Mikä on Runoilijan työ?</w:t>
      </w:r>
    </w:p>
    <w:p>
      <w:r>
        <w:rPr>
          <w:b/>
        </w:rPr>
        <w:t xml:space="preserve">Esimerkki 2.1907</w:t>
      </w:r>
    </w:p>
    <w:p>
      <w:r>
        <w:t xml:space="preserve">Baarin väki pitää hauskaa, kun ovesta astuu sisään verinen mies. Hän kertoo kaikille, että he ovat suurissa vaikeuksissa, mutta kukaan ei ota hänen varoitustaan huomioon, kunnes hän paljastaa ilkeän näköisen hirviön pään. Yksi hirviöistä katkaisee miehen pään, ja nuori tyttö, joka tunnetaan vain nimellä "Honey Pie", kastuu verestä päästä varpaisiin, minkä jälkeen ovesta ryntää sisään nainen, joka paljastuu äskettäin kuolleen miehen vaimoksi. Vaimon ja hänen edesmenneen miehensä välisen lyhyen tunteikkaan hetken jälkeen he alkavat laudoittaa baarin ikkunoita, minkä seurauksena sotilasmies saa surmansa. Aiemmin nähtyä pienempi hirviö ryntää kattamattomasta ikkunasta sisään ja alkaa tappaa baarin sisällä olevia ihmisiä, aloittaen "Harley Mom" -nimisestä naisesta, jonka toinen jalka on sahattu irti polvesta. On virheellisesti oletettu, että nainen kuolee massiiviseen verenhukkaan (häntä käytetään myöhemmin syöttinä, vaikka hän on vielä elossa).Kun nainen on tapettu, hirviö katoaa, mutta se löydetäänkin muhinoimassa yhtä seinään naulatuista peuranpäistä. Haulikon laukaus irrottaa hirvenpään ja hirviön seinästä, ja hirviö putoaa jääkaappiin, joka suljetaan, jolloin hirviö jää sen sisälle.Tämän jälkeen suurin osa ikkunoista laudoitetaan ja baarin asiakkaat saavat hetken rauhaa. Ainoa puhelin on kuitenkin saanut osuman haulikon laukauksesta, ja se on käyttökelvoton. Lyhyen hengähdystauon jälkeen "Tuffyksi" kutsuttu nainen tajuaa yhtäkkiä, että vaikka useimmat ihmiset ovat oletettavasti turvassa alakerrassa, hänen poikansa on yhä yläkerrassa, ja hän ryntää yläkertaan hakemaan poikaa.Poika löytyy nopeasti, ja kaikki iloitsevat, kunnes yksi hirviöistä vetää pojan ikkunan läpi ja syö hänet, jättäen jälkeensä vain hänen lenkkarinsa. Tuffy on nyt surun murtamana toimintakyvytön, ja hirviö oksennuttaa sitten limaa "Beer Guyta" kohti, joka saa osuman, kaatuu ja saa taas osuman yrittäessään nousta ylös. Kun jäljelle jääneet ihmiset ryhmittyvät alakerrassa, paljastuu, että lima vaikuttaa hajottavasti, ja "Beer Guy" joutuu hitaasti sen vaikutuksen valtaan. sillä välin "Honey Pie" alkaa pestä verta pois ja joutuu riisumaan vaatteensa "Hot Wheelsin" ja "Bozon" huvittamana. Tämän jälkeen hirviöt yritetään pelotella pois tappamalla hirviövauva, joka paljastuu nyt vauvaksi, ja ripustamalla se ulos. Hirviöt harrastavat nopeasti seksiä ja tuottavat kaksi jälkeläistä muutamassa sekunnissa. Ne alkavat hyökätä pubin kimppuun uudella raivolla. Monien hyökkäysten ja lopulta viimeisten jäljellä olevien ihmisten ja hirviöiden välisen kuolemaan asti käytävän taistelun jälkeen vain neljä ihmistä selviää hengissä: "Tuffy/Heroine 2", "Hot Wheels", "Bozo" ja ilmeisesti "Honey Pie" (joka itse asiassa pakenee olutautolla noutamatta jäljelle jääneitä ihmisiä). "Mummo" näyttää selviytyvän, mutta viimeisellä sekunnilla yksi jäljellä olevista hirviöistä hyökkää hänen kimppuunsa.</w:t>
      </w:r>
    </w:p>
    <w:p>
      <w:r>
        <w:rPr>
          <w:b/>
        </w:rPr>
        <w:t xml:space="preserve">Tulos</w:t>
      </w:r>
    </w:p>
    <w:p>
      <w:r>
        <w:t xml:space="preserve">Kuinka monta jälkeläistä hirviöt tuottivat?</w:t>
      </w:r>
    </w:p>
    <w:p>
      <w:r>
        <w:rPr>
          <w:b/>
        </w:rPr>
        <w:t xml:space="preserve">Esimerkki 2.1908</w:t>
      </w:r>
    </w:p>
    <w:p>
      <w:r>
        <w:t xml:space="preserve">Tarina keskittyy salaperäiseen lapseen Deliaan (Asia Vieira), jonka kaksi asianajajaa, Gene (Michael Woods) ja Karen York (Faye Grant), adoptoivat. Aluksi kaikki vaikuttaa normaalilta, mutta Jo, heidän lastenhoitajansa, jolla on huomattavat psyykkiset kyvyt, alkaa oppia Delian persoonallisuuden piirteitä, jotka herättävät epäilyksiä. Jo vie Delian messuille, jotka on tarkoitettu ihmisille, joilla on psyykkisiä kykyjä. Kun Noah, Jo:n ystävä, ottaa kuvan Deliasta ja näkee hyvin tummia värejä, jotka ovat hänen persoonallisuutensa kaltaisia, Noah saa selville, että Delia on paha. Kun Delia saa selville, mitä he aikovat, hän suuttuu ja koko paikka syttyy tuleen. meditoidessaan Delian kanssa auttaakseen häntä selvittämään, miksi Delia on niin täynnä negatiivista energiaa, Jo saa selville, kuka Delia todella on. Delian koira työntää hänet ulos ikkunasta ja hänet heitetään Delian liikenneympyrään. Karen on yhä huolestuneempi ja epäluuloisempi adoptiotytärtään kohtaan ja palkkaa yksityisetsivän selvittämään Delian oikeiden vanhempien henkilöllisyyden. Seuraa joukko outoja onnettomuuksia, joiden seurauksena Karen vaipuu vainoharhaisuuteen pelätessään ihmisten vehkeilevän häntä vastaan. Mikä pahinta, Karenin raskaus lisää hänen vainoharhaisuuttaan Delian suhteen. Pian paljastuu, että Delia on Antikristuksen Damien Thornin tytär, siis Saatanan pojantytär.synnytettyään poikansa Alexin Karen menee lääkärin luo, joka tietää totuuden Deliasta, ja saa selville, että Antikristus ei ole Delia: hän on Antikristuksen suojelija. Antikristus on itse asiassa Delian kaksoisveli, jonka alkion lääkäri kantoi Delian sisälle ja istutti sitten Kareniin. Karen tappaa lääkärin ja lähtee sitten kotiin yrittämään Delian ja tämän vauvan tappamista, 666-symboli näkyy suoraan hänen kämmenessään. karen saapuu kotiin ja kohtaa Delian. Hän kauhistuu nähdessään 666-merkin vauvan kädessä. Karen yrittää tappaa vauvan, mutta sen sijaan tappaa itsensä, kun kamera panoroi näkymää taloon. Elokuva päättyy, kun Gene ja Delia kävelevät kotiin Karenin hautajaisista.</w:t>
      </w:r>
    </w:p>
    <w:p>
      <w:r>
        <w:rPr>
          <w:b/>
        </w:rPr>
        <w:t xml:space="preserve">Tulos</w:t>
      </w:r>
    </w:p>
    <w:p>
      <w:r>
        <w:t xml:space="preserve">Kenet Karen palkkaa?</w:t>
      </w:r>
    </w:p>
    <w:p>
      <w:r>
        <w:rPr>
          <w:b/>
        </w:rPr>
        <w:t xml:space="preserve">Esimerkki 2.1909</w:t>
      </w:r>
    </w:p>
    <w:p>
      <w:r>
        <w:t xml:space="preserve">Brasilian suosituin elokuvahahmo sitten "Retomadan" palaa valkokankaille. Eversti Nascimento on nyt kypsempi, strategisempi ja solidaarisempi, ja hän antaa BOPE:lle rakennetta ja voimaa. Hän saa liikenteen pois monista faveloista. Kieltää korruptoituneet poliitikot tienaamasta liikenteen "aselevolla", vain huomatakseen, että Rio de Janeiron julkisessa turvallisuudessa mikään ei ole sitä, miltä se näyttää, ja että ongelma, joka on kohdattava, ei rajoitu liikenteeseen. Kaupungin ja Nascimenton kohtalo risteävät "Elite Squad 2:ssa". Intensiivisten tutkimusten jälkeen ohjaaja José Padilha ja kirjailija Bráulio Mantovani rakensivat todellisen historian, joka perustuu todellisiin tosiasioihin, jotka sekoittuvat Nascimenton, hänen perheensä ja ystäviensä väärennettyyn historiaan, puhuakseen brasilialaisesta todellisuudesta elokuvan kautta.Vastatakseen haasteeseen ja esitelläkseen yleisölle niin ympäröivän historian kuin "Elite Squad", Padilha ja tuottaja Marcos Prado käyttivät melkeinpä samaa tiimiä ja näyttelijäkaartia kuin ensimmäisessä elokuvassa. Yhtenäinen tiimi, joka jatkoi kovaa ja omistautuneesti haastetta jatkaakseen saagaa ja hahmoa, joka merkitsi brasilialaista elokuvaa ikuisesti. "Elite Squad 2:ssa" järjestelmä keksitään uudelleen ja löydetään, miten saada rahaa ilman liikenteen välikäsiä. Seuraa poljettua tietä järjestelmä, yleisö seuraa Nascimento menossa ulos kasarmin rajojen, paljastaen yhteydet välillä miliisi ja Estate. Ja löydön hinta on korkea. Et tiedä, mistä luoti on peräisin.</w:t>
      </w:r>
    </w:p>
    <w:p>
      <w:r>
        <w:rPr>
          <w:b/>
        </w:rPr>
        <w:t xml:space="preserve">Tulos</w:t>
      </w:r>
    </w:p>
    <w:p>
      <w:r>
        <w:t xml:space="preserve">Mikä on BOPE:n tavoite?</w:t>
      </w:r>
    </w:p>
    <w:p>
      <w:r>
        <w:rPr>
          <w:b/>
        </w:rPr>
        <w:t xml:space="preserve">Esimerkki 2.1910</w:t>
      </w:r>
    </w:p>
    <w:p>
      <w:r>
        <w:t xml:space="preserve">Kolme narnialaista vuotta Prinssi Kaspianin tapahtumien jälkeen Lucy ja Edmund Pevensie asuvat ärsyttävän lukutoukka-serkkunsa Eustace Scrubbin luona, kunnes sota on ohi. Edmund on vielä liian nuori värväytyäkseen Hänen Majesteettinsa asevoimiin. Serkun kotona maalaus merellä kulkevasta laivasta kuljettaa Lucyn, Edmundin ja Eustacen Narnian merelle, josta heidät pelastaa Kaspian, joka on Aamunkoittoaluksen kapteeni. Hän kutsuu heidät matkalle pelastamaan Narnian seitsemän herraa, jotka hänen setänsä Miraz karkotti. Yksinäisillä saarilla, joilla ihmisiä myydään orjiksi, Kaspian ja Edmund vangitaan ja vangitaan, kun taas Lucy ja Eustace myydään orjiksi. Kaspian tapaa yhden kadonneista lordeista (lordi Bern), joka paljastaa, että orjia ei myydä, vaan heidät uhrataan salaperäiselle vihreälle sumulle. Miehistö pelastaa heidät. Bern, josta tulee uusi kuvernööri, antaa Kaspianille miekan, joka on yksi seitsemästä miekasta, jotka Aslan on antanut kullekin lordille.Toisella saarella näkymättömät Dufflepudit sieppaavat Lucyn ja pakottavat hänet menemään taikuri Coriakinin kartanoon löytääkseen näkyvyysloitsun. Coriakin rohkaisee miehistöä kukistamaan sumun laskemalla herrojen seitsemän miekkaa Aslanin pöydän ääreen Ramandun saarella, mutta varoittaa heitä siitä, että heitä tullaan kohta koettelemaan. Lucy lausuu löytämänsä kauneusloitsun ja joutuu uneen, jossa hän on muuttunut Susaniksi eikä Lucya eikä Narniaa ole olemassa. Aslan moittii Lucya tämän itseepäilystä ja selittää, että hänen sisaruksensa tietävät Narnian vain hänen takiaan." Toinen miekka otetaan talteen maagisesta altaasta, joka muuttaa kaiken, mitä siihen koskettaa, kullaksi, mukaan lukien yhden kadonneista lordeista. Samaan aikaan Eustace löytää kalliokuopan, joka on täynnä aarteita, ja varastaa niistä. Kun Edmund ja Kaspian etsivät Eustacea, he löytävät toisen lordin jäännökset ja saavat hänen miekkansa takaisin. Lohikäärme lähestyy ja ajetaan pois Dawn Treaderin luota. Lohikäärme on Eustace, joka on muuttunut aarteen muuttamaksi alistuttuaan sen houkutuksiin. Reepicheep ystävystyy Eustacen kanssa, ja hiiren ystävällisyys koskettaa Eustacea. Hän muuttaa mielensä ja tulee avuliaaksi miehistölle.Miehistö saapuu Aslanin pöytään ja löytää kolme kadonnutta herraa nukkumassa. Kun he asettavat miekat pöydälle, he huomaavat, että yksi puuttuu yhä. Taivaalta laskeutuu tähti, joka muuttuu kauniiksi naiseksi, Lilliandiliksi, joka opastaa heidät Pimeälle saarelle, Sumun pesään, jossa he löytävät viimeisen elossa olevan lordin, Rhoopin. Edmundin pelko ilmenee hirviömäisenä merikäärmeenä, joka hyökkää laivan kimppuun. Eustace taistelee käärmettä vastaan, mutta Rhoop haavoittaa häntä viimeisellä miekallaan, jolloin hän lentää pois miekka kyljessä kiinni. Hän kohtaa Aslanin, joka muuttaa hänet takaisin pojaksi, poistaa miekan hänen ruumiistaan ja lähettää hänet Ramandun saarelle sen kanssa. Kun miehistö taistelee käärmettä vastaan, Sumu yrittää harhauttaa Edmundia esiintymällä Jadisina, Valkoisena Noitana. Eustace saavuttaa pöydän ja asettaa miekan sen päälle, jolloin miekat päästävät taikansa valloilleen ja antavat Peterin miekalle (joka oli nyt Edmundin hallussa) voiman tappaa merikäärme, jonka kuolema herättää kolme nukkuvaa lordia, tuhoaa Sumun ja Pimeän saaren ja vapauttaa uhratut orjat. eustace liittyy jälleen Lucyn, Edmundin, Kaspianin ja Reepicheepin seuraan, ja he purjehtivat salaperäiseen rantaan valtavan aallon edessä. Aslan ilmestyy ja kertoo heille, että hänen maansa on tuolla takana, vaikka jos he menevät sinne, he eivät ehkä koskaan palaa. Kaspian kieltäytyy, koska hän tietää, että hänellä on muitakin velvollisuuksia kuninkaana, mutta Reepicheep on päättänyt mennä sinne, ja Aslan siunaa hänet ennen kuin hän meloo aallon taakse. Aslan avaa portaalin lähettääkseen Lucyn, Edmundin ja Eustacen kotiin, mutta ilmoittaa Lucylle ja Edmundille, että he ovat kasvaneet aikuisiksi eivätkä voi koskaan palata Narniaan. Aslan rohkaisee heitä tuntemaan itsensä heidän maailmassaan toisella nimellä, ja kertoo parantuneelle Eustacelle, että hän voi palata. He astuvat portaaliin ja uivat makuuhuoneeseen. Eustace kuulee äitinsä ilmoittavan vierailijasta, Jill Polesta. He poistuvat huoneesta ja pysähtyvät katsomaan maalausta, jossa Dawn Treader purjehtii pois näkyvistä.</w:t>
      </w:r>
    </w:p>
    <w:p>
      <w:r>
        <w:rPr>
          <w:b/>
        </w:rPr>
        <w:t xml:space="preserve">Tulos</w:t>
      </w:r>
    </w:p>
    <w:p>
      <w:r>
        <w:t xml:space="preserve">jonka näkymättömät Dufflepudit sieppaavat ja pakottavat hänet taikuri Coriakinin kartanoon etsimään näkyvyysloitsua?</w:t>
      </w:r>
    </w:p>
    <w:p>
      <w:r>
        <w:rPr>
          <w:b/>
        </w:rPr>
        <w:t xml:space="preserve">Esimerkki 2.1911</w:t>
      </w:r>
    </w:p>
    <w:p>
      <w:r>
        <w:t xml:space="preserve">Sophie, nuori hattutäti, kohtaa velhon nimeltä Howl matkalla siskonsa Lettien luo. Palattuaan hän tapaa Wasten noidan, joka muuttaa hänet yhdeksänkymmenvuotiaaksi naiseksi. Sophie lähtee kotoa murtamaan kirousta ja lähtee maalle. Hän kohtaa Howlin liikkuvan linnan, jossa hän tapaa Howlin nuoren oppipojan Marklin ja tulidemoni Calciferin, joka on linnan energian ja taikuuden lähde. Kun Howl ilmestyy paikalle, Sophie ilmoittaa, että Calcifer on palkannut hänet siivoojaksi taloon.Samaan aikaan Sophien maa on ajautunut sotaan naapurimaan kanssa. Kuningas kutsuu Howlin taistelemaan sodassa; Howl päättää kuitenkin lähettää Sophien kuninkaan luo äitinsä varjolla kertoakseen kuninkaalle, että Howl on liian pelkuri taistellakseen. Ennen lähtöään hän antaa Sophielle loitsusormuksen, joka yhdistää hänet Calciferiin. Sophie tapaa Sulimanin, kuninkaan neuvonantajan, ja myös Tuhon noidan, jota Suliman rankaisee imemällä hänestä kaikki voimat, jolloin hän taantuu harmittomaksi vanhaksi naiseksi. Suliman sanoo, että Howl kokee saman kohtalon, jos hän ei taistele; Sophie protestoi intohimoisesti hänen puolustuksekseen, jolloin Suliman näkee Sophien todellisen muodon ja ymmärtää, että hänellä on tunteita Howlia kohtaan. Howl saapuu pelastamaan Sophien; Suliman yrittää saada hänet ansaan, mutta Sophien avulla he pakenevat yhdessä entisen noidan kanssa.Sophie saa tietää, että Howl on muuttunut linnun kaltaiseksi olennoksi häiritäkseen sodan molempien osapuolten suunnitelmia, mutta jokainen muodonmuutos vaikeuttaa hänen paluutaan ihmisen muotoon. Sophien äiti - Sulimanin valvonnassa - saapuu paikalle ja jättää jälkeensä "tirkistelijän". Entinen noita tuhoaa heti ötökän heittämällä sen Calciferiin, josta tulee sairas ja heikko eikä hän pysty suojelemaan linnaa. Muutamaa tuntia myöhemmin vihollisen lentokoneet pommittavat kaupunkia. Sulimanin kätyrit tunkeutuvat ryhmän majapaikkaan. Parannettuaan Calciferin Howl kertoo Sophialle, ettei hän aio lähteä, koska haluaa suojella häntä. Päätellen, että Howl yrittää suojella linnaa ja kaikkia sen sisällä olevia, Sophie siirtää kaikki ulos, poistaa Calciferin takasta ja tuhoaa linnan. Noita tajuaa, että Howl on antanut sydämensä Calciferille, ja nappaa tulidemonin. Paniikissa oleva Sophie kaataa noitaa vedellä, joka sammuttaa Calciferin. Linna halkeaa kahtia; Sophie putoaa kuiluun ja joutuu eroon Marklista, noidasta ja Calciferista.Lumotun sormuksen jäljiltä Sophie siirtyy menneisyyden kohtaukseen. Hän näkee nuoren Howlin säälivän putoavaa tähteä Calciferia ja antavan sille sydämensä. Teko sitoi Calciferin Howliin loputtomiin; menettämällä sydämensä Howl jäi kuitenkin emotionaalisesti nuoruuden loukkuun. Sophie löytää Howlin linnun muodossa ja vie hänet takaisin Calciferin luo. Noita palauttaa Howlin sydämen, ja Sophie laittaa sen takaisin Howliin, jolloin tämä palaa elämään ja vapauttaa Calciferin. Howl herää ja Sophie syleilee häntä. Vaikka Calcifer on nyt vapaa, hän palaa entiseen seuraansa. Suliman, joka katsoo kristallipallon läpi, päättää lopettaa sodan. Howl, Sophie ja muut nähdään korkealla ilmassa uudessa lentävässä linnassa, kun pommikoneet palaavat sodasta.</w:t>
      </w:r>
    </w:p>
    <w:p>
      <w:r>
        <w:rPr>
          <w:b/>
        </w:rPr>
        <w:t xml:space="preserve">Tulos</w:t>
      </w:r>
    </w:p>
    <w:p>
      <w:r>
        <w:t xml:space="preserve">Kuka lopettaa sodan?</w:t>
      </w:r>
    </w:p>
    <w:p>
      <w:r>
        <w:rPr>
          <w:b/>
        </w:rPr>
        <w:t xml:space="preserve">Esimerkki 2.1912</w:t>
      </w:r>
    </w:p>
    <w:p>
      <w:r>
        <w:t xml:space="preserve">U. Yhdysvaltain laivaston komentaja Charles "Chuck" Prescott (Thompson) ei ole varma, onko hänen veljensä, luutnantti Dan Prescott (Edwards), oikea valinta ohjaamaan rakettimoottorilla toimivaa Y-13:aa erittäin korkealle. Kapteeni Ben Richards (Ayres) ilmavoimien avaruusjoukkojen komentokeskuksesta vakuuttaa, että Dan on heidän paras lentäjänsä, vaikka Y-12:ta ionosfääriin lennätettäessä hänellä alkoi ilmetä lentovaikeuksia. Laskeuduttuaan Dan rikkoi lentosääntöjä menemällä tapaamaan tyttöystäväänsä (Landi) sen sijaan, että olisi heti jättänyt lentoraportin. Näistä huolenaiheista huolimatta kapteeni Richards vaatii Dania lentämään Y-13:aa sen jälkeen, kun tohtori Paul von Essen ([Jaffe]) on suorittanut sille perusteellisen tarkastuksen ja perehdytyksen. Y-13 nousee ilmaan, ja 600 000 jalan korkeudessa Danin on määrä tasaantua ja aloittaa laskeutuminen. Hän kuitenkin jatkaa nousua ja laukaisee raketin hätäpommin saadakseen lisää nopeutta. Hän nousee 1 320 000 jalkaan (250 mailia) ja menettää yhtäkkiä Y-13:n hallinnan kulkiessaan tuntemattomasta aineesta koostuvan tiheän pilven läpi, mikä pakottaa hänet hyppäämään ulos.New Mexicon osavaltion poliisi lähettää myöhemmin raportin, jonka mukaan meksikolainen maanviljelijä näki jonkinlaiseen lentokoneeseen kiinnitetyn laskuvarjon laskeutuvan lähelle maatilaansa 10 mailia etelään Alvaradosta New Mexicossa. Päällikkö Wilson (Bill Nagy) tapaa komentaja Prescottin ja näyttää hänelle hylyn. Myöhemmin testit osoittavat, että automaattinen pelastautumismekanismi ja jarruvarjo toimivat täydellisesti. Testit paljastavat myös, että lentokoneen runkoon on koteloitu tuntematonta kivimäistä materiaalia; jatkotestit osoittavat, että tämä materiaali on täysin läpäisemätöntä röntgen-, infrapuna- ja ultraviolettivalolle.Myöhemmin samana yönä vinkuva "olento" murtautuu Alamedan New Mexicon osavaltion veripankkiin ja murhaa raa'asti yhden veripankin sairaanhoitajista; olento jatkaa sitten juomista valtavia määriä verta. Seuraavana päivänä Santa Fe Daily Newsin otsikossa lukee "Terror Roams State" ja kerrotaan karjan raa'asta ja epäinhimillisestä teurastuksesta maatilalla aivan Y-13:n putoamispaikan vieressä. Sekä kuolleessa karjassa että veripankin sairaanhoitajassa on samankaltaisia repaleisia haavoja. Kun Chuck ja päällikkö Wilson tutkivat sairaanhoitajan ruumista, Chuck huomaa kiiltäviä pilkkuja haavan ympärillä sekä veripankin ovessa. He näkevät samoja täpliä kuolleen karjan kaulassa. Yhden niistä alta he löytävät palan, joka näyttää "korkean korkeuden happijohdolta", jota käytetään Y-13:ssa. Chuck epäilee, että surmat saattavat liittyä jotenkin pudonneeseen Y-13:een, ja pyytää Wilsonia lähettämään näytteitä pilkkujen jäljistä tohtori von Essenille ilmailulääketieteeseen. Seuraavana päivänä testitulokset osoittavat, että ne ovat meteoripölyhiukkasia, joissa ei ole merkkejä rakenteellisista vaurioista, kuten ilmakehän läpi kulkemisesta voisi olettaa. Myöhemmin tohtori von Essen selittää Chuckille metallurgisten testien tulokset kuorista: missä tahansa Y-13:n rungossa esiintyykin peitettä, metalli on ehjää. Paikoissa, joissa ei ole kuorta, rungon metalli on muuttunut hauraaksi aineeksi, joka muistuttaa murenevaa hiiltä, joka sitten helposti hajoaa jauheeksi. Chuck teoretisoi, että tämä päällyste saattaa olla jonkinlainen "kosminen suoja"." Kolme muuta tappoa raportoidaan. Chuck olettaa, että sama kuorrute, joka suojasi Y-13:n runkoa, päällysti myös kaiken ohjaamon sisällä. Mikä tarkoittaa, että tappojen takana olevan olennon täytyy olla hänen veljensä Dan. Chuck teoretisoi, että kun kuomu puhkesi, Danin veri imi itseensä runsaasti typpeä, kun suojaava kuorikerros muodostui nopeasti hänen ruumiinsa päälle, jolloin hän selvisi hengissä. Mutta koska Danin aineenvaihdunta on muuttunut avaruudessa, hänen kehonsa ja aivonsa ovat nyt Maassa hapenpuutteessa; hänen on nyt korvattava tuo happi kuluttamalla mitä tahansa happirikastettua verta.Kun Danin kuorrutettu kypärä löytyy autosta viimeisimmän uhrin kanssa, Chuckin teoria osoittautuu oikeaksi. Kapteeni Richards ja päällikkö Wilson soittavat Washingtoniin. Yhtäkkiä kookas, vinkuva, kuorrutettu olento, joka oli kerran Dan, syöksyy heidän rakennuksensa läheisestä ikkunasta sisään. chuck tajuaa, että hänen veljensä on vaikea hengittää. Dan käskee sitten tohtori von Esseniä avaamaan korkealla sijaitsevan testikammion samalla kun hän kuuntelee rakennuksen kuulutusjärjestelmää ja varoittaa kaikkia pysymään poissa käytäviltä. Chuck käskee sitten tohtori von Esseniä välittämään Danille järjestelmän kautta ohjeet, miten löytää korkeuskammio. Dan seuraa ohjeita Chuckin seuratessa perässä.Dan kompastuu kammioon. Chuck huomaa, että hänen veljensä kädet ovat liian pahasti epämuodostuneet, jotta hän voisi käyttää hallintalaitteita, joten Chuckin on pakko mennä kammioon auttamaan Dania. Kammion teknikko nostaa nopeasti simuloidun korkeuden 38 000 jalkaan, jolloin Dan voi tuntea olonsa mukavammaksi. Chuckin hengittäessä happinaamarin kautta Danin inhimillisyys palautuu hitaasti. Hänen hengityksensä on edelleen vaivalloista, eikä hän muista Y-13:sta poistumisen jälkeisiä tapahtumia. Sitten Dan sanoo: "Minun oli vain oltava ensimmäinen ihminen avaruudessa". Sitten hän lyyhistyy täysin ja hengittää viimeistä henkeään.</w:t>
      </w:r>
    </w:p>
    <w:p>
      <w:r>
        <w:rPr>
          <w:b/>
        </w:rPr>
        <w:t xml:space="preserve">Tulos</w:t>
      </w:r>
    </w:p>
    <w:p>
      <w:r>
        <w:t xml:space="preserve">Mikä oli Santa Fe Daily Newsin otsikko?</w:t>
      </w:r>
    </w:p>
    <w:p>
      <w:r>
        <w:rPr>
          <w:b/>
        </w:rPr>
        <w:t xml:space="preserve">Esimerkki 2.1913</w:t>
      </w:r>
    </w:p>
    <w:p>
      <w:r>
        <w:t xml:space="preserve">Dave Lizewski on tavallinen teini, joka asuu Staten Islandilla, New Yorkissa. Sarjakuvien innoittamana Dave aikoo ryhtyä tosielämän supersankariksi. Hän ostaa ja muokkaa bodyn ja aseistaa itsensä pampuilla. Ensimmäisen retkensä aikana häntä puukotetaan ja hän jää auton alle. Toipumisensa jälkeen hän saa kyvyn kestää kipua ja parantaa kestävyyttään.Hänen poissa ollessaan koulusta leviää huhu, että hän on homo, sillä ensihoitajat löysivät hänet alasti riisuttuaan asunsa. Tämän seurauksena hänen pitkäaikainen ihastuksensa Katie Deauxma yrittää heti ryhtyä hänen ystäväkseen. Dave on tyytymätön väärinkäsitykseen, mutta arvostaa kuitenkin tilaisuutta päästä lähemmäksi Katieta.Dave palaa rikosten torjuntaan ja saa mainetta puututtuaan jengin hyökkäykseen. Hän kutsuu itseään "Kick-Assiksi" ja perustaa Myspace-tilin, jonka kautta häneen voi ottaa yhteyttä. Vastatakseen Katien pyyntöön hän kohtaa huumediilerin Rasulin, joka on ahdistellut Katieta. Rasulin luona Kick-Ass joutuu nopeasti Rasulin roistojen valtaamaksi. Ennen kuin he ehtivät tappaa hänet, kaksi pukumiestä, Hit-Girl ja Big Daddy, puuttuvat tilanteeseen, teurastavat roistot helposti ja lähtevät heidän rahojensa kanssa. Kotiin tultuaan Dave tajuaa olevansa pulassa ja aikoo luopua rikosten torjunnasta. Hit-Girl ja Big Daddy kuitenkin vierailevat hänen luonaan ja rohkaisevat häntä.Big Daddy on oikeasti Damon Macready, entinen rehellinen poliisi. Mafiapomo Frank D'Amico lavasti hänet syylliseksi, ja hän joutui vankilaan. Hänen vaimonsa teki itsemurhan ja jätti jälkeensä tyttären Mindyn. Vastoin entisen parinsa Marcus Williamsin vastalauseita Damon kouluttaa itsensä ja Mindyn (Hit-Girl) valmistautuakseen kostamaan Frankille. He ovat heikentäneet Frankin toimintaa ryöstelemällä hänen varastojaan, ryöstämällä hänen rahojaan ja tuhoamalla hänen huumeitaan.Frank uskoo Kick-Assin olevan vastuussa hyökkäyksistä ja ottaa hänet kohteekseen, jolloin hän tappaa impulsiivisesti Kick-Assin näköiseksi pukeutuneen juhlavierailijan. Frankin poika Chris ehdottaa toisenlaista lähestymistapaa. Hän esiintyy uutena kostajana, "Red Mistinä", ja ystävystyy Kick-Assin kanssa. Hän aikoo houkutella Kick-Assin Frankin puutavaravarastoon ja paljastaa hänen naamionsa. Varasto kuitenkin palaa ja Frankin miehet ovat kuolleet. Red Mist noutaa varastoon aiemmin laittamansa piilokameran, ja hänen ja Kick-Assin tiet eroavat. D'Amico katselee kuvamateriaalia ja saa tietää Big Daddysta ja Hit-Girlistä. tapahtuman jälkeen Dave päättää lopettaa Kick-Assin olemisen. Hän paljastaa henkilöllisyytensä Katielle ja selvittää väärinkäsityksen siitä, että hän on homo. Katie antaa hänelle anteeksi ja ryhtyy hänen tyttöystäväkseen. Red Mist ottaa kuitenkin jälleen yhteyttä ja huijaa hänet paljastamaan Big Daddy ja Hit-Girlin sijainnin. Eräässä Big Daddyn turvatalossa Red Mist ampuu Hit-Girlin ikkunasta ulos, ja Frankin miehet ottavat Big Daddyn ja Kick-Assin kiinni.Frank aikoo laittaa roistonsa kiduttamaan ja teloittamaan vankejaan suorassa internet-lähetyksessä. Kun Frankin gangsterit hakkaavat Kick-Assia ja Big Daddyta, Hit-Girl, joka on selvinnyt ampumisesta, ryntää piilopaikkaan ja tappaa kaikki gangsterit. Taistelun aikana yksi roisto sytyttää Big Daddyn tuleen. Mindy ja Damon jättävät itkuiset jäähyväiset, ennen kuin hän kuolee vammoihinsa.Hit-Girl ja Kick-Ass päättävät kukistaa Frank D'Amicon lopullisesti. Hit-Girl tunkeutuu Frankin päämajaan ja tappaa lukuisia vartijoita ja kätyreitä ennen kuin luodit loppuvat. Kun hän joutuu roistojen nurkkaan, Kick-Ass saapuu paikalle minigunneilla varustetulla suihkukoneella ja tappaa loput roistot. Kick-Ass ja Hit-Girl ottavat sitten yhteen Frankin ja Red Mistin kanssa. Kick-Ass taistelee Red Mistiä vastaan ja he tyrmäävät toisensa. Frank voittaa uupuneen Hit-Girlin. Ennen kuin hän ehtii tappaa hänet, Kick-Ass palaa tajuihinsa ja ampuu häntä sinkolla. Frank lentää ikkunasta ulos ja räjähtää ilmassa. Mindy ja Dave lopettavat rikosten torjunnan. Marcusista tulee Mindyn holhooja, ja hän ilmoittautuu Daven kouluun.</w:t>
      </w:r>
    </w:p>
    <w:p>
      <w:r>
        <w:rPr>
          <w:b/>
        </w:rPr>
        <w:t xml:space="preserve">Tulos</w:t>
      </w:r>
    </w:p>
    <w:p>
      <w:r>
        <w:t xml:space="preserve">Mikä on Big Daddyn todellinen henkilöllisyys?</w:t>
      </w:r>
    </w:p>
    <w:p>
      <w:r>
        <w:rPr>
          <w:b/>
        </w:rPr>
        <w:t xml:space="preserve">Esimerkki 2.1914</w:t>
      </w:r>
    </w:p>
    <w:p>
      <w:r>
        <w:t xml:space="preserve">Elokuva alkaa, kun Ringo ja hänen tätinsä Jessie Robbins kävelevät kiireesti Magical Mystery Tour -bussin kyytiin iltapäiväretkelle Englannin maaseudulle, ja sana "retki" on kaksoismerkitys, sillä se on merkittävä sanaleikki 60-luvun lopun ajan, jolloin kaikki jättivät musiikin pois, kytkeytyivät päälle ja virittäytyivät sisään. Kuten tunnistamaton ääni kertoo, tällä matkalla maaseudulle on vaihtoehtoisia merkityksen ja ymmärryksen kerroksia, ja tämä näkyy matkaoppaan Jolly Jimmy Johnsonin (Derek Royle) ylivoimaisessa läsnäolossa. Kierroksen edetessä muita hahmoja ilmestyy tapaamaan Johnia, Georgea ja Paulia. On The Lovely Starlet (Maggie Wright), jonka kaikki haluavat tavata, ja on outo Buster Bloodvessel (Ivor Cutler), jolla on hauskaa sanoa nimensä, ja on The Accordionist (Shirley Evans), joka johdattaa kaikki laulamaan, ja on neiti Wendy Winters, emäntä (Mandy Weet), joka pitää asiat perspektiivissä. Kiertueen jatkuessa järjestetään ralli, jossa bussilla ja useilla muilla autoilla, kuten Bentleyllä ja Mini Cooperilla, kulkevat seuraajat ovat mukana. Kohtaus siirtyy viiteen taikuriin (John, Paul, George ja Ringo sekä Mal Evans) syrjäisessä linnassa, kun ääni selittää, että he valvovat bussin sijaintia ja tavallaan ohjaavat sen liikkumista. Kun bussi pysähtyy kiertoajelulle sotilasasemalle, armeijan kersantti (Victor Spinetti) haukkuu suuntaa ja ohjeita erottamattomalla äänellä, kun matkaseurue seuraa häntä leirin läpi. Matkan varrella bussikierroksen kerrontaa keskeyttävät musiikilliset välinäytökset, joissa esitellään kierrokselle osallistuvien Paulin, Georgen ja Johnin ajatuksia ja mielikuvia. Myöhemmin bussi pysähtyy strippiklubilla, ja kaikki miehet nousevat bussista katsomaan, kun The Bonzo Dog Doo-Dah Band -yhtye soittaa "Death Cab for Cutie" -kappaleen, kun The Stripper (Jan Carson) esiintyy. Sitten päivän päätteeksi kiertue kääntyy kotiin.</w:t>
      </w:r>
    </w:p>
    <w:p>
      <w:r>
        <w:rPr>
          <w:b/>
        </w:rPr>
        <w:t xml:space="preserve">Tulos</w:t>
      </w:r>
    </w:p>
    <w:p>
      <w:r>
        <w:t xml:space="preserve">Missä bussi pysähtyy, kun palaat kotiin?</w:t>
      </w:r>
    </w:p>
    <w:p>
      <w:r>
        <w:rPr>
          <w:b/>
        </w:rPr>
        <w:t xml:space="preserve">Esimerkki 2.1915</w:t>
      </w:r>
    </w:p>
    <w:p>
      <w:r>
        <w:t xml:space="preserve">Massachusetts Institute of Technologyn (MIT) matematiikan pääaineopiskelija Ben Campbell (Jim Sturgess) hyväksytään Harvardin lääketieteelliseen tiedekuntaan, mutta hänellä ei ole varaa 300 000 dollarin maksuun. Huolimatta 44 MCAT-pisteestä ja parhaista arvosanoista Ben joutuu kovaan kilpailuun arvostetusta Robinson-stipendistä, joka kustantaisi lääketieteellisen koulun kokonaan. Johtaja kertoo hänelle, että stipendin saisi opiskelija, joka "häikäisee" hänet. Benillä ei ole silloin mitään, millä hän voisi häikäistä johtajaa, joten hän lähtee pois ja yrittää kirjoittaa esseen, jonka laatimiseen ei ole mitään ajateltavaa." MIT:ssä professori Micky Rosa (Kevin Spacey) haastaa Benin eräällä epälineaaristen yhtälöiden kurssilla Monty Hallin ongelmalla, jonka Ben ratkaisee onnistuneesti. Rosa katsoo Fisheriä huvittuneena ja on vaikuttunut Benin vaihtelemattomista päätöksistä, joka takertuu teorioihinsa "muuttujien muuttumisesta". Katsottuaan Benin pistemäärää viimeisimmässä ei-lineaaristen yhtälöiden kokeessa, josta hän sai 97 prosenttia, Rosa kutsuu Benin mukaan blackjack-joukkueeseensa, joka koostuu opiskelutovereista Choi, Fisher, Jill ja Kianna. Vaikka Rosa kertoo Benille, että hän oli jo päässyt Harvardin lääketieteelliseen tiedekuntaan, hän kieltäytyy liittymästä joukkueeseen sillä perusteella, että hänet oli ylennetty työpaikallaan. Seuraavana päivänä Jill vierailee Benin työpaikalla ja yrittää taivutella häntä liittymään joukkueeseen. Järjestelmään kuuluu korttien laskeminen, ja joukkue jaetaan kahteen ryhmään. "Tarkkailijat" pelaavat minimipanoksen ja seuraavat laskentaa. He lähettävät salaisia signaaleja "isoille pelaajille", jotka panostavat suuria summia aina, kun pöydän lukema on suotuisa. Ben liittyy vastahakoisesti joukkueeseen ja kertoo Rosalle tekevänsä niin vain siihen asti, että hän pystyy maksamaan lääketieteellisen koulun.Rosa vie joukkueen Las Vegasiin useiksi viikonlopuiksi; Ben alkaa nauttia siellä ylellisestä elämäntyylistään "isona pelaajana". Hänen suorituksensa tekee vaikutuksen Jilliin, joka tuntee molemminpuolista vetovoimaa häntä kohtaan, ja Rosaan. Fisher tulee kuitenkin mustasukkaiseksi Benin blackjack-menestyksestä. Rosa potkaisee humalaisen Fisherin ulos joukkueesta, kun tämä loukkaa Beniä ja aiheuttaa lähitaistelun, jonka seurauksena joukkue joutuu rimpuilemaan lunastaakseen pelimerkkinsä ennen kuin kasino vaihtaa niitä (yleinen käytäntö tappelun jälkeen). Samaan aikaan turvallisuuspäällikkö Cole Williams (Laurence Fishburne) valvoo blackjack-tiimiä, ja hänellä on silmät Benissä. blackjackin häiritsemä Ben ei saa valmiiksi osuuttaan insinöörikilpailun projektista, mikä vieraannuttaa hänet blackjackia edeltävistä ystävistään. Seuraavalla Vegasiin suuntautuvalla matkalla tunteisiinsa hajamielinen Ben jatkaa pelaamista silloinkin, kun hänelle annetaan merkki poistua, ja menettää näin 200 000 dollaria. Suuttunut ja järkyttynyt Rosa jättää joukkueen ja vaatii Beniä korvaamaan tappion. Ben ja hänen kolme jäljellä olevaa joukkuetoveriaan sopivat ryhtyvänsä yrittäjiksi; Williams kuitenkin kidnappaa Benin, pahoinpitelee hänet ja päästää hänet sitten vapaaksi ankaran varoituksen jälkeen.Ben saa tietää, että hän on saanut yhdestä kurssistaan hylättyjä arvosanoja eikä siksi valmistu, ja että hänen voittonsa on varastettu hänen asuntolahuoneestaan. Hän epäilee, että Rosa on tapahtumien takana, mutta hänellä ei ole todisteita. Ben tekee sovinnon ystäviensä ja Jillin kanssa ja lähestyy Rosaa tarjouksella: hän ja joukkue yrittävät vielä kerran Vegasissa ennen kuin kasinot asentavat biometrisen ohjelmiston, joka tunnistaa kortinlaskijat nopeasti, kunhan Rosa, joka on aikoinaan ollut hyvin menestynyt "iso pelaaja", pelaa myös. naamioituneena joukkue palaa Planet Hollywoodiin ja voittaa 640 000 dollaria, ennen kuin se pakenee pelimerkkiensä kanssa Williamsia ja hänen miehiään. Ben ja Rosa eroavat, ja Rosa ottaa pelimerkkipussin. Rosa pakenee taksiautoon tarkoituksenaan varastaa voitot, mutta huomaa, että laukku on täynnä suklaakolikoita ja että kasinon johtaja ajaa Rosan taksia.Paljastuu, että Williams oli tehnyt Benin kanssa sopimuksen hakattuaan hänet: hän antaisi Benin tulla Vegasiin yhdeksi yöksi ja tienata paljon rahaa uhkapelillä vastineeksi Rosasta. Rosa oli voittanut Williamsin kasinolla seitsennumeroisen summan laskemalla kortteja, mikä maksoi Williamsille varikkopomon paikan. Otettuaan Rosan kiinni Williams kohtaa Benin ja vaatii aseella uhaten pussillisen pelimerkkejä eläkkeelle jäämistä varten; luovuttuaan rahoista Ben palaa ystäviensä ja blackjackia edeltävien ystäviensä luokse, jotka itse asiassa ovat itse laskeneet kortteja koko yön. Elokuva päättyy Benin kertoessa koko tarinan "häikäistyneelle" Harvardin johtajalle.</w:t>
      </w:r>
    </w:p>
    <w:p>
      <w:r>
        <w:rPr>
          <w:b/>
        </w:rPr>
        <w:t xml:space="preserve">Tulos</w:t>
      </w:r>
    </w:p>
    <w:p>
      <w:r>
        <w:t xml:space="preserve">Kuka esittää Micky Rosaa?</w:t>
      </w:r>
    </w:p>
    <w:p>
      <w:r>
        <w:rPr>
          <w:b/>
        </w:rPr>
        <w:t xml:space="preserve">Esimerkki 2.1916</w:t>
      </w:r>
    </w:p>
    <w:p>
      <w:r>
        <w:t xml:space="preserve">Jouluaattona, kaksi vuotta Nakatomi Tower -tapahtuman jälkeen, John McClane odottaa Washington Dullesin kansainvälisellä lentokentällä vaimoaan Hollya saapuvaksi Los Angelesista. Toimittaja Richard Thornburg, joka paljasti Hollyn henkilöllisyyden Hans Gruberille Nakatomi-tornissa, saa istumapaikan käytävää vastapäätä. Lentokentän baarissa McClane huomaa kaksi armeijan asuun pukeutunutta miestä, jotka kantavat pakettia, ja toisella heistä on ase. Hän seuraa heitä matkatavara-alueelle. Ammuskelun jälkeen hän tappaa toisen miehistä, kun toinen pakenee. Kun McClane saa tietää, että kuollut mies on palkkasotilas, jonka luultiin kuolleen taistelussa, kun hän alun perin palveli Yhdysvaltain armeijassa, hän kertoo tilanteesta lentokentän poliisikapteeni Carmine Lorenzolle, mutta Lorenzo käskee McClanen heittää hänet ulos toimistostaan.Yhdysvaltain armeijan entinen erikoisjoukkojen eversti Stuart ja muut hänen yksikkönsä jäsenet perustavat tukikohdan kirkkoon Dullesin lähellä. He ottavat haltuunsa lennonjohtojärjestelmät, katkaisevat kaiken viestinnän lentokoneisiin ja ottavat lentokentän haltuunsa. Heidän tavoitteenaan on pelastaa kenraali Ramon Esperanza, huumeparoni ja Val Verden diktaattori, joka on luovutettu Yhdysvaltoihin oikeudenkäyntiä varten huumekaupasta. He vaativat Boeing 747 -rahtikoneen, jotta he voivat paeta toiseen maahan, ja varoittavat lentokentän valvojia yrittämästä palauttaa hallintaa. McClane tajuaa, että hänen vaimonsa on yhdessä Washingtonin yläpuolella kiertävässä koneessa, jossa on liian vähän polttoainetta, jotta se voitaisiin ohjata uudelleen. Hän valmistautuu taistelemaan terroristeja vastaan ja liittoutuu vahtimestari Marvinin kanssa saadakseen laajemman pääsyn lentokentälle. dullesin viestintäjohtaja Leslie Barnes suuntaa SWAT-ryhmän kanssa keskeneräiseen Annex Skywalkiin palauttamaan yhteyden lentokoneisiin. Mutta juuri ennen Skywalkille pääsyä koko ryhmä ja Barnes joutuvat Stuartin kätyrien väijytykseen tarkastuspisteellä, ja koko ryhmä saa surmansa sitä seuranneessa potkutilanteessa. Marvinin avulla McClane pääsee verilöylypaikalle, pelastaa Barnesin ja tappaa Stuartin miehet. Stuart reagoi vihastuneena kalibroimalla mittarilaskeutumisjärjestelmän uudelleen ja tekeytyy sitten lennonjohtajiksi pudottaakseen brittiläisen suihkukoneen ja tappaakseen kaikki koneessa olleet 230 matkustajaa ja miehistön jäsentä. Paikalle kutsutaan Yhdysvaltain armeijan erikoisjoukkojen ryhmä majuri Grantin johdolla. Kuuntelemalla yhden Stuartin kätyreistä pudottamaa kaksisuuntaista radiota McClane saa selville, että Esperanza, joka on tappanut vangitsijansa ja lentää nyt, on laskeutumassa.Marvinin avulla McClane ehtii koneeseen ennen Stuartin kätyreitä, mutta Stuart saa hänet ansaan ja heittää kranaatteja ohjaamoon. McClane pakenee heittoistuimen kautta vain sekunteja ennen kuin kranaatit räjähtävät ja lentokone räjähtää. Barnes auttaa McClanea paikallistamaan palkkasotureiden piilopaikan, ja he käskevät Grantin ja hänen tiiminsä hyökätä paikalle, mutta palkkasoturit pakenevat moottorikelkoilla. McClane lähtee heidän peräänsä, mutta hänen ottamansa ase ei ammuttuaan tapa ketään. Hän saa selville, että aseessa on paukkupatruunoita, ja kauhistuneena hän huomaa, että palkkasoturit ja erikoisjoukot ovat työskennelleet yhdessä koko ajan.McClane ottaa yhteyttä Lorenzoon ja pyytää häntä pysäyttämään Boeing 747:n, jolla palkkasoturit pakenevat, ja todistaa tarinansa ampumalla Lorenzoa paukkupatruunalla. Epäilyttävä Thornburg tarkkailee lentokentän radioliikennettä ja saa tietää tilanteesta Barnesin salaisesta lähetyksestä kiertäville koneille. Hän soittaa puhelimitse sensaatiomaisen ja liioitellun käsityksen tapahtumista, mikä aiheuttaa paniikkia ja estää poliiseja pääsemästä pelastuskoneeseen. Holly taltuttaa Thornburgin sähkötahdistimella. McClane pääsee kyytiin uutishelikopteriin, joka pudottaa hänet palkkasoturikoneen siivelle. Hän tukkii takillaan vasemmanpuoleisen sisäpuolisen siivekkeen, jolloin kone ei pääse nousemaan ilmaan. Grant nousee esiin ja taistelee McClanea vastaan, mutta hänet imaistaan koneen moottoriin ja tapetaan. Stuart tulee sitten esiin ja onnistuu tyrmäämään McClanen koneesta, mutta McClane avaa pudotessaan polttoaineluukun. McClane sytyttää sytyttimellään polttoaineradan, joka tuhoaa suihkukoneen ja tappaa välittömästi Esperanzan, Stuartin ja kaikki koneessa olleet. Taivaalla olevat matkustajakoneet laskeutuvat syttyneen jäljen avulla, ja McClane ja hänen vaimonsa ovat onnellisesti jälleen yhdessä.</w:t>
      </w:r>
    </w:p>
    <w:p>
      <w:r>
        <w:rPr>
          <w:b/>
        </w:rPr>
        <w:t xml:space="preserve">Tulos</w:t>
      </w:r>
    </w:p>
    <w:p>
      <w:r>
        <w:t xml:space="preserve">Mikä on Marvinin ammatti?</w:t>
      </w:r>
    </w:p>
    <w:p>
      <w:r>
        <w:rPr>
          <w:b/>
        </w:rPr>
        <w:t xml:space="preserve">Esimerkki 2.1917</w:t>
      </w:r>
    </w:p>
    <w:p>
      <w:r>
        <w:t xml:space="preserve">Molly (Betsy Russell alkuperäisen näyttelijän Donna Wilkesin tilalla) on päässyt pois kadulta ja opiskelee asianajajaksi.Molly saa tietää, että etsivä Andrews (Robert F. Lyons Cliff Gormanin tilalla), joka auttoi Mollya jättämään prostituution, on murhattu. Hän palaa kaduille Angelina jäljittääkseen miehen tappajan ja kostaakseen tämän kuoleman. Hän pyytää apua vanhoilta ystäviltään Yo-Yo Charlielta, Sollyltä ja Kit Carsonilta ja metsästää rikoksen ainoaa todistajaa, Johnny Glitteriä.He murtavat Kitin ulos parantolasta ja löytävät Johnnyn kotoa juuri kun Andrewsin tappaneet roistot löytävät hänet. Kit ja Angel pelastavat Johnnyn tulitaistelussa. Angel saa selville suunnitelman, jonka tarkoituksena on ostaa Hollywood Boulevard pelottelemalla ja väkivallalla, jota Gerrard ylläpitää. Gerrardin miehet ajavat Kitin, Sollyn, Angelin ja Johnnyn nurkkaan kujalla. Kit ampuu autoa ja saa sen kaatumaan, ja he ottavat Gerrardin pojan kiinni. Poika pääsee irti ja uhkaa heitä aseella, mutta puhelin soi ja Kit ampuu hänet kuoliaaksi. soittaja on Gerrard, joka on siepannut Sollyn vauvan, Little Buckin.... Gerrard tarjoutuu vaihtamaan Buckin poikaansa. He yrittävät tehdä vaihdon pojan kuolemasta huolimatta, mutta Gerrard saa selville juonen. Kun hän huomaa poikansa kuolleen, syntyy tulitaistelu, ja Gerrard vie vauvan. Kit tappaa yhden roiston, ja sokeasti ampuva Johnny Glitter ampuu toisen ja myös itsensä.Angel kohtaa Gerrardin ylimmässä kerroksessa, ja Gerrard uhkaa heittää vauvan alas. Angel antautuu ja Gerrard laskee vauvan alas, mutta vauva ryömii kohti reunaa. Gerrard ei anna Angelin liikkua. Solly näkee mitä tapahtuu ja menee ylös ampumaan Gerrardia. enkeli yrittää päästä vauvan luo, mutta vauva putoaa. Kit näkee vauvan putoavan ja ottaa hänet kiinni. Angel ja Solly laskeutuvat alas vauva turvallisesti Kitin takkiin käärittynä.</w:t>
      </w:r>
    </w:p>
    <w:p>
      <w:r>
        <w:rPr>
          <w:b/>
        </w:rPr>
        <w:t xml:space="preserve">Tulos</w:t>
      </w:r>
    </w:p>
    <w:p>
      <w:r>
        <w:t xml:space="preserve">Mikä oli Mollyn ammatti?</w:t>
      </w:r>
    </w:p>
    <w:p>
      <w:r>
        <w:rPr>
          <w:b/>
        </w:rPr>
        <w:t xml:space="preserve">Esimerkki 2.1918</w:t>
      </w:r>
    </w:p>
    <w:p>
      <w:r>
        <w:t xml:space="preserve">Hollywoodissa ohjaaja Fred Amiel (Barry Sullivan), elokuvatähti Georgia Lorrison (Lana Turner) ja käsikirjoittaja James Lee Bartlow (Dick Powell) kieltäytyvät puhumasta puhelimitse Jonathan Shieldsin (Kirk Douglas) kanssa Pariisissa. Elokuvatuottaja Harry Pebbel (Walter Pidgeon) kokoaa heidät toimistoonsa ja selittää, että Shields soitti heille, koska hänellä on uusi elokuvaidea ja hän haluaa heidät kaikki kolme mukaan projektiin. Shields ei voi saada rahoitusta yksin, mutta kun heidän nimensä ovat mukana, se ei olisi ongelma. Pebbel pyytää kolmikkoa antamaan hänelle luvan saada Shieldsin puhelimeen, ennen kuin he antavat lopullisen vastauksensa. odottaessaan Shieldsin puhelua Pebbel vakuuttaa kolmikolle, että hän ymmärtää, miksi he kieltäytyivät puhumasta Shieldsin kanssa. Tämän jälkeen heidän ja Shieldsin välinen taustatarina avautuu sarjassa takaumia. Shields on pahamaineisen entisen studiopäällikön poika, jonka teollisuus oli hylännyt. Vanhempi Shields oli niin epäsuosittu, että hänen poikansa joutui palkkaamaan "statisteja" osallistumaan hänen hautajaisiinsa. Huolimatta siitä, että ala suhtautuu häneen huonosti isänsä takia, nuorempi Shields on päättänyt tehdä menestystä Hollywoodissa keinolla millä hyvänsä. shields tekee yhteistyötä aloittelevan ohjaajan Amielin kanssa, jonka hän tapaa isänsä hautajaisissa. Shields häviää tahallaan pokeripelissä rahaa, jota hänellä ei ole, elokuvajohtaja Pebbelille, jotta hän saisi puhuttua Pebbelin suostumaan siihen, että hän saa työskennellä velkansa pois rivituottajana. Shields ja Amiel oppivat ammatikseen tekemään B-elokuvia Pebbelille. Kun yhdestä heidän elokuvistaan tulee hitti, Amiel päättää, että he ovat valmiita ottamaan merkittävämmän projektin, jota hän on hoitanut, ja Shields esittää sen studiolle. Shields saa miljoonan dollarin budjetin elokuvan tuottamiseen, mutta pettää Amielin sallimalla jonkun, jolla on vakiintunut maine, tulla valituksi ohjaajaksi. Elokuvan menestyksen ansiosta Shields voi perustaa oman studion, ja Pebbel tulee sinne töihin. Amiel, joka on nyt riippumaton Shieldsistä, nousee omana itsenään Oscar-palkituksi ohjaajaksi.Seuraavaksi Shields kohtaa alkoholistisen pikkunäyttelijä Lorrisonin, Shieldsin ihaileman kuuluisan näyttelijän tyttären. Shields rakentaa tytön itseluottamusta ja antaa tälle pääroolin yhdessä elokuvassaan kaikkien muiden vastustuksesta huolimatta. Kun tyttö rakastuu häneen, mies antaa tytön uskoa, että hän tuntee samoin, jotta tyttö ei tuhoaisi itseään ja mies saisi tarvitsemansa suorituksen. Kun menestyksekäs ensi-ilta tekee hänestä yhdessä yössä tähden, hän löytää miehen kauniin pikkunäyttelijän Lilan (Elaine Stewart) kanssa. Hän ajaa Lorrisonin pois ja kertoo tälle, ettei koskaan anna kenenkään hallita itseään niin paljon. Lorrison on murtunut Shieldsin hylkäämisestä ja purkaa sopimuksensa studion kanssa. Sen sijaan, että Shields veisi hänet oikeuteen, hän luovuttaa oikeutensa Lorrisoniin, jolloin tämä pääsee toiselle studiolle, joka tienaa hänen elokuvillaan omaisuuden, kun hänestä tulee Hollywoodin huipputähti.Lopuksi Bartlow on tyytyväisenä pienen collegen professorina kirjoittanut bestseller-kirjan, jonka elokuvasovitusoikeudet Shields on ostanut. Shields haluaa Bartlow'n itse kirjoittavan elokuvan käsikirjoituksen. Bartlow ei ole kiinnostunut, mutta hänen pinnallinen etelän kaunotar-vaimonsa Rosemary (Gloria Grahame) on, joten hän suostuu tekemään sen hänen vuokseen. He lähtevät Hollywoodiin, jossa Shields on harmissaan huomatessaan, että hänen jatkuvat häiriötekijänsä estävät hänen miestään tekemästä työtään. Hän hankkii imelän näyttelijäystävänsä Victor "Gaucho" Riberan (Gilbert Roland) pitämään hänet kiireisenä. Keskeytyksistä vapaana Bartlow pääsee käsikirjoituksessa erinomaisesti eteenpäin. Rosemary kuitenkin karkaa Gauchon kanssa, ja he kuolevat lento-onnettomuudessa. Kun käsikirjoitus on valmis, Shields antaa järkyttyneen Bartlow'n jäädä Hollywoodiin auttamaan tuotannossa, sillä Shields ottaa itse ohjattavakseen ohjaustehtävät. Ensimmäistä kertaa ohjaajana Shields mokaa työnsä, mikä johtaa hänen konkurssiinsa. Sitten Shields päästää suustaan satunnaisen huomautuksen, joka paljastaa hänen osallisuutensa Rosemaryn suhteeseen Gauchon kanssa, joten Bartlow jättää hänet. Nyt Bartlow kykenee suhtautumaan edesmenneeseen vaimoonsa objektiivisemmin ja kirjoittaa romaanin, joka perustuu vaimoonsa (mihin Shields oli aiemmin rohkaissut häntä), ja saa siitä Pulitzer-palkinnon. jokaisen takauman jälkeen Pebbel myöntää sarkastisesti, että Shields "pilasi" heidän elämänsä, ja tekee todellisen huomionsa siitä, että jokainen kolmesta, vaikka he tunsivatkin tulleensa petetyiksi, on nyt elokuvabisneksen huipulla pitkälti Shieldsin ansiosta. Lopulta Shieldsin puhelinsoitto saapuu, ja Pebbel kysyy kolmelta, suostuvatko he työskentelemään Shieldsin kanssa vielä kerran; kaikki kolme hylkäävät pyynnön. Kun he poistuvat huoneesta, Pebbel puhuu yhä Shieldsin kanssa. Pebbelin ulottumattomissa kolmikko kuuntelee puhelimesta, kun Shields kuvaa uutta ideaansa, ja kiinnostus herää yhä enemmän.</w:t>
      </w:r>
    </w:p>
    <w:p>
      <w:r>
        <w:rPr>
          <w:b/>
        </w:rPr>
        <w:t xml:space="preserve">Tulos</w:t>
      </w:r>
    </w:p>
    <w:p>
      <w:r>
        <w:t xml:space="preserve">Missä kaupungissa tarina tapahtuu?</w:t>
      </w:r>
    </w:p>
    <w:p>
      <w:r>
        <w:rPr>
          <w:b/>
        </w:rPr>
        <w:t xml:space="preserve">Esimerkki 2.1919</w:t>
      </w:r>
    </w:p>
    <w:p>
      <w:r>
        <w:t xml:space="preserve">Inés, Eva ja Carmen, kolme eri sukupolvea edustavaa naista, työskentelevät yksityisetsivinä etsivätoimistossa, jota johtaa miespuolinen sovinistipomo Valbuena. Nuorin ja kunnianhimoisin heistä, Inés, saa tehtäväkseen toimia peitetehtävässä tehtaan työntekijänä vakoillakseen sen ammattiyhdistysjohtajien toimintaa. Tutkinnan aikana hän joutuu kuitenkin vaikean emotionaalisen ja eettisen päätöksen eteen. Aluksi hän haluaa päästä korkeammalle virastossa tämän, viraston tärkeimmän tapauksen myötä. Prosessin aikana hän kuitenkin tuntee myötätuntoa Manuelin, yhden tutkinnan kohteena olevan avainhenkilön, asiaa kohtaan, sillä hän puolustaa työntekijöiden oikeuksia yritystä vastaan, ja hän kehittää tunteita tätä kohtaan. Hänen eettisyytensä ja tunteensa sekoittuvat pelkoon työnsä ja uransa menettämisestä ja saavat hänen elämänsä sekaisin.Eva on juuri palannut töihin etsivätoimistoon saatuaan toisen lapsensa. Hän saa tehtäväkseen melko arkisen tapauksen, jossa on tarkoitus jäljittää vanhan miehen ensirakkaus. Evan on vaikea jonglöörata velvollisuuksiensa kanssa, eikä hän löydä tarvitsemaansa tukea aviomiehestään IÃ±akista. Kun IÃ±akin elämään ilmestyy salaperäinen Marta-niminen nainen, Eva ryhtyy tutkimaan puolisonsa salaista elämää ja törmää mahdollisuuteen, että hänen miehellään saattaa olla paitsi suhde myös kaksoiselämä toisen vaimon ja perheen kanssa. Eva seuraa miestä Madridista Zaragozaan, jossa hän saa nopeasti selville, että miehellä on edellisestä suhteesta syntynyt poika ja että hänestä on nyt tullut halukas osallistuja lapsen elämään, jota hän on jättänyt huomiotta kymmenen vuoden ajan. Carmen, kolmesta etsivästä vanhin ja kokenein, tutkii rutiininomaisesti sekä valokuvaaja Sergion liikekumppania että vaimoa, jonka vaimolla on suhde tämän liikekumppanin ja läheisen ystävän kanssa. Carmen suhtautuu myötätuntoisesti Sergion avioliiton romahtamiseen eikä tunnu huomaavan oman avioliittonsa ahdinkoa.</w:t>
      </w:r>
    </w:p>
    <w:p>
      <w:r>
        <w:rPr>
          <w:b/>
        </w:rPr>
        <w:t xml:space="preserve">Tulos</w:t>
      </w:r>
    </w:p>
    <w:p>
      <w:r>
        <w:t xml:space="preserve">Kuka johtaa tutkintavirastoa?</w:t>
      </w:r>
    </w:p>
    <w:p>
      <w:r>
        <w:rPr>
          <w:b/>
        </w:rPr>
        <w:t xml:space="preserve">Esimerkki 2.1920</w:t>
      </w:r>
    </w:p>
    <w:p>
      <w:r>
        <w:t xml:space="preserve">Richard Steven Valenzuela (Lou Diamond Phillips) on tavallinen teinipoika, joka asuu San Diegossa, Kaliforniassa ja josta tulee rock 'n' rollin supertähti Ritchie Valens -nimellä. Hän tapaa ja rakastuu lukiotoveriinsa Donna Ludwigiin, jolle hän kirjoitti kappaleen, josta tuli listaykkönen ("Donna"). Tytön isällä on kuitenkin ongelmia tyttärensä seurustelun kanssa, mikä aiheuttaa kitkaa Donnan ja Ritchien välille. Elokuvassa on myös useita sivujuonteita, kuten hänen suhteensa äitiinsä Connie Valenzuelaan (Rosanna DeSoto) ja velipuoli Bob Moralesiin (Esai Morales) sekä Bobin menestyksen vuoksi Ritchieä kohtaan tuntema mustasukkaisuus. eräässä kohtauksessa Bob voittaa tärkeän taidekilpailun, joka auttaa lupaavia sarjakuvapiirtäjiä, mutta heittää palkintonsa pois, koska hänen mielestään hänen äitinsä ei tunnu välittävän tarpeeksi. Bob turvautuu runsaaseen juomiseen, mikä johtaa eräässä vaiheessa siihen, että hän päätyy itkien äitinsä oven eteen huutamaan "Haluan nähdä tyttäreni!" viitaten lapseen, jonka hän on siittänyt Ritchien entisen tyttöystävän Rosien (Elizabeth Peña) kanssa. tilaisuuden tullen Ritchie ja Bob kuitenkin hiipivät ulos pitämään hauskaa. Erään kerran he tekevät automatkan Tijuanaan ja vierailevat yhdessä paikallisessa yökerhossa, jossa Ritchie löytää laulun, josta tulisi hänen suurin hitti, "La Bamba." Samalla elokuva keskittyy myös Ritchien aviofobiaan (lentopelko) ja toistuvaan uneen, jonka hän näkee kahden lentokoneen törmäyksestä, joka tapahtui suoraan Ritchien koulun yläpuolella ja jossa toinen pudonneista lentokoneista tappoi Ritchien parhaan ystävän. Lopulta hänen on voitettava pelkonsa, kun häntä pyydetään esittämään kappaleensa "Donna" American Bandstandissa. Hänen managerinsa Bob Keane (Joe Pantoliano) auttaa häntä antamalla hänelle hieman vodkaa rauhoittamaan hermojaan lennolla Philadelphiaan Bandstand-esiintymistä varten.Kun Valensista tulee yhä kuuluisampi, hänen vastuualueensa muuttuvat. Hänen on lähdettävä Buddy Hollyn (Marshall Crenshaw) ja "The Big Bopperin" (Stephen Lee) kanssa epäonniselle vuoden 1959 Winter Party -tanssikiertueelle sen jälkeen, kun hänen hittinsä "La Bamba" ja "Donna" ovat nousseet Billboard-listojen kärkeen. 3. helmikuuta 1959 Valens, Holly ja Bopper lähtevät lentokoneella kevyessä lumimyrskyssä kohtalokkaalle lennolleen, joka tunnetaan nimellä "päivä, jolloin musiikki kuoli". Sitä ennen Ritchie soittaa veljelleen, jossa he paikkaavat erimielisyytensä. Hän jopa kutsuu Bobin lentämään Chicagoon kiertueelle perheen tueksi. seuraavana päivänä, kun Bob on korjaamassa äitinsä autoa, hän kuulee radiosta uutislähetyksen, jonka mukaan hänen veljensä kone putosi ilman eloonjääneitä. Bob syöksyy ulos ajotieltä yrittäen päästä äitinsä luo ennen kuin tämä kuulee huonot uutiset radiosta. Valitettavasti Bob on jo perillä, kun hän pääsee perille, ja äiti seisoo liikkumattomana. Uutinen iskee kovaa koko Valenzuelan perheeseen. Loppukohtauksessa Bob kävelee sillan yli ja huutaa Ritchien nimeä muistellen kaikkia niitä hyviä aikoja, joita heillä oli yhdessä (takaumana), minkä jälkeen näemme Lou Diamond Phillipsin ja meksikolais-amerikkalaisen rockyhtyeen Los Lobosin esittävän Valensin version "La Bambasta" lopputekstien säestämänä.</w:t>
      </w:r>
    </w:p>
    <w:p>
      <w:r>
        <w:rPr>
          <w:b/>
        </w:rPr>
        <w:t xml:space="preserve">Tulos</w:t>
      </w:r>
    </w:p>
    <w:p>
      <w:r>
        <w:t xml:space="preserve">Minne Ritchie ja Bob lähtevät matkalle?</w:t>
      </w:r>
    </w:p>
    <w:p>
      <w:r>
        <w:rPr>
          <w:b/>
        </w:rPr>
        <w:t xml:space="preserve">Esimerkki 2.1921</w:t>
      </w:r>
    </w:p>
    <w:p>
      <w:r>
        <w:t xml:space="preserve">Malcolm Rivers (Pruitt Taylor Vince) on psykoottinen tappaja, joka odottaa teloitusta useista julmista murhista. Hänen psykiatrinsa, tohtori Malick (Alfred Molina), on löytänyt Riversille kuuluvan päiväkirjan, joka saattaa selittää, miksi hän todella teki murhat. Kun tämä myöhään esiin tuotu todiste on tuotu, myrskyisänä yönä järjestetään uusi käsittely, jossa Malick yrittää saada tuomarin säästämään Riversin.Samaan aikaan kymmenen tuntemattoman ihmisen ryhmä joutuu erinäisten olosuhteiden vuoksi jäämään keskelle myrskyä syrjäiseen motelliin Nevadan autiomaassa. Myrskyn vuoksi puhelinlinjat ovat poikki, ja ryhmä valmistautuu viettämään yönsä huolehtien niistä, jotka ovat loukkaantuneet heidän saapuessaan. Ryhmä huomaa kuitenkin nopeasti, että paikalla on tuntematon murhaaja, joka tappaa jokaisen vieraan ja jättää jälkeensä yhden motellin huoneen avaimen, joka on löydettävä, alkaen huoneen 10 avaimesta ja laskien alaspäin.Takaisin kuulustelussa paljastuu Malcolmin päiväkirjan sisältö, joka osoittaa, että vanki kärsii äärimmäisestä dissosiatiivisesta identiteettihäiriöstä, ja että hänellä on kymmenen erillistä persoonallisuutta. Malick saa esiin yhden Malcolmin persoonallisuuksista, Edin (John Cusack), ja paljastaa, että motellin tapahtumat tapahtuvat Malcolmin mielessä, ja jokainen persoonallisuus on erillinen henkilö, vaikka kaikilla on sama syntymäaika. Kuultuaan motellin tapahtumista Malick ilmoittaa Edin persoonallisuudelle, että hänen on löydettävä ja eliminoitava vihamielinen persoonallisuus, jotta Malcolmia ei teloitettaisi, jotta kaikki persoonallisuudet eivät kuolisi.Motellin tapahtumapaikalla ryhmän vähetessä Ed uskoo Rhodesin (Ray Liotta) persoonallisuuden olevan murhaaja ja uhrautuu tappaakseen Rhodesin, jolloin vain Paris (Amanda Peet) jää henkiin.Kun Malick osoittaa, että tuo murhanhimoinen persoonallisuus on kuollut, tuomari päättää sijoittaa Malcolmin mielisairaalaan Malickin hoitoon. kun Malcolm ajetaan Malickin mukana laitokseen, Malcolmin mielessä Paris on ajanut motellilta pois kotikaupunkiinsa Floridaan. Kun hän hoitaa appelsiiniviljelmää, hän löytää motelli Room 1:n avaimen maasta ja kääntyy ympäri nähdäkseen nuoren pojan Timmyn seisovan takanaan. Timmy, todellinen murhanhimoinen persoonallisuus, oli järjestänyt kaikki kuolemat motellissa ja saanut näyttämään siltä, että hänetkin oli tapettu; hän päättää tehtävänsä tappamalla Parisin lausumalla Hughes Mearnsin Antigonishin. nyt vain Timmyn viimeisen persoonallisuuden ohjaamana Malcolm kuristaa Malickin, ja kuljetusauto ajautuu tien sivuun.</w:t>
      </w:r>
    </w:p>
    <w:p>
      <w:r>
        <w:rPr>
          <w:b/>
        </w:rPr>
        <w:t xml:space="preserve">Tulos</w:t>
      </w:r>
    </w:p>
    <w:p>
      <w:r>
        <w:t xml:space="preserve">Missä motelli sijaitsee?</w:t>
      </w:r>
    </w:p>
    <w:p>
      <w:r>
        <w:rPr>
          <w:b/>
        </w:rPr>
        <w:t xml:space="preserve">Esimerkki 2.1922</w:t>
      </w:r>
    </w:p>
    <w:p>
      <w:r>
        <w:t xml:space="preserve">Tämä artikkeli kaipaa parempaa juonitiivistelmää. (Syyskuu 2015)Ogamia koettelee viisi sanansaattajaa, jotka kaikki yrittävät tappaa hänet. Voitettuaan kaikki sanansaattajat Ogami saa tietää, että hänen on tapettava nuori tyttö, joka on kasvatettu poikana ja josta on tarkoitus tulla paikallisen daimjon perillinen, kun taas todellinen perillinen, pieni poika, pidetään lukkojen takana. Sen lisäksi, että Ogami murhaa seniilin, vanhan herran, hänen jalkavaimonsa ja tytön, hänen on estettävä petoksen paljastavaa asiakirjaa päätymästä hänen kuolemanvihollisensa YagyÅ" RetsudÅn käsiin. Samaan aikaan Ogami Daigoro joutuu jälleen eroon isästään ja todistaa rohkeutensa ja kunniantuntonsa, kun hän kieltäytyy myöntämästä syyllisyyttään naispuolisen taskuvarkaan, johon hän joutui sekaantumaan.</w:t>
      </w:r>
    </w:p>
    <w:p>
      <w:r>
        <w:rPr>
          <w:b/>
        </w:rPr>
        <w:t xml:space="preserve">Tulos</w:t>
      </w:r>
    </w:p>
    <w:p>
      <w:r>
        <w:t xml:space="preserve">Kuinka monta sanansaattajaa testaa Ogamia?</w:t>
      </w:r>
    </w:p>
    <w:p>
      <w:r>
        <w:rPr>
          <w:b/>
        </w:rPr>
        <w:t xml:space="preserve">Esimerkki 2.1923</w:t>
      </w:r>
    </w:p>
    <w:p>
      <w:r>
        <w:t xml:space="preserve">39-vuotias Brennan Huff ja 40-vuotias Dale Doback ovat vielä kotona asuvia mieslapsia. Brennan asuu äitinsä Nancyn kanssa ja Dale on asunut isänsä Robertin kanssa; vanhemmat tapaavat ja rakastuvat. Robert ja Nancy menevät naimisiin, mikä pakottaa Brennanin ja Dalen asumaan toistensa kanssa velipuolina.Brennan ja Dale inhoavat toisiaan ja syyttävät toisiaan siitä, että he häiritsevät heidän elämäntyyliään. Brennan soittaa Dalen rumpuja, ja siitä seuraa tappelu etupihalla. He saavat viikon kotiarestia, ja heidän on löydettävä töitä kuukauden kuluessa, tai heidät pakotetaan ulos talosta.Kun Brennanin nuorempi veli Derek, helikopterivuokraaja, tulee perheensä kanssa vierailulle, hän pilkkaa heidän epäonnistunutta elämäänsä ja hemmoteltuja kakaroita, mikä houkuttelee Dalen lyömään häntä kasvoihin. Brennan on kauhuissaan siitä, että Dale nousi Derekiä vastaan, kun taas Derekin vaimo Alice pitää Dalen rohkeutta kiihottavana, ja heidän välillään alkaa seksuaalinen suhde. Brennan ja Dale hyödyntävät tapausta löytääkseen yhteiset kiinnostuksen kohteensa ja kehittääkseen veljellisen ystävyyden. Robert järjestää Brennanille ja Dalelle useita työhaastatteluja, jotka loukkaavat haastattelijoita epäkunnioittavilla asenteillaan. Robert ja Nancy paljastavat suunnitelmansa jäädä eläkkeelle ja purjehtia ympäri maailmaa Robertin veneellä ja sallia Derekin myydä talo sekä vaativat Brennania ja Dalea käymään terapiassa ja etsimään muita asumisjärjestelyjä.Dale ja Brennan päättävät perustaa viihdeyrityksen, "Prestige Worldwide". He esittelevät Derekin syntymäpäiväjuhlissa ensimmäisen musiikkivideonsa, jossa on kuvamateriaalia siitä, kuinka he vahingossa romuttavat Robertin veneen. Robert kieltäytyy tekemästä sijoitusta ja piiskaa Brennania heidän välisen kiihkeän sananvaihdon jälkeen. Joulupäivänä Robert ilmoittaa haluavansa erota Nancysta, mikä saa Brennanin ja Dalen murtumaan. pojat syyttävät toisiaan vanhempiensa avioerosta ja riitelevät, mutta päättävät kuitenkin kulkea omia teitään. Brennan työskentelee Derekin helikopterivuokrausyrityksessä ja Dale catering-yrityksessä. Viikkoja myöhemmin Brennan ja Dale ovat täysi-ikäisiä aikuisia, ja heistä on tulossa menestyviä.Brennan johtaa Derekin yrityksen Catalina Wine Mixer -tapahtumaa ja kutsuu paikalle Robertin ja Nancyn. He palkkaavat pitopalveluyrityksen, jossa Dale työskentelee. Juhlat ovat menestys, kunnes 1980-luvun Billy Joel -coverbändin Uptown Girl -yhtyeen laulaja vastaa eräälle yleisössä olevalle miehelle käyttämällä rivouksia, ja hänet poistetaan tilaisuudesta. Kun lava on tyhjä, Derek antaa Brennanille potkut laulajan mokan takia, ja Robert rohkaisee Brennania ja Dalea olemaan taas omalaatuisia lapsellisia itsejään. Brennan ja Dale nousevat lavalle ja esittävät "Con Te Partiro". Derek on niin liikuttunut esityksestä, että hän ja Brennan tekevät sovinnon. Dale lopettaa suhteensa Alicen kanssa Alicen kauhistukseksi.Kuusi kuukautta myöhemmin Robert ja Nancy palaavat yhteen ja muuttavat takaisin vanhaan kotiinsa. Brennan ja terapeutti Denise menevät naimisiin, ja Brennan ja Dale perustavat menestyvän viihdeyrityksen, joka järjestää karaoketapahtumia. Robert korjauttaa veneensä ja laittaa sen takapihalle. Loppukohtauksen puolivälissä Brennan ja Dale nousevat vastustamaan yläasteen koulukiusattuja, jotka pahoinpitelivät Dalea vuotta aiemmin. Jälkilainan jälkeisessä kohtauksessa Brennan ja Dale kävelevät jälleen unissakävelijöinä.</w:t>
      </w:r>
    </w:p>
    <w:p>
      <w:r>
        <w:rPr>
          <w:b/>
        </w:rPr>
        <w:t xml:space="preserve">Tulos</w:t>
      </w:r>
    </w:p>
    <w:p>
      <w:r>
        <w:t xml:space="preserve">Mitä tapahtuu, jos veljekset eivät löydä töitä?</w:t>
      </w:r>
    </w:p>
    <w:p>
      <w:r>
        <w:rPr>
          <w:b/>
        </w:rPr>
        <w:t xml:space="preserve">Esimerkki 2.1924</w:t>
      </w:r>
    </w:p>
    <w:p>
      <w:r>
        <w:t xml:space="preserve">Rickie ja J.T. ovat kaksi lukiolaista, jotka tuijottavat tyttöjä, jotka he haluaisivat saada, erityisesti Joannia, Rickien ihastuksen kohdetta, jonka hän on tuntenut lapsesta asti. Eräänä päivänä he päättävät lintsata tunnilta ja päätyvät hylättyyn psykiatriseen sairaalaan. He löytävät kellarista mykän, alastoman naisen, joka on kahlittu pöytään. Vaikka J.T. on kiinnostunut raiskaamaan naisen, Rickie kieltäytyy ja lähtee. J.T. kohtaa Rickien seuraavana päivänä, ja he palaavat kellariin, jossa J.T. paljastaa, että nainen on epäkuollut, minkä hän huomasi yritettyään tappaa hänet kolme kertaa.Rickie huomaa, että J.T. kutsui heidän ystävänsä Wheelerin raiskaamaan myös naisen, lempinimeltään "Deadgirl", ja päättää, että on aika vapauttaa hänet. Hän saa katkaistua toisen käden ketjun vapaaksi ennen kuin kuulee J.T:n ja Wheelerin lähestyvän. Hän juoksee piiloon, ja J.T. alkaa raiskata naista. Kun hän huomaa, että naisen käsi on vapaana, nainen hyökkää hänen kimppuunsa ja raapii hänen kasvojaan. eräänä päivänä liikuntatunnilla Rickie pyytää Joannia treffeille tietäen, että hänellä on poikaystävä. Nainen torjuu hänet, ja samana iltapäivänä Joannin poikaystävä Johnny ja Johnnyn ystävä Dwyer pahoinpitelevät Rickien ja Wheelerin. Wheeler vastustaa, että heillä "on nyt oma pillu" eikä heidän tarvitse iskeä Joannia. Johnny heittää Rickien ja Wheelerin takakonttiinsa, ja hän ja Dwyer ajavat mielisairaalaan tapaamaan Deadgirliä. Rickie suostuttelee Johnnyn pakottamaan Deadgirlin suuseksiin, mutta Deadgirl sen sijaan puree Johnnyn penistä ja tartuttaa tämän. Seuraavana päivänä Johnny juoksee kesken oppitunnin vessaan, ja hänen suolistonsa puhkeavat ulos hänen kehostaan jättäen hänet samaan epäkuolleeseen tilaan kuin Deadgirl. keksittyään, että kyseessä on tarttuva, mätänevä tauti, J.T. ja Wheeler päättävät, että on aika tehdä uusi Deadgirl, jolla on tuore keho. He väijyvät bensa-aseman ulkopuolella naisuhria. Epäonnistuneen kidnappauksen jälkeen ja toipumisen jälkeen heidän pahoinpitelystään, Joann ilmestyy paikalle ja ottaa heidät vastaan Johnnyn suhteen. J.T. ja Wheeler ottavat hänet kiinni ja vievät hänet kellariin. Rickie suuntaa kellariin macheten kanssa vapauttaakseen Deadgirlin ja löytää Joannin ja Deadgirlin sidottuina toisiinsa, J.T:n ja Wheelerin saartamina. J.T. yrittää vakuuttaa Rickietä antamaan Joannin purra, kun Wheeler alkaa tunnustella Joannia. Rickie puolustaa häntä viiltämällä Wheelerin käden irti samalla kun Joann irrottaa Deadgirlin, joka herkuttelee Wheelerillä, sitten J.T. Rickie ja Joann pakenevat rappukäytävän ovesta, mutta eivät pääse pakenemaan portaiden yläpäässä olevan lukitun ulko-oven kautta. Rickie juoksee etsimään pakoreittiä, ja kun hän palaa, Joann ei ole siellä, minne hän jätti hänet. Rickie palaa kellariin ja löytää Deadgirlin, joka on hyökkäämässä hänen kimppuunsa. Rickie juoksee hänen päälleen, tyrmää hänet, murtaa oven auki ja pakenee ulos. Sitten Rickie näkee Joannin, joka on romahtamaisillaan. Hän saa Joannin kiinni tämän kaatuessa ja näkee sitten, että J.T. on puukottanut häntä selkään. J.T. kehottaa Rickietä antamaan hänen purra häntä, jotta hän eläisi epäkuolleena. Rickie pitelee häntä hetken ja vakuuttaa, että hän rakastaa häntä ja pelastaa hänet. Tyttö yskii verta miehen kasvoihin, käskee tätä kasvamaan aikuiseksi ja pyytää apua. Myöhemmin siististi pukeutunut Rickie elää normaalisti kävellessään ulos mielisairaalan suuntaan. Siellä, kellarissa, pehmeiden valojen ympäröimänä, sidottuna sängyssä makaamassa puhtaisiin alusvaatteisiin pukeutuneena, on hänen Kuollut tyttönsä, Joann.</w:t>
      </w:r>
    </w:p>
    <w:p>
      <w:r>
        <w:rPr>
          <w:b/>
        </w:rPr>
        <w:t xml:space="preserve">Tulos</w:t>
      </w:r>
    </w:p>
    <w:p>
      <w:r>
        <w:t xml:space="preserve">Mihin he menevät luokan leikkaamisen jälkeen?</w:t>
      </w:r>
    </w:p>
    <w:p>
      <w:r>
        <w:rPr>
          <w:b/>
        </w:rPr>
        <w:t xml:space="preserve">Esimerkki 2.1925</w:t>
      </w:r>
    </w:p>
    <w:p>
      <w:r>
        <w:t xml:space="preserve">Elokuva sijoittuu vuoteen 1806 ja kertoo tarinan Reinin konfederaatiossa eksyneestä ranskalaisesta sotilaasta Andre Duvalierista (Jack Nicholson), jonka pelastaa outo nuori nainen nimeltä Helene (Sandra Knight). Nainen näyttää Ilsalta, paronin (jota näyttelee Boris Karloff) vaimolta, joka kuoli kaksikymmentä vuotta aiemmin. tutkiessaan, kuka nainen todella on, Andre törmää paronin salaisuuteen: löydettyään Ilsan makaamasta toisen miehen, Ericin, kanssa paroni tappoi vaimonsa, kun taas hänen palvelijansa tappoi Ericin, tai niin hän selittää. koko ajan Ilsan aave pysyi talonpoikaisnoidan (Dorothy Neumann) hallinnassa, joka on käskenyt aaveen piinata paronia kahden edellisen vuoden ajan. Elokuvan aikana Ilsan haamu rukoilee paronia tappamaan itsensä, jotta he voisivat olla yhdessä. Pitkän epäröinnin jälkeen paroni päättää tehdä niin, kenties sovittaakseen rikoksensa. kliimaksikohtausten aikana Andre sekä paronin hovimestari Stefan (Dick Miller) yrittävät estää paronia ja lopulta pakottavat noidan suostumaan. Tällöin paljastuu, että noita Katrina on itse asiassa Ericin äiti, jonka hän uskoo paronin tappaneen paroni kaksikymmentä vuotta aiemmin, ja siksi hän on yrittänyt saada Ericin tekemään itsemurhan ja tuomitsemaan tämän sielun helvettiin. Hämmästyttävässä paljastuksessa Stefan paljastaa, että Eric ei koskaan kuollut, vaan paroni tappoi hänet. Eric otti sitten paronin paikan ja eli hänen elämäänsä, kunnes hän harhautti itsensä luulemaan olevansa paroni.Katrina, joka tajuaa hulluutensa vasta liian myöhään, lähtee kahden miehen kanssa estämään Ericiä tulvimasta linnan kryptaa ja tappamasta itseään. Hän ei kuitenkaan pysty menemään mausoleumiin, vaan päätyy salaman iskemäksi ja palaa kuoliaaksi maahan yrittäessään paeta.Elokuvan huipennuksessa Ilsan haamu yrittää tappaa Ericin, kun krypta tulvii, ja Stefan liittyy taisteluun. Kun Andre pääsee kryptaan, se on kuitenkin jo tulvimassa ja murenemassa, ja hän pystyy kantamaan pois vain Helenen ruumiin. elokuva päättyy, kun he jakavat ulkona koskettavan hetken yhdessä, ennen kuin Helene alkaa nopeasti liueta mätäneväksi ruumiiksi.</w:t>
      </w:r>
    </w:p>
    <w:p>
      <w:r>
        <w:rPr>
          <w:b/>
        </w:rPr>
        <w:t xml:space="preserve">Tulos</w:t>
      </w:r>
    </w:p>
    <w:p>
      <w:r>
        <w:t xml:space="preserve">jonka paroni tappoi kaksikymmentä vuotta aiemmin?</w:t>
      </w:r>
    </w:p>
    <w:p>
      <w:r>
        <w:rPr>
          <w:b/>
        </w:rPr>
        <w:t xml:space="preserve">Esimerkki 2.1926</w:t>
      </w:r>
    </w:p>
    <w:p>
      <w:r>
        <w:t xml:space="preserve">Maaseudulla kuistikeinu ja tuulimylly liikkuvat, kun lentävä lautanen lähestyy eristäytynyttä taloa. Palkki vetää nukkuvan miehen ylös sängystä ja kohti ikkunaa. Aluksen sisällä pieni avaruusolento ohjaa sädettä ja yrittää läpäistä testin. Hän törmää mieheen seinään ja heittelee häntä ympäri taloa, koska nuori muukalainen painaa vääriä kytkimiä. lopulta hän saa miehen alukseen ja iloitsee paljon isommalle muukalaiselle, joka tarkkailee ja tekee muistiinpanoja leiketaululle. Pieni muukalainen pudottaa miehen vahingossa ennen oven sulkemista. Ohjaava muukalainen pudottaa leiketaulunsa ja nappaa miehen säteen avulla kiinni ennen kuin tämä putoaa maahan. Pieni avaruusolio yrittää ottaa ohjaimet haltuunsa, mutta isompi ohjaaja työntää hänet syrjään ja käyttää sädettä miehen panemiseen takaisin sänkyyn ja talon palauttamiseen entiselleen. Sitten nähdessään epäonnistuneensa pieni avaruusolio alkaa itkeä. Isompi antaa hänen ottaa ohjaimet ja lentää aluksen kotiin. Loppukohtauksessa alus lähtee lentoon ja putoaa talon päälle. Ne nousevat jälleen ilmaan ja kaikki murskaantuu paitsi miehen sängyn ympärillä. kun alus lähtee lentoon, mies näytetään yhä nukkumassa.</w:t>
      </w:r>
    </w:p>
    <w:p>
      <w:r>
        <w:rPr>
          <w:b/>
        </w:rPr>
        <w:t xml:space="preserve">Tulos</w:t>
      </w:r>
    </w:p>
    <w:p>
      <w:r>
        <w:t xml:space="preserve">Mitä pieni avaruusolento teki vahingossa ennen oven sulkemista?</w:t>
      </w:r>
    </w:p>
    <w:p>
      <w:r>
        <w:rPr>
          <w:b/>
        </w:rPr>
        <w:t xml:space="preserve">Esimerkki 2.1927</w:t>
      </w:r>
    </w:p>
    <w:p>
      <w:r>
        <w:t xml:space="preserve">Griffin Mill (Tim Robbins) on Hollywood-studion johtaja, joka seurustelee tarinankirjoittaja Bonnie Sherow'n (Cynthia Stevenson) kanssa. Hän kuuntelee käsikirjoittajien tarinaesityksiä ja päättää, mitkä niistä voidaan tehdä elokuviksi, ja antaa vihreää valoa vain 12:lle 50 000:sta vuosittain esitetystä tarinasta. Hänen työpaikkansa on uhattuna, kun studiolla alkaa työskennellä nouseva tarinajohtaja Larry Levy (Peter Gallagher). Mill on myös saanut tappouhkauspostikortteja, joiden oletetaan olevan peräisin käsikirjoittajalta, jonka ehdotuksen hän hylkäsi.Mill arvelee, että tyytymätön kirjailija on David Kahane (Vincent D'Onofrio). Kahanen tyttöystävä June Gudmundsdottir (Greta Scacchi) kertoo Millille, että Kahane on teatterissa Pasadenassa. Mill teeskentelee tunnistavansa Kahanen aulassa ja tarjoaa hänelle käsikirjoitussopimusta toivoen, että tämä lopettaisi uhkailut. He menevät läheiseen baariin, jossa Kahane päihtyy ja torjuu Millin tarjouksen; hän kutsuu Milliä valehtelijaksi ja jatkaa tämän kiusaamista hänen työpaikkansa turvaamisesta studiolla. Baarin parkkipaikalla miehet tappelevat. Mill menee liian pitkälle ja hukuttaa Kahanen vahingossa matalaan vesilammikkoon, minkä jälkeen hän lavastaa rikoksen näyttämään epäonnistuneelta ryöstöltä.Seuraavana päivänä, kun Mill myöhästyy kokouksesta ja on hajamielinen, studion turvallisuuspäällikkö Walter Stuckel (Fred Ward) kohtaa Millin murhasta ja sanoo, että poliisi tietää Millin olleen viimeinen, joka näki Kahanen elossa. Keskustelun päätteeksi Mill saa faksin ahdistelijaltaan. Mill on siis tappanut väärän miehen, ja ahdistelija ilmeisesti tietää tämän. Mill osallistuu Kahanen hautajaisiin ja joutuu keskusteluun Junen kanssa. Etsivät Avery (Whoopi Goldberg) ja DeLongpre (Lyle Lovett) epäilevät Millin syyllistyneen murhaan. Mill saa kirjailijalta postikortin, jossa hän ehdottaa, että he tapaavat hotellin baarissa. Millin odottaessa hänet saa nurkkaan kaksi käsikirjoittajaa, Tom Oakley (Richard E. Grant) ja Andy Sivella (Dean Stockwell), jotka esittävät Habeas Corpus -oikeudellista draamaa, jossa ei ole suuria tähtiä ja jonka loppu on masentava. Koska Mill ei ole yksin, hänen ahdistelijansa ei ilmesty paikalle. Lähdettyään klubilta Mill saa autoonsa faksin, jossa häntä kehotetaan katsomaan sadetakin alle. Hän löytää laatikosta elävän kalkkarokäärmeen, jota kauhistunut Mill lyö sateenvarjollaan. Mill kertoo Junelle, että kuolemanläheinen kokemus sai hänet tajuamaan, että hänellä on tunteita Junea kohtaan. Koska Mill on huolissaan siitä, että Larry Levy tunkeutuu yhä hänen työhönsä, hän kutsuu käsikirjoittajat esittelemään hänelle Habeas Corpus -elokuvaa ja vakuuttaa Levylle, että elokuvasta tulee Oscar-ehdokas. Millin suunnitelmana on antaa Levyn ohjata elokuva tuotannon läpi ja antaa sen flopata. Mill puuttuu asiaan viime hetkellä ja ehdottaa muutoksia, joilla hän voi pelastaa elokuvan lipputulot ja saada takaisin asemansa studiolla. Saatuaan Bonnien lähtemään New Yorkiin studioasioissa Mill vie Junen Hollywoodin palkintojuhliin, ja heidän suhteensa kukoistaa.Kun Bonnie asettaa Millin vastakkain tämän ja Junen suhteesta, Mill katkaisee kylmästi heidän suhteensa kahden käsikirjoittajan edessä. Mill vie Junen syrjäiseen Desert Hot Springsin lomakeskukseen ja kylpylään. Millin ja Junen rakastellessa Mill tunnustaa Junelle roolinsa Kahanen murhassa, ja June vastaa siihen sanomalla rakastavansa häntä. Millin asianajaja (Sydney Pollack) ilmoittaa Millille, että studiopäällikkö Joel Levison (Brion James) on saanut potkut ja että Pasadenan poliisi haluaa Millin osallistuvan kuulusteluun. Silminnäkijä on ilmoittautunut, mutta hän ei pysty tunnistamaan Milliä." Vuotta myöhemmin studion mahtimiehet katsovat Habeas Corpusin loppua uudella, päällekäyvällä, pirteällä Hollywood-päätteellä ja kuuluisilla näyttelijöillä päärooleissa. Millin suunnitelma elokuvan pelastamiseksi on toiminut, ja hän on studion johtaja. June on nyt Millin vaimo ja raskaana hänen lapselleen. Bonnie vastustaa elokuvan uutta loppua ja saa Levyltä potkut. Mill torjuu hänet, kun hän valittaa irtisanomisestaan hänelle. Mill saa puhelimitse tarjouksen Levyltä ja mieheltä, joka paljastuu postikortin kirjoittajaksi. Mies esittää idean studiopäälliköstä, joka tappaa kirjailijan ja selviää murhasta. Mill tarjoaa kirjailijalle sopimusta, jos hän voi taata johtajalle onnellisen lopun. Kirjailijan elokuvan nimi on The Player.</w:t>
      </w:r>
    </w:p>
    <w:p>
      <w:r>
        <w:rPr>
          <w:b/>
        </w:rPr>
        <w:t xml:space="preserve">Tulos</w:t>
      </w:r>
    </w:p>
    <w:p>
      <w:r>
        <w:t xml:space="preserve">Mitä Mill ehdottaa, kun hän astuu kuvioihin?</w:t>
      </w:r>
    </w:p>
    <w:p>
      <w:r>
        <w:rPr>
          <w:b/>
        </w:rPr>
        <w:t xml:space="preserve">Esimerkki 2.1928</w:t>
      </w:r>
    </w:p>
    <w:p>
      <w:r>
        <w:t xml:space="preserve">Dimple Chaddha (Parineeti Chopra), röyhkeä 19-vuotias delhiläinen opiskelijatyttö rakastuu kuntovalmentaja Sunny Singhiin.Raina Parulekar (Dipannita Sharma), 28-vuotias itsenäinen ja menestyvä yritysnainen Mumbaissa tekee bisnestä taidekauppias Deven Shahin kanssa.Saira Rashid (Aditi Sharma), 24-vuotias suloinen, ahkera leski Lucknowissa saa uuden ystävän, ujon Iqbal Khanin.Kolme hyvin erilaista tyttöä, jotka jokainen näistä kolmesta miehestä saa paljon rahaa.Ongelmana on, että kyseessä on oikeastaan vain yksi mies Ricky Bahl (Ranveer Singh), sulava ja hurmaava huijari, joka nauttii pelistä ja on vain rahan perässä.Sattumanvarainen kohtaaminen tuo nämä kolme naista yhteen, jotka vannovat kaatavansa Ricky Bahlin ja saavansa rahansa takaisin. Seuraava askel on varsinainen suunnitelma. Mukaan astuu Ishika Desai (Anushka Sharma), nuori ja kunnianhimoinen tyttö, jonka katuälykkäät tavat vievät hänet jonain päivänä, hyvin pian, huipulle. Hurja kolmikko, yksi ammattimainen huijari ja tyttö, joka rakastaa seikkailua. Peli sijoittuu Goalle. Säännöt luodaan matkan varrella.Naiset vastaan Ricky Bahl.Kuka voittaa ja kuka häviää?Vuoristoratakyyti alkakoon.</w:t>
      </w:r>
    </w:p>
    <w:p>
      <w:r>
        <w:rPr>
          <w:b/>
        </w:rPr>
        <w:t xml:space="preserve">Tulos</w:t>
      </w:r>
    </w:p>
    <w:p>
      <w:r>
        <w:t xml:space="preserve">Mikä oli Sunny Singhin ammatti elokuvassa?</w:t>
      </w:r>
    </w:p>
    <w:p>
      <w:r>
        <w:rPr>
          <w:b/>
        </w:rPr>
        <w:t xml:space="preserve">Esimerkki 2.1929</w:t>
      </w:r>
    </w:p>
    <w:p>
      <w:r>
        <w:t xml:space="preserve">Koskettava tarina rakastavasta äidistä, vastahakoisesta isästä ja poikkeuksellisesta matkasta, joka tuo nuoren orvon kotiin. Maire ODonnellin hymy valaisee pimeimmänkin huoneen. Iloinen, lämminhenkinen ja huolehtivainen äiti adoptoi Tomas-nimisen nuoren orvon ja vie hänet uuteen kotiin syrjäiselle Corrie Islandille Irlannin rannikon edustalle. Maire jakaa Tomasin kanssa saarensa kodin ilot ja esittelee hänelle paikallisen kansanperinteen, muun muassa hylkeiden salaisuuden, ja opettaa hänelle, että kaikki tarvitsemasi on sisälläsi - jos vain todella etsit sitä.Mutta Mairen ankara aviomies Alec paheksuu hiljaisesti Tomasin arkuutta ja pysähtynyttä puhetta. Hän ei voi peittää pettymystään siitä, ettei Tomas ole sellainen lapsi kuin hän toivoi, ja hänen haluttomuutensa tutustua poikaan saa Tomasin epäilemään, kuuluuko hän todella joukkoon.Pian Tomas kuitenkin rakastuu kotiseutuunsa, ystävystyy paikallisten lasten kanssa, laskeutuu salaiseen lepakoiden täyttämään luolaan ja pelastaa hukkuneen hylkeenpoikasen.Kun tragedia kuitenkin iskee, Tomas joutuu suurimman haasteensa eteen. Helvetti menettää kaiken, ellei hän löydä - ja jaa - sisällään olevia ainutlaatuisia lahjoja. Kaiken uhalla Tomas lähtee vaaralliselle matkalle, jossa hänen on turvauduttava kykyynsä nähdä iloa ja värejä myös pimeimmässä paikassa, jotta hän voi voittaa ja palata kotiin. sateenkaarikirkkaus on tarina rakkauden muuttavasta voimasta, hyväksynnän löytämisestä, itsensä löytämisestä ja sen oivaltamisesta, että sateenkaaria on kaikkialla ympärillämme - ja myös sisällämme.</w:t>
      </w:r>
    </w:p>
    <w:p>
      <w:r>
        <w:rPr>
          <w:b/>
        </w:rPr>
        <w:t xml:space="preserve">Tulos</w:t>
      </w:r>
    </w:p>
    <w:p>
      <w:r>
        <w:t xml:space="preserve">Mikä on hylätyn sinetin nimi?</w:t>
      </w:r>
    </w:p>
    <w:p>
      <w:r>
        <w:rPr>
          <w:b/>
        </w:rPr>
        <w:t xml:space="preserve">Esimerkki 2.1930</w:t>
      </w:r>
    </w:p>
    <w:p>
      <w:r>
        <w:t xml:space="preserve">Kimihiko Onizuka (Sadao Abe) on palkansaaja, joka on ihastunut maikoihin (geisha-oppilaat) ja jonka suurin tavoite elämässä on pelata yakyuken-nimistä juhlapeliä maikon kanssa. Kun hänet siirretään yhtiönsä Kioton toimipisteeseen, hän jättää työtoverinsa Fujikon (Kou Shibasaki) ja vierailee ensimmäistä kertaa geishatalossa. Kun Kimihikon elinikäisen unelman toteutumisen keskeyttää kuitenkin tylysti ammattilainen baseball-tähti Kiichiro Naito (Shinichi Tsutsumi), Kimihiko vannoo kostoa ryhtymällä itsekin ammattilaiseksi baseball-pelaajaksi. Samaan aikaan Fujiko päättää ryhtyä geishaksi. Kimihikon ja Naiton välille syntyy kilpailu, jossa he yrittävät päihittää toisensa baseballissa, K-1:ssä, ruoanlaitossa, näyttelemisessä ja jopa politiikassa.</w:t>
      </w:r>
    </w:p>
    <w:p>
      <w:r>
        <w:rPr>
          <w:b/>
        </w:rPr>
        <w:t xml:space="preserve">Tulos</w:t>
      </w:r>
    </w:p>
    <w:p>
      <w:r>
        <w:t xml:space="preserve">Missä hän vierailee?</w:t>
      </w:r>
    </w:p>
    <w:p>
      <w:r>
        <w:rPr>
          <w:b/>
        </w:rPr>
        <w:t xml:space="preserve">Esimerkki 2.1931</w:t>
      </w:r>
    </w:p>
    <w:p>
      <w:r>
        <w:t xml:space="preserve">Prologissa noita Äiti Malkin on vangittuna maanalaiseen kammioon Gregoryn toimesta. Gregory on viimeinen ritarikunnan jäsen, joka tunnetaan nimellä Falconit ja joka on pitkään puolustanut ihmiskuntaa yliluonnollisia uhkia vastaan. Useita vuosikymmeniä myöhemmin Gregory työskentelee nykyään "Spookina", kiertävänä noitajahtina. 100-vuotisen verikuun nousun myötä Malkin saa suuren osan voimistaan takaisin ja pääsee vapaaksi vankilastaan. Kohtaamisessa ikääntyneen Gregoryn kanssa hän tappaa tämän oppipojan William Bradleyn ennen kuin pääsee pakoon. Sen jälkeen Gregory etsii Tom Wardin, seitsemännen pojan seitsemännen pojan seitsemännen pojan, paikalliselta maatilalta ja värvää hänet uusimmaksi oppipojakseen. Ennen kuin Tom lähtee, hänen äitinsä antaa hänelle kaulakorunsa talismaaniksi. matkalla Gregoryn kotiin Tom näkee tytön, jota väkijoukko on polttamassa noitana. Tunnistaessaan tytön selvänäkijänäkyistä, joita hän on nähnyt, hän ottaa tytön kiinni väkijoukolta ja vapauttaa hänet. Tyttö, Alice, varoittaa häntä, ettei Gregory saisi tietää hänestä." Malkin palaa ränsistyneeseen vuoristolinnoitukseensa ja palauttaa sen sekä sisarensa Bony Lizzien entiseen kuntoon. Alice paljastuu Lizzien tyttäreksi, joka vakoilee Gregorya tämän puolesta. Malkin alkaa kerätä armeijaansa valloittaakseen ihmiskunnan. tom tapaa Gregoryn apulaisen Tuskin, ja hän kiirehtii oppimaan, mitä hän tarvitsee tullakseen Spookiksi, ennen kuin hän ja Gregory lähtevät kohtaamaan Malkinia tämän linnoituksessa. Gregory varoittaa, että heillä on vain viikko aikaa ennen verikuun täyttymistä, jonka jälkeen Malkin on liian voimakas pysäytettäväksi. Matkalla linnoitukseen Gregory kutsutaan muurien ympäröimään kaupunkiin inkvisiittorin luo, jonka joukot ovat kukistaneet yhden Malkinin seuraajista, ihmiskarhun nimeltä Urag. Gregory käskee Tomia polttamaan velhon elävältä, mutta Tom epäröi, jolloin Gregory erottaa hänet ja polttaa samalla Uragin itse. Tom tapaa Alicen uudelleen, ja harrastettuaan seksiä he harkitsevat hetken aikaa omille teilleen lähtemistä, mutta Tom näkee näyn, jossa Malkin tappaa Gregoryn ja vapauttaa maailman tuhoon. Tom tapaa jälleen Gregoryn, joka paljastaa, että hän rakasti aikoinaan Malkinia, ja siksi hän ei voinut tappaa tätä, vaikka tämä murhasi Gregoryn oman vaimon. Gregory tuntee olevansa vastuussa jokaisesta ihmisestä, jonka Malkin on sittemmin tappanut, ja varoittaa Tomia, että Liisa on tapettava, kuten kaikki noidat.Gregory, Tom ja Tusk hyökkäävät tiellä valtavan mörkön kimppuun, ja Tom onnistuu täpärästi tappamaan sen ja selviytymään siitä, että se on pyyhkäisty alas vesiputouksesta. Sitten Tom joutuu Bony Lizzien kimppuun, joka hyökkää, mutta hänen kaulassaan oleva kaulakoru torjuu hänet. Gregory tunnistaa sen Umbran-kiveksi, joka lisää noitien voimaa. Se kuului alun perin Malkinille, mutta eräs hänen noitien seuraajistaan, Tomin äiti, varasti sen häneltä, mikä heikensi häntä niin paljon, että Gregory sai hänet ansaan.Malkin neuvoo Alicea varastamaan kiven Tomilta ja lupaa säästää Tomin hengen, jos hän tekee sen. Sen jälkeen Malkin ja hänen kätyrinsä tuhoavat kaupungin maan tasalle kostaakseen Uragin kuoleman. Tomin perhe sattuu olemaan kaupungissa, ja hänen äitinsä lähettää miehensä ja tyttärensä turvaan ennen kuin onnistuu tappamaan velhon Strixin ja kohtaamaan Malkinin omilla voimillaan. Malkin tappaa hänet ja pilkkaa häntä siitä, että hän oli luovuttanut kiven, joka olisi pelastanut hänen henkensä.Ulkona maaseudulla Alice ilmestyy uudelleen Tomin eteen ja pyytää häntä lähtemään hänen kanssaan, kuten tämä oli ehdottanut heidän aiemmassa tapaamisessaan. Gregory yrittää tappaa hänet, mutta rakkauden sokaisema Tom estää häntä julistamalla: "Hän ei ole vihollinen!". Gregory antaa naisen paeta, mutta Gregory huomauttaa, että nainen on ottanut Umbranin kiven Tomin kaulasta, ja vastaa: "Sano nyt, että hän on syytön!". Tom tajuaa, että naisen ilmestyminen oli ollut juoni, ja lähtee naisen perään, Gregory ja Tusk seuraavat häntä. Silloin Malkinin palvelija Radu hyökkää heidän kimppuunsa, ottaa Gregoryn kiinni ja ajaa Tuskin ja Tomin jyrkänteeltä alas, olettaen heitä virheellisesti kuolleiksi. Tom näkee näyn äidistään, joka kertoo hänelle, että sekä seitsemännen pojan seitsemäntenä poikana että noidan poikana hän on ainutlaatuinen ja hänellä on voima voittaa Malkin. noitien kokoontuessa Malkinin yrittäessä vietellä Gregorya taikuudellaan. Liisa kauhistuu kuullessaan, että Tom jätettiin kuolemaan. Katumuksessaan hän nappaa Malkinilta kiven ja murtaa näin Malkinin otteen Gregorysta. Kun Malkin muuttuu lohikäärmeeksi tappaakseen Alicen, myös Lizzie muuttuu suojellakseen tytärtään. Tom hakee kiven, ja yhdessä taistellen Gregory, Tom ja Alice tappavat useita Malkinin kätyreitä. Malkin voittaa ja tappaa Lizzien tämän uskottomuuden vuoksi, mutta haavoittuu puolestaan vakavasti. Gregory kohtaa Malkinin tämän huoneessa yksin. Hän näyttää olevan lähellä kuolemaa, mutta Malkin tarttuu häneen kynsillään. Tom saapuu paikalle ja heittää terän Malkinia kohti vapauttaen Gregoryn, joka kävelee pois. Tom lopettaa hänet polttamalla hänen ruumiinsa. sen jälkeen Gregory tunnustaa Tomin koulutuksen päättyneeksi ja leimaa hänet uudeksi Falcon-ritariksi. Alice ilmestyy paikalle, mutta hyväksyy, että Tomin sitoutuminen uuteen kutsumukseensa tarkoittaa, etteivät he voi tällä hetkellä olla yhdessä. Hän lupaa Tomille, että he tapaavat vielä, ennen kuin katoaa. Gregory lähtee tuntemattomaan määränpäähän ja jättää Tomin Tuskin kanssa, kun kaupungin kellot soittavat ja kutsuvat uuden Spookin palvelukseen.</w:t>
      </w:r>
    </w:p>
    <w:p>
      <w:r>
        <w:rPr>
          <w:b/>
        </w:rPr>
        <w:t xml:space="preserve">Tulos</w:t>
      </w:r>
    </w:p>
    <w:p>
      <w:r>
        <w:t xml:space="preserve">Keneltä Alice varasti kiven?</w:t>
      </w:r>
    </w:p>
    <w:p>
      <w:r>
        <w:rPr>
          <w:b/>
        </w:rPr>
        <w:t xml:space="preserve">Esimerkki 2.1932</w:t>
      </w:r>
    </w:p>
    <w:p>
      <w:r>
        <w:t xml:space="preserve">Vuonna 2058 maapallo on pian asuinkelvoton saastumisen peruuttamattomien vaikutusten vuoksi. Yhdistyneet maailmanlaajuiset avaruusjoukot valmistelevat ensimmäistä laukaisua kaukaisen, omaa planeettaamme hyvin paljon muistuttavan planeetan asuttamista varten. Samaan aikaan Global Sedition -niminen terroristiryhmä haluaa keskeyttää kolonisaation voidakseen itse vallata saman planeetan. Professori John Robinson, Jupiter-operaation johtava tiedemies, valmistautuu viemään vaimonsa Maureenin, tyttärensä Judyn ja Pennyn sekä poikansa Willin 10-vuotiselle, lepotilassa olevalle matkalle läheiselle Alpha Prime -planeetalle, jossa he rakentavat maapalloa kiertävän hyperportin rinnalle "hyperportin". Hanke kiihtyy sen jälkeen, kun maan hyperporttia vastaan hyökkäävät separatistiterroristit, mutta heidät pysäyttävät hävittäjälentäjät, joista yksi on majuri Don West. Kun Jupiter-operaation lentäjä murhataan, West määrätään hänen sijaisekseen. tohtori Zachary Smith, Seditionin palveluksessa oleva vakooja, ohjelmoi operaation robotin uudelleen tuhoamaan aluksen. Työnantajansa kuitenkin pettävät hänet, ja hän jää vastentahtoisesti salamatkustajaksi, kun Jupiter II lähtee matkaan. Muutama tunti laukaisun jälkeen robotti aktivoituu ja alkaa tuhota aluksen ja navigoinnin elintärkeitä hallintalaitteita. Robinsonit, jotka tohtori Smith on herättänyt kryounestaan, pysäyttävät robotin, mutta eivät ennen kuin se saa aluksen jäämään auringon vetovoiman vangiksi. Heidän ainoa mahdollisuutensa paeta painovoimakaivosta olisi käyttää hyperajoa ja päätyä minne tahansa galaksissa. Nyt eksyksissä oleva alus törmää lopulta "aukkoon avaruudessa", ja astuttuaan sisään se löytää planeetan, jonka kiertoradalla on kaksi hylättyä alusta: Proteus, Maan alus, joka on jotenkin peräisin vuosikymmenien takaa tulevaisuudesta, ja toinen alus, joka ei selvästikään ole ihminen. Kun he tutkivat Proteusta, he löytävät navigointitietoja, joiden avulla he voivat päästä Alpha Primeen (mikä viittaa siihen, että ihmiskunta on jotenkin asettunut Alpha Primeen ilman Robinsoneja), sekä nuoren muukalaisapinallisen, jonka he adoptoivat lemmikikseen. He huomaavat myös, että vanhenevassa aluksessa on lihansyöjähämähäkkimäisiä elämänmuotoja, joista yhden jalka raapii vahingossa tohtori Smithiä hyökkäyksen aikana. Hämähäkkien hyökkäystä välttääkseen Don aktivoi Proteuksen moottorin uudelleen ja ylikuormittaa sen, jolloin räjähdyksen aiheuttama paineaalto vaurioittaa Jupiter II:ta ja pakottaa sen syöksymään alla olevalle planeetalle.Professori Robinson ja majuri West lähtevät pinnalle etsimään radioaktiivista materiaalia, jolla voitaisiin korvata aluksen ytimen palanut osa. He löytävät oudon, kasvavan kuplan, jonka alkuperä on tuntematon ja johon heidän on mentävä. He saavat selville, että "reiät" ja "kuplat" ovat ajan ja avaruuden vääristymiä, jotka ovat aiheutuneet Willin ja tohtori Smithin tulevista versioista, jotka rakentavat aikakonetta. Tulevaisuuden Will Robinson haluaa matkustaa ajassa taaksepäin estääkseen Robinsoneja lähtemästä koskaan lentoon. Robinson ja West saavat selville, että kupla on itse asiassa pieni aikahalkeama samalla planeetalla. Heidät kaikki pettää tulevaisuuden Smith, joka on mutatoitunut, koska hämähäkkiviilto on jäänyt hoitamatta. Hän suunnittelee päästävänsä hämähäkkiarmeijan valloilleen maapallolla. Robinson taistelee Hämähäkki-Smithiä vastaan samalla kun majuri West palaa jumiin jääneelle Jupiter II:lle evakuoimaan kaikki. Robinson pysäyttää Hämähäkki-Smithin repimällä hänen munasäkkinsä auki ja vapauttamalla hämähäkkipoikaset, jotka hyökkäävät haavoittuneen Hämähäkki-Smithin kimppuun. John työntää mutatoituneen Smithin keskeneräiseen aikaportaaliin, jossa painovoimakenttä repii hänet kappaleiksi. muut yrittävät paeta planeetalta Jupiter II:lla, kun aikakoneen vääntyminen repii kaiken kappaleiksi. He eivät pysty saavuttamaan pakonopeutta, ja alus tuhoutuu lentäviin romuihin. Tulevaisuuden Will tunnustaa vihdoin isänsä syvän rakkauden perhettään kohtaan ja sallii hänen matkustaa aikaportaalin kautta takaisin ennen kuin Jupiter II yrittää paeta. Tietäen, että pakonopeus ei riitä, John käskee Westiä ohjaamaan alusta planeetan ytimen läpi sen hajotessa ja käyttämään planeetan painovoimaa aluksen kuljettamiseen ulos toisella puolella. He pakenevat, mutta romahtanut planeetta muodostaa pienen mustan aukon, joka alkaa imeä Jupiter II:ta takaisin sisäänsä. Paetakseen Robinsonit aktivoivat jälleen kerran hyperajon ja käyttävät Proteuksen Alpha Primesta saamiaan navigointitietoja räjäyttääkseen jälleen ilmaan, mahdollisesti tuntemattomaan avaruuteen.</w:t>
      </w:r>
    </w:p>
    <w:p>
      <w:r>
        <w:rPr>
          <w:b/>
        </w:rPr>
        <w:t xml:space="preserve">Tulos</w:t>
      </w:r>
    </w:p>
    <w:p>
      <w:r>
        <w:t xml:space="preserve">Mikä on Proteus?</w:t>
      </w:r>
    </w:p>
    <w:p>
      <w:r>
        <w:rPr>
          <w:b/>
        </w:rPr>
        <w:t xml:space="preserve">Esimerkki 2.1933</w:t>
      </w:r>
    </w:p>
    <w:p>
      <w:r>
        <w:t xml:space="preserve">Kun okkultistisetä tohtori Plato Zorba testamenttaa valtavan ränsistyneen talon veljenpojalleen Cyrukselle ja tämän köyhtyneelle perheelle, he järkyttyvät huomatessaan, että talossa kummittelee. Heidän uudessa kalustetussa asunnossaan on tohtori Plato Zorban taloudenhoitaja Elaine Zacharides sekä omaisuuden verran haudattuja aarteita ja 12 kauhistuttavaa aavetta.Perhe saa pian selville, että näihin henkiolentoihin kuuluu muun muassa itkevä nainen, käsiin puristavat kädet, leijuva pää, tulinen luuranko, italialainen kokki, joka murhaa vaimonsa ja tämän rakastajan keittiössä, hirttäytyvä nainen, pyöveli ja irti leikattu pää, täysikasvuinen leijona päätön kesyttäjänsä kanssa sekä tohtori Zorba itse, jotka kaikki ovat vangittuina aavemaiseen taloon ja etsivät epäonnista kolmentoista aaveen vapauttajaa. Tohtori Zorba jättää jälkeensä erikoislasit, jotka ovat ainoa keino nähdä aaveet. talossa on kuitenkin joku, joka myös etsii rahaa ja on valmis tappamaan sen vuoksi. Roistoksi osoittautuu asianajaja Benjamin Rush. Hän yrittää tappaa Cyrusin pojan Buckin käyttämällä putoavaa sängyn kuomua, jota hän käytti tohtori Plato Zorban tappamiseen, mutta tohtori Zorban haamu saa hänet kiinni itse teossa ja ajaa kauhistuneen Rushin kuolemaan sänkyyn juuri kun Buck pääsee pakoon. Rushista tulee 13. aave, ja aaveet katoavat. Seuraavana aamuna Cyrus ja hänen perheensä laskevat löydetyt rahat, Buck pitää naamion, jota Benjamen Rush käytti pelotellakseen Buckin isosiskoa Medea Zorbaa, ja he päättävät jäädä.</w:t>
      </w:r>
    </w:p>
    <w:p>
      <w:r>
        <w:rPr>
          <w:b/>
        </w:rPr>
        <w:t xml:space="preserve">Tulos</w:t>
      </w:r>
    </w:p>
    <w:p>
      <w:r>
        <w:t xml:space="preserve">Mikä on ainoa tapa nähdä aaveet?</w:t>
      </w:r>
    </w:p>
    <w:p>
      <w:r>
        <w:rPr>
          <w:b/>
        </w:rPr>
        <w:t xml:space="preserve">Esimerkki 2.1934</w:t>
      </w:r>
    </w:p>
    <w:p>
      <w:r>
        <w:t xml:space="preserve">Valtava sadekuuro huuhtoo suuren rakennuksen pois, ja Bordercollie-koira Jessie kertoo, kuinka eläimet ovat piileskelleet Napoleonilta ja hänen vakoojiltaan, mutta ovat nyt valmiita tulemaan ulos piilostaan. Sitten Jessie alkaa kertoa, miten ne ovat joutuneet tähän tilanteeseen. 1940-luvulle sijoittuvassa takaumakuvassa maanviljelijä Pilkington ajaa kärryillä vaimonsa ja kahden poikansa kanssa herra Jonesin tilan läpi palauttaakseen hevosensa. Herra Jones kutsuu hänet isännöimäänsä tilaisuuteen ja haluaa myös puhua veloistaan herra Pilkingtonin kanssa, joka torjuu hänet sanomalla, että hän voisi vain myydä hänelle tilansa. Jessie ilmoittaa kärryjä vetävälle hevoselle, että samana iltana järjestetään eläinten kokous. kokouksessa sika Old Major yllyttää eläimiä kapinoimaan ihmisiä vastaan ja ottamaan tilan itselleen ja vaatii tasa-arvoista ja vaurasta elämää. Sitten Old Major opettaa niille laulun "Maailman eläimet". Kuullessaan eläinten äänet herra Jones lähtee tutkimaan asiaa, mutta liukastuu mutaan, laukaisee vahingossa haulikkonsa ja tappaa Old Majorin (toisin kuin alkuperäisessä kirjassa, jossa Old Major yksinkertaisesti kuoli unissaan vanhuuteen).Seuraavana päivänä herra Jones lähtee kaupunkiin ja juo juomaa ruokkimatta eläimiä. Kotiin palattuaan hän ei vieläkään ruoki niitä, mikä johtaa siihen, että eläimet murtautuvat ruokintahuoneeseen. Tämän jälkeen eläimet kapinoivat Jonesia vastaan ja ajavat hänet pois tilalta. Sika Lumipalloa pidetään niiden uutena johtajana, ja hän oppii lukemaan ja kirjoittamaan ja nimeää maatilan uudelleen "Eläinten maatilaksi". Lumipallo kirjoittaa "eläimellisyyden" seitsemän käskyä, jotka ilmentävät Old Majorin tunteita, kun taas toverisika Napoleon kutsuu koolle salaisen kokouksen, jossa hän saa Jessien ja muut koirat vannomaan hänelle uskollisuutta ja tulemaan osaksi eläinvartion jäseniä.Herra Pilkington johtaa hyökkäystä maatilaa vastaan paikallisen poliisin avulla, mutta Lumipallo on suunnitellut tämän, ja eläimet aloittavat vastahyökkäyksen, jossa ne torjuvat miehet. Lumipallo suunnittelee tuulimyllyn rakentamista eläinten elämän parantamiseksi, mutta Napoleonin mielestä se on ajanhukkaa. Kun eläimet äänestävät Lumipallon puolesta, Napoleon kutsuu Jessien pennuikseen tunnistaman eläinkaartin hyökkäämään hänen kimppuunsa kapinaan. Lumipallo selviää hengissä, mutta Napoleon julistaa hänet petturiksi ja väittää, että tuulimylly oli itse asiassa hänen ideansa. Hän julistaa, ettei julkisia kokouksia enää järjestetä ja että sioista koostuva komitea päättää kaikista maatilan asioista. eläimet aloittavat kovan työn tuulimyllyn rakentamiseksi, ja herra Pilkington kuulee navettaan asennetun mikrofonin kautta, että siat osaavat puhua englantia, ja päättää, että jos ne osaavat puhua, ne voivat käydä kauppaa. Napoleonin apulainen, Squealer, alkaa yöllä muuttaa käskyjä, ja Napoleon alkaa käydä kauppaa herra Pilkingtonin kanssa. Myöhemmin samana iltana baarissa herra Pilkington ja herra Fredrick keskustelevat. Herra Fredrick osoittaa huolta eläimistä, joiden oletetaan näkevän nälkää. Herra Jones ja rouva Jones haluavat kostaa eläimille, koska ne ovat vieneet heidän tilansa. Herra Jones räjäyttää tuulimyllyn dynamiitilla. Napoleon syyttää siitä Lumipalloa ja julistaa hänelle kuolemantuomion.Squealer alkaa tehdä Napoleonista propagandafilmejä, joissa näytetään Lumipallon kanssa työskentelystä tuomittuja eläimiä, jotka on tuomittu kuolemaan, sekä eläimiä, jotka ovat muka tyytyväisiä Napoleonin hallintoon. Tuulimyllyn uudelleenrakentamisessa hevonen Boxer loukkaantuu, ja Squealer ilmoittaa, että Boxer lähetetään sairaalaan. Kun sen kuljetuksen aika koittaa, eläimet tajuavat, että pakettiauto on liimatehtaalta ja että Boxer on tarkoitus teurastaa. Squealer pitää valepuheen, jossa hän väittää sen olevan valheellinen. myöhemmin samana iltana Jessie seuraa Napoleonin ja herra Pilkingtonin tapaamista eikä erota heitä toisistaan. Kun hän tajuaa, että Napoleon on nyt lähinnä Jonesin tilalla, hän päättää, että eläinten pitäisi lähteä, kun vielä voivat. Kun ne lähtevät, näytetään elokuva, jossa ankat ja lampaat laulavat Napoleonin suuruutta, ja siinä Napoleon seisoo kahdella jalalla puku päällään ja julistaa rakentavansa aseita ja muureja.Nykyhetkessä Jessie kertoo, kuinka ne ovat odottaneet Napoleonin vallan loppumista. Myrskyn aiheuttama tulva saa muurin sortumaan, ja eläinpakolaiset pääsevät palaamaan maatilalle. He löytävät sen ränsistyneenä ja suurelta osin hylättynä. Napoleon on kaatunut, "oman hulluutensa uhri". Jotkut kuitenkin selviytyivät Napoleonin hallinnon kaatumisesta; Napoleonin valheista vapautuneet Jessien pennut nousevat raunioista ja palaavat hänen luokseen.Loppukohtauksessa Jessie näytetään istumassa auringossa pentujensa ympäröimänä, kun uudet omistajat, vaalea ihmispariskunta, jolla on kaksi vaaleaa lasta, saapuvat maatilalle valkoisella avoautolla Jaguarilla. Autoradiosta soi musiikki, Fats Dominon laulama "Blueberry Hill", kun Jessie vannoo: "Emme anna heidän tehdä samoja virheitä. Me rakennamme maatilan uudelleen, ja nyt vihdoin olemme vapaita."</w:t>
      </w:r>
    </w:p>
    <w:p>
      <w:r>
        <w:rPr>
          <w:b/>
        </w:rPr>
        <w:t xml:space="preserve">Tulos</w:t>
      </w:r>
    </w:p>
    <w:p>
      <w:r>
        <w:t xml:space="preserve">Minkä laulun sika, Vanha Majuri, opetti eläimille?</w:t>
      </w:r>
    </w:p>
    <w:p>
      <w:r>
        <w:rPr>
          <w:b/>
        </w:rPr>
        <w:t xml:space="preserve">Esimerkki 2.1935</w:t>
      </w:r>
    </w:p>
    <w:p>
      <w:r>
        <w:t xml:space="preserve">Astoriassa, Oregonin osavaltiossa "Goon Docks" -nimisellä asuinalueella asuva kaveriporukka, Goonies, kohtaa perheidensä kotien pakkohuutokaupan laajentuvan Astoria Country Clubin vuoksi. Eräänä heidän viimeisistä päivistään heidän moraalinsa laskee erityisen alas, koska Mikeyn vanhempi veli on reputtanut ajokorttikokeensa, mikä tekee tyhjäksi heidän suunnitelmansa "risteillä rannikolla tyylikkäästi" "viimeisenä Goonies-viikonloppunaan". Kun he penkovat Walshien ullakkoa, he löytävät vanhan lehtileikkeen, espanjalaisen kartan ja esineen, joka liittyy huhuun kadonneesta, mutta ei unohdetusta merirosvoaarteesta jossain päin aluetta. Seikkailun kutsun kuultuaan Mikey yrittää suostutella ystävänsä liittymään mukaansa etsimään yksisilmäisen Willie-nimisen merirosvon hamstraamaa aarretta. Aluksi vastahakoisesti, ryhmä päättää lopulta kiertää Mikeyn vanhemman veljen Brandonin auktoriteetin ja paeta viimeiseen "Goonie-seikkailuun." He suuntaavat rannikkoa pitkin ja törmäävät hylätyn rantaravintolan, joka näyttää vastaavan kartan ja vanhan dubloonin antamia koordinaatteja, tietämättä, että Fratellit, pakolaisperhe, käyttävät ravintolaa piilopaikkanaan. Ensimmäisen kohtaamisen jälkeen Goonies palaa takaisin Fratellien lähdettyä ja saa selville heidän rikolliset aikeensa ja lähettää Chunkin, ryhmän kömpelön, raskasrakenteisen uneksijan ja tarinoiden kertojan, hakemaan apua. Fratellit palaavat kuitenkin ennen kuin he ehtivät lähteä, ja Goonien on pakko paeta ravintolan alla olevan luolan kautta. Fratellit ottavat Chunkin kiinni ja kuulustelevat häntä, mutta eivät saa mitään selville, ennen kuin ravintolan alla olevasta luolasta ryntää ulos lepakkojoukko. Chunk laitetaan samaan huoneeseen hylätyn ja epämuodostuneen Fratellin veljen, Slothin, kanssa, kun taas muut Fratellit menevät luolaan ja seuraavat Goonien jälkiä. kun Gooniet kulkevat luolaston läpi, Mikey huomaa, että se vastaa karttaa, ja vakuuttaa loput ryhmästä jatkamaan sen seuraamista aarteen löytämiseksi. He selviävät monista yksisilmäisen Willien asettamista tappavista ansoista ja saapuvat lopulta suureen maanalaiseen luolastoon ja laguuniin, jossa Willien laiva, Inferno, odottaa. Kun muut alkavat täyttää taskujaan laivan rikkauksilla, Mikey löytää Willien luurangon ja tunnustaa hänet kunnioittavasti "ensimmäiseksi Goonieksi" jättäen osan aarteesta hänelle kunnianosoituksena. Kun Gooniet kuitenkin poistuvat ruumasta, Fratellit ottavat heidät kiinni, vievät aarteen ja pakottavat lapset kävelemään lankkua pitkin. Goonyt pelastuvat, kun Chunk ja Sloth, jotka ovat nyt läheisiä ystäviä, saapuvat ajoissa paikalle ja auttavat loput ryhmästä rantaan. Kun lapset eivät ole enää uhka, Fratellit ryöstävät loput laivasta, mukaan lukien Miken Willielle jättämän aarreosuuden. Tämä laukaisee viimeisen ansan, joka saa luolan romahtamaan. Goonyt pakenevat luolassa olevan reiän läpi ja löytävät itsensä rannalta. Kaksi ohikulkevaa poliisia huomaa heidät ja kutsuu apua.Goonyt pääsevät pian takaisin vanhempiensa luo, kun taas Fratellit pidätetään ja Chunk tarjoutuu ottamaan Slothin kotiinsa. Mikeyn harmitellessa viimeisen seikkailunsa loppua Rosalita, Walshien kotiapulainen, huomaa, että Mikeyn marmoripussissa on suuri kourallinen laivalta vietyjä jalokiviä. Mikeyn isä arvioi nopeasti, että sen arvo on enemmän kuin tarpeeksi kaikkien kotien pelastamiseen. Kun perheet juhlivat, he näkevät miehittämättömän Infernon, joka on nyt vapaa luolasta, seilaavan pois.</w:t>
      </w:r>
    </w:p>
    <w:p>
      <w:r>
        <w:rPr>
          <w:b/>
        </w:rPr>
        <w:t xml:space="preserve">Tulos</w:t>
      </w:r>
    </w:p>
    <w:p>
      <w:r>
        <w:t xml:space="preserve">Kuka murehtii viimeisen seikkailunsa loppua?</w:t>
      </w:r>
    </w:p>
    <w:p>
      <w:r>
        <w:rPr>
          <w:b/>
        </w:rPr>
        <w:t xml:space="preserve">Esimerkki 2.1936</w:t>
      </w:r>
    </w:p>
    <w:p>
      <w:r>
        <w:t xml:space="preserve">Lorien-planeetalta kotoisin oleva avaruusolento (Alex Pettyfer) lähetettiin lapsena Maahan kahdeksan muun kanssa pakenemaan mogadorilaisia, jotka tuhosivat heidän kotiplaneettansa. Häntä suojelee soturi/vartija nimeltä Henri (Timothy Olyphant), ja hänelle on kehittynyt maan ulkopuolisen luonteensa vuoksi supervoimia, kuten lisääntynyt voima, nopeus ja ketteryys, telekinesia, tulenkestävyys ja kuumuudensietokyky sekä kyky tuottaa valoa käsistään.Komentajan (Kevin Durand) johtamat mogadorilaiset saavat lopulta selville yhdeksästä pikkulapsesta ja tulevat Maahan etsimään heitä. Nämä Loriensit voidaan tappaa vain tietyssä järjestyksessä, ja kolme heistä on jo tapettu. John on numero neljä. Tämän tietäen hän ja Henri muuttavat Floridasta Ohiossa sijaitsevaan Paradiseen, jossa John ystävystyy salaliittoteoreetikko Sam Goodeen (Callan McAuliffe), Bernie Kosar -nimiseen koiraan ja rakastuu amatöörivalokuvaaja Sarah Hartiin (Dianna Agron), jonka entinen poikaystävä, koulu-urheilija Mark James (Jake Abel) on kiusaaja, joka kiusaa usein sekä Johnia että Samia.Kevään karnevaaleilla Mark ja hänen ystävänsä nappaavat Johnin ja Sarahin, joiden he uskovat olevan suhteessa, ja seuraavat heitä metsään, jossa he yrittävät hakata Johnin. John kuitenkin käyttää voimiaan torjuakseen heidät ja pelastaakseen Sarahin. Sam todistaa tapahtumia, ja John kertoo hänelle todellisen alkuperänsä. Pian tämän jälkeen Markin isä, paikallinen sheriffi, kuulustelee Henriä Johnin olinpaikasta, kun hänen poikansa ja hänen ystäviensä kimppuun hyökättiin, ja huomaa, että hänellä on huipputekninen valvontajärjestelmä.Henri kertoo Johnille, että Johnin satunnaisten voimannäytösten lisäksi liian monet ihmiset epäilevät heitä, mikä johtuu Johnin vaikeudesta hallita voimiaan, ja että heidän täytyy lähteä. John kuitenkin sanoo, ettei voi kadota noin vain, koska hän on rakastunut Sarahiin. mogadorilaiset alkavat etsiä Johnia. Toinen Lorienin muukalainen, Numero Kuusi (Teresa Palmer), päätti lähteä mogadorilaisten perään sen sijaan, että olisi paennut heitä sen jälkeen, kun hänen vartijansa murhattiin. Mogadorilaiset löytävät lopulta Johnin ja manipuloivat kahta salaliittoteoreetikkoa vangitsemaan Henrin. Kun John ja Sam menevät pelastamaan häntä, heidän kimppuunsa hyökätään, mutta he onnistuvat torjumaan mogadorilaiset. Henri kuitenkin haavoittuu kuolettavasti ja kuolee sen jälkeen, kun John ja Sam pakenevat mukanaan joitakin Lorienin esineitä, muun muassa sininen kivi, joka toimii jäljityslaitteena muiden Lorienien paikantamiseksi. Samin isällä, salaliittoteoreetikolla, joka katosi metsästäessään avaruusolentoja Meksikossa, on toinen. Samin etsiessä sitä John yrittää hyvästellä Sarahin juhlissa, mutta saa selville, että mogadorilaiset ovat lavastaneet hänet ja Henrin syyllisiksi salaliittoteoreetikoiden murhiin ja ovat huipputeknologiansa vuoksi myös terroristeja. Mark näkee Johnin ja soittaa isälleen, joka ajaa Johnin ja Sarahin nurkkaan. John pelastaa Sarahin putoamiselta, paljastaen samalla voimansa, ja he pakenevat lukioonsa. sillä välin komentaja saapuu myös Paratiisiin ja tukkii uloskäynnit kuorma-autoilla. Hän kohtaa Markin ja tämän isän, ja haavoitettuaan jälkimmäistä hän pakottaa jälkimmäisen näyttämään, missä John piileskelee, ja Mark vie hänet kouluun, jonka hän tietää olevan Sarahin piilopaikka.Siellä komentaja ja hänen sotilaansa hyökkäävät Johnin, Sarahin ja Samin kimppuun, ja he ovat tuoneet kaksi jättimäistä hirviötä metsästämään kolmikkoa. Heidät pelastavat Numero Kuusi ja Johnin "koira" Bernie Kosar, joka paljastaa todellisen muotonsa hyvänä Chimera, joka osaa muuttaa muotoaan, ja jonka hänen vanhempansa lähettivät suojelemaan häntä. Bernie Kosar muuntuu lopulta takaisin beagliksi, jolla on hyvin haavoittunut tassu. John ja Numero Kuusi, joka voi tehdä itsensä näkymättömäksi ja torjua energiapohjaisia hyökkäyksiä, taistelevat mogadorilaisia vastaan. Lopulta he kukistavat heidät kaikki, mukaan lukien komentajan, jonka energiakranaatit John ylikuumentaa ja ne räjähtävät tuhoten hänen ruumiinsa.Seuraavana päivänä John, Numero Kuusi, Sam ja Bernie Kosar, muodonmuuttaja Chimera, yhdistävät siniset kivensä ja löytävät neljän muun elossa olevan Lorienin sijainnin. He lähtevät etsimään heitä ja kokoavat heidät yhteen suojellakseen Maata mogadorilaisilta ja jättävät jäljelle Sarahin ja katuvan Markin, joka on lunastanut tekonsa valehtelemalla isälleen Johnin olinpaikasta ja palauttamalla Johnille hänen isälleen kuuluneen laatikon.</w:t>
      </w:r>
    </w:p>
    <w:p>
      <w:r>
        <w:rPr>
          <w:b/>
        </w:rPr>
        <w:t xml:space="preserve">Tulos</w:t>
      </w:r>
    </w:p>
    <w:p>
      <w:r>
        <w:t xml:space="preserve">Kuka on mogadorilaisten johtaja?</w:t>
      </w:r>
    </w:p>
    <w:p>
      <w:r>
        <w:rPr>
          <w:b/>
        </w:rPr>
        <w:t xml:space="preserve">Esimerkki 2.1937</w:t>
      </w:r>
    </w:p>
    <w:p>
      <w:r>
        <w:t xml:space="preserve">Elokuvan keskiössä on Draculan juoni muuttaa Billy the Kidin morsian Betty Bentley vampyyrivaimokseen. Dracula esiintyy Bentleyn setänä ja juonittelee tekevänsä tytöstä vampyyrimorsiamensa. betty onneksi saksalainen siirtolaispariskunta tulee töihin ja varoittaa Bentleytä, että hänen "setänsä" on vampyyri. Vaikka Bentley ei usko heitä, heidän huolensa vahvistavat Billyn epäilyjä siitä, että jokin ei ole aivan oikein Bettyn sedän kanssa. lopulta kreivi sieppaa Bettyn ja vie hänet hylättyyn hopeakaivokseen. Billy kohtaa kreivin, mutta huomaa pian, että luodit eivät pärjää vampyyrille. Kreivi nujertaa pahamaineisen lainsuojattoman ja ryhtyy muuttamaan Bettyä vampyyrikaverikseen. Juuri silloin saapuvat kaupungin sheriffi ja maalaislääkäri. Lääkäri ojentaa Billylle skalpellin ja käskee hänen lävistää sillä vampyyrin sydän. Billy heittää aseensa vampyyrin päälle ja lyö hänet tajuttomaksi, jolloin hänestä tulee helppo saalis seivästettäväksi. Kun kreivi on tuhottu, Betty pelastuu ja Billy vie hänet pois, oletettavasti elämään onnellisesti elämänsä loppuun asti.</w:t>
      </w:r>
    </w:p>
    <w:p>
      <w:r>
        <w:rPr>
          <w:b/>
        </w:rPr>
        <w:t xml:space="preserve">Tulos</w:t>
      </w:r>
    </w:p>
    <w:p>
      <w:r>
        <w:t xml:space="preserve">Kenen morsiamen Dracula haluaa muuttaa vaimokseen?</w:t>
      </w:r>
    </w:p>
    <w:p>
      <w:r>
        <w:rPr>
          <w:b/>
        </w:rPr>
        <w:t xml:space="preserve">Esimerkki 2.1938</w:t>
      </w:r>
    </w:p>
    <w:p>
      <w:r>
        <w:t xml:space="preserve">Prinssi muuttuu karhuksi, joka yrittää opettaa hemmotellulle prinsessalle ystävällisyyttä, myötätuntoa ja empatiaa myyttisiä olentoja, kuten yksisarvista, kohtaan. Paha kääpiö raivostuu yhä enemmän, kun prinsessa vähitellen huomaa rakastavansa karheaa karhua, joka on opettanut hänelle, miten hänestä tulee tunteva nainen. Hän suutelee karhua, johon hän on rakastunut, vaikka on aiemmin ollut julma ja ilkeä hänelle. Kääpiö romahtaa vihasta, kun Laulava sointupuu alkaa laulaa ja maaginen talvi päättyy. Kirous murtuu ja Karhu riisuu nahkansa paljastaen prinssin.</w:t>
      </w:r>
    </w:p>
    <w:p>
      <w:r>
        <w:rPr>
          <w:b/>
        </w:rPr>
        <w:t xml:space="preserve">Tulos</w:t>
      </w:r>
    </w:p>
    <w:p>
      <w:r>
        <w:t xml:space="preserve">Mitä tapahtuu kääpiölle, kun prinsessa suutelee karhua?</w:t>
      </w:r>
    </w:p>
    <w:p>
      <w:r>
        <w:rPr>
          <w:b/>
        </w:rPr>
        <w:t xml:space="preserve">Esimerkki 2.1939</w:t>
      </w:r>
    </w:p>
    <w:p>
      <w:r>
        <w:t xml:space="preserve">Futuristisessa Metropolisin kaupungissa rikkaat teollisuusmiehet hallitsevat korkeissa tornitaloissa, kun taas maan alla asuvat työläiset raatavat koneiden toimintaa. Joh Fredersen on kaupungin isäntä. Hänen poikansa Freder viettää aikaansa huvipuutarhassa, mutta hänet keskeyttää Maria-niminen nuori nainen, joka on tuonut mukanaan joukon työläislapsia todistamaan rikkaiden elämäntapaa. Maria ja lapset ohjataan pois, mutta Freder lähtee kiehtoutuneena konehuoneisiin etsimään häntä. Hän on todistamassa valtavan koneen räjähdystä, joka tappaa useita työläisiä. Työnjohtaja Grot tuo Fredersenille kuolleista työläisistä löytyneet salaiset kartat, jotka Fredersen vie keksijä Rotwangille saadakseen selville niiden merkityksen. Rotwang oli rakastunut Hel-nimiseen naiseen, joka jätti hänet mennäkseen naimisiin Fredersenin kanssa; nainen kuoli synnyttäessään Frederin. Rotwang näyttää Fredersenille robotin, jonka hän on rakentanut Helin "herättämiseksi henkiin". Kartat osoittavat Metropolisin alla olevan katakombiverkoston, ja miehet lähtevät tutkimaan sitä. He salakuuntelevat työläisten kokoontumista, johon kuuluu myös Freder. Maria puhuu heille ja ennustaa, että paikalle saapuu sovittelija, joka voi yhdistää työväen ja hallitsevan luokan. Freder uskoo, että hän voisi täyttää tämän tehtävän, ja julistaa rakastavansa Mariaa. Fredersen käskee Rotwangia antamaan Marian kuvan robotille, jotta se voi pilata Marian maineen työläisten keskuudessa. Rotwang kidnappaa Marian, siirtää hänen kuvansa robottiin ja lähettää hänet Fredersenille. Freder löytää heidät syleilemässä, ja koska hän uskoo, että kyseessä on oikea Maria, hän vaipuu pitkittyneeseen deliriumiin. Hallusinaatioidensa välissä väärä Maria saa aikaan kaaoksen koko Metropolisin alueella, ajaa miehiä murhaamaan ja lietsoo eripuraa työläisten keskuudessa.Freder toipuu ja palaa katakombeihin. Freder löytää väärän Marian, joka kehottaa työläisiä nousemaan ja tuhoamaan koneet, ja syyttää häntä siitä, ettei hän ole oikea Maria. Työläiset seuraavat väärää Mariaa kaupungista konehuoneisiin ja jättävät lapsensa taakseen. He tuhoavat Sydänkoneen, mikä aiheuttaa tulvan työläisten kaupungin alla. Oikea Maria, joka on paennut Rotwangin talosta, pelastaa lapset Frederin avulla. Työnjohtaja Grot moittii juhlivia työläisiä siitä, että he ovat hylänneet lapsensa tulvavaan kaupunkiin. Hysteeriset työläiset uskovat lastensa kuolleen, ottavat väärän Marian kiinni ja polttavat hänet roviolla. Kauhistunut Freder katsoo vierestä eikä ymmärrä petosta, kunnes tulipalo paljastaa Marian olevan robotti. Rotwang jahtaa oikeaa Mariaa katedraalin katolle Frederin takaa-ajamana. Miehet taistelevat keskenään Fredersenin ja työläisten katsellessa kadulta. Rotwang kaatuu kuolemaan. Freder täyttää välittäjän roolinsa yhdistämällä Fredersenin ja Grotin kädet ja saattamalla heidät yhteen.</w:t>
      </w:r>
    </w:p>
    <w:p>
      <w:r>
        <w:rPr>
          <w:b/>
        </w:rPr>
        <w:t xml:space="preserve">Tulos</w:t>
      </w:r>
    </w:p>
    <w:p>
      <w:r>
        <w:t xml:space="preserve">Mikä on futuristisen kaupungin nimi?</w:t>
      </w:r>
    </w:p>
    <w:p>
      <w:r>
        <w:rPr>
          <w:b/>
        </w:rPr>
        <w:t xml:space="preserve">Esimerkki 2.1940</w:t>
      </w:r>
    </w:p>
    <w:p>
      <w:r>
        <w:t xml:space="preserve">Eksentrinen miljonääri Deutsch värvää fyysikko Lionel Barrettin tutkimaan "kuoleman jälkeistä eloonjäämistä" "ainoassa paikassa, jossa se ei ole vielä kumottu". Kyseessä on Belasco House, "kummitustalojen Mount Everest", jonka alun perin omisti pahamaineinen "karjuva jättiläinen" Emeric Belasco, kaksimetrinen perverssi miljonääri ja oletettu murhaaja, joka katosi pian kotonaan tapahtuneen verilöylyn jälkeen. Talossa uskotaan kummittelevan lukuisia henkiä, jotka ovat Belascon kieroutuneiden ja sadististen halujen uhreja. Barrettin mukana ovat hänen vaimonsa Ann sekä kaksi meedioa: henkinen meedio ja spiritistipappi Florence Tanner sekä fyysinen meedio Ben Fischer, joka on ainoa 20 vuotta sitten tehdystä tutkimuksesta selvinnyt. Rationalisti Barrett suhtautuu tylysti epäilevästi Tannerin uskoon "elossa oleviin persoonallisuuksiin", fyysisessä maailmassa kummitteleviin henkiin, ja hän väittää, että talossa on vain keskittymätöntä sähkömagneettista energiaa. Barrett tuo mukanaan kehittämänsä koneen, jonka hän uskoo puhdistavan talon tästä energiasta. vaikka Tanner ei ole fyysinen meedio, hän alkaa ilmentää fyysisiä ilmiöitä talon sisällä. Kun Barrett joutuu riidan jälkeen Tannerin kanssa näkymättömien voimien hyökkäyksen kohteeksi, hän epäilee, että Tanner saattaa käyttää talon energiaa häntä vastaan. Samaan aikaan Fischer pysyttelee etäisenä, sulkeutuneena talon vaikutuksilta ja on siellä vain saadakseen runsaan palkkashekin.Ann Barrett saa myöhään öisin eroottisia näkyjä, jotka näyttävät liittyvän hänen heikkotasoiseen seksielämäänsä. Hän menee alakertaan, riisuutuu ilmeisessä transsissa ja vaatii Fischeriltä seksiä. Mies lyö häntä, jolloin hän herää transsista, ja hän palaa kauhistuneena ja häpeissään omaan oloonsa. Toinen tapaus sattuu noin päivää myöhemmin; tällä kertaa hän on hereillä, mutta alkoholin vaikutuksesta estoton. Hänen miehensä saapuu hetkeä myöhemmin todistamaan hänen lähentelyään Fischerin kanssa. Mies on närkästynyt ja torjuu Fischerin psyykkiset kyvyt väittäen, että "herra Deutsch tuhlaa kolmanneksen rahoistaan!". Syytöksestä järkyttyneenä Fischer pudottaa psyykkiset suojansa, mutta joutuu välittömästi hyökkäyksen kohteeksi. tanner on vakuuttunut siitä, että yksi "eloonjääneistä persoonallisuuksista" on Belascon piinattu poika Daniel, ja hän on päättänyt todistaa sen hinnalla millä hyvänsä. Hän löytää ihmisen luurangon kahlittuna seinän taakse. Tanner ja Fischer uskovat sen olevan Daniel, ja Tanner ja Fischer hautaavat ruumiin talon ulkopuolelle, ja Tanner järjestää hautajaiset. Danielin "persoonallisuus" kuitenkin vainoaa Tanneria edelleen; riivattu kissa raapii häntä rajusti. Barrett epäilee, että Tanner silpoo itseään. Yrittäessään saada Danielin lepoon Tanner antautuu entiteetille seksuaalisesti, mutta entiteetti raakalaismaisesti pahoinpitelee hänet. barrettin kone kootaan. Tanner yrittää tuhota sen ajatellen, että se vahingoittaa talossa olevia henkiä, mutta Barrett estää häntä tekemästä vahinkoa. Hän menee kappeliin, talon "epäpyhään sydämeen", varoittaakseen henkiä, mutta putoava krusifiksi murskaa hänet. Kuollessaan hän jättää jälkeensä omalla verellään kirjoitetun symbolin. Barrett aktivoi koneensa, joka näyttää toimivan. Fischer vaeltaa sen jälkeen talossa ja yrittää aistia psyykkistä energiaa; hän julistaa hämmästyneenä, että paikka on "täysin puhdas!". Väkivaltainen psyykkinen toiminta jatkuu pian, ja Barrett kuolee. Fischer päättää kohdata talon, ja Ann lähtee hänen mukaansa epäilyksistään huolimatta. Tannerin viimeisen vihjeen tulkinnan perusteella Fischer päättelee, että Belasco on ainoa talossa kummitteleva olento, joka on naamioitunut moneksi. Hän pilkkaa Belascoa ja julistaa hänet "huoran pojaksi" ja että hän ei ollut mikään "jylisevä jättiläinen", vaan todennäköisesti "hassu pieni kuivunut paskiainen", joka huijasi kaikkia väitetyllä pituudellaan. Vaikka Fischeriä aletaan heittää esineitä, hän jatkaa kokonaisuuden uhmaamista, kunnes kaikki hiljenee. Kappelin lasimaalattu väliseinä rikkoutuu ja paljastaa piilotetun oven, josta Fischer ja Ann löytävät lyijyllä vuoratun huoneen, jossa on tuolissa istuva Belascon säilynyt ruumis. Fischer ottaa esiin taskuveitsen ja repii Belascon housunlahkeen auki ja löytää hänen viimeisen salaisuutensa: jalkaproteesit. Fischer tajuaa, että Belasco oli amputoinut omat kitukasvuiset jalkansa ja käyttänyt proteeseja groteskissa yrityksessä näyttää vaikuttavalta. Belasco oli vuorannut erikoisvalmisteisen huoneen lyijyllä, mikä enteilee kuolemanjälkeisen elämän sähkömagneettisen luonteen löytymistä.Kun huone on nyt auki, Fischer aktivoi Barrettin koneen toisen kerran, ja hän ja Ann lähtevät talosta toivoen, että Barrett ja Tanner johdattavat Belascon kuolemanjälkeiseen elämään ilman pelkoa.</w:t>
      </w:r>
    </w:p>
    <w:p>
      <w:r>
        <w:rPr>
          <w:b/>
        </w:rPr>
        <w:t xml:space="preserve">Tulos</w:t>
      </w:r>
    </w:p>
    <w:p>
      <w:r>
        <w:t xml:space="preserve">Kuka on 20 vuoden takaisen tutkinnan ainoa selviytyjä?</w:t>
      </w:r>
    </w:p>
    <w:p>
      <w:r>
        <w:rPr>
          <w:b/>
        </w:rPr>
        <w:t xml:space="preserve">Esimerkki 2.1941</w:t>
      </w:r>
    </w:p>
    <w:p>
      <w:r>
        <w:t xml:space="preserve">New York Globe -lehden päätoimittaja (Harry Davenport) on huolissaan Euroopan tilanteesta ja Adolf Hitlerin ja natsi-Saksan kasvavasta vallasta. Etsittyään hyvää, kovaa rikostoimittajaa hän nimittää Johnny Jonesin (Joel McCrea) ulkomaankirjeenvaihtajaksi, kirjailijanimellä "Huntley Haverstock." Toimittajan ensimmäinen tehtävä on Stephen Fisherin (Herbert Marshall), universaalin rauhanpuolueen johtajan, juhlatilaisuus, jonka Fisher järjestää diplomaatti Van Meerin (Albert Bassermann) kunniaksi. Matkalla juhliin Haverstock näkee Van Meerin astuvan autoon, jonka on määrä viedä hänet juhliin, ja juoksee haastattelemaan häntä; Van Meer kutsuu hänet mukaansa. Juhlissa Haverstock tapaa Fisherin tyttären Carolin (Laraine Day). Van Meer katoaa salaperäisesti. Myöhemmin Fisher ilmoittaa vieraille, että Van Meer, jonka piti olla kunniavieras, ei osallistu juhliin, vaan hän on poliittisessa konferenssissa Amsterdamissa. konferenssissa valokuvaajaksi naamioitunut mies ampuu Van Meerin suuren yleisön edessä. Haverstock komentaa auton seuraamaan salamurhaajan pakoautoa. Autossa, johon hän hyppää, sattuu olemaan Carol ja Scott ffolliott (George Sanders), toinen toimittaja, joka selittää, että hänen sukunimensä iso kirjain on jätetty pois teloitetun esi-isänsä muistoksi. Ryhmä seuraa salamurhaajaa maaseudulla sijaitsevalle tuulimyllylle. sillä välin kun Carol ja ffolliott lähtevät hakemaan apua, Haverstock tutkii tuulimyllyn ja löytää elävän Van Meerin, jonka tappanut mies oli huijari. Vanhus on huumattu eikä pysty kertomaan hänelle mitään. Haverstock joutuu pakenemaan, kun sieppaajat saavat tietää hänestä. Poliisin saapuessa paikalle roistot ovat jo paenneet Van Meerin kanssa lentokoneella. myöhemmin Haverstockin hotellihuoneeseen palatessaan kaksi poliiseiksi pukeutunutta vakoojaa saapuu sieppaamaan hänet. Kun Haverstock epäilee, keitä he oikeasti ovat, hän pakenee ikkunasta Carol Fisherin huoneeseen.Haverstock ja Carol nousevat brittiläiseen laivaan Englantiin, ja raivoisan myrskyn jyrätessä yläpuolella Haverstock kosii naista. Englannissa he menevät Carolin isän taloon, jossa Haverstock näkee miehen, jonka hän tunnistaa yhdeksi tuulimyllyn miehistä. Hän ilmoittaa asiasta Fisherille, mutta Fisher ei välitä hänestä ja sanoo lähettävänsä henkivartijan suojelemaan häntä. Henkivartija (Edmund Gwenn) yrittää kuitenkin toistuvasti tappaa Haverstockin sen sijaan. Kun salamurhaaja yrittää työntää hänet Westminsterin katedraalin tornin huipulta, Haverstock astuu sivuun juuri ajoissa, ja "henkivartija" syöksyy sen sijaan kuolemaan.Haverstock ja ffolliott ovat vakuuttuneita siitä, että Fisher on petturi, joten he laativat suunnitelman, jossa Haverstock vie Carolin maaseudulle, kun taas ffolliott teeskentelee, että Fisher on kidnapattu, jotta hän pakottaisi Fisherin paljastamaan Van Meerin sijainnin. Haverstock ja Carol kuitenkin riitelevät, ja Carol palaa Lontooseen. Juuri kun Fisher on lankeamassa ffolliottin bluffiin, hän kuulee hänen autonsa pysähtyvän. ffolliott seuraa Fisheriä hotelliin, jossa Van Meer on vankina. Juuri kun Van Meer on pakotettu paljastamaan järjestön haluamat tiedot, ffolliott harhauttaa kuulustelijoita. Kun Haverstock saapuu paikalle, Fisher ja hänen henkivartijansa pakenevat ja jättävät Van Meerin taakseen. Van Meer viedään sairaalaan koomassa.Sillä välin Englanti ja Ranska ovat julistaneet sodan Saksalle. Sitten, kun ryhmä on Short Empiren "Clipper"-koneessa matkalla Amerikkaan, Fisher tunnustaa tekonsa tyttärelleen. Tästä huolimatta Carol syyttää Haverstockia siitä, ettei hän oikeasti rakasta häntä ja haluaa vain tavoitella isäänsä. Mies protestoi, että hän teki vain työtään toimittajana, mutta Carol ei suostu kuuntelemaan. Muutamaa sekuntia myöhemmin saksalainen hävittäjä ampuu koneen ja se syöksyy mereen. Eloonjääneet istuvat alas pudonneen koneen kelluvalla siivellä. Fisher tajuaa, ettei se pysty kantamaan kaikkia, myös tytärtään, ja tekee itsemurhan hukuttautumalla. Jones ja ffolliott yrittävät pelastaa hänet, mutta eivät onnistu. Pian tämän jälkeen amerikkalainen alus ottaa heidät kyytiin.</w:t>
      </w:r>
    </w:p>
    <w:p>
      <w:r>
        <w:rPr>
          <w:b/>
        </w:rPr>
        <w:t xml:space="preserve">Tulos</w:t>
      </w:r>
    </w:p>
    <w:p>
      <w:r>
        <w:t xml:space="preserve">Mikä on Fisherin tyttären etunimi?</w:t>
      </w:r>
    </w:p>
    <w:p>
      <w:r>
        <w:rPr>
          <w:b/>
        </w:rPr>
        <w:t xml:space="preserve">Esimerkki 2.1942</w:t>
      </w:r>
    </w:p>
    <w:p>
      <w:r>
        <w:t xml:space="preserve">Oikean elämän sisarukset Tia ja Tamera Mowry esittävät uudelleen roolejaan äskettäin yhteen kokoontuneina teininoitina "Twitches Too" -elokuvassa, joka on jatkoa vuoden 2005 suosituimmalle tv-elokuvalle "Twitches Too", joka on 6-14-vuotiaiden lasten suosikki. Löydettyään taikavoimansa siskokset alkavat nyt oppia lisää kohtalostaan, vaikka heillä on kaksi eri suunnitelmaa mielessään. Kupliva ja pirteä Camryn haluaa omaksua kuninkaallisen elämäntavan lumoavassa Coventryn maassa, kun taas nöyrä ja opiskeleva Alex haluaa vain aloittaa opiskelijaelämänsä. Samalla kun he yrittävät sopeutua toisiinsa ja erilaisuuteensa, lähellä vaanii tuttu vihollinen, ja esiin nousee todisteita siitä, että heidän kadonnut isänsä Aron saattaa olla yhä elossa.</w:t>
      </w:r>
    </w:p>
    <w:p>
      <w:r>
        <w:rPr>
          <w:b/>
        </w:rPr>
        <w:t xml:space="preserve">Tulos</w:t>
      </w:r>
    </w:p>
    <w:p>
      <w:r>
        <w:t xml:space="preserve">Kumpi kaksosista haluaa "normaalia" elämää, johon kuuluu college?</w:t>
      </w:r>
    </w:p>
    <w:p>
      <w:r>
        <w:rPr>
          <w:b/>
        </w:rPr>
        <w:t xml:space="preserve">Esimerkki 2.1943</w:t>
      </w:r>
    </w:p>
    <w:p>
      <w:r>
        <w:t xml:space="preserve">Toinen tapa tarkastella La Dolce Vita -elokuvaa on ajatella Marcellon (Marcello Mastroianni) matkaa elokuvallisena versiona Danielin kirjasta, jossa kuvataan "maailmanloppua" tai ilmestystä: paljastusta jostakin, joka on piilossa suurimmalta osalta ihmiskuntaa valheellisuuden ja harhakäsitysten hallitsemalla aikakaudella. Elokuva alkaa kuvilla, joissa Kristus lentää Rooman yllä, kun helikopteri kuljettaa uskonnollista patsasta korkealla kaupungin yllä -- tai näyillä enkeleistä. Marcellon matkaan kuuluu kohtaamisia "Suuren huoran" (Sylvia, jota näyttelee Anita Ekberg) kanssa, hänen läheisen ystävänsä itsemurha, jonka elämä on vajonnut epätoivoon, jumalattomien tuomio (orgia huvilassa), Peto (jota symbolisoi rannalla oleva mantarausku/paholaiskala), neitseellisen nuoren tytön puhtaus, joka kutsuu Marcelloa pelastamaan hänet, mutta Marcello valitsee dekadenttisen elämän - näin tarkasteltuna elokuvassa on symboliikan kerros, joka syventää sitä.</w:t>
      </w:r>
    </w:p>
    <w:p>
      <w:r>
        <w:rPr>
          <w:b/>
        </w:rPr>
        <w:t xml:space="preserve">Tulos</w:t>
      </w:r>
    </w:p>
    <w:p>
      <w:r>
        <w:t xml:space="preserve">Kenellä on tapaaminen Sylian kanssa?</w:t>
      </w:r>
    </w:p>
    <w:p>
      <w:r>
        <w:rPr>
          <w:b/>
        </w:rPr>
        <w:t xml:space="preserve">Esimerkki 2.1944</w:t>
      </w:r>
    </w:p>
    <w:p>
      <w:r>
        <w:t xml:space="preserve">On alkuvuosi 1964, ja Beatlemania on täydessä vauhdissa. Fab Fourin esiintymiseen CBS:n Ed Sullivan Show'ssa on enää päiviä, ja levyt lentävät kauppojen hyllyiltä. New Jerseyn pikkukaupungissa tutustumme useisiin hahmoihin. Näihin kuuluvat mm:- Rosie Petrofsky (Wendie Jo Sperber), Beatles-fanaatikko ja Paul McCartneyn vannoutunut fanityttö- Pam Mitchell (Nancy Allen), hiljainen tyttö, joka on kihloissa ja menee pian naimisiin- Janice Goldman (Susan Kendall Newman), tyttö, joka kokee, että Beatles-musiikki tunkeutuu muihin, Grace Corrigan (Theresa Saldana), tyttö, joka työskentelee koulun sanomalehdessä ja etsii suurta läpimurtoaanKun Beatlesin esiintyminen Ed Sullivan Show'ssa lähestyy koko ajan, tytöt laativat suunnitelman lähteä New Yorkiin ja keksiä keinon päästä Ed Sullivan Show'hun ja nähdä Beatles. Tytöt suostuttelevat Larry Duboisin (Marc McClure) "lainaamaan" hänen isänsä Cadillacia, ja he lähtevät New Yorkiin. Heidän seuraansa liittyy kuitenkin pian kesken matkan paikallinen "paha poika" Tony Smerko (Bobby DiCicco). New Yorkiin saapuessaan Larry ajaa heidät Plaza-hotellille, jossa Beatlesit asuvat, mutta siellä on poliisi partioimassa, joka estää lukuisia tyttöjä rynnimästä hotellin etuoville. Tony onnistuu järjestämään harhautuksen, jonka ansiosta Rosie, Pam ja Janice pääsevät hotelliin. Tästä eteenpäin kaikki lapset päätyvät omiin pikku seikkailuihinsa: - Rosie melkein pääsee Beatlesin huoneeseen, mutta jää vartijoiden kiinni. Pian hän tapaa Richard "Ringo" Klausin (Eddie Deezen), joka piileskelee Plaza-hotellissa ja yrittää myös tavata Beatlesin.- Pam päätyy vahingossa Beatlesin huoneeseen, mutta kaikki ajatukset lähestyvästä avioliitostaan jäävät tauolle, kun hän vaeltaa ympäri huonetta hämmästyneenä siitä, missä hän on.- Grace onnistuu hiipimään kulissien taakse Ed Sullivanin show'n lavasteisiin, mutta jää melkein kiinni turvamiehen toimesta. Vartija sanoo, että jos Grace maksaa hänelle 50 dollaria, hän päästää hänet kulissien taakse Beatlesin esiintymisen ajaksi.- Janice ja Tony onnistuvat auttamaan nuorta poikaa, jonka isä haluaa hänen leikkauttavan Beatlesin kaltaisen hiustyylinsä, ja lupaavat, että Janice ja Tony saavat Janicen ja Tonyn ylimääräiset liput Ed Sullivanin show'hun.Lopulta melkein kaikki onnistuvat hankkimaan lipun esitykseen. Rosie onnistuu vastaamaan puhelimessa esitettyyn tietokilpailukysymykseen, mikä auttaa häntä ja Richardia pääsemään sisään... Pam löytyy Beatlejen hotellihuoneen sviitistä, ja heidän managerinsa antaa hänelle ilmaisen pääsyn illan esitykseen... Esitys sujuu sitten suunnitelmien mukaan, ja melkein näyttää siltä, että ilta päättyy ikävästi Larrylle ja Gracelle, jotka eivät päässeet sisään... kun he huomaavat, että Beatlejen manageri tönäisee pojat Larryn mustan Cadillacin takapenkille ja luulee, että se on heidän kulkuneuvonsa takaisin Plazaan.</w:t>
      </w:r>
    </w:p>
    <w:p>
      <w:r>
        <w:rPr>
          <w:b/>
        </w:rPr>
        <w:t xml:space="preserve">Tulos</w:t>
      </w:r>
    </w:p>
    <w:p>
      <w:r>
        <w:t xml:space="preserve">Tontti ei ole annettu tälle HIT:lle?</w:t>
      </w:r>
    </w:p>
    <w:p>
      <w:r>
        <w:rPr>
          <w:b/>
        </w:rPr>
        <w:t xml:space="preserve">Esimerkki 2.1945</w:t>
      </w:r>
    </w:p>
    <w:p>
      <w:r>
        <w:t xml:space="preserve">Coloradon vanhan lännen kaupunki Calendar syntyy lähes yhdessä yössä, kun kömpelö ja kuumapäinen Prudy Perkins (Joan Hackett) löytää hautajaisten aikana kultaa juuri kaivetusta haudasta. Hänen isästään Ollysta (Harry Morgan) tulee uuden asutuksen pormestari. Hän ja muut kaupunginvaltuuston jäsenet valittavat, että paikasta on tullut ympärivuorokautinen juopotteluhumala ja että kaiken louhitun kullan kuljettamiseksi pois heidän on maksettava kova maksu Danbyille, rosvoperheelle, joka valvoo ainoaa laivareittiä pois kaupungista. Useimmilla ihmisillä on liian kiire kaivaa, jotta he voisivat käyttää aikaa sheriffin tehtäviin, ja ne, jotka ovat valmiita laskemaan lapionsa maahan, kuolevat nopeasti. tilanne muuttuu, kun kaupunkiin saapuu Jason McCullough (James Garner), rauhallinen ja poikkeuksellisen pätevä mies "idästä", joka sanoo olevansa vain läpikulkumatkalla matkalla Australiaan. Kaupungin saluunassa hän näkee nuoren Joe Danbyn (Bruce Dern) ampuvan miehen. Koska McCullough tarvitsee rahaa havaittuaan kaupungin tuhoisan inflaatiovauhdin, hän esittelee pormestarille ja kaupunginvaltuustolle uskomattoman ampuma-asekykynsä, ja hänestä tulee uusi seriffi. Hän katkaisee katutappelun ja tapaa Perkinsin talossa Prudyn Prudyn olosuhteiden ollessa tälle järkyttävät. McCullough pidättää Joen ja heittää hänet kaupungin keskeneräiseen vankilaan, jonka ovista ja ikkunoista puuttuvat kalterit. McCullough pitää typerän Joen vangittuna liituviivan, punaisen maalin ja sovelletun psykologian avulla. McCullough saa vastahakoisen apulaissheriffin rähjäisestä Jakesta (Jack Elam), joka aiemmin tunnettiin "kaupungin hahmona". Joe Danbyn pidätys sytyttää Danbyn perheen patriarkan vihan. Kun muu kaupunki hiljenee McCullough'n valtakaudella, isä Danby (Walter Brennan) yrittää saada Joen ulos vankilasta. Mikään niistä ei onnistu, joten hän kutsuu paikalle joukon palkattuja pyssymiehiä, jotka eivät kuitenkaan onnistu. Samaan aikaan Prudy ja McCullough käyvät romanttisia välejä, ja McCullough ja Jake lähtevät epäonnistuneille kullan etsinnöille. Vankilaan asennetaan vihdoin kalterit, ja isä Danby kutsuu joukon sukulaisiaan aloittamaan täysimittaisen hyökkäyksen. Seriffin ensimmäinen ajatus on yksinkertaisesti lähteä kaupungista ja jatkaa matkaansa Australiaan, mutta kun Prudy ilmaisee vilpittömän hyväksyntänsä tälle järkevälle ajatukselle, hän ilmoittaa, että se kuulostaa pelkurimaiselta, ja päättää jäädä. Muut kaupunkilaiset ilmoittavat paheksuvansa hänen uutta suunnitelmaansa ja äänestävät virallisesti siitä, etteivät he auta millään tavoin. Niinpä Danbyn klaania vastaan ratsastavat vain McCullough, Jake ja Prudy. Pitkällisen tulitaistelun jälkeen McCullough bluffaa tiensä voittoon käyttämällä Joeta panttivankina ja vanhaa tykkiä, joka on asennettu kaupungin keskelle. Kun kaikki Danbyt marssitetaan vankilaan, oletettavasti lataamaton tykki laukeaa, murskaa kaupungin bordellin ja hajottaa paikalliset prostituoidut ja vierailevat kansalaisjohtajat. seriffi McCullough ja Prudy menevät kihloihin. Loppumonologissa Jake rikkoo elokuvan neljännen seinän ja ilmoittaa suoraan katsojille, että he menevät naimisiin ja McCulloughista tulee Coloradon osavaltion kuvernööri, joka ei koskaan pääse Australiaan (vaikka lukeekin siitä paljon), kun taas Jakesta tulee sheriffi ja "yksi lännen kansanperinteen rakastetuimmista hahmoista".</w:t>
      </w:r>
    </w:p>
    <w:p>
      <w:r>
        <w:rPr>
          <w:b/>
        </w:rPr>
        <w:t xml:space="preserve">Tulos</w:t>
      </w:r>
    </w:p>
    <w:p>
      <w:r>
        <w:t xml:space="preserve">Mistä Perkins löytää kultaa?</w:t>
      </w:r>
    </w:p>
    <w:p>
      <w:r>
        <w:rPr>
          <w:b/>
        </w:rPr>
        <w:t xml:space="preserve">Esimerkki 2.1946</w:t>
      </w:r>
    </w:p>
    <w:p>
      <w:r>
        <w:t xml:space="preserve">Tämä aavikkoeepos kertoo libyalaisesta sankarista, joka auttoi kansakuntaansa torjumaan italialaisen hyökkäyksen vuonna 1929. Anthony Quinn näyttelee Omar Mukhtaria, joka organisoi libyalaisia joukkoja pitääkseen loitolla italialaiset joukot kenraali Rodolfo Grazianan (Oliver Reed) johdolla, jotka yrittävät saada jalansijaa Libyan maaperällä Italian diktaattorin Mussolinin (Rod Steiger) suorien käskyjen mukaisesti. Mukhtarin sinnikkyyden ansiosta libyalaiset, jotka taistelevat Italian armeijan panssarivaunuja ja tykkejä vastaan hevosilla ratsastavien beduiinijoukkojensa kanssa, onnistuivat pitämään italialaiset loitolla kaksikymmentä vuotta, kunnes Mukhtar lopulta vangittiin ja teloitettiin.</w:t>
      </w:r>
    </w:p>
    <w:p>
      <w:r>
        <w:rPr>
          <w:b/>
        </w:rPr>
        <w:t xml:space="preserve">Tulos</w:t>
      </w:r>
    </w:p>
    <w:p>
      <w:r>
        <w:t xml:space="preserve">Kuka näyttelee Omar Mukhtaria?</w:t>
      </w:r>
    </w:p>
    <w:p>
      <w:r>
        <w:rPr>
          <w:b/>
        </w:rPr>
        <w:t xml:space="preserve">Esimerkki 2.1947</w:t>
      </w:r>
    </w:p>
    <w:p>
      <w:r>
        <w:t xml:space="preserve">Kolme ystävää lähtee seikkailuun Australian karuihin takamaastoihin, kun he ovat lähteneet katsomaan kuuluisaa Wolf Creekiä - kuuluisaa kraatteria, jonka meteoriitti teki tuhansia vuosia sitten. He viettävät aikaa juhlien ja ystävystyen maamerkille suuntautuvan automatkan aikana. Perillä he jättävät autonsa pohjalle ja lähtevät kolmen tunnin vaellukselle kraatterin huipulle. Palattuaan autolle he huomaavat, ettei se käynnisty, ja heidän on pyydettävä apua näennäisesti hyväntekeväiseltä kaverilta, joka sattuu "sattumalta" kiertelemään eräällä maailman syrjäisimmistä alueista. He päättävät antaa miehen hinata heidät ja heidän autonsa takaisin asunnolleen, jossa hän on luvannut korjata auton nopeasti. Pian kolmikko kuitenkin tajuaa, että hänellä on muita suunnitelmia, kun he huumaantumisen jälkeen heräävät kauhun, kammottavan paloittelun ja jopa kuoleman kohtauksiin. Tutustumme näihin kolmeen henkilöön henkilökohtaisella tasolla, joten heille tapahtuvat asiat ovat muutakin kuin pelkkää verenvuodatusta ja kidutusta; me todella tunnemme sääliä näitä hahmoja kohtaan ja haluamme heidän onnistuvan. Yllättävän hyvin tehty, mutta erittäin vaikea elokuva.</w:t>
      </w:r>
    </w:p>
    <w:p>
      <w:r>
        <w:rPr>
          <w:b/>
        </w:rPr>
        <w:t xml:space="preserve">Tulos</w:t>
      </w:r>
    </w:p>
    <w:p>
      <w:r>
        <w:t xml:space="preserve">Mikä on heidän määränpäänsä?</w:t>
      </w:r>
    </w:p>
    <w:p>
      <w:r>
        <w:rPr>
          <w:b/>
        </w:rPr>
        <w:t xml:space="preserve">Esimerkki 2.1948</w:t>
      </w:r>
    </w:p>
    <w:p>
      <w:r>
        <w:t xml:space="preserve">Kertoo tarinan Mark Chapmanista, John Lennonin salamurhaajasta, ja hänen kolmen päivän juonittelustaan Lennonin murhaamiseksi New Yorkissa. Leto on pelottavan hyvä. Erittäin hyvä näytteleminen all round.this elokuva oli selkeä ja sai minut istumaan ja kuuntelemaan joka sanaa.olin iloinen nähdessäni että Yoko ei attribuoi tätä elokuvaa,hänellä on tarpeeksi surua käsiteltävänä.minä vain ajattelin koko ajan menetystä ja myös omaa suruani.tämä elokuva ei ihannoinut Chapmania mutta se mitä se teki oli se että se antoi minulle jonkinlaista ymmärrystä.tälle pitäisi olla jatko-osa jotta näemme miten se Chapmanin luuseri hiipuu ja onneksi kuolee.Lindsay lohan teki myös hyvää työtä.</w:t>
      </w:r>
    </w:p>
    <w:p>
      <w:r>
        <w:rPr>
          <w:b/>
        </w:rPr>
        <w:t xml:space="preserve">Tulos</w:t>
      </w:r>
    </w:p>
    <w:p>
      <w:r>
        <w:t xml:space="preserve">Kuka murhasi John Lennonin?</w:t>
      </w:r>
    </w:p>
    <w:p>
      <w:r>
        <w:rPr>
          <w:b/>
        </w:rPr>
        <w:t xml:space="preserve">Esimerkki 2.1949</w:t>
      </w:r>
    </w:p>
    <w:p>
      <w:r>
        <w:t xml:space="preserve">Carla Naples karkasi pikkukaupunkielämästään, pikkukaupunkiperheestään ja pikkukaupungin pojasta, joka oli ihastunut häneen, tullakseen suureksi tähdeksi. Mutta kun hän oli kuvauksissa Meksikossa, hän meni salaa naimisiin ja tulee raskaaksi ilman todisteita avioliitosta, hänen agenttinsa ehdottaa, että hän tarvitsisi hieman apua vauvojensa pitämisessä ja salassa pitämisessä, hän ehdottaa perhettä, mutta Carla tietää, että on vain yksi ihminen, joka tekee mitä tahansa hänen puolestaan, ja se on pikkukaupungin ihastunut Clayton Pool. Carlan pikkusisko on ollut ihastunut Claytoniin yhtä kauan kuin Clayton on ollut ihastunut Carlaan. Clayton suostuu löytämään vauvan kynnykseltään ja pitämään sen Carlalle, kunnes....Carla epäonnistuu kertomaan hänelle, ettei kyseessä olekaan yksi vauva, vaan kolme...ja naurut jatkuvat siitä.</w:t>
      </w:r>
    </w:p>
    <w:p>
      <w:r>
        <w:rPr>
          <w:b/>
        </w:rPr>
        <w:t xml:space="preserve">Tulos</w:t>
      </w:r>
    </w:p>
    <w:p>
      <w:r>
        <w:t xml:space="preserve">Kuka on ihastunut Claytoniin?</w:t>
      </w:r>
    </w:p>
    <w:p>
      <w:r>
        <w:rPr>
          <w:b/>
        </w:rPr>
        <w:t xml:space="preserve">Esimerkki 2.1950</w:t>
      </w:r>
    </w:p>
    <w:p>
      <w:r>
        <w:t xml:space="preserve">Lukiosta valmistuva Bartleby "B" Gaines (Justin Long) on jäämässä ilman yliopistoa. Hän on pystynyt puhumaan ja huijaamaan tiensä ulos jokaisesta kohtaamastaan ongelmasta, mutta hän ei ole pystynyt hurmaamaan itseään kahdeksan korkeakoulun sisäänottolautakunnan ohi. Hänen äitinsä ja isänsä ovat hyvin pettyneitä siihen, ettei Bartlebya ole hyväksytty collegeen. Hänen vanhempansa ovat sitä mieltä, että jos Bartleby ei mene yliopistoon, hänellä ei ole tulevaisuutta. Useat Bartlebyn ystävät ovat samassa tilanteessa, sillä he ovat saaneet kielteisen päätöksen kaikista korkeakouluista, joihin he ovat hakeneet. Tyydyttääkseen vanhempansa Bartleby keksii perustaa oman korkeakoulun Internet-sivuston avulla. He muuttavat hylätyn psykiatrisen laitoksen South Harmon Institute of Technologyksi. Heistä tulee ainoat opiskelijat. Verkkosivulla kuitenkin sanotaan, että meihin voi tulla kuka tahansa. Ensimmäisenä koulupäivänä heillä on yllättäen suuri määrä hyväksyttyjä opiskelijoita, jotka myös hylättiin kaikista korkeakouluista. Miljoonan dollarin lukukausimaksuilla Bartlebyn on tehtävä valekorkeakoulustaan toimiva. Hän palkkaa Ben-sedän (Lewis Black) collegen dekaaniksi. Hauskuus alkaa, kun he suunnittelevat oman opetussuunnitelmansa, laativat omat sääntönsä ja juhlivat koko yön. hauskuus loppuu lopulta, kun South Hamonin urheilijat pilaavat kaiken työn, jonka B ja hänen ystävänsä ovat saaneet aikaan, Douglas Young (the-movie-guy)</w:t>
      </w:r>
    </w:p>
    <w:p>
      <w:r>
        <w:rPr>
          <w:b/>
        </w:rPr>
        <w:t xml:space="preserve">Tulos</w:t>
      </w:r>
    </w:p>
    <w:p>
      <w:r>
        <w:t xml:space="preserve">Kuinka moni korkeakoulujen valintalautakunta on hylännyt Bartlebyn?</w:t>
      </w:r>
    </w:p>
    <w:p>
      <w:r>
        <w:rPr>
          <w:b/>
        </w:rPr>
        <w:t xml:space="preserve">Esimerkki 2.1951</w:t>
      </w:r>
    </w:p>
    <w:p>
      <w:r>
        <w:t xml:space="preserve">Vietettyään kahdeksan vuotta vankilassa raiskauksesta Max Cady (Robert Mitchum) vapautuu. Hän jäljittää heti Sam Bowdenin (Gregory Peck), asianajajan, jota hän pitää henkilökohtaisesti vastuussa tuomiostaan, koska Sam keskeytti hänen hyökkäyksensä ja todisti häntä vastaan. Cady alkaa vaania ja uhkailla Bowdenin perhettä. Hän tappaa Bowdenin perheen koiran, vaikka Sam ei pysty todistamaan, että Cady teki sen. Bowdenin ystävä, poliisipäällikkö Mark Dutton (Martin Balsam) yrittää puuttua Bowdenin asioihin, mutta hän ei pysty todistamaan Cadyn syyllisyyttä mihinkään rikokseen.Bowden palkkaa yksityisetsivä Charlie Sieversin (Telly Savalas). Cady käy raa'asti käsiksi Diane Taylor (Barrie Chase) -nimisen irtosuhteisen nuoren naisen kimppuun, kun tämä tuo hänet kotiin, mutta yksityisetsivä tai Bowden eivät saa naista suostuteltua todistamaan. Bowden palkkaa kolme roistoa pahoinpitelemään Cadyn ja taivuttelemaan hänet lähtemään kaupungista, mutta suunnitelma epäonnistuu, kun Cady voittaa kaikki kolme. Cadyn asianajaja vannoo, että Bowdenin asianajajakelpoisuus poistetaan. Bowden pelkää vaimonsa Peggyn (Polly Bergen) ja 14-vuotiaan tyttärensä Nancyn (Lori Martin) puolesta ja vie heidät asuntoveneeseen Cape Feariin. Yrittäessään huijata Cadya Bowden saa sen näyttämään siltä, että hän on mennyt aivan eri paikkaan. Hän odottaa täysin, että Cady seuraa hänen vaimoaan ja tytärtään, ja aikoo tappaa Cadyn lopettaakseen taistelun. Paikallinen apulaissheriffi ja hän piiloutuvat lähistöllä, mutta Cady huomaa apulaissheriffin olevan paikalla ja tappaa hänet. Bowdenia pakoillessaan Cady hyökkää ensin rouva Bowdenin kimppuun veneessä, jolloin Bowden lähtee pelastamaan häntä. Sillä välin Cady ui takaisin rantaan hyökätäkseen tyttären kimppuun. Bowden tajuaa, mitä on tapahtunut, ja ui myös rantaan. miehet käyvät viimeisen väkivaltaisen taistelun jokirannassa. Bowden voittaa Cadyn, mutta päättää olla tappamatta tätä ja antaa tämän viettää loppuelämänsä vankilassa. Elokuva päättyy, kun Bowdenin perhe istuu seuraavana aamuna yhdessä veneessä.</w:t>
      </w:r>
    </w:p>
    <w:p>
      <w:r>
        <w:rPr>
          <w:b/>
        </w:rPr>
        <w:t xml:space="preserve">Tulos</w:t>
      </w:r>
    </w:p>
    <w:p>
      <w:r>
        <w:t xml:space="preserve">Kuka on nuori nainen, jonka kimppuun Cady käy?</w:t>
      </w:r>
    </w:p>
    <w:p>
      <w:r>
        <w:rPr>
          <w:b/>
        </w:rPr>
        <w:t xml:space="preserve">Esimerkki 2.1952</w:t>
      </w:r>
    </w:p>
    <w:p>
      <w:r>
        <w:t xml:space="preserve">HENRY POOLE is HERE on komediallinen draama pettyneestä miehestä, joka piiloutuu rauhalliseen esikaupunkialueeseen vain huomatakseen, ettei hän voi paeta toivon voimia. Henry palaa keskiluokkaiseen asuinalueeseen, jossa hän kasvoi, ja päättää elää hemmottelevassa eristäytyneisyydessä. Todellinen elämä ei kuitenkaan suostu myötäilemään hänen suunnitelmiaan. Uteliaat naapurit häiritsevät häntä uteliailla vierailuillaan ja uteliailla kysymyksillään. Sitten tilanne kärjistyy, kun Henryn rappausseinässä olevalla tahralla nähdään olevan ihmeellisiä voimia. Hänen viimeisestä piilopaikastaan tulee pyhäkkö, ja hänen takapihansa muuttuu areenaksi, jossa käydään kiihkeää keskustelua uskosta ja kohtalosta. Nimettömään unohdukseen pyrkivä kyyninen Henry Poole joutuu sen sijaan keskelle inhimillistä komediaa. Ohjaaja Mark Pellingtonin uusi elokuva on nykyajan satu, joka tutkii arjen odottamattomia ihmeitä. Uskomaton mies löytää toivon. Toivoton mies löytää rakkauden. Olivatpa takapihan ihmeet todellisia tai toivon ja uskon laukaisemia, niiden henkilökohtaiset vaikutukset ovat pysyviä.</w:t>
      </w:r>
    </w:p>
    <w:p>
      <w:r>
        <w:rPr>
          <w:b/>
        </w:rPr>
        <w:t xml:space="preserve">Tulos</w:t>
      </w:r>
    </w:p>
    <w:p>
      <w:r>
        <w:t xml:space="preserve">Mistä keskustellaan intohimoisesti Henryn takapihalla?</w:t>
      </w:r>
    </w:p>
    <w:p>
      <w:r>
        <w:rPr>
          <w:b/>
        </w:rPr>
        <w:t xml:space="preserve">Esimerkki 2.1953</w:t>
      </w:r>
    </w:p>
    <w:p>
      <w:r>
        <w:t xml:space="preserve">CIA:n agentti Elissa Cardell (Valerie Cruz) lähettää Mackin (Cuba Gooding Jr.) johtaman eliittisotilasryhmän pelastamaan isänsä ja tiedemies Wesleyn (Ron Perlman), joka työskentelee arkeologisella kaivauksella Lähi-idän aavikolla. Kun he astuvat kaivauksille, jotka ovat suuri maanalainen laboratorio, he kohtaavat papin, jolla on outoja paiseja ympäri kehoaan. Ryhmän lääkintämies Doc (Taryn Manning) rauhoittaa papin. Click (Brandon Fobbs) käyttää kaivauspaikan terminaalia aktivoidakseen hissin ja huomaa jotain, jonka koodinimi on Gehenna Project, ja kysyy Cardellilta, tietääkö tämä, mikä se on. Hän kuitenkin kieltää tietävänsä siitä. Mack määrää Nickelsin (Zack Ward) jäämään vahtimaan pappia, kun muu ryhmä vie hissin syvälle kaivaustyömaalle. hissistä poistuttaessa he kohtaavat Duncan-nimisen tiedemiehen (Bill Moseley), jolla on outoja paiseja kuten papilla. Duncan hyökkää Hammerin (Franky G) kimppuun, mutta Mack ampuu häntä rintaan. Hoitaessaan Duncanin haavaa Doc saa hallusinaation siskostaan, joka on vihainen hänelle siitä, että hän antoi hänen kuolla. Duncan ja Doc katoavat, mutta tiimi seuraa heitä Docin jäljityslaitteen avulla. Ryhmä jakaantuu ja Yoshi (Stephanie Jacobsen) seuraa hallusinaatiota hänen ja Hicksin (Jason London) syntymättömästä tyttärestä. Ryhmä törmää Duncaniin, joka yrittää avata turvahuoneen oven. Duncan huutaa tiimille heidän tietämättömyydestään pelastusta kohtaan ja Mack ampuu häntä päähän, mikä ei kumma kyllä tapa häntä, vaan koko tiimi ampuu häntä ja hän lopulta kuolee. turvahuoneen ovi avataan sisältä ja sieltä paljastuu pappi nimeltä Fulton (Henry Rollins), joka kertoo heille, että Doc on todennäköisesti viety temppeliin ja hän suostuu viemään heidät sinne. Ryhmä huomaa, että Yoshi on kadonnut ja kun he löytävät hänet, hän kertoo ryhmälle hallusinaatiostaan ja Fulton selittää, että riivatut käyttävät näkyjä houkutellakseen ihmisiä, Mack sitten teippaa Fultonin suun kiinni. Nickels näkee hallusinaatioita alastomasta naisesta ja pappi käy hänen kimppuunsa. Hän taistelee vastaan veitsellä, mutta hänen kätensä murtuu ja pappi sylkee tummaa nestettä hänen suuhunsa ja raahaa hänet sitten pois.Click erotetaan tiimistä ja hän kohtaa Docin lukittuna johonkin huoneeseen ja kun hän yrittää auttaa häntä, riivattu tiedemies hyökkää hänen kimppuunsa, mutta hän pelastuu, kun Mack ja Hammer heittävät räjähteitä käytävään, jossa tiedemies on, mikä saa käytävän sortumaan. Fulton ja ryhmä saapuvat temppeliin, jossa he saavat tietää Fultonilta ja Cardellilta, että tiedemiehet ovat riivattuja, koska he imivät temppeliin jäädytetyn nefiläisen hengen estääkseen sitä pakenemasta. Fulton selittää, että kaivauspaikka on yksi monista haudoista, jotka Jumala on luonut nefiilien vangitsemiseksi. Yoshi seuraa hallusinaatiota Docin luo, joka on riivattu, suutelee Yoshia ja viiltää sitten hänen selkänsä auki. Kun tiimi huomaa, että Yoshi on kadonnut, Hicks ja Hammer yrittävät löytää hänet. Kun he löytävät hänet, Doc hyökkää Hammerin kimppuun ja tämä tähtää häntä aseella huomattuaan, että hänellä on kehittynyt paiseet. Hicks osoittaa aseellaan Hammeria ja Hammer yrittää kertoa Hicksille, että Doc on riivattu. Hicks ei usko häntä ja ampuu Hammeria, joka onnistuu juoksemaan karkuun. hicks jahtaa Docia ja löytää sitten Yoshin, jonka selkäranka on paljaana, hän yrittää auttaa häntä, mutta tämä hyökkää hänen kimppuunsa ja sitten Doc repii hänen kurkkunsa auki. Hammer saapuu takaisin temppeliin kertomaan Mackille Docista ja Hicksistä. fulton tajuaa, että Cardell aktivoi Gehenna projektin (joka on kaivauspaikan itsetuholaite, ja juoksee yksin hissille) Clickin tahattomalla avustuksella. Sotilailla on vain viisitoista minuuttia aikaa ehtiä hissille ennen räjähdystä. Temppelin ovi alkaa hitaasti sulkeutua. Mack, Cardell ja Click pääsevät ulos temppelistä, mutta Hammer jää temppeliin lukkojen taakse ja joutuu riivattujen tiedemiesten ympäröimäksi. Hän taistelee vastaan, mutta hänet kukistetaan, ja hän laukaisee kranaatit tappaen itsensä ja häntä vastaan hyökkäävät riivatut tiedemiehet. Doc työntää Fultonin piikkilankaan ja viiltää hänen kurkkunsa auki.Mack, Cardell ja Click saapuvat alueelle, jossa he kohtasivat Duncanin ensimmäisen kerran, ja tapaavat Wesleyn, joka on riivattu, mutta jolla ei ole paiseja. Doc ja Nickel, joka on nyt riivattu, saapuvat paikalle, ja Mack ja Click ampuvat hänet ja muutaman muun riivatun, kunnes riivattu pappi tarttuu Clickiin ja raahaa hänet pois ja tappaa hänet. Mack saa hallusinaation vanhasta parhaasta ystävästään Blakelystä (Ray Winstone), jonka Mack käskettiin murhata vuosia sitten. Mack vastustaa ja ampuu Wesleyn vieressä olevaa räjähdetynnyriä, joka polttaa hänet ja tappaa Docin ja Blakelyn hallusinaation. Cardell seisoo Wesleyn yläpuolella ja vapauttaa tämän sielun, kun Mack kertoo hänelle, että heidän on lähdettävä, hän kieltäytyy sanomalla, että hänen tavoitteensa oli vapauttaa isänsä sielu. Mack pääsee hissille yksin ja pakenee kaivauspaikalta sekuntia ennen räjähdystä. Helikopteri ottaa Mackin kyytiin ja hän tajuaa, että hänellä on uusi tarkoitus maailmassa, että hän on uusi sotilas hyvin vanhassa sodassa.</w:t>
      </w:r>
    </w:p>
    <w:p>
      <w:r>
        <w:rPr>
          <w:b/>
        </w:rPr>
        <w:t xml:space="preserve">Tulos</w:t>
      </w:r>
    </w:p>
    <w:p>
      <w:r>
        <w:t xml:space="preserve">joka hyökkää Hammerin kimppuun, ja tämä tähtää häntä aseella huomattuaan, että hänellä on paiseet?</w:t>
      </w:r>
    </w:p>
    <w:p>
      <w:r>
        <w:rPr>
          <w:b/>
        </w:rPr>
        <w:t xml:space="preserve">Esimerkki 2.1954</w:t>
      </w:r>
    </w:p>
    <w:p>
      <w:r>
        <w:t xml:space="preserve">Lähi-idässä sijaitsevan amerikkalaisen sotilaslaitoksen pommi-iskun jälkeen (elokuvassa näytetään kuvamateriaalia vuoden 1996 Khobar Towersin pommi-iskusta) Yhdysvaltain hallitus järjestää iskun takana uskotun päämiehen, sheikki Ahmed bin Talalin, vangitsemisen. New Yorkissa FBI:n erikoisagentti Anthony Hubbardille (Washington) ja hänen libanonilais-amerikkalaiselle kumppanilleen Frank Haddadille (Shalhoub) kerrotaan kaapatusta bussista, joka on lastattu täyteen matkustajia ja sisältää räjähteen. Pommi osoittautuu maalipommiksi, ja terroristit onnistuvat pakenemaan. FBI:lle esitetään vaatimuksia sheikin vapauttamisesta. hubbard joutuu lopulta ristiriitaan CIA:n agentti Elise Kraftin (Bening) kanssa. Hubbard ottaa terroristiepäillyn kiinni ja pidättää Kraftin. Tämän jälkeen tapahtuu toinen terroriuhka ja MTA:n bussi pommitetaan, mutta kyydissä olleet lapset saavat poistua ennen kuin bussi tuhoutuu. Kun FBI ottaa kiinni epäillyn henkilön nimeltä Samir Nazhde, hän myöntää allekirjoittaneensa yhden itsemurhapommittajan viisumihakemuksen allekirjoittaessaan monia opiskelijaviisumihakemuksia luennoitsijan työssään. Kraft kuitenkin vakuuttaa, että Samir ei ole terroristi ja että hänen jatkuva vapautensa on elintärkeää tutkinnan kannalta." FBI löytää lopulta pommi-iskuihin liittyvien terroristien turvatalon ja rynnäköi sinne. Päiviä myöhemmin uudet terroristisolut tekevät kuitenkin entistä tuhoisampia iskuja, alkaen Times Squarella sijaitsevan New Victory Theaterin pommi-iskusta iltaesityksen aikana. Tätä seuraa päiviä myöhemmin panttivankitilanne peruskoulussa (joka ratkeaa, kun Hubbard ampuu panttivangin ottajan). Pian tämän jälkeen itsemurhapommittaja ajaa räjähteitä täynnä olevan pakettiauton 1 Federal Plazan aulaan, jossa sijaitsee FBI:n New Yorkin kenttätoimisto, mikä johtaa yli 600 kuolonuhrin kuolemaan. vastalauseista huolimatta Yhdysvaltain presidentti julistaa sotatilan, ja panssariajoneuvot sekä Yhdysvaltain armeijan 82. ja 101. ilmavoimien divisioonien osat kenraalimajuri William Devereaux'n (Willis) johdolla miehittävät ja eristävät Brooklynin yrittäessään löytää jäljellä olevat terroristisolut. Tämän jälkeen kaikki arabialaissyntyiset nuoret miehet, mukaan lukien Haddadin poika Frank Jr. kerätään ja pidätetään Downing Stadiumilla. Haddad eroaa vastalauseena. New Yorkilaiset järjestävät väkivaltaisia mielenosoituksia armeijaa ja arabien rotuprofilointia vastaan, ja armeija taistelee säilyttääkseen kontrollin. Armeija raportoi tappamisista. Kun Valkoisen talon esikuntapäällikkö (Chip Zien) kysyy, pitääkö Yhdysvallat sheikkiä hallussaan, kenraali Devereaux kiistää asian.Hubbard ja Kraft, joka nyt paljastuu Sharon Bridger -nimiseksi agentiksi, jatkavat tutkimuksiaan ja ottavat kiinni epäillyn, Tariq Husseinin. Devereaux käyttää kidutusta, ampuu ja tappaa Husseinin (off screen) kuulustelun aikana. Sen jälkeen Bridger kertoo Hubbardille, että Husseini ei tiennyt mitään arvokasta lokeroitujen tietojen periaatteen vuoksi, ja hän kertoo lopulta pahoinvointinsa vuoksi Hubbardille, mitä hän tietää. Paljastuu, että hän itse tarjosi koulutusta ja tukea Saddam Husseinin hallintoa vastustaville kapinallisille ja työskenteli Samirin kanssa värvätäkseen ja kouluttaakseen sheikin seuraajia. Kun Yhdysvallat katkaisi heidän rahoituksensa ja jätti heidät alttiiksi, hän sääli niitä harvoja, joita Husseinin joukot eivät olleet vielä teurastaneet, ja järjesti heille paon Yhdysvaltoihin, mikä lopulta johti nykyiseen tilanteeseen, jossa he kääntävät salaiset taitonsa ja pomminvalmistustaitonsa maata vastaan, joka nyt pitää sheikkiä hallussaan. Hän ja Hubbard pakottavat Samirin järjestämään tapaamisen viimeisen terroristisolun kanssa. Huomaamattomassa tapaamisessa Valkoisen talon esikuntapäällikön kanssa Hubbardille kerrotaan lopulta sheikin pidättämisestä, joka tehtiin kenraali Devereauxin henkilökohtaisesta aloitteesta. Hubbard vakuuttaa Haddadille, että tämä tarvitsee hänen apuaan, ja Haddad palaa FBI:n palvelukseen. monietninen rauhanmarssi osoittaa mieltään Brooklynin miehitystä vastaan. Kun marssi on alkamassa, Hubbard ja Haddad saapuvat kokoontumispaikalle, mutta Bridger ja Samir ovat jo lähteneet. Samir paljastaa Bridgerille, että hän muodostaa viimeisen solun, kun taas toisessa mielessä hän sanoo, että "viimeistä solua ei tule koskaan olemaan". Hän kiinnittää kehoonsa pommin, jonka hän aikoo räjäyttää marssijoiden joukossa. Hubbard ja Haddad saapuvat ajoissa estääkseen häntä lähtemästä, mutta Samir ampuu Bridgeriä sydämeen, kun tämä yrittää estää häntä. Hubbard tappaa Samirin, mutta parhaista yrityksistään huolimatta hän ja Haddad voivat vain katsoa, kun Bridger antautuu haavoihinsa onnistuttuaan lausumaan tiettyjä rivejä Isä meidän -rukouksen toisesta puoliskosta ja päätettyään sanan "Insha'Allah" - arabian kielen lauseeseen "Jumala suo"."Hubbard, Haddad ja muut FBI:n agentit tekevät ratsian Devereaux'n päämajaan pidättääkseen hänet Husseinin kidutuksesta ja murhasta sekä hänen roolistaan sheikin sieppauksessa Logan Actin vastaisesti. Devereaux väittää, että presidentin hänelle antaman sotavaltuuspäätöksen nojalla antama valta syrjäyttää pidätysmääräyksen antaneen tuomioistuimen valtuudet. Tämän jälkeen hän käskee sotilaitaan tähtäämään aseillaan agentteja, mikä johtaa jännittyneeseen pattitilanteeseen. Hubbard muistuttaa Devereaux'ta siitä, että kaikki hänen edeltäjänsä ovat taistelleet ja kuolleet Husseinilta viemiensä kansalaisvapauksien ja ihmisoikeuksien puolesta. Devereaux lopulta alistuu ja hänet pidätetään. Sotatila päättyy, ja pidätetyt, myös Haddadin poika, vapautetaan.</w:t>
      </w:r>
    </w:p>
    <w:p>
      <w:r>
        <w:rPr>
          <w:b/>
        </w:rPr>
        <w:t xml:space="preserve">Tulos</w:t>
      </w:r>
    </w:p>
    <w:p>
      <w:r>
        <w:t xml:space="preserve">Kenen kanssa Hubbard joutuu ristiriitaan?</w:t>
      </w:r>
    </w:p>
    <w:p>
      <w:r>
        <w:rPr>
          <w:b/>
        </w:rPr>
        <w:t xml:space="preserve">Esimerkki 2.1955</w:t>
      </w:r>
    </w:p>
    <w:p>
      <w:r>
        <w:t xml:space="preserve">Laura ja Leigh Lockwood ovat kaksoissisarukset, jotka ovat kaikkea muuta kuin samanlaisia. Leigh [Donna Mills] on kaunis, itsevarma ja itsevarma, ja hänellä on mahdollisuus valita miehiä treffeille. Laura [Patty Duke] on myhäilevä, ujo tavallinen nainen, jota useimmat miehet tuskin vilkaisevat. Leigh on saanut osansa rakastajista, kun taas Laura kaipaa rakkauselämää.Valerie Steffan. Hän ei ole paljon Lauraakaan kauniimpi, mutta hän on tummahiuksinen, puhuu saksalaisella aksentilla, on hyvin itsevarma ja tykkää iskeä miehiä baareissa... monet heistä ovat olleet Leigh'n aiempia rakastajia. Täysikuun yönä Valerie lähtee etsimään miestä, jonka kanssa viettää yön... mutta hänellä ei ole tapana onnistua taivuttelemaan miestä tulemaan kotiinsa yöksi. Tämän seurauksena miehet eivät yleensä onnistu heräämään seuraavana aamuna... sillä heidät löydetään kuolleina kujalta, ja heidän rinnassaan on suuria, aukeavia pistohaavoja... haavoja, joista tihkuu hämähäkkimyrkkyä... Veteraanipoliisi Mark Higbie [Tony Franciosa] alkaa tutkia näitä murhia. Kysellessään hän kuulee selityksen eräältä baarin omistajalta, joka ei usko, mitä hän itse näki... mustan leskihämähäkin, joka oli täysin ihmisen kokoinen. Hän seuraa jälkiä Los Angelesin läpi ja huomaa, että Leigh ja Laura ovat sekaantuneet asiaan. Kun hän kaivaa asiaa tarkemmin, hän saa selville, että Lockwoodien edesmenneet vanhemmat tekivät tutkimusta mustista leskihämähäkeistä... ja yhtä lapsista puri suuri määrä mustia leskihämähäkkejä. Sitten hän kuulee vanhan intiaanilegendan naisesta, jolla on vatsassaan punainen tiimalasimerkki - aivan kuten mustalla leskihämähäkillä - ja joka muuttuu stressitilanteessa jättiläishämähäkiksi ja tappaa. Luodit eivät tietenkään pysäytä sellaista olentoa - vain tuli pysäyttää.Elokuva huipentuu paljastukseen, että Valerie Steffan ja Laura Lockwood ovat yksi ja sama henkilö. Lauralla on monipersoonallisuushäiriö; Valerie ilmenee vastauksena Lauran tunteeseen sosiaalisesta riittämättömyydestä siskoonsa verrattuna. Laura ja Valerie tietävät toisistaan, mutta vain Valerie osaa käyttää Lauran kirousta. Kun miehet, joita Valerie yrittää iskeä baareissa - useimmiten miehet, joilla on ollut suhde Leigh'n kanssa - torjuvat hänet, hän ottaa hämähäkkimuodon ja tappaa heidät. Lauraa piinaa epämääräinen tietoisuus siitä, että Valerie tappaa näitä miehiä... mutta hänellä on vain hajanaisia muistijälkiä siitä, miten... Nyt etsivä Higbien on löydettävä keino pysäyttää Valerie ja hänen hirviömäinen voimansa, ennen kuin hän tappaa uudelleen... ja Valerie on alkanut tajuta, että etsivä on hänen jäljillään.</w:t>
      </w:r>
    </w:p>
    <w:p>
      <w:r>
        <w:rPr>
          <w:b/>
        </w:rPr>
        <w:t xml:space="preserve">Tulos</w:t>
      </w:r>
    </w:p>
    <w:p>
      <w:r>
        <w:t xml:space="preserve">Mitkä ovat veljeskaksosten nimet?</w:t>
      </w:r>
    </w:p>
    <w:p>
      <w:r>
        <w:rPr>
          <w:b/>
        </w:rPr>
        <w:t xml:space="preserve">Esimerkki 2.1956</w:t>
      </w:r>
    </w:p>
    <w:p>
      <w:r>
        <w:t xml:space="preserve">Musikaali, joka perustuu Comedy Centralin animaatiosarjaan, jonka on tehnyt sama luova tiimi Trey Parker ja Matt Stone. Stan, Kyle, Kenny ja Cartman lähtevät katsomaan suosikkikoomikkojensa (ja erittäin rivoilevien), kanadalaisten Terencen ja Philipin, uutta elokuvaa ("Asses of Fire"). Poikien kirosanojen käyttö kasvaa räjähdysmäisesti elokuvan katsomisen jälkeen, ja sekä elokuvan että kirosanojen suosio herättää koulun opettajien ja sitten poikien vanhempien närkästyneen huomion. Kylen äiti Sheila aloittaa ristiretken ensin T&amp;P:tä ja sitten koko Kanadaa vastaan. Sillä välin pojat ovat nähneet elokuvan vielä useita kertoja ja kiistelevät siitä, voiko pierun todella sytyttää tuleen. Kenny ottaa rohkeuden (ja rahaa), sytyttää pierun, mutta sytyttää itsensä samalla tuleen ja kuolee ensiapuun. Sitten hän joutuu helvettiin ja tapaa Saatanan ja Saatanan poikaystävän Saddam Husseinin. Kun pirullinen pari odottaa tilaisuuttaan paeta helvetistä ja vallata maailma, Kanadan vastaiset tunteet kasvavat täysimittaiseksi vihanlietsonnaksi ja sotarikoksiksi, ja Yhdysvallat pommittaa Torontoa. Äskettäin suunniteltu "V-siru" hillitsee sähköisesti Cartmanin kirosanojen käyttöä, mikä on Cartmanin suuri vastenmielisyys. Näyttämönäyttämönumerossa neljä poikaa muodostaa maanalaisen liikkeen nimeltä "La Resistance" pelastaakseen T&amp;P:n sähköiskulta (USO-esityksen aikana) ennen Amerikan suunniteltua joukkojen siirtymistä Kanadaan. Monet kaupungin asukkaat ovat liittyneet armeijaan, myös Chef, jonka segregoidun yksikön odotetaan toimivan tykinruokana "Operaatio ihmiskilpi" -operaatiossa, mikä on Chefille vastenmielistä. Helvetissä Saatana on yhä tyytymättömämpi siihen, että hän joutuu jatkuvasti kärsimään henkistä pahoinpitelyä ikuisesti kiimaiselta Saddam Husseinilta. "La Resistance" tekee kivikkoisen mutta lopulta onnistuneen pelastusyrityksen USO-esityksen aikana ("Muistakaa, mitä MPAA sanoo: 'Kauhea, valitettava väkivalta on OK, kunhan ihmiset EIVÄT SAA SANOA NAUGHTY-SANOJA!'. "). Kanadan armeijan yllätyshyökkäyksen ja sitä seuranneen hirvittävän taistelun jälkeen Terence ja Philip ammutaan. Kun heidän viaton verensä koskettaa maata, Saatana ja hänen kätyrinsä sekä Saddam tulevat helvetistä ja alkavat valloittaa Maata. Saddam anastaa Saatanan valtaoikeudet ja yrittää ottaa vallan itselleen, mutta hänen kimppuunsa hyökkää Cartman, jonka V-sirussa on vikaa niin, että hän ampuu salamaa aina kun hän sanoo pahaa sanaa. Kennyn rohkaisemana Saatana kukistaa Saddamin lopullisesti ja palauttaa kaiken Maassa ennalleen ennen kuin T&amp;P; tapettiin. Poikien äidit oppivat syyttämään omia rääväsuisia lapsiaan sen sijaan, että he syyttäisivät Kanadaa, ja kaikki iloitsevat, kun Kenny pääsee taivaaseen suuressa musikaalifinaalissa.</w:t>
      </w:r>
    </w:p>
    <w:p>
      <w:r>
        <w:rPr>
          <w:b/>
        </w:rPr>
        <w:t xml:space="preserve">Tulos</w:t>
      </w:r>
    </w:p>
    <w:p>
      <w:r>
        <w:t xml:space="preserve">Ketä ammutaan Kanadan armeijan yllätyshyökkäyksen aikana?</w:t>
      </w:r>
    </w:p>
    <w:p>
      <w:r>
        <w:rPr>
          <w:b/>
        </w:rPr>
        <w:t xml:space="preserve">Esimerkki 2.1957</w:t>
      </w:r>
    </w:p>
    <w:p>
      <w:r>
        <w:t xml:space="preserve">Ohjaaja Apoorva Lakhian Shootout At Lokhandwala on järkyttävä ja hypnoottinen katsaus tosielämän katastrofiin.Rauhallisena kesäpäivänä vuonna 1991 vilkkaassa Lokhandwala Complexissa viisi rikollista, Maya ja Dilip mukaan lukien, laskeskelivat 70 lakhia asunnossa nro 32 B, kun 286 poliisia ACP Khanin johdolla asettui strategisiin asemiin rakennuksen ympärille. Ammuskelu Lokhandwalassa on tarina kokeneesta poliisista Khanista, joka jahtasi khalistanilaisia ääriaineksia, komisario Kaviraj Patilin ja konstaapeli Javed Shaikhin kaltaisia käsinvalittuja poliiseja ja uskalsi taistella liipaisinherkkiä gangstereita vastaan Mumbain asuinalueella. Khanin taistelu jatkui kohtaamista pidemmälle, sillä hän joutui kohtaamaan oman yksikkönsä kuulusteluja ja oikeudellisia syytteitä ihmisoikeusloukkauksista. Shootout At Lokhandwala on tarina nousevasta alamaailman gangsterista Mayasta ja hänen erittäin taitavasta kumppanistaan Dilipistä. Nämä kaksi tekivät kiristyksestä muotisanan 90-luvun alussa ja uskalsivat olla tottelematta alamaailman isoa bhainia, mikä herätti Khanin ja hänen vastaperustetun ATS-joukkonsa huomion. Sekä Khan että Maya olivat pakkomielteisiä miehiä, jotka olivat niin omistautuneita ammatilleen, että heidän yksityiselämänsä oli katastrofi. Shootout At Lokhandwala tutkii kahden päähenkilön henkilökohtaisia pakkomielteitä ja uhrauksia mukaansatempaavalla oivalluksella, ja mukana on joitain kaikkien aikojen kiehtovimpia koskaan kuvattuja toimintakohtauksia.</w:t>
      </w:r>
    </w:p>
    <w:p>
      <w:r>
        <w:rPr>
          <w:b/>
        </w:rPr>
        <w:t xml:space="preserve">Tulos</w:t>
      </w:r>
    </w:p>
    <w:p>
      <w:r>
        <w:t xml:space="preserve">Kuinka monta poliisia oli tulitaistelussa mukana?</w:t>
      </w:r>
    </w:p>
    <w:p>
      <w:r>
        <w:rPr>
          <w:b/>
        </w:rPr>
        <w:t xml:space="preserve">Esimerkki 2.1958</w:t>
      </w:r>
    </w:p>
    <w:p>
      <w:r>
        <w:t xml:space="preserve">Simon Helder (Shane Briant) viettää yönsä kooten ruumiinosia ruumiista tutkimustaan varten, mutta hänet tuodaan tuomarin eteen ja tuomitaan viideksi vuodeksi mielisairaalaan, jossa hoitajat kiduttavat häntä. Helder ei tiedä, että paroni Frankenstein (Peter Cushing) on piileskellyt mielisairaalassa, ja kun hän löytää nuoren tohtorin, hän värvää hänet avustajaksi auttamaan muiden vankien lääketieteellisten tarpeiden hoidossa, mutta lopulta hän auttaa myös uuden hirviön luomisessa, jonka hän on herättämässä henkiin. Hirviö (David Prowse) on kooste ruumiinosista, jotka on otettu mielisairaalan kuolevilta vangeilta, joista monet Frankenstein eutanasiaa varten. Helder ei ole tyytyväinen siihen, että paroni hyödyntää vankeja tutkimustensa edistämiseksi ja kertoo paronille tunteistaan, mutta paroni uskoutuu Helderille salaisuuteen, jonka syynä on hänen ihastuttava nuori apulaisensa Sarah (Madeline Smith), mykkä, joka on irstaan mielisairaalan johtajan (John Stratton) tytär. Kokeiden edetessä ja hirviön syntyessä käy ilmi, että ruumiinosat ovat yhteensopimattomia, mikä tekee hirviöstä murhanhimoisen hullun ja aggressiivisen ilkeän.</w:t>
      </w:r>
    </w:p>
    <w:p>
      <w:r>
        <w:rPr>
          <w:b/>
        </w:rPr>
        <w:t xml:space="preserve">Tulos</w:t>
      </w:r>
    </w:p>
    <w:p>
      <w:r>
        <w:t xml:space="preserve">Kuka värvää Helderin avustajaksi auttamaan hoitotarpeiden hoitamisessa?</w:t>
      </w:r>
    </w:p>
    <w:p>
      <w:r>
        <w:rPr>
          <w:b/>
        </w:rPr>
        <w:t xml:space="preserve">Esimerkki 2.1959</w:t>
      </w:r>
    </w:p>
    <w:p>
      <w:r>
        <w:t xml:space="preserve">Cape Codin saariyhteisössä asuva jazzpianisti Tom Stewart (Carlson) valmistautuu avioitumaan kihlattunsa Megin kanssa. Vähän ennen häitä Tomin vanha tyttöystävä Vi (Juli Reding) vierailee luonaan ja ilmoittaa Tomille, että hän aikoo lopettaa Tomin ja Megin suhteen tarvittaessa kiristämällä. Riidellessään majakan huipulla Vi nojaa kaiteeseen, joka antaa periksi. Vi onnistuu hetkeksi sinnittelemään, mutta Tom kieltäytyy auttamasta ja katsoo Vi:n putoavan kuolemaan.Seuraavana päivänä Tom näkee Vi:n ruumiin kelluvan vedessä. Hän nostaa Vi:n ylös ja näkee, kuinka ruumis muuttuu merileväksi. Tom yrittää unohtaa näkemänsä, mutta seuraavien päivien aikana tapahtuu kaikenlaisia outoja tapahtumia. Vi:n kello huuhtoutuu rannalle, ja hiekkaan ilmestyy salaperäisiä jalanjälkiä. Ennen pitkää Vi:n haamu ilmestyy ja kertoo Tomille, että Vi vainoaa häntä loppuelämänsä ajan.Eräänä päivänä Megin pikkusisko Sandy ilmestyy paikalle ja kysyy Tomilta, voisiko hän nähdä kihlasormuksen. Kun Tom näyttää sitä Sandylle, hän säikähtää ruumiittoman käden, joka pian vie sormuksen.Pian tämän jälkeen Tomille ja Megille järjestetään juhlat. Vi:n ruumiiton pää ilmestyy Tomista ja Megistä otetussa valokuvassa, ja kun Tom on yksin, Vi pilkkaa Tomia sillä, että hän aikoo nyt käyttää ääntään kertoakseen maailmalle, miten Tom Stewart tappoi hänet.Tomin pulmaa lisää se, että lautalla ajava beatnik etsii Tomia, koska hän haluaa periä Vi:ltä viisi dollaria, jotka hän on hänelle velkaa saarelle suuntautuneesta matkasta. Tomin kiire maksaa kaverille, saa kieron miehen jäämään paikalle, ja hänen yrityksensä kiristää Tomia johtavat lauttamiehen kuolemaan. Tomin tietämättä Sandy on kuitenkin vahingossa nähnyt murhan.Häissä Sandy vaikenee näkemästään, mutta melkein sanoo jotakin siinä vaiheessa, kun papisto kysyy, voiko joku "antaa syyn, miksi näitä kahta ei pitäisi liittää avioliittoon". Ennen kuin Sandy ehtii puhua, kirkon ulko-ovet räjähtävät auki, ja kukat alkavat kuihtua kynttilöiden sammuessa, jolloin seremonia päättyy äkillisesti ja ikävästi.Myöhemmin samana iltana Tom menee majakalle ja kertoo Vi:lle lähtevänsä saarelta. Pian sen jälkeen Sandy kuuntelee Tomin puhetta. Kun Tom löytää hänet, hän tajuaa olevansa nyt ansassa; Sandy tietää liikaa ja voisi mahdollisesti kertoa Megille ja muille. Epätoivoinen Tom johdattaa Sandyn rikkinäisen majakan kaiteelle tarkoituksenaan työntää hänet sen yli. Mutta juuri silloin Vi:n haamu syöksyy Tomin päälle, jolloin tämä putoaa reunan yli Sandyn katsellessa. pian sen jälkeen saarelaiset lähtevät etsimään Tomin ruumista. Ensimmäisenä he kuitenkin löytävät Vi:n ruumiin. Pian tämän jälkeen Tomin ruumis löydetään ja asetetaan Vi:n ruumiin viereen, joka onnistuu jotenkin kääntymään ja laskemaan kätensä Vi:n ruumiin päälle. Vi:n kuolleessa kädessä on kihlasormus, jonka piti olla Megin, mikä on merkki siitä, että Tom on nyt ikuisesti kiinni Vi:n kanssa.</w:t>
      </w:r>
    </w:p>
    <w:p>
      <w:r>
        <w:rPr>
          <w:b/>
        </w:rPr>
        <w:t xml:space="preserve">Tulos</w:t>
      </w:r>
    </w:p>
    <w:p>
      <w:r>
        <w:t xml:space="preserve">Kenen etsinnöissä lautalla ajava beatnik tulee?</w:t>
      </w:r>
    </w:p>
    <w:p>
      <w:r>
        <w:rPr>
          <w:b/>
        </w:rPr>
        <w:t xml:space="preserve">Esimerkki 2.1960</w:t>
      </w:r>
    </w:p>
    <w:p>
      <w:r>
        <w:t xml:space="preserve">Laren Sims on yksinhuoltajaäiti, joka asuu 10 vuoden ajan Destinissä, Pohjois-Carolinassa vanhempiensa ja nuoren tyttärensä Hayleyn kanssa. Ulospäinsuuntautunut ja vapaamielinen Laren, jolla on maine rettelöitsijänä ja jolla on sosiopaattisia taipumuksia häpeilemättömästi valehdella, huijata ja varastaa ilman minkäänlaista syyllisyyttä teoistaan, ei pysty karistamaan huonoa mainettaan tai irrottautumaan nopeasta ja helposta rikollisesta elämästään. Koska hänellä ei ole varaa joululahjoihin, hän maksaa ne varastetulla luottokortilla. Hän jää kiinni, ja hänet tuomitaan 90 päiväksi korkeimman turvallisuusluokan vankilaan.Joitakin kuukausia myöhemmin Laren jatkaa varastamisen "huumaa". Ostosretkellä paikallisessa ostoskeskuksessa Laren varastaa tavaroita vaatekaupasta, kun hän ottaa tyttärensä mukaansa näyttääkseen tälle varastamisen taidon. Sen sijaan, että hän palaisi vankilaan, kun hänet löydetään varastamasta toisen kerran, hän lähtee karkuun, mutta päättää ottaa tyttärensä mukaansa, koska hän ei kestä olla erossa tyttärestään. Laren varastaa tyttärensä kanssa auton ja matkustaa toiseen kaupunkiin Tennesseessä. Siellä hän varastaa toisen auton käytettyjen autojen liikkeestä, kun hän jättää varastetun luottokortin vakuudeksi jälleenmyyjälle, kun hän väitetysti ottaa auton koeajoon. Äiti ja tytär kulkevat läpi maan ja elättävät itsensä väärennetyillä sekeillä ja varastetuilla luottokorteilla, ja he varastavat usein rekisterikilpiä muista autoista välttääkseen paljastumisen.Laren ottaa Teksasin maaseudulla tapaamansa tarjoilijan henkilöllisyyden varastamalla tämän ajokortin tämän kaapista. Lopulta hän ja Haylei saapuvat Las Vegasiin, jossa Laren hakee töitä Lucas McKenzien, varakkaan alkoholistiasianajajan ja karjatilan omistajan luota nimellä Allison. Heidän välilleen syntyy myrkyllinen riippuvuussuhde, ja lopulta he menevät naimisiin. Laren kavaltaa 90 000 dollaria miehensä liiketililtä, ja tämän jälkeen häneltä poistetaan asianajajan lupa epäselvistä syistä. epätyypillisenä rehellisyyden hetkenä Laren paljastaa Lucasille, että hän on itse asiassa kotoisin Destinistä, Pohjois-Carolinasta, ja että hänellä on ollut ongelmia menneisyydessään. Lucas käyttää tätä tietoa saadakseen selville Larenin todellisen nimen ja hänen kurjan menneisyytensä. Tästä lähtien Lucas uhkaa ilmianna hänet viranomaisille, jos hän kieltäytyy yhteistyöstä hänen kanssaan auttaakseen lisää hänen hämäräperäisiä liiketoimiaan. Pelon vallassa Laren lähettää Hayleyn pois kouluun ja palkkaa Kristin-nimisen opiskelijaopiskelijan auttamaan häntä hevosten hoidossa Lucasin tilalla. Heistä tulee hyvin läheisiä (vaikka heidän välillään ei koskaan olekaan lesbosuhdetta), mikä on sekä Lucasin että Hayleyn harmiksi. Kun heidän suhteensa hajoaa ja paljastumisen mahdollisuus kasvaa, Laren päättää myrkyttää puolisonsa Kristinin avustuksella. eräänä iltana Laren lähestyy Lucasia tämän hotellihuoneessa konferenssin aikana, jossa hän myrkyttää hänet. Sen jälkeen Laren ja Kristen vievät ruumiin pois hotellista, jonne he hautaavat sen matalan puron ylittävän sillan alle, ja lopulta ruumis löydetään. laren pakenee Hayleyn kanssa ja jättää Kristinin vastuuseen. Palatessaan Destiniin hän rohkaisee tytärtään ottamaan yhteyttä isovanhempiinsa ja palaamaan heidän luokseen, antautuu sitten poliisille ja tekee lopulta itsemurhan hirttäytymällä vankilaselliinsä.</w:t>
      </w:r>
    </w:p>
    <w:p>
      <w:r>
        <w:rPr>
          <w:b/>
        </w:rPr>
        <w:t xml:space="preserve">Tulos</w:t>
      </w:r>
    </w:p>
    <w:p>
      <w:r>
        <w:t xml:space="preserve">Mitä Laren näyttää tyttärelleen taidetta?</w:t>
      </w:r>
    </w:p>
    <w:p>
      <w:r>
        <w:rPr>
          <w:b/>
        </w:rPr>
        <w:t xml:space="preserve">Esimerkki 2.1961</w:t>
      </w:r>
    </w:p>
    <w:p>
      <w:r>
        <w:t xml:space="preserve">AloituskertomusAjan, jolloin valtameret joivat Atlantiksen, ja Aryuksen poikien nousun välissä oli aikakausi, josta ei osattu edes uneksia. Ja tälle Conanille, jonka kohtalona oli kantaa Aquilonian jalokivikruunua levottomalla otsalla. Vain minä, hänen kronikoitsijansa, voin kertoa sinulle hänen tarinansa. Anna minun kertoa sinulle suurten seikkailujen päivistä." Kumpujen velho[2]Conan barbaari on elokuva nuoren barbaarin pyrkimyksestä kostaa vanhempiensa kuolema. Tarina sijoittuu fiktiiviselle Hyborian aikakaudelle, tuhansia vuosia ennen modernin sivilisaation syntyä.[3] Elokuva alkaa Friedrich Nietzscheä parafroimalla sanoilla "Se, mikä ei tapa meitä, tekee meistä vahvempia"[nb 1] mustalla ruudulla, jota seuraa voice-over, joka määrittää elokuvan Conanin syntytarinaksi.[2][5] "Rumpujen ja trumpettien pauke" säestää miekan takomista,[3][nb 2] jonka jälkeen kohtaus siirtyy vuorenhuipulle, jossa miekkaseppä kertoo nuorelle pojalleen Conanille Teräksen arvoituksesta, aforismista metallin merkityksestä heidän kansalleen,[7][8] kimmerialaisille.[9] Thulsa Doomin johtama soturijoukko teurastaa kimmerialaiset. Conanin isä tapetaan koirien toimesta, ja Doom ottaa hänen miekkansa ja mestaa Conanin äidin. Lapset viedään orjuuteen; Conan kahlitaan suureen myllyyn, Tuskan pyörään. Vuodet valtavan myllynkiven työntämisessä kasvattavat hänen lihaksiaan. Hänen isäntänsä kouluttaa hänet gladiaattoriksi, ja voitettuaan useita taisteluita Conan vapautetaan. Vaeltaessaan ympäri maailmaa hän kohtaa noidan ja ystävystyy varkaan ja jousiampujan Subotain kanssa.[10][11] Noidan neuvojen mukaan Conan ja Subotai lähtevät Shadizariin, Zamoran maahan, etsimään Tuomiota.[12] He tapaavat naispuolisen rosvon, Valerian, josta tulee Conanin rakastaja. He murtautuvat Käärmetorniin ja varastavat Doomin käärmekultin suuren jalokiven, Käärmeen Silmän, ja muita arvoesineitä. Paettuaan saaliin kanssa varkaat juhlivat ja päätyvät humalaan. Kaupungin vartijat ottavat heidät kiinni ja tuovat heidät kuningas Osricin luo. Hän pyytää heitä pelastamaan tyttärensä, joka on liittynyt Doomin kulttiin. Subotai ja Valeria eivät halua ryhtyä tehtävään, vaan Conan lähtee Doom-vihansa motivoimana yksin pahiksen Setin temppeliin.[13] Papiksi naamioituneena Conan soluttautuu temppeliin, mutta hänet löydetään, vangitaan ja kidutetaan. Doom luennoi hänelle lihan voimasta, jonka hän osoittaa pakottamalla tytön hyppäämään kuolemaansa. Sen jälkeen hän määrää Conanin ristiinnaulittavaksi Voin puuhun. Barbaari on kuoleman partaalla, kun Subotai löytää hänet ja vie hänet Moundsin velhon luo, joka asuu soturien ja kuninkaiden hautapaikalla[14][15]. Velho kutsuu henget parantamaan Conanin[16] ja varoittaa, että ne "ottavat suuren maksun", jonka Valeria on valmis maksamaan. Nämä henget yrittävät myös siepata Conanin, mutta hän palautuu terveeksi Valerian ja Subotain torjuttua ne.[14] Subotai ja Valeria suostuvat suorittamaan Osricin tehtävän Conanin kanssa ja he soluttautuvat Setin temppeliin. Kun kultti viettää kannibalistisia orgioita, varkaat hyökkäävät ja pakenevat prinsessan kanssa. Doom haavoittaa Valeriaa kuolettavasti, kun tämä ampuu häntä kohti jäykistynyttä käärmettä. Hän kuolee Conanin syliin ja hänet tuhkataan Moundsissa, jossa Conan valmistautuu Subotain ja velhon kanssa taistelemaan Doomia vastaan. Käyttämällä ansoja ja hyödyntämällä maastoa he onnistuvat tappamaan Doomin ratsumiehet. Valeria ilmestyy hetkeksi takaisin valkyyriaksi pelastaakseen Conanin kuolettavasta iskusta.[8][17] Conan saa taistelun aikana takaisin isänsä miekan, vaikka sen terä on murtunut. Menetettyään miehensä Doom ampuu prinsessaa jäykistyneellä käärmeellä. Subotai torjuu laukauksen, ja roisto pakenee temppeliinsä.[18]LoppukertomusNiin, Conan palautti kuningas Osricin omapäisen tyttären kotiinsa. Eikä hänellä ollut muuta huolta, hän ja hänen seuralaisensa etsivät seikkailua lännestä. Conan kävi monia sotia ja riitoja. Kunniaa ja pelkoa kasattiin hänen nimelleen. Aikanaan hänestä tuli kuningas omasta kädestään..... Ja tämäkin tarina kerrotaan.Kumpujen velhoConan hiipii takaisin temppeliin, jossa Doom seisoo pitkän portaikon yläpäässä ja puhuu kultinsa jäsenille. Conan kohtaa Doomin, joka yrittää hypnotisoida hänet, mutta barbaari vastustaa ja käyttää isänsä miekkaa mestatakseen vihollisensa. Heitettyään Doomin pään alas portaita Conan polttaa temppelin.[18] Hän palauttaa prinsessan, ja loppukohtauksessa hänet nähdään vanhana kuninkaana; selostuksen mukaan hänen tiensä valtaistuimelle on toinen tarina[19].</w:t>
      </w:r>
    </w:p>
    <w:p>
      <w:r>
        <w:rPr>
          <w:b/>
        </w:rPr>
        <w:t xml:space="preserve">Tulos</w:t>
      </w:r>
    </w:p>
    <w:p>
      <w:r>
        <w:t xml:space="preserve">Kuka hiipii takaisin temppeliin?</w:t>
      </w:r>
    </w:p>
    <w:p>
      <w:r>
        <w:rPr>
          <w:b/>
        </w:rPr>
        <w:t xml:space="preserve">Esimerkki 2.1962</w:t>
      </w:r>
    </w:p>
    <w:p>
      <w:r>
        <w:t xml:space="preserve">Tiivistelmä Marianne ja JulianeKaksi sisarta valitsevat toisistaan poikkeavan tien kapinaan järjestelmää vastaan. Juliane työskentelee feministijournalistina, joka ajaa naisten oikeutta aborttiin, kun taas Marianne sitoutuu väkivaltaiseen vallankumoukselliseen terroristiryhmään. Elokuva kertoo nopeasti, että Marianne on hylännyt miehensä ja lapsensa työskennelläkseen radikaalin terroristiryhmän palveluksessa. Marianen aviomies saapuu Juliannen kotiin ja toteaa, että Julianen on otettava Jan (heidän poikansa), koska aviomiehen on lähdettävä maasta töihin. Juliane ei tue sisarensa valintoja, koska hänestä se vahingoittaa naisliikkeen taistelua. Hän ilmoittaa miehelle, ettei hänellä ole aikaa huolehtia lapsesta. Seuraavaksi aviomies lähtee hakemaan jotain ja lupaa palata, mutta sen sijaan hän riistää hengen jättäen Janin ilman huoltajaa.Marianne ilmestyy paikalle keskustelemaan poliittisista näkemyksistään siskonsa kanssa ja kehottamaan tätä liittymään liikkeeseen. Juliane kertoo Julianelle miehensä itsemurhasta ja aikomuksestaan etsiä Janille sijaiskoti. Marianne pyytää siskoaan huolehtimaan Janista, mutta Juliane vastaa, että minun pitäisi ottaa vastaan elämä, jonka päätit jättää. Periaatteessa hän toteaa, että mikä ei kelpaa sinulle, kelpaa minulle. Juliane pysyy kannassaan ja kieltäytyy ottamasta Jania huostaansa. Tämä seikka ei silti estä Mariannea jatkamasta liikettä. Hän tyytyy antamaan Janille elämän, joka hänelle annetaan sijaishuollon kautta, koska hän uskoo, että mikä tahansa elämä, joka Janilla on sijaishuollossa, on parempi kuin elämä, joka monilla lapsilla on kolmannen maailman maissa.Sisarusten tiet risteävät edelleen, kun Marianne ryntää ilmoittamatta sisarensa elämään. Viimeisen kerran Juliane näkee siskonsa ennen pidätystä Marianne herättää hänet ja hänen pitkäaikaisen poikaystävänsä kolmelta aamulla ja haluaa keittää kahvia ja ottaa Julianen vaatteet. Pian selviää, että Juliannen sisko on pidätetty ja että häntä pidetään vankina korkean turvallisuuden vankilassa. Juliane lähtee tapaamaan siskoaan. Kun hän saapuu vankilaan, häntä käsketään riisuutumaan ja hänet tutkitaan. Sitten hänet päästetään odotushuoneeseen ja käsketään odottamaan siskoaan. Vartija palaa takaisin ja ilmoittaa hänelle, että Marianne kieltäytyy tapaamasta häntä.Juliane lähtee kotiin tuskastuneena siitä, että hän ei pysty olemaan yhteydessä siskoonsa ja katsomaan, miten tämä voi. Hänen poikaystävänsä ehdottaa, että hän kirjoittaisi siskolleen kirjeen, jossa kertoisi, miltä hänestä tuntuu. Elokuva siirtyy takaumiin heidän lapsuudestaan, jossa näemme siskosten läheisyyden. Juliane lähettää kirjeen ja pääsee pian sen jälkeen tapaamaan siskoaan. He riitelevät usein, mutta Juliane jatkaa vierailujaan siskonsa luona. Erään kerran he riitelevät pahasti ja Marianne lyö siskoaan. Marianne siirretään tämän jälkeen korkeimman turvallisuuden vankilaan, jossa heidän on istuttava lasikipun vastakkaisilla puolilla ja kommunikoitava sisäpuhelimen välityksellä.Julianesta tulee niin pakkomielle siskoonsa ja tämän ongelmiin, että hänen omat ihmissuhteensa alkavat hajota. Hänen poikaystävänsä ehdottaa, että he lähtisivät yhdessä lomalle. Lomalla he näkevät televisiosta Mariannen kasvot, mutta eivät voi kielimuurin vuoksi ymmärtää, mitä hänelle on tapahtunut. Juliane juoksee takaisin hotelliin ja soittaa vanhemmilleen, jolloin hän saa tietää, että Marianne on tehnyt itsemurhan. Juliane ja hänen isänsä eivät usko, että Marianne todella tappoi itsensä. Juliane aloittaa pakkomielteenomaisen matkan selvittääkseen, mitä hänen siskolleen todella tapahtui. Tämä tuhoaa hänen kymmenen vuotta kestäneen parisuhteensa. Lopulta hän todistaa itselleen, että Marianne murhattiin, mutta kun hän soittaa uutisen lehdille, hänelle ilmoitetaan, että hänen sisarensa kuolema on vanha uutinen eikä ketään kiinnosta, oliko kyseessä murha vai itsemurha. Julianelle jää tieto, mutta hän ei saa lehtiä suostuteltua puolustamaan entisen terroristin elämää. myöhemmin Juliane tapaa Janin, koska joku yrittää murhata hänet, kun saa selville, kenen poika hän oli. Juliane ottaa Janin mukaansa kotiinsa sen jälkeen, kun hän on käynyt läpi laajan korjausleikkauksen. Hän on etäinen eikä ole kiinnostunut suhteesta tätinsä kanssa. Hän näkee painajaisia tulipalosta, joka melkein tappoi hänet. elokuva päättyy siihen, kun hän kävelee Julianen työhuoneeseen ja repii seinällä olevan äitinsä kuvan. Juliane sanoo hänelle, että olet väärässä Jan. Äitisi oli hieno nainen. Kerron sinulle hänestä. Jan sanoo haluavansa tietää kaiken ja huutaa sitten aloita nyt! Aloita nyt! Elokuva häivyttää Julian kasvot, jotka katsovat häntä.</w:t>
      </w:r>
    </w:p>
    <w:p>
      <w:r>
        <w:rPr>
          <w:b/>
        </w:rPr>
        <w:t xml:space="preserve">Tulos</w:t>
      </w:r>
    </w:p>
    <w:p>
      <w:r>
        <w:t xml:space="preserve">Miten Juliane tiesi siskonsa kuolemasta?</w:t>
      </w:r>
    </w:p>
    <w:p>
      <w:r>
        <w:rPr>
          <w:b/>
        </w:rPr>
        <w:t xml:space="preserve">Esimerkki 2.1963</w:t>
      </w:r>
    </w:p>
    <w:p>
      <w:r>
        <w:t xml:space="preserve">Gina McVey (Lena Headly) on Lontoossa, Englannissa asuva radiologi, joka nauttii eräänä iltana illallista perheensä ja poikaystävänsä Stefanin kanssa, kun peili särkyy ilman näkyvää syytä. Hetken kuluttua kukaan ei ajattele asiasta paljoakaan. Seuraavana päivänä Gina on lähdössä töistä ja näkee jotain vielä huolestuttavampaa - hänen näköisensä naisen, joka ajaa samanlaista autoa kuin hänen omansa. Uteliaana Gina hiipii kaksoisolennon asuntoon ja näkee eteisessä valokuvan itsestään ja isästään. Vakavasti järkyttyneenä Gina juoksee ulos ja ajaa pois, mutta joutuu onnettomuuteen, jonka seurauksena hän joutuu sairaalaan.Vapauduttuaan Gina kysyy Stefanilta, voisiko hän asua hänen luonaan, mutta vaikka Stefan näyttää samalta, hänen persoonallisuutensa ja käytöksensä eroavat täysin siitä, miten Gina muistaa hänet, ja Gina näkee eläviä painajaisia, jotka muuttuvat entistäkin pelottavammiksi, kun samat kauheat kuvat alkavat näkyä myös hänen valveilla ollessaan. Päättäväisenä ratkaisemaan omituisen pulmansa ja tajutessaan, että hänen perheensä on altistunut sanoinkuvaamattomalle vaaralle, Gina vaihtelee synkän päättäväisyyden ja maanisen epätoivon välillä, kun outo mysteeri alkaa avautua, kun hän alkaa jäljittää askeleitaan.Gina saa pian selville, että kaksoisolennot ovat paenneet aiemmin elokuvassa rikkoutuneesta peilistä ja ovat hänen ystäviensä ja perheensä kaksoisolentoja, jotka tappavat heidät ja ottavat heidän paikkansa. Hän jäljittää oman kaksoisolentonsa ja löytää tämän kuolleena. Sitten Gina muistaa, että hän on peilikaksoisolento ja tappoi toisensa ensimmäisessä kohtauksessa, kun he tapasivat, mutta unohtaa sen jouduttuaan auto-onnettomuuteen, joka aiheutti hänelle lievän aivovaurion. Minuutin kuluttua Ginan kaksoisolento muistaa todellisen minänsä ja tulee toimeen sen kanssa, sitten hänen peili-isänsä ilmestyy hänen talonsa ulkopuolelle. Hän ilmoittaa, että se on hän. seuraavana päivänä Gina menee töihin tavalliseen tapaan, kun Lontoo vallataan henkilö kerrallaan. Töissä hän törmää veljeensä (joka ei ole vielä doping-klooni), joka vilkaisee häntä pitkään ja juoksee sitten pois. Gina ei lähde perään tietäen, että on vain ajan kysymys, milloin hänen oma kaksoisolentonsa tappaa ja korvaa myös hänet.</w:t>
      </w:r>
    </w:p>
    <w:p>
      <w:r>
        <w:rPr>
          <w:b/>
        </w:rPr>
        <w:t xml:space="preserve">Tulos</w:t>
      </w:r>
    </w:p>
    <w:p>
      <w:r>
        <w:t xml:space="preserve">Mitä Ginalle tapahtui onnettomuuden jälkeen?</w:t>
      </w:r>
    </w:p>
    <w:p>
      <w:r>
        <w:rPr>
          <w:b/>
        </w:rPr>
        <w:t xml:space="preserve">Esimerkki 2.1964</w:t>
      </w:r>
    </w:p>
    <w:p>
      <w:r>
        <w:t xml:space="preserve">Ellen Arden (Monroe), kahden pienen lapsen äiti, oli valokuvaajana Tyynenmeren ylittävällä purjehduskilpailulla, kun hänet pyyhkäisi yli laidan. Ponnistelujen jälkeen hänen miehensä Nick (Dean Martin) julistaa hänet kuolleeksi. Päivänä, jona hänen miehensä menee uudelleen naimisiin Biancan (Cyd Charisse) kanssa, hän palaa kotiin pelastuttuaan saarelta, jossa hän on ollut viisi vuotta. Nick saa selville, että hän oli jäänyt saarelle Stephen Burkettin kanssa, joka tunnetaan nimellä "Adam" hänen "Eevalleen". Hälventääkseen Nickin pelkoja Ellen värvää nöyrän kenkämyyjän esittämään saariseuraansa. Vaikka elokuva ei koskaan valmistunutkaan, se on kaikkien Monroe-fanien pakko nähdä jo pelkästään kuuluisan uima-allaskohtauksen vuoksi, jossa Marilynin hahmo Ellen yrittää houkutella Nickin pois uuden vaimonsa luota uimalla alasti uima-altaassa. Elokuvasta on saatavilla yhteensä noin 30 minuuttia materiaalia, eikä Monroe näytä valkokankaalla mitään vihjeitä ongelmista, joita hänellä oli elokuvan tekovaiheessa.</w:t>
      </w:r>
    </w:p>
    <w:p>
      <w:r>
        <w:rPr>
          <w:b/>
        </w:rPr>
        <w:t xml:space="preserve">Tulos</w:t>
      </w:r>
    </w:p>
    <w:p>
      <w:r>
        <w:t xml:space="preserve">Kenet Ellen värvää esittämään seuralaista?</w:t>
      </w:r>
    </w:p>
    <w:p>
      <w:r>
        <w:rPr>
          <w:b/>
        </w:rPr>
        <w:t xml:space="preserve">Esimerkki 2.1965</w:t>
      </w:r>
    </w:p>
    <w:p>
      <w:r>
        <w:t xml:space="preserve">Sisarukset Peter (O'Donnell) ja Annie Garrett (Tunney) menettävät isänsä Roycen (Stuart Wilson) kiipeillessään Monument Valleyssa. Kun kaksi putoavaa amatööriä jättää perheen roikkumaan, Royce pakottaa Peterin leikkaamaan hänet irti pelastaakseen Peterin ja hänen siskonsa. Peter on sittemmin jäänyt eläkkeelle kiipeilystä ja ryhtynyt kokopäiväiseksi luontokuvaajaksi, ja Anniesta on tullut tunnettu vuorikiipeilijä. Heidän suhteensa on kireä, sillä Annie syyttää yhä Peteriä siitä, että hän totteli Roycea sen sijaan, että olisi odottanut häntä kiinnittämään köyden. Kolme vuotta myöhemmin National Geographicin luontokuvauksen aikana Pakistanin Himalajan alajuoksulla Peterin avustaja putoaa ja murtaa jalkansa, ja Pakistanin armeija joutuu evakuoimaan hänet lumivyöryjä valvovalle sotilasasemalle. Peter jätetään K2:n perusleiriin ja hän etsii Annieta, joka suunnittelee huippuyritystä K2:lle, maailman toiseksi korkeimmalle ja vaarallisimmalle vuorelle. Retkikunnan rahoittaa rikas teollisuusmies Elliot Vaughn (Paxton), joka myös osallistuu retkikuntaan, koska hän haluaa yrittää kiivetä K2:lle toisen kerran sen jälkeen, kun hänen ensimmäinen yrityksensä päättyi tragediaan ja hän jäi ainoana eloon. Vaughnilla on apunaan tunnettu kiipeilijä Tom McLaren (Nicholas Lea), ja retkikunnan muihin jäseniin kuuluu muun muassa pakistanilainen vuorikiipeilijä Ali Nazir.Päivää ennen kiipeämistä Vaughn järjestää perusleirissä kaikkien kanssa promootiojuhlat, jotka keskeyttää erakoitunut Montgomery Wick (Glenn), joka on tiettävästi maailman paras kiipeilijä ja K2:n tärkein asiantuntija. Hän kysyy, tekeekö Vaughn vai kokenut McLaren päätökset kiipeämisen aikana, sillä ryhmällä ei voi olla kahta johtajaa. Vaughn toteaa, että McLaren on johtaja, ja selittää myöhemmin, että Wick on häntä vastaan, koska hänen vaimonsa, sherpa-opas, oli yksi niistä ihmisistä, jotka eivät selvinneet hengissä hänen edellisestä retkikunnastaan. Tuon kiipeämisen aikana he joutuivat myrskyn kohteeksi ja eksyivät vuorelle, ja Wickin vaimo kuoli keuhkoödeemaan matkalla alas, koska hän unohti deksametasonivarastonsa, joka on ainoa lääke, jolla keuhkoödeema voidaan estää. Wick ei ole koskaan uskonut tuota tarinaa ja on vuosia yrittänyt löytää vaimonsa ruumista. kiipeäminen osoittautuu katastrofiksi, sillä Vaughn pakottaa McLarenin jatkamaan huolimatta perusleirin johtajan Skip Taylorin (Robert Taylor) radiovaroituksesta lähestyvästä myrskystä. Myrskyn lähestyessä tuuli alkaa tehdä tuhoa ja aiheuttaa lumivyöryn, ja Annie, Vaughn ja McLaren putoavat jään läpi ja jäävät loukkuun railoon, kun muut retkikunnan jäsenet kuolevat. Radioyhteys katkeaa, mutta Peter jää radion ääreen ja kuulee Annien lähettävän morsekoodin avulla perusleiriin tiedon siitä, että he ovat elossa. Peter onnistuu kokoamaan pelastusoperaation joidenkin perusleirissä olevien kiipeilijöiden kanssa, joihin kuuluvat perusleirin johtaja Skip Taylor, veljekset Cyril ja Malcolm (Le Marquand ja Mendelsohn), jotka ovat kokeneita kiipeilijöitä, jotka etsivät seikkailua, Monique Aubertine (Izabella Scorupco), joka tarvitsee rahaa Vaughnin yrityksen tarjoamasta palkkiosta, ja Kareem Nazir (Alexander Siddig), joka on Alin serkku ja haluaa auttaa, vaikka tietääkin, että hänen serkkunsa on jo kuollut. Skip ja Peter vierailevat myös Wickin luona, joka suostuu osallistumaan pelastusyritykseen, mutta pyytää Skipiä jäämään tänne, sillä hän sanoo tarvitsevansa jonkun, johon hän voi luottaa perusleirissä ohjaamassa tehtävää. ryhmät muodostavat parit, joissa yksi kokenut vuorikiipeilijä on yhdessä vähemmän kokeneen kanssa: Malcolm ja Kareem, Cyril ja Monique sekä Wick ja Peter. Tapahtumarikkaan helikopteripudotuksen jälkeen kukin tiimi ottaa eri sisäänkäynnit vuorelle, jotta onnistumisen mahdollisuudet kasvaisivat. Kaikilla on mukanaan Pakistanin armeijan lahjoittama vanha nitroglyseriinikanisteri, jolla raivataan halkeaman sisäänkäynti. Monique ja Cyril joutuvat vaikeuksiin, kun Cyril menettää tasapainonsa ja takertuu jyrkänteen reunaan. Kun Monique on kiinnittänyt valjaat häneen, huippu halkeaa, ja myös Monique putoaa reunan yli, jolloin vuotavat nitrokanisterit räjähtävät heidän allaan heidän roikkuessaan köysissä. Cyril pystyy kiipeämään takaisin ylös, mutta räjähdyksen aiheuttama lumivyöry heittää hänet tällä kertaa reunan yli ilman köyttä. Monique, joka selviää hengissä, koska hän oli edelleen jyrkänteen reunan alla, vetää itsensä ylös useista murtuneista sormista huolimatta ja ilmoittaa radiolla tukikohtaan, että Cyril on kuollut. Takaisin sotilasasemalla nitroglyseriinikanisterit joutuvat kosketuksiin auringon kanssa ja räjähtävät. Tukikohta käskee ryhmiä viemään nitroglyseriinilaatikot varjoon. Kareem ja Malcolm tekevät niin, mutta kun he lepäävät koteloiden peittämisen jälkeen, vuotanut nitroglyseriini joutuu lopulta kosketuksiin auringon kanssa ja räjähtää, jolloin molemmat kuolevat.Samaan aikaan maan alla McLaren on loukkaantunut vakavasti, hänen jalkansa ja kylkiluunsa ovat murtuneet, ja hän on menettänyt deksametasoninsa. Annie jakaa dex:nsä hänen kanssaan, mutta Vaughn kieltäytyy ja toteaa, että jokaisen kiipeilijän on huolehdittava omista varastoistaan tai vaarantaa itsensä. Annie vaarantaa henkensä päästäkseen Alin ruumiin ja repun luo ja onnistuu saamaan lisää dexiä sekä hänelle että McLarenille, mutta Vaughn sanoo hänelle, että on epätodennäköistä, että McLaren selviäisi hengissä, ja että heidän pitäisi pitää kaikki dex itsellään.Nitroräjähdykset ovat ravistelleet jäätä irti, ja Wick löytää vihdoin vaimonsa ruumiin jäätiköltä. Vaimon tyhjä dex-laatikko ruumiin vieressä vahvistaa, että Vaughn valehteli, ja on todennäköistä, että Vaughn varasti vaimon dexin ja varmisti näin oman selviytymisensä jättäen vaimon kuolemaan keuhkoödeemaan. Monique liittyy Peterin ja Wickin seuraan, ja he kolme viettävät yön vuorella. Peter suhtautuu Wickiin varovaisesti, sillä hän uskoo, että tämä saattaa olla enemmän kostonhimoinen kuin sisarensa pelastaminen. sillä välin rakkessa Annie nukahtaa, ja Vaughn tappaa McLarenin dex-ruiskulla, joka on täynnä ilmaa, ja säästää loput dexistä itselleen. Annie epäilee Vaughnia, mutta päättää olla kohtaamatta häntä ja säästää voimiaan, sillä hän kärsii jo keuhkopöhöstä. Wick herää huomatakseen, että Peter ja Monique ovat jo lähteneet kohti määränpäätään ja jättäneet hänet taakseen, koska he eivät enää luota häneen. Peter ilmoittaa Annielle heidän sijaintinsa, ja Annie ja Vaughn onnistuvat merkitsemään halkeaman sisäänkäynnin laukaisemalla kotitekoisen soihdun ja käyttämällä McLarenin verta maalina. Peter ja Monique räjäyttävät nitroglyseriinillä reiän, joka mahdollistaa pääsyn eloonjääneiden luokse, ja Wick liittyy heidän seuraansa, ja hän lupaa Peterille, että hän pelastaa Annien. Wick laskeutuu luolaan ja valjastaa Annien, ja vaikka heikentynyt Vaughn luulee hyökkäävänsä hänen kimppuunsa, Wick kiinnittää valjaat myös häneen. Yhdessä Peterin kanssa hän yrittää vetää Annieta ulos railosta, mutta jäälohkare putoaa, pudottaa Wickin ja Vaughnin railon reunalta ja vetää Annien ja Peterin alas. Monique jää yksin reunalle pitelemään köyttä, josta muut neljä roikkuvat kiinni. Pelastaakseen Annien ja Peterin ja kostaakseen Vaughnille Wick vetää taskustaan veitsen, lausuu buddhalaisen rukouksen ja katkaisee köyden, jossa hän ja Vaughn olivat kiinni, pudottaen heidät kuolemaan.Perusleirissä Annie toipuu ja tekee sovinnon Peterin kanssa, joka vihdoin kunnioittaa K2:lla kuolleiden muistomerkkiä, johon kuuluvat Kareem, hänen serkkunsa Ali, Cyril ja Malcolm, Tom McLaren sekä Wick ja hänen vaimonsa.</w:t>
      </w:r>
    </w:p>
    <w:p>
      <w:r>
        <w:rPr>
          <w:b/>
        </w:rPr>
        <w:t xml:space="preserve">Tulos</w:t>
      </w:r>
    </w:p>
    <w:p>
      <w:r>
        <w:t xml:space="preserve">Mikä lääke loppui Wickin vaimolta, mikä johti hänen kuolemaansa?</w:t>
      </w:r>
    </w:p>
    <w:p>
      <w:r>
        <w:rPr>
          <w:b/>
        </w:rPr>
        <w:t xml:space="preserve">Esimerkki 2.1966</w:t>
      </w:r>
    </w:p>
    <w:p>
      <w:r>
        <w:t xml:space="preserve">Charlie Babbitt on juuri tuomassa neljää Lamborghinia Los Angelesiin jälleenmyyntiä varten. Hänen on toimitettava autot kärsimättömille ostajille, jotka ovat jo maksaneet käsirahan, jotta hän voi maksaa takaisin lainan, jonka hän otti autojen ostoa varten, mutta EPA pitää autoja satamassa, koska autot eivät täytä päästömääräyksiä. Charlie ohjaa työntekijän valehtelemaan ostajille samalla kun hän viivyttää velkojaa.Kun Charlie saa tietää, että hänen vieraantunut isänsä on kuollut, hän matkustaa tyttöystävänsä Susannan kanssa Cincinnatiin, Ohioon, selvittämään kuolinpesän asioita. Hän saa tietää saavansa vuoden 1949 Buick Roadmaster -avoauton, josta hän ja hänen isänsä riitelivät, sekä isänsä ruusupensaat, mutta pääosa kolmen miljoonan dollarin jäämistöstä menee nimeämättömälle edunvalvojalle. Sosiaalisen suunnittelun avulla hän saa tietää, että rahat ohjataan mielisairaalaan, jossa hän vierailee ja jossa hän tapaa isoveljensä Raymondin, jonka olemassaolosta hän ei ollut aiemmin tiennyt. Raymondilla on autismi ja hän noudattaa tiukkoja rutiineja, kuten sitä, että hän katsoo aina The People's Court -ohjelmaa, jota hän kutsuu "Wapneriksi" ohjelman puheenjohtajana toimivan tuomarin mukaan. Hänellä on erinomainen muistikuva, mutta hänellä on vain vähän tunneilmaisua, paitsi hädän hetkellä. Charlie auttaa Raymondin ulos mielisairaalasta ja hotelliin yöksi. Susanna suuttuu tavasta, jolla Charlie kohtelee veljeään, ja lähtee. Charlie pyytää Raymondin lääkäriltä puolet omaisuudesta vastineeksi Raymondin paluusta, mutta tämä kieltäytyy. Charlie päättää yrittää saada veljensä huoltajuuden saadakseen rahat haltuunsa.Kun Raymond kieltäytyy lentämästä Los Angelesiin, koska hän muistaa jokaisen lento-onnettomuuden ja pelkää loukkaantuvansa, he lähtevät yhdessä maata kiertävälle automatkalle. Matkan aikana Charlie oppii lisää Raymondista, muun muassa sen, että hän on henkinen laskin, jolla on kyky laskea hetkessä satoja esineitä kerralla ja tehdä lähes välittömiä eksponentiaalisia laskutoimituksia, jotka ylittävät huomattavasti ihmisten normaalin laskentatavan. He etenevät matkallaan hitaasti, koska Raymond pitää kiinni rutiineistaan, joihin kuuluu Wapnerin katsominen televisiosta joka päivä ja nukkumaanmeno kello 23:00. Hän myös vastustaa valtatiellä ajamista sen jälkeen, kun he ohittavat pahan onnettomuuden. Charlie saa myös tietää, että Raymond rakastaa Beatlesia, kuten hänkin. Eräänä yönä hotellissa yöpyessään Charlie alkaa vetää kylpyä, ja Raymond saa hermoromahduksen, huutaa ja yrittää epätoivoisesti sulkea veden ja huutaa epäjohdonmukaisesti "kuumasta vedestä, palaneesta vauvasta". Paljastuu, että Raymond todella asui perheen kanssa Charlien ollessa nuori, ja Charlie tajuaa, että hänen lapsuutensa lohduttava hahmo, jonka hän muisti virheellisesti mielikuvitusystäväksi nimeltä "Rain Man", oli itse asiassa Raymond, joka lähetettiin pois, koska hän oli vahingossa polttanut Charlien vakavasti kuumalla vedellä kylpyammeessa pienenä poikana.Kun velkoja takavarikoi Lamborghinit, Charlie joutuu 80 000 dollarin velkoihin ja hautoo suunnitelman palata Las Vegasiin, jonka he ohittivat edellisenä yönä, ja voittaa rahaa blackjackissa kortteja laskemalla. Vaikka kasinopomot epäilevät, että kukaan voi laskea kortteja kuuden korttipakan kengällä, he pyytävät valvontakameran kuvamateriaalin nähtyään Charlieta ja Raymondia lähtemään, mutta antavat Charlien pitää rahat. Charlie on kuitenkin ansainnut tarpeeksi kattaakseen velkansa ja tehnyt sovinnon Susannan kanssa, joka on palannut heidän luokseen Las Vegasiin. Eräänä aamuna, kun Charlie vielä nukkuu, Raymond yrittää valmistaa aamiaista laittamalla leivänpaahtimeen pakastevohveleita. Hänen huomionsa kuitenkin katoaa, ja leivänpaahdin polttaa vohvelit niin pahasti, että savunilmaisin laukeaa, mikä saa Raymondin paniikkiin. Charlie herää ja pystyy irrottamaan savuilmaisimen, mutta Raymond jatkaa päänsä hakkaamista oveen paniikissa. Rauhoitettuaan Raymondin Charlie päättää hakea Raymondille lisää psykiatrista apua.Palattuaan Los Angelesiin Charlie tapaa tohtori Brunerin, joka tarjoaa hänelle 250 000 dollaria, jos hän jättää Raymondin lopullisesti. Charlie kieltäytyy ja sanoo, ettei häntä enää harmita se, mitä hänen isänsä jätti hänelle, mutta hän haluaa olla suhteessa veljensä kanssa. Tapaamisessa oikeuden määräämän psykiatrin, tohtori Marstonin (Levinson, epäsuorassa cameo-osuudessa) kanssa Raymondin osoitetaan olevan kykenemätön päättämään itse, mitä hän haluaa. Charlie keskeyttää kuulustelut ja kertoo Raymondille olevansa onnellinen, että hänellä on Raymond veljinään.Loppukohtauksessa Charlie vie Raymondin rautatieasemalle, jossa tämä nousee Amtrak-junaan tohtori Brunerin kanssa palatakseen mielisairaalaan. Charlie lupaa Raymondille, että hän tulee käymään kahden viikon kuluttua.</w:t>
      </w:r>
    </w:p>
    <w:p>
      <w:r>
        <w:rPr>
          <w:b/>
        </w:rPr>
        <w:t xml:space="preserve">Tulos</w:t>
      </w:r>
    </w:p>
    <w:p>
      <w:r>
        <w:t xml:space="preserve">Kenen kanssa Raymond matkustaa junassa?</w:t>
      </w:r>
    </w:p>
    <w:p>
      <w:r>
        <w:rPr>
          <w:b/>
        </w:rPr>
        <w:t xml:space="preserve">Esimerkki 2.1967</w:t>
      </w:r>
    </w:p>
    <w:p>
      <w:r>
        <w:t xml:space="preserve">Ensinnäkin otsikko ei viittaa vankilaan tuomittuun henkilöön. Se on elokuva kuudesta elinikäisestä ystävästä, jotka kaikki täyttävät yhdessä suuren "3-0" saman vuoden aikana. Jokainen heistä katsoo sisimpäänsä ja miettii, mihin elämäni on mennyt ja mitä aion tehdä tulevaisuudelleni. Oikeastaan näin mustan Seinfeld-komedian. Tracy Morgan, joka on yksi päähenkilöistä, on Jerry Seinfeldin tavoin vaikeuksissa oleva koomikko. Hän kertoo eräässä komediarutiinissaan mielipiteensä siitä, mitä naiset haluavat mieheltä. Melissa De Sousa etsii miestä ennen kuin aika loppuu. Hän on aivan kuin Seinfeldin Elaine. En muista, mikä on suuri ongelma kolmenkympin täyttämisessä, mutta kaikki elokuvan hahmot voivat kuitenkin näyttää, mitä ne ovat, kuten se, ettei heillä ole mainetta, rikkauksia, aviomiestä, laihaa vartaloa ja nuorena pysymistä. Heidän elämäntarinoitaan toistetaan varmaan monta kertaa ympäri maailmaa. Douglas Young (the-movie-guy)</w:t>
      </w:r>
    </w:p>
    <w:p>
      <w:r>
        <w:rPr>
          <w:b/>
        </w:rPr>
        <w:t xml:space="preserve">Tulos</w:t>
      </w:r>
    </w:p>
    <w:p>
      <w:r>
        <w:t xml:space="preserve">Mitä kukin hahmo tekee elokuvassa?</w:t>
      </w:r>
    </w:p>
    <w:p>
      <w:r>
        <w:rPr>
          <w:b/>
        </w:rPr>
        <w:t xml:space="preserve">Esimerkki 2.1968</w:t>
      </w:r>
    </w:p>
    <w:p>
      <w:r>
        <w:t xml:space="preserve">Elokuvan kaksi tähteä (Jennifer Aniston ja Steve Zahn) elokuvan TIFF- ensi-illassa.Mike Flux (Steve Zahn) työskentelee vanhempiensa motellissa yövuoropäällikkönä. Eräänä päivänä hän näkee Suen (Jennifer Aniston), joka on majoittunut motelliin viikonlopuksi. Hän ihastuu Suen ja yllättää tämän ovella viinipullon kanssa. Sue ei oikein tiedä, mitä suhtautua miehen lähentelyyn, jakaa kohteliaisuudesta viiniä ja pyytää sitten miestä lähtemään. Mies palaa seuraavana päivänä ja yrittää samaa temppua samppanjan kanssa, ja tällä kertaa nainen sallii miehen koskettaa hetkeksi takapuoltaan. Kun hän seuraavana päivänä lähtee kotiin, hän päättää palata takaisin ja harrastaa seksiä Miken kanssa pyykkituvassa. Mike tajuaa tunteensa Suea kohtaan ja lentää tämän kotiin Baltimoreen. Sue järkyttyy nähdessään Suen siellä, mutta antaa kohteliaisuudesta Suen jäädä hänen luokseen aamuun asti, jolloin Sue voi palata kotiin. Vietettyään aikaa yhdessä he tutustuvat paremmin toisiinsa ystävinä, ja pian Miken palattua kotiin Sue jää jälleen motelliin. He päättävät lähteä ulos pitämään hauskaa. Miken äiti (Margo Martindale) on hyvin sairas, ja kaksikko pysähtyy hänen kotiinsa katsomaan häntä. Äiti hyväksyy Suen ja sanoo Mikelle, että hänen on löydettävä onni elämäänsä. Pian Suen lähdön jälkeen Miken äiti kuolee. Mike päättää muuttaa elämäänsä ja lähtee jälleen kerran Suen perään.Mike saa tietää, että Sue on palannut yhteen vanhan poikaystävänsä Jangon (Woody Harrelson) kanssa, joka on entinen punkrokkari, josta on tullut menestyvä liikemies Aberdeenissa, WA:ssa. Mike asettuu uuteen kaupunkiin ottamalla töitä kiinalaisesta ravintolasta. Omistajien poika Al (James Hiroyuki Liao) ystävystyy hänen kanssaan ja antaa Miken asua ravintolan kellarissa. Mike hyppää laskuvarjohyppäämällä Suen ja Jangon uima-altaaseen yllättääkseen tämän, mutta Jango vastaa hyökkäämällä hänen kimppuunsa airsoft-aseella. Koska Jango tuntee pahaa oloaan tekonsa vuoksi, hän kutsuu Miken ja Alin illalliselle. Jango tietää, että Mikellä on tunteita Suea kohtaan, ja uhkailee häntä. Uhkauksesta huolimatta Mike laulaa Alin avustuksella myöhemmin samana iltana laulun Sue:lle tämän ikkunan ulkopuolella. Seuraavana päivänä Sue tapaa Miken ja kertoo tälle, että hän ja Jango menevät naimisiin. Sue on raskaana, ja hän haluaa olla jonkun kanssa, joka hallitsee elämäänsä. Raivoissaan kaiken sen jälkeen, minkä eteen hän on tehnyt töitä ollakseen Jangon kanssa, Mike käskee Suen lähteä. vietettyään neljä kuukautta buddhalaisluostarissa Mike palaa motelliin, jota nyt johtaa yksin hänen isänsä (Fred Ward). Puhuttuaan elämänsä jatkamisesta Miken isä antaa hänelle motellikirjan. Mike päättää tehdä motellista kodittomien turvakodin, mitä Sue oli aina halunnut tehdä. Mike soittaa hänelle kotiin kertoakseen asiasta, mutta puhelimeen vastaa Jango. Hän paljastaa, että Sue on jättänyt hänet ja asuu äitinsä kanssa. Mike lähtee Suen kotiin pyytääkseen häneltä apua turvakodin perustamisessa. Sue on iloinen nähdessään hänet ja kertoo, että hän oli sotkenut heidän suhteensa. Mike kertoo rakastavansa Suea ja haluavansa vain pitää huolta hänestä ja hänen vauvastaan. Tarina päättyy, kun he syleilevät toisiaan.</w:t>
      </w:r>
    </w:p>
    <w:p>
      <w:r>
        <w:rPr>
          <w:b/>
        </w:rPr>
        <w:t xml:space="preserve">Tulos</w:t>
      </w:r>
    </w:p>
    <w:p>
      <w:r>
        <w:t xml:space="preserve">Mikä on Suen vanhan poikaystävän nimi?</w:t>
      </w:r>
    </w:p>
    <w:p>
      <w:r>
        <w:rPr>
          <w:b/>
        </w:rPr>
        <w:t xml:space="preserve">Esimerkki 2.1969</w:t>
      </w:r>
    </w:p>
    <w:p>
      <w:r>
        <w:t xml:space="preserve">Elokuva alkaa, kun nuori pariskunta istuu autossaan kukkulalla kaupungin ulkopuolella, kun ilmiselvä meteoriitti viuhuu taivaalla ja törmää pariskunnan autoon. Paljastuu, että meteoriitti on itse asiassa Black Adam, joka palaa Maahan pitkän maanpaon jälkeen. Elokuva leikataan sitten nuoreen Billy Batsoniin, joka asuu ränsistyneessä slummissa, jossa on hyvin vähän ruokaa ja rotat lemmikkeinä. Hän nousee sängystä yllään t-paita, jossa on Teräsmiehen vaakuna. Hän menee keittiöön etsimään ruokaa, mutta huomaa, että hänellä on vain perunalastuja, jotka hän lopulta syöttää rotille.Matkalla tapaamaan Clark Kentiä läheisessä ruokalassa hän näkee kiusaajien ryöstävän kodittoman miehen. Yritettyään puolustaa miestä Billy saa itse mustan silmän. Koditon mies kiittää Billyä hänen väliintulostaan ja kutsuu häntä "kapteeniksi". Billy kertoo hänelle, että hän yrittää aina tehdä oikein. Billy antaa miehelle ainoan arvokkaan tavaran, joka hänellä on - metromerkin.Kuppilassa Clark ostaa pojalle kolme aamiaista ja kertoo, että hän haluaa kirjoittaa tarinan tuodakseen hänen ja muiden samassa tilanteessa olevien ahdingon julkisuuteen. Hän kertoo herra Kentille yrittävänsä olla hyvä kaikesta huolimatta. Keskustelun jatkuessa kumpikaan ei huomaa, että Black Adam on ilmestynyt ja leijuu ruokalan ulkopuolelle. Hän taputtaa käsiään yhteen ja puhaltaa reiän ruokalan kylkeen. Clark yrittää suojella poikaa, mutta Black Adamin isku lähettää hänet useiden seinien läpi. Hän nousee raunioiden alta ja muuttuu nopeasti Teräsmieheksi. Adam vaanii nuorta Billyä kaduilla ja ilmoittaa olevansa yllättynyt velhon valinnasta seuraavaksi Marveliksi, mutta Billy ei tiedä, mitä hän tarkoittaa. Musta Adam ottaa paloauton ja aikoo murskata Billyn, mutta Teräsmies puuttuu tilanteeseen ja torjuu iskun. Kun Billy onnistuu pakenemaan, Teräsmies saa Black Adamilta sähköiskun. Toipumisen jälkeen hän tajuaa, että Adamin voimat perustuvat taikuuteen ja hän on haavoittuvainen. Tämä haavoittuvuus asettaa Teräsmiehen ja Adamin tasa-arvoiseen asemaan. Musta Adam käyttää taikuutta hyväkseen, mutta Teräsmies vastaa voimilla, joita maagisella olennolla ei ole - eli lämpönäköllä. Saatuaan Teräsmiehen hetkeksi pois tieltä Musta Adam jatkaa Billyn jahtaamista, joka juoksee metroon ja kohtaa jälleen kodittoman miehen, jota hän auttoi aiemmin. Mies antaa hänelle metrokupongin ja kertoo, että hän saisi maksun takaisin. Billy juoksee ulos raiteille, ja Black Adam on yhä perässään. Billy jää kiinni raiteille, kun juna ilmeisesti ajaa Billyn päälle, jolloin Adam lähtee. Billy herää ja huomaa olevansa tyhjässä metrovaunussa. Merkki alkaa hehkua ja hän alkaa räiskiä salamoita. Salaman välkkeessä Billy näkee välähdyksiä elämästään, muun muassa vanhempiensa hautakiven, orpokodin ja sijaisvanhempansa, jotka heittävät hänet ulos ja jättävät hänet kadulle. hän nousee metrovaunusta seuraavalla pysäkillä, mutta löytää itsensä jättimäisestä luolasta, jossa on Seitsemän kuolemansynnin patsaita. Billy löytää tiensä velho Shazamin luo, joka kertoo pojalle, että hän on seuraava Valittu. Hän selittää, että Black Adam oli ollut hänen mestarinsa 5000 vuotta sitten, mutta Teth-Adam oli käyttänyt hänen voimaansa henkilökohtaiseen hyötyyn ja turmellut lahjan. Sen jälkeen hänet karkotettiin taivaan kaukaisimpaan tähteen, ja nyt Black Adam on palannut kostamaan. Velho aiheuttaa tämän jälkeen luolastoa, jossa hän kertoo haluavansa hyvittää Mustan Aatamin luomisen aiheuttaman virheen, mutta kertoo Billylle, että jos hän tarvitsee häntä, hänen tarvitsee vain lausua Velhon nimi. Billy pääsee täpärästi pakenemaan luolasta, kun se romahtaa.Ulkona taistelu riehuu Teräsmiehen ja Black Adamin välillä. Teräsmies pystyy hädin tuskin pitämään puoliaan käytettyä taikuutta vastaan. Teräsmies lyö jälleen tajuttomaksi. Billy kohtaa Mustan Adamin ja käskee uhmakkaasti Adamia jättämään Teräsmiehen rauhaan. Hän yrittää lyödä huvittunutta Black Adamia. Billy huutaa huolestuneena "Tarvitsen hieman apua, Shazam", jolloin Billy muuttuu Captain Marveliksi. Hän torjuu nopeasti Adamin hyökkäykset uusilla kyvyillään. Billyllä on vain muutama minuutti aikaa tutustua voimiinsa; eli nopeuteen, voimaan ja lentoon. Hän huomaa myös, että velhon nimen satunnainen lausuminen vie voimat yhtä nopeasti pois. toipunut Teräsmies on epävarma siitä, mitä pitäisi tehdä tästä uudesta superihmisestä, mutta pian he huomaavat olevansa samalla puolella. Black Adam turvautuu padon tuhoamiseen, joka uhkaa tulvia Fawcett Cityyn. Laskeutuessaan Black Adam pysäyttää ohikulkevan auton ja ottaa sen naiskuljettajan panttivangiksi. Hän kertoo Billylle, että hänen on antauduttava kuolevaisena, ja hän vapauttaa naisen. Billy suostuu, ja Black Adam heittää panttivangin taivaalle. Mutta ennen kuin Billy ehtii sanoa taikasanansa, Black Adam peittää hänen suunsa vaientaakseen hänet. Yhtäkkiä Teräsmiehen lämpönäkö ampuu Adamia. Hän pysäyttää mahdollisen tulvan jäätyään nopeasti veden superkylmällä hengityksellään. Teräsmies ja Musta Adam alkavat jälleen taistella, mutta Billy pystyy nyt lausumaan taikasanan. Marvel lyö Adamin ja tamppaa hänet kraatteriin kadulla. Teräsmies puhuu kapteenille, ettei tämä murhaisi Adamia estääkseen uudet pahat teot. Adam ilmoittaa, että vain kuolema voi pysäyttää hänet. Koditon mies ilmestyy jälleen kerran ja paljastuu pojan suojelusenkeliksi Tawky Tawnyksi. Tawky palaa todelliseen tiikerin muotoonsa ja kertoo Teräsmiehelle ja Kapteeni Marvelille, että hän pitää huolen siitä, että Velho lähettää Mustan Aatamin tällä kertaa kauas maailmankaikkeuden toiselle puolelle; paluuseen kuluu kymmenentuhatta vuotta. välttääkseen karkotuksen vielä kauemmas Maasta Musta Aatami huutaa "Shazam", mikä muuttaa hänet takaisin kuolevaiseksi Teth-Adamiksi, jonka keho on vanhentunut tuhansina vuosina, jotka hän on ollut poissa. Hän muuttuu tomuksi kahden supersankarin edessä. Se oli ilmeinen bluffi, sillä Tawny myöntää, että Velho on todellakin kuollut." Kun Tawny kävelee pois, Teräsmies katsoo Kapteeni Marvelia ja sanoo: "Sinulla on epätavallisia ystäviä." Billy huomaa kohtaavansa kiusaajat jälleen kujalla kuten ennenkin. Kiusaajat työntävät Billyn seinää vasten ja haastavat hänet uhmakkaasti puhumaan takaisin; he haastavat hänet sanomaan "...vain yhden sanan". Tähän Billy vastaa salaman välähdyksen kautta: "Shazam...".</w:t>
      </w:r>
    </w:p>
    <w:p>
      <w:r>
        <w:rPr>
          <w:b/>
        </w:rPr>
        <w:t xml:space="preserve">Tulos</w:t>
      </w:r>
    </w:p>
    <w:p>
      <w:r>
        <w:t xml:space="preserve">Kun Billy herää, missä hän on?</w:t>
      </w:r>
    </w:p>
    <w:p>
      <w:r>
        <w:rPr>
          <w:b/>
        </w:rPr>
        <w:t xml:space="preserve">Esimerkki 2.1970</w:t>
      </w:r>
    </w:p>
    <w:p>
      <w:r>
        <w:t xml:space="preserve">Draama alkaa, kun Davey on huoneessaan ja valmistautuu henkisesti isoon otteluun Kid Rodriguezia vastaan. Pihan toisella puolella rakennusta hän näkee Glorian, viehättävän taksitanssijan, valmistautumassa töihin. Kun molemmat kävelevät ulos rakennuksesta, he törmäävät toisiinsa, mutta eivät sano mitään. Glorian ottaa kyytiin hänen pomonsa Vincent. kun Davey on häviämässä ottelunsa, Gloria on tekemisissä pomonsa kanssa tämän toimistossa, kun tämä yrittää suudella häntä toistuvasti. Illalla Davey herää Glorian asunnosta tuleviin huutoihin. Kun hän katsoo pihan poikki, hän näkee, että Vincent käy Glorian kimppuun. Hän juoksee Glorian huoneeseen, mutta Vincent on jo päässyt pakoon. Davey lohduttaa Gloriaa, ja tämä nukahtaa tyytyväisenä siihen, että Davey on huoneessa suojelemassa häntä. Vincent ei kuitenkaan lannistu, vaan jatkaa puuttumista heidän elämäänsä. Kun he päättävät lähteä kaupungista, Davey ja Gloria järjestävät rahat, jotka kumpikin on heille velkaa. Gloria yrittää saada rahaa Vincentiltä tanssilavalla, ja Davey pyytää manageriaan tapaamaan hänet myös siellä. Kun katutaiteilija varastaa Daveyn huivin, Davey lähtee tämän perään. Daveyn manageri saapuu paikalle, mutta ei näe Daveya. Vincent lähettää kaksi kätyriä Daveyn kimppuun, mutta he luulevat manageria Daveyksi ja tappavat hänet kujalla.Vincent sieppaa Glorian ja antaa kahden kätyriensä pitää häntä panttivankina. Davey palaa Glorian asunnolle ja näkee poliisit pihan toisella puolella hänen asunnossaan. He olettavat, että hän tappoi managerinsa. Davey lähtee pelastamaan Gloriaa, mutta hänetkin otetaan kiinni ja pidätetään, mikä johtaa takaa-ajoon ja yhteenottoon hylätyssä varastossa, joka on täynnä mallinukkeja. Taistelun aikana Davey tappaa Vincentin ja pelastaa Glorian. Poliisi vapauttaa hänet ja Glorian kaikista syytteistä, ja Davey ostaa junalipun takaisin länsirannikolle. Juna-asemalla Davey olettaa, ettei Gloria tule mukaan, mutta viime hetkellä Gloria ryntää sisään, ja he suutelevat.</w:t>
      </w:r>
    </w:p>
    <w:p>
      <w:r>
        <w:rPr>
          <w:b/>
        </w:rPr>
        <w:t xml:space="preserve">Tulos</w:t>
      </w:r>
    </w:p>
    <w:p>
      <w:r>
        <w:t xml:space="preserve">Mitä Glorian pomo yrittää tehdä hänelle toimistossaan?</w:t>
      </w:r>
    </w:p>
    <w:p>
      <w:r>
        <w:rPr>
          <w:b/>
        </w:rPr>
        <w:t xml:space="preserve">Esimerkki 2.1971</w:t>
      </w:r>
    </w:p>
    <w:p>
      <w:r>
        <w:t xml:space="preserve">Tasmania, Australia - yksi maailman syrjäisimmistä saarista. Huhutaan, että syvällä erämaassa elää ja lisääntyy muinainen laji, joka tunnetaan nimellä Tasmanian tiikeri. Nykyaikainen tiede ei kuitenkaan suostu uskomaan tällaisen olennon olemassaoloon, sillä yksikään todistaja ei ole pystynyt todistamaan sitä. Kunnes eläintieteen opiskelija Nina (Mirrah Foulkes) väittää pystyvänsä tunkeutumaan Tasmanian läpitunkemattomiin metsiin ja vahvistamaan tiikerin olemassaolon. Ninan etsimistä ohjaa yksi ratkaiseva todiste: kuva tassunjäljestä, jonka hänen siskonsa otti juuri ennen kuolemaan johtanutta onnettomuutta kahdeksan vuotta sitten. 1800-luvun alussa murhanhimoinen vanki Alexander Pearce (eli "Pieman") oli karannut vankilasta kahdesti, ja joka kerta hän oli tappanut ja syönyt vankitoverinsa. Nina ei kuitenkaan tiedä, että ennen kuin hänet hirtettiin kannibalismista vuonna 1824, hän oli synnyttänyt sukulinjan, joka oli perinyt hänen ihmislihan maun. Pian Nina ja hänen ystävänsä huomaavat, että luonnossa yksi laji on saattanut kuolla sukupuuttoon, mutta toinen on kukoistanut - Piemanin jälkeläisten muodossa. Kun hän lähtee matkaan kumppaninsa Mattin (Leigh Whannell), tämän vanhan kaverin Jackin (Nathan Phillips) ja tämän tyttöystävän Rebeccan (Melanie Vallejo) kanssa, heidän pieni tutkimusretkikuntansa kohtaa saaren hallitsevan lajin, joka tosin seisoo kahdella jalalla, ei neljällä. Pieman-klaani on selvinnyt hengissä, ja heidän tarpeensa ruokkia ja lisääntyä tekee Ninasta, Mattista, Jackista ja Rebeccasta saaren seuraavan uhanalaisen lajin.</w:t>
      </w:r>
    </w:p>
    <w:p>
      <w:r>
        <w:rPr>
          <w:b/>
        </w:rPr>
        <w:t xml:space="preserve">Tulos</w:t>
      </w:r>
    </w:p>
    <w:p>
      <w:r>
        <w:t xml:space="preserve">Kuka vannoo todistavansa legendaarisen olennon olemassaolon?</w:t>
      </w:r>
    </w:p>
    <w:p>
      <w:r>
        <w:rPr>
          <w:b/>
        </w:rPr>
        <w:t xml:space="preserve">Esimerkki 2.1972</w:t>
      </w:r>
    </w:p>
    <w:p>
      <w:r>
        <w:t xml:space="preserve">Elokuva alkaa Port Gamblen niemimaan kaupungin rannalta. Sokea asukas löytää hiekkaan huuhtoutuneen mätänevän zombin, joka herää. 25. syyskuuta 2003 iranilais-amerikkalainen Frida Abbas (Janette Armand) on palannut kotikaupunkiinsa Port Gambleen jätettyään Princetonin yliopiston kesken. Hän törmää huoltoasemalla naapuriinsa Joe Milleriin, joka on vaimonsa Judyn ja heidän teini-ikäisen poikansa Brianin kanssa. sillä välin pariskunta Tom Hunt (Doug Fahl) ja Lance Murphy (Cooper Hopkins) saapuvat Port Gambleen kertoakseen Tomin äidille, että hän on homo. Tomin ja Lancen tutkiessa kaupunkia monet saaren asukkaat vaikuttavat zombisoituneilta, mukaan lukien poliisi.Frida saapuu kotiinsa ja löytää isänsä Alin rukoilemassa. Frida hiipii ulos talosta poikaystävänsä Derekin (Ryan Barret) kanssa. tom ja Lance ovat illallisella Tomin äidin kanssa, joka paljastaa, että sivullinen puri häntä aiemmin kaupassa. Hän menee keittiöön valmistamaan jälkiruokaa, ja Tom myöntää olevansa homo, kun hänen äitinsä muuttuu zombiksi ja yrittää hyökätä Lancen kimppuun. TV-uutisissa paljastuu, että Port Gambleen on tehty bioterrorihyökkäys, joka muuttaa uhrinsa zombeiksi. kun Frida ja Derek ovat ulkona, Derekin kasvot repeytyvät kauhistuttavasti irti ja zombi syö ne. Ali lähtee etsimään tytärtään, kun taas Frida pakenee zombiryhmää hylättyyn ja piiritettyyn taloonsa. Frida ja Judy piiloutuvat kellariin Brianin ja Joen kanssa; Judy saa zombin pureman auttaessaan Fridaa sisällä. Joe näkee, että taudin puhkeamisesta vastuun ottavalla terroristilla on sama kaulakoru kuin Fridalla. Hän sitoo Fridan tuoliin ja kyselee häneltä kysymyksiä Yhdysvaltain historiasta.Tom ja Lance löytävät rouva Banksin. He törmäävät paikalliseen kirkkoon, jossa pastori Haggis (Bill Johns), pormestari Burton, Larry, aviopari, paikallinen vanhempi nainen ja toinen kirkkovieras pelaavat bingoa. He alkavat laudoittaa ikkunoita. takaisin kellarissa Joe naulaa Fridan jalan maahan ja alkaa siirtää puhalluslamppu liekkiä kohti hänen kasvojaan, kun Brian iskee isänsä päähän reiän vasaralla. Brian pystyy nostamaan naulan Fridan jalasta juuri ennen kuin zombiksi muuttunut Judy hyökkää hänen kimppuunsa ja syö hänet. Haavoittunut Joe katsoo epäuskoisena, kun hänen vaimonsa ahmii Brianin. kun pormestari Burtonissa alkaa näkyä selviä merkkejä tartunnasta, rouva Banks ehdottaa, että hänet suljetaan karanteeniin, mikä saa pormestari Burtonin kapinoimaan häntä vastaan. Tom ja Lance luennoivat pormestari Burtonille, mikä saa pastori Haggisin päättämään muuttaa Lancen ja Tomin heteroiksi huumaamalla heidät ja pakottamalla heidät katsomaan "eroottisia" homoelokuvia. Larry ja aviopari menevät alakertaan auttamaan Haggisia prosessissa ja lukittautuvat kellariin. Pormestari Burton herää henkiin zombiksi ja puree vanhemman naisen leuan irti, jolloin rouva Banks jää yksin zombin kanssa. Kun Lance huumataan, Tom uhkaa ryhmää Larryn aseella ja pakottaa heidät päästämään rouva Banksin sisään. Pormestari Burton astuu sisään hänen kanssaan. Larry ja pariskunta juoksevat nopeasti ulos kirkosta Tomin, Lancen ja rouva Banksin seuratessa perässä samalla kun pastori Haggis yrittää puhua Burtonille, mutta hänet hakataan puolikuoliaaksi hänen oman revityn kätensä avulla.Frida pääsee kotiin isänsä luokse, joka muuttuu zombiksi ja hänen on pakko tappaa hänet. Hän valmistautuu tekemään itsemurhan isänsä haulikolla, mutta kuulee helikopterin äänen. Hän juoksee ulos talosta leikkikentälle, joka on täynnä zombeja ja yhä elossa olevaa Joe Milleriä. Kamppailussa Joe yrittää kahlita Fridan liukumäkeen, mutta Frida irrottautuu hänen otteestaan, kahlitsee hänet liukumäkeen ja juoksee karkuun. Joe itkee olevansa pahoillaan ja että hän oli tyhmä. Frida sanoo antavansa Joe:lle anteeksi, mutta kieltäytyy vapauttamasta häntä. Zombit ahmivat Joen. Frida löytää pian Tomin, Lancen ja rouva Banksin ja pelastaa heidät zombilta. He lähtevät etsimään helikopteria, josta yhdysvaltalaiset sotilaat pelastavat heidät ja vievät heidät turvaan. 6 kuukautta myöhemmin Port Gamble on päässyt karanteenista ja alkaa asua uudelleen. Rouva Banks on nyt kaupungin pormestari ja Frida pyörittää edesmenneen isänsä kuppilaa. Tom ja Lance vierailevat hänen luonaan ja ehdottavat, että hän jäisi heidän luokseen New Yorkiin. Frida kieltäytyy, mutta lupaa vierailla heidän luonaan pian. Tom ja Lance lähtevät saarelta, kun Larry ja aviopari nauttivat aterian Fridan kuppilassa.</w:t>
      </w:r>
    </w:p>
    <w:p>
      <w:r>
        <w:rPr>
          <w:b/>
        </w:rPr>
        <w:t xml:space="preserve">Tulos</w:t>
      </w:r>
    </w:p>
    <w:p>
      <w:r>
        <w:t xml:space="preserve">Kuka pelasti Fridan, Tomin, Lancen ja mrs Banksin?</w:t>
      </w:r>
    </w:p>
    <w:p>
      <w:r>
        <w:rPr>
          <w:b/>
        </w:rPr>
        <w:t xml:space="preserve">Esimerkki 2.1973</w:t>
      </w:r>
    </w:p>
    <w:p>
      <w:r>
        <w:t xml:space="preserve">Meteoriitti putoaa Arborvillen lähellä Kaliforniassa. Iäkäs ohikulkija löytää pallon sisältä massiivisen, limaisen homeen kaltaisen aineen (Blob), joka kiinnittyy hänen käteensä. Kolme lukiolaista, Brian, Meg ja Paul, vievät hänet sairaalaan. Brianin lähdettyä Paul näkee, kuinka ohikulkijan alaosa sulaa Blobille altistumisen seurauksena. Kun hän kutsuu apua, Blob putoaa hänen päälleen. Meg saapuu paikalle ja näkee Paulin olevan kasvavan Blobin syömä. Kun Meg yrittää vapauttaa hänet, hänen kätensä liukenee irti, Meg heitetään seinää vasten ja hänet lyödään tajuttomaksi, ja Blob tihkuu ulos sairaalasta Paulin yrittäessä huutaa tuskissaan samalla kun hän liukenee Blobin sisälle vielä viimeisen kerran.Brianin ja Megin ja poliisin epätyydyttävien kohtaamisten jälkeen he tapaavat kahvilassa, jossa Meg kertoo Brianille Blobista. Brian suhtautuu Megin tarinaan uskomattoman epäilevästi. Brianin epäusko murtuu, kun Blob vetää kahvilan apumiehen Georgen pää edellä lavuaarin viemärin läpi. Se jahtaa heitä kahvilan pakastimeen, mutta Blob vetäytyy yhtäkkiä pakastimeen päästyään. Syötyään kahvilan omistajan Fran Hewittin, joka oli jäänyt loukkuun puhelinkoppiin, Blob palaa viemäriin. Jacob Meeker näkee Blobin menevän viemäriin ja tutkii pimeää ja hylättyä kuppilaa. Meeker löytää Blobin jäädytettyjä palasia avoimen pakastimen oven läheltä. Meg ja Brian palaavat poliisiasemalle, jossa päivystäjä kertoo heille, että apulaisseriffi Briggs on meteorin laskeutumispaikan lähellä. He saavat selville, että kyseessä on sotilasoperaatio, jota johtaa tiedemies, tohtori Meddows, joka määrää kaupungin karanteeniin. Brian pakenee armeijan pakettiautosta ja hakee moottoripyöränsä. Meg viedään kaupunkiin, jossa hän kuulee nuoremman veljensä Kevinin olevan kateissa. Meg saa tietää, että Kevin ja hänen ystävänsä Eddie ovat livahtaneet paikalliseen elokuvateatteriin. Blob astuu teatteriin ja hyökkää ensin henkilökunnan ja sitten yleisön kimppuun. Meg saapuu paikalle, kun yleisö on pakenemassa teatterista, ja pelastaa Eddien ja Kevinin.Brian salakuuntelee Meddowsia ja saa tietää, että Blob on kylmän sodan aikana luotu biologisen sodankäynnin koe, joka laukaistiin avaruuteen, koska se oli niin vaarallinen. Kun Meddows saa tietää, että Blob on päässyt viemäriin, hän päättää vangita sen sinne, vaikka se tarkoittaisi Megin, Kevinin ja Eddien kuolemaa. Brian paljastuu kuuntelevaksi ja pakenee sotilashenkilöstöä ajamalla moottoripyörällään viemäriin. Viemäreissä Meg ja Kevin pakenevat Blobia, kun se nousee esiin ja ahmii Eddien. Kevin pakenee pinnalle kiipeämällä putkea pitkin ja puristumalla ritilän läpi. Kolmen miehen sotilasryhmä löytää Megin Blobin kanssa, ja he yrittävät epäonnistuneesti tappaa sen. Brian pelastaa Megin, ja he ajavat hänen moottoripyörällään tunnelin läpi, kunnes törmäävät. He törmäävät kolmen miehen joukkueen ainoaan eloonjääneeseen sotilaaseen, joka on shokissa nähtyään muiden sotilaiden kuolevan. Meg, Brian ja sotilas pakenevat viemäriin Meddowsin yritettyä epäonnistuneesti vangita heidät Blobin kanssa. Brian kohtaa Meddowsin kaupunkilaisten ja apulaisseriffi Briggsin edessä. Epäonnistuttuaan vakuuttamaan kaikille, että Brian on saastunut ja hänen on kuoltava, Meddows yrittää ampua Brianin, mutta Blob tappaa hänet, kun se tunkeutuu hänen kemikaalipukuunsa ja vetää hänet viemäriin. Eversti Hargis, joka on Meddowsin jälkeen toinen komentaja, yrittää tuhota Blobin ampumalla sitä ja pudottamalla pommin viemäriin, mutta onnistuu vain suututtamaan sen. Raivostuneena Blob puhkeaa maasta ja tappaa Hargisin, ja se herkuttelee väestöllä ja sotilailla, eikä armeijan yritykset pysäyttää sitä pysty estämään sitä. Kaupungin pastori Meeker julistaa, että kohtaus on ennustettu maailmanloppu, minkä jälkeen epäonnistunut liekinheitinhyökkäys Blobia vastaan sytyttää hänet tuleen. Meg pelastaa hänet palosammuttimella ja samalla räjäyttää sillä Blobin. Hirviö perääntyy. Muistaessaan, että se jätti heidät yksin pakastimeen, Meg tajuaa, että se ei siedä kylmää.Selviytyjät vetäytyvät kaupungintalolle ja pitävät Blobin loitolla huonekalubarrikadeilla ja palosammuttimilla, mutta taistelu on menetetty; Blob nielaisee puolet rakennuksesta ja syö apulaissheriffi Briggsin. Brian menee kaupungin autotalliin ja hankkii lumityökoneen, johon on kiinnitetty nestemäistä typpeä sisältäviä kanistereita. Kun Blob on syömässä Megin ja hänen perheensä, Brian ampuu lunta olentoa kohti, joka suuttuu ja kaataa auton. Kun Blob syöksyy kohti Briania, Meg houkuttelee sen pois Brianin luota kohti kanistereita, jotka Meg on virittänyt kuolevasta sotilaasta otetulla räjähdyspanoksella. Hän yrittää päästä pois, mutta juuttuu jalan kahden metallinpalasen väliin ja jää loukkuun. Brian tulee tajuihinsa ja juoksee vapauttamaan hänet. Blob on aikeissa hyökätä heidän kimppuunsa, kun panos räjähtää, räjäyttää kanisterit ja peittää Blobin nestemäisellä typellä. Olento jäätyy ja hajoaa kiteytyneiden kappaleiden massaksi. Moss Woodley säilyttää sen jäänteitä kaupungin jäähallissa. kuukausia myöhemmin, telttakokouksen jumalanpalveluksessa pellolla, palovammojensa takia epämuodostunut Meeker pitää Blobin hyökkäystä muistuttavan tuomiopäivän saarnan. Sitten hänellä näytetään olevan yhä elävä pala Blobia, joka on loukussa lasipurkin sisällä.</w:t>
      </w:r>
    </w:p>
    <w:p>
      <w:r>
        <w:rPr>
          <w:b/>
        </w:rPr>
        <w:t xml:space="preserve">Tulos</w:t>
      </w:r>
    </w:p>
    <w:p>
      <w:r>
        <w:t xml:space="preserve">Millä eloonjääneet pitävät Blobin loitolla?</w:t>
      </w:r>
    </w:p>
    <w:p>
      <w:r>
        <w:rPr>
          <w:b/>
        </w:rPr>
        <w:t xml:space="preserve">Esimerkki 2.1974</w:t>
      </w:r>
    </w:p>
    <w:p>
      <w:r>
        <w:t xml:space="preserve">Floridan erityisen voimakkaan helleaallon aikana taitamaton asianajaja Ned Racine (William Hurt) aloittaa suhteen Mattyn (Kathleen Turner), varakkaan liikemiehen Edmund Walkerin (Richard Crenna) vaimon kanssa. He tekevät kaikkensa pitääkseen suhteensa salassa, mutta Ned kosii huolimattomasti Mattyn vanhaa koulukaveria Mary Ann Simpsonia (Kim Zimmer) luullessaan häntä Mattyksi. Matty tekee pian Nedille selväksi, että hän haluaa jättää Edmundin, mutta haluaa myös hänen rahansa selittäen, että avioero jättäisi hänelle hyvin vähän heidän avioehtosopimuksensa vuoksi. Racine ehdottaa, että ainoa vaihtoehto on tappaa Edmund. Murhaa suunnitellessaan Ned konsultoi yhtä hämäräperäisempää asiakastaan, Teddy Lewisia (Mickey Rourke), joka on palopommien asiantuntija ja toimittaa hänelle pommin.Racine ajaa yöllä Walkerin kartanolle tappaakseen Edmundin. Hän sijoittaa ruumiin hylättyyn rakennukseen, jossa Edmundilla oli liiketoimintaa, ja käyttää sytytyslaitetta saadakseen sen näyttämään siltä, että Edmund kuoli epäonnistuneen tuhopolton yhteydessä. Edmundin asianajaja ottaa yhteyttä Nediin uudesta testamentista, jonka Racine oletettavasti laati Edmundin puolesta ja jonka Mary Ann Simpson todisti. Uusi testamentti on niin huonosti laadittu, että se julistetaan mitättömäksi, jolloin Matty perii koko omaisuuden. Matty myöntää myöhemmin Nedille väärentäneensä testamentin. 2 Nedin ystävää, apulaissyyttäjä Peter Lowenstein (Ted Danson) ja poliisietsivä Oscar Grace (J.A. Preston) alkavat epäillä Nediä Mattyn osallisuudesta hänen miehensä kuolemaan. Miehet paljastavat Nedille, että Edmundin teräskehyksiset silmälasit, joita hän käytti aina, eivät olleet hänen päällään räjähdyshetkellä, eikä niitä löydy mistään. Myös Mary Ann Simpson on kadonnut. Testamentista, silmälaseista, poliisin epäilyistä ja Mattyn uskollisuudesta hermostunut Ned törmää sattumalta asianajajaan, joka aikoinaan haastoi hänet oikeuteen väärin hoidetun oikeusjutun takia. Asianajaja paljastaa, että hyvittääkseen tekonsa hän suositteli Nediä Matty Walkerille, ja myöntää kertoneensa Mattylle Nedin puutteellisesta pätevyydestä asianajajana.Lowenstein varoittaa Nediä siitä, että joku soitti hänen hotellihuoneeseensa murhayönä, mutta ei koskaan saanut vastausta, mikä heikentää hänen alibiaan. Lewis kertoo Nedille, että eräs nainen kävi hänen luonaan pyytämässä toista palopommia, ja Lewis näytti hänelle, miten oveen voidaan asentaa ansoja. Matty soittaa Nedille kertoakseen, että lasit ovat Walkerin kartanon venevajassa. Ned menee venevajaan myöhään yöllä ja näkee oveen kiinnitetyn pitkän kierrettyyn vaijeriin. Kun Matty ilmestyy paikalle, Ned uhkailee häntä aseella ja käskee häntä hakemaan lasit. Matty kävelee kohti venevajaa ja katoaa näkyvistä; venevaja räjähtää. Grace löytää ruumiin, joka tunnistetaan Matty Walkeriksi (née Tyler) hammastietojen perusteella. nyt vankilassa Ned yrittää vakuuttaa Gracelle, että Matty on yhä elossa, ja esittää hänelle skenaarion, jonka mukaan nainen, jonka hän tunsi nimellä "Matty", omaksui Matty Tylerin henkilöllisyyden mennäkseen naimisiin Edmundin kanssa ja saadakseen tämän rahat. Nainen, jonka Ned tunsi nimellä "Mary Ann Simpson", huomasi tämän ja näytteli mukana, mutta hänet murhattiin ja hänen ruumiinsa jätettiin venevajassa. Jos Ned olisi kuollut menemällä venevajaan, poliisi olisi löytänyt molemmat epäillyt kuolleina, ja "Matty" olisi päässyt karkuun rahojen kanssa." Muistaen, että Matty kertoi hänelle, milloin ja missä hän oli käynyt lukiota Illinoisissa, Ned kirjoittaa koululle ja pyytää vuosikirjaa. Ned löytää Mary Ann Simpsonin ja Matty Tylerin kuvat, mikä vahvistaa hänen epäilyksensä siitä, että Mary Ann Simpson varasti Matty Tylerin henkilöllisyyden ja muuttui lopulta Matty Walkeriksi. Oikean Mattyn kuvan alla on lempinimi "Smoocher" ja "AmbitionâTo Graduate"; Mary Annin kuvan alla on lempinimi "The Vamp", uintijoukkueen jäsenyys ja "AmbitionâTo be rich and live in an exotic land." Mary Ann nähdään viimeisen kerran istumassa mukavalla tuolilla trooppisella rannalla. Hänen vieressään makaa mies, joka puhuu hänelle espanjaksi. Mary Ann kääntyy ajatuksiinsa uppoutuneena poispäin miehestä, laittaa aurinkolasit päähänsä ja katsoo aurinkoon.</w:t>
      </w:r>
    </w:p>
    <w:p>
      <w:r>
        <w:rPr>
          <w:b/>
        </w:rPr>
        <w:t xml:space="preserve">Tulos</w:t>
      </w:r>
    </w:p>
    <w:p>
      <w:r>
        <w:t xml:space="preserve">Miksi Racine ajaa Walkerin kartanoon yöllä?</w:t>
      </w:r>
    </w:p>
    <w:p>
      <w:r>
        <w:rPr>
          <w:b/>
        </w:rPr>
        <w:t xml:space="preserve">Esimerkki 2.1975</w:t>
      </w:r>
    </w:p>
    <w:p>
      <w:r>
        <w:t xml:space="preserve">Avaus: "Tänään on erityinen ja ainutlaatuinen esitys, sillä ensimmäistä kertaa viiden vuoden aikana, jolloin olemme esittäneet Twilight Zonea, tarjoamme Ranskassa kuvatun elokuvan, jonka ovat tehneet muut." Tämä on ensimmäinen esitys, joka on ainutlaatuinen. Cannesin elokuvajuhlilla vuonna 1962 sekä muilla kansainvälisillä palkinnoilla palkittu elokuva on uskomattomuuden mestarin, Ambrose Biercen, ahdistava tutkimus uskomattomuudesta. Tässä on ranskalaistuotanto elokuvasta "Tapahtuma Owl Creek Bridgellä". "On Yhdysvaltain sisällissota. Unionin sotilaat seisovat rautatiesillalla valmistautumassa teloittamaan konfederaation vakoojan. He laittavat sillalta lankun, asettavat miehen sen päälle ja kiristävät silmukan hänen kaulansa ympärille. Lankku vedetään pois hänen alta, hän putoaa avaruuden läpi - mutta ihmeen kaupalla köysi katkeaa! Mies väistelee luoteja ja ui henkensä edestä. Rannalle päästyään hän onnistuu pakenemaan vihollisjoukkoja. Hänellä on vain yksi tavoite: päästä kotiin. Maastossa ponnistellen hän pääsee lopulta plantaasilleen. Hänen vaimonsa - kauniisti pukeutuneena, jokainen hius paikallaan ja näennäisesti sodan koskettamana - juoksee häntä kohti. Mutta kun vaimon kädet tarttuvat hänen kaulaansa, mies pyörtyy. Hetken kuluttua hän on taas Owl Creek Bridgellä, kaulastaan roikkuen - ja hyvin pitkälti kuollut." Loppukertomus: "Tapahtuma Owl Creek Bridgellä - kahdessa muodossa, sellaisena kuin se nähtiin unessa ja sellaisena kuin se elettiin ja kuoli. Tämä on fantasiaa, mielikuvituksen lankaa... Twilight Zonen aineksia."</w:t>
      </w:r>
    </w:p>
    <w:p>
      <w:r>
        <w:rPr>
          <w:b/>
        </w:rPr>
        <w:t xml:space="preserve">Tulos</w:t>
      </w:r>
    </w:p>
    <w:p>
      <w:r>
        <w:t xml:space="preserve">Kenen kanssa mies "yhdistyy" plantaasilla?</w:t>
      </w:r>
    </w:p>
    <w:p>
      <w:r>
        <w:rPr>
          <w:b/>
        </w:rPr>
        <w:t xml:space="preserve">Esimerkki 2.1976</w:t>
      </w:r>
    </w:p>
    <w:p>
      <w:r>
        <w:t xml:space="preserve">Ariel ja Eric juhlivat vastasyntyneen tyttärensä Melodyn syntymää laivalla merellä. Arielin isä kuningas Triton lahjoittaa Melodylle taikamitalin. Juhlat keskeyttää Ursulan sisko Morgana, joka uhkaa tehdä Melodylle pahaa ja käyttää häntä painostuskeinona saadakseen Tritonin kolmikärjen. Ariel ja Eric tekevät yhteistyötä Morganan suunnitelman estämiseksi.Morganaa peläten ja Ursulaa muistaen Ariel päättää suojellakseen tytärtään salata Melodylta kaiken tiedon meren maailmasta. Medaljonki heitetään mereen, ja kuninkaanlinnan ja meren välille rakennetaan massiivinen muuri. Triton määrää Sebastianin pitämään silmällä Melodya. 12 vuotta myöhemmin Melody ei tiedä äitinsä merenneitoperinnöstä, eikä häntä kielletä menemästä mereen. Hän on kuitenkin hiipinyt säännöllisesti ulos linnasta uimaan ja löytää medaljongin. Kun Melody näkee nimensä medaljongissa, hän kohtaa äitinsä, ja koska Melody on turhautunut äidin kieltäytymiseen vastata hänen kysymyksiinsä, hän ottaa veneen ja purjehtii pois kotoa. Hänen vanhempansa saavat pian tietää, että Melody on kadonnut, ja Triton käyttää taikuuttaan muuttaakseen Arielin takaisin merenneitoksi ja lähtee etsimään Melodya.Melody houkutellaan Morganan piilopaikkaan hänen kätyriensä Cloak ja Dagger, mantarauskujen, ja Undertow, tiikerihain, toimesta, ja Morgana käyttää Ursulan taikavoimien jäänteitä muuttaakseen Melodyn väliaikaisesti merenneitoksi. Morgana sanoo, että muodonmuutos on pysyvä, jos Melody saa haltuunsa kolmikärjen, jonka hän väittää Tritonin varastaneen. Pingviini Tipin ja mursu Dashin avulla Melody onnistuu palaamaan Morganan luo kolmikärjen kanssa. Ariel yrittää pysäyttää Melodyn, mutta ennen kuin tämä ehtii selittää, että Morgana on paha, Melody antaa kolmikärjen Morganalle. Kolmikärki vallassaan Morgana paljastaa todelliset aikeensa ja tarttuu Arieliin lonkerollaan ja pitää häntä panttivankina.Morgana käyttää kolmikärjen taikaa hallitakseen merta ja nousee pintaan vahingoniloiseksi. Scuttle, Triton, Sebastian ja Eric saapuvat paikalle, ja alkaa taistelu Morganaa ja hänen kätyreitään vastaan. Melody onnistuu nappaamaan kolmikärjen ja heittämään sen takaisin Tritonille kiipeämällä kalliolle, jolla Morgana seisoo, ja hiipimällä Morganan luo. Triton kietoo kolmikärjen avulla Morganan jäälohkareeseen, joka uppoaa veden alle. Melody palaa perheensä luo, ja Triton tarjoaa tyttärentyttärelleen mahdollisuuden valita, haluaako hänestä tulla pysyvästi merenneito. Sen sijaan Melody käyttää kolmipiikkiä hajottaakseen muurin, joka erottaa hänen kotinsa merestä, ja yhdistää ihmiset ja merenelävät.</w:t>
      </w:r>
    </w:p>
    <w:p>
      <w:r>
        <w:rPr>
          <w:b/>
        </w:rPr>
        <w:t xml:space="preserve">Tulos</w:t>
      </w:r>
    </w:p>
    <w:p>
      <w:r>
        <w:t xml:space="preserve">Kenet houkutellaan Morganan pesään?</w:t>
      </w:r>
    </w:p>
    <w:p>
      <w:r>
        <w:rPr>
          <w:b/>
        </w:rPr>
        <w:t xml:space="preserve">Esimerkki 2.1977</w:t>
      </w:r>
    </w:p>
    <w:p>
      <w:r>
        <w:t xml:space="preserve">Fort Bravo on unionin vankileiri, jota johtaa tiukka kapteeni Roper (William Holden). Nätti nainen nimeltä Carla Forester (Eleanor Parker) ilmestyy paikalle auttamaan vankien vapauttamisessa, erityisesti konfederaatiokapteeni John Marshin (John Forsythe). Roper rakastuu naiseen (ja nainen häneen), joten hänellä on lisämotiivi vangita karanneet takaisin. Hän tekee juuri niin, mutta paluumatkalla linnakkeeseen heidän kimppuunsa hyökkäävät hurjat Mescalero-intiaanit, jotka ovat vihamielisiä molemmille osapuolille ja jotka ovat loukussa matalassa paljastuneessa syvänteessä. Roper vapauttaa ja aseistaa vangit, mutta silloinkin näyttää siltä, että intiaanit tuhoavat heidät. Bailey (John Lupton) pakenee kutsumaan apua. Heidät tapetaan yksi kerrallaan, mukaan lukien Campbell (William Demarest), Young (William Campbell) ja intiaaniopas. Marsh ja luutnantti Beecher (Richard Anderson) haavoittuvat. Seuraavana aamuna yrittäessään pelastaa Carlan Roper saa näyttämään siltä, että hän on ainoa elossa oleva, ja kävelee ulos näkyville. Hän haavoittuu, mutta ratsuväki tulee apuun juuri ajoissa. Roper kiittää Baileya avun tuomisesta, kun taas Marsh kuolee hymyiltyään Baileylle.</w:t>
      </w:r>
    </w:p>
    <w:p>
      <w:r>
        <w:rPr>
          <w:b/>
        </w:rPr>
        <w:t xml:space="preserve">Tulos</w:t>
      </w:r>
    </w:p>
    <w:p>
      <w:r>
        <w:t xml:space="preserve">Kuka näyttelee Carla Foresteria?</w:t>
      </w:r>
    </w:p>
    <w:p>
      <w:r>
        <w:rPr>
          <w:b/>
        </w:rPr>
        <w:t xml:space="preserve">Esimerkki 2.1978</w:t>
      </w:r>
    </w:p>
    <w:p>
      <w:r>
        <w:t xml:space="preserve">Kanarinkeltainen vintage Super Bee pysähtyy New Yorkin kadulle, ja Montgomery "Monty" Brogan nousee ulos kaverinsa Kostyan kanssa katsomaan tiellä makaavaa koiraa. Eläin oli raadeltu koiratappelussa, joten Monty aikoo ampua sen, mutta muuttaa mielensä katsottuaan sitä silmiin. Monty päättää viedä koiran sen sijaan läheiselle klinikalle.Käänny eteenpäin vuoden 2002 lopulle. Monty on aloittamassa seitsemän vuoden vankilatuomion suorittamista huumekaupasta. Hän istuu puistossa pelastamansa koiran Doylen kanssa viimeisenä vapaana päivänään. Hän aikoo tavata lapsuudenystävänsä Frank Slaughteryn ja Jacob Elinskyn klubilla tyttöystävänsä Naturellen kanssa. Frank on kovan luokan kauppias Wall Streetillä; Jacob on sisäänpäin kääntynyt lukion opettaja, joka on ihastunut 17-vuotiaaseen Maryyn, yhteen oppilaistaan.Monty vierailee isänsä Jamesin luona, joka on entinen palomies ja toipuva alkoholisti, joka omistaa baarin, vahvistaakseen heidän suunnitelmansa ajaa vankilaan seuraavana aamuna. Montyn huumerahat auttoivat Jamesia pitämään baarin, joten katuvainen James ottaa salaa drinkin, kun Monty menee vessaan. Kohdatessaan itsensä peilistä Monty haukkuu mielessään kaikki muut: kaikki New Yorkin stereotyypit, jotka hän keksii, taksikuskeista palomiehiin, kulmakauppiaista mafiosoihin, ikään kuin hän vihaisi heitä kaikkia. Lopulta hän kääntyy itseään vastaan ja paljastaa olevansa itse asiassa vihainen siitä, että hän on tullut ahneeksi eikä ole lopettanut huumekauppaa ennen kuin jäi kiinni.Välähdyksessä Monty muistelee yötä, jolloin hänet pidätettiin. Etsivät tulevat Montyn asunnolle, kun hän on vielä siellä. He löytävät huumeet heti eivätkä varsinaisen etsinnän jälkeen, mikä viittaa siihen, että Monty oli petetty. Monty myi huumeita Nikolai-sedälle, venäläiselle mafiosolle. Kostya yrittää vakuuttaa Montylle, että Naturelle ilmiantoi hänet, koska hän tiesi, minne Monty piilotti huumeet ja rahat. Monty kieltäytyi luovuttamasta valtion todisteita Nikolaista vastaan, mutta hän ei ole varma, mitä Nikolai tekee klubilla sinä iltana. Monty muistelee, kuinka hän tapasi Naturellen 18-vuotiaana, kun tämä roikkui hänen vanhassa koulussaan, ja kuinka onnellisia he olivat. Hän pyytää Frankia selvittämään, oliko Naturelle se, joka petti hänet." Jacob näkee Maryn klubin ulkopuolella, joten Monty kutsuu hänet sisälle heidän kanssaan. Keskustellessaan siitä, millainen tulevaisuus Montylla voi olla vankilan jälkeen, Frank sanoo, että he voivat avata baarin yhdessä, vaikka hän kertoi Jacobille uskovansa, että Montyn elämä on ohi ja että Monty ansaitsee tuomionsa huumekaupasta. Frank syyttää Naturellea siitä, että hän elää pilvessä Montyn rahoilla välittämättä siitä, mistä ne ovat peräisin, mutta Naturelle muistuttaa Frankia siitä, että hän tiesi myös eikä sanonut mitään. Riita huipentuu siihen, että Frank loukkaa Naturellen etnistä alkuperää, minkä jälkeen Naturelle läimäyttää Frankia ja lähtee. Jacob puolestaan löytää rohkeutta suudella Marya, mutta molemmat näyttävät sen jälkeen olevan järkyttyneitä ja lähtevät omille teilleen.Monty ja Kostya menevät tapaamaan Nikolai-setää, joka antaa Montylle neuvoja vankilassa selviytymiseen. Nikolai paljastaa sitten, että Kostya, ei Naturelle, oli se, joka petti Montyn, ja tarjoaa Montylle mahdollisuutta tappaa Kostya vastineeksi isänsä baarin suojelemisesta. Monty kieltäytyy ja muistuttaa Nikolain pyytäneen Montya luottamaan Kostyaan. Monty kävelee ulos ja jättää Kostyan venäläisten mafiosojen tapettavaksi.Monty palaa asunnolleen ja pyytää Naturellelta anteeksi epäluottamustaan. Puistossa hän siirtää Doylen huoltajuuden Jacobille. Sitten hän myöntää, että pelkää joutuvansa raiskatuksi vankilassa, minkä jälkeen hän pyytää Frankia hakkaamaan hänet raa'asti ja sanoo, että jos hän menee rumasti sisään, hänellä voi olla mahdollisuus selvitä hengissä. Frank kieltäytyy, joten Monty provosoi häntä tahallaan. Frankia yllytetään purkamaan turhautumistaan, ja Monty jää mustelmille ja verille, ja hänen nenänsä murtuu. Frank itkee, kun Monty nousee ylös ja lähtee kotiin.Naturelle yrittää lohduttaa häntä, kun Montyn isä saapuu viemään häntä Otisvillen liittovaltion vankilaan. Matkalla vankilaan James ehdottaa, että he menevät länteen, piiloon, ja antaa Montylle viimeisen näyn vapaudesta. Jälleen kerran Monty näkee kasvojen paraatin kaupungin kaduilta, ja sen jälkeen näyn tulevaisuudesta, jossa Monty välttää vankilatuomion, tapaa Naturellen, perustaa perheen ja vanhenee. Kun fantasia päättyy, näemme Montyn, silmät kiinni ja kasvot yhä mustelmilla, istumassa matkustajan istuimella autossa, joka on ajanut sillan ohi länteen ja kohti vankilaa.</w:t>
      </w:r>
    </w:p>
    <w:p>
      <w:r>
        <w:rPr>
          <w:b/>
        </w:rPr>
        <w:t xml:space="preserve">Tulos</w:t>
      </w:r>
    </w:p>
    <w:p>
      <w:r>
        <w:t xml:space="preserve">Minne Monty ja hänen isänsä aikovat ajaa seuraavana aamuna?</w:t>
      </w:r>
    </w:p>
    <w:p>
      <w:r>
        <w:rPr>
          <w:b/>
        </w:rPr>
        <w:t xml:space="preserve">Esimerkki 2.1979</w:t>
      </w:r>
    </w:p>
    <w:p>
      <w:r>
        <w:t xml:space="preserve">Flipper Purify (Wesley Snipes), menestyvä ja onnellisesti naimisissa oleva arkkitehti Harlemista, on naimisissa Drewin (Lonette McKee) kanssa - heillä on yhteinen tytär, Ming (Veronica Timbers). Töissä hän saa tietää, että italialais-amerikkalainen Angie Tucci (Annabella Sciorra) on palkattu tilapäiseksi työntekijäksi. Angie asuu Bensonhurstissa isänsä Miken (Frank Vincent) ja kahden veljensä Charlien (David Dundara) ja Jimmyn (Michael Imperioli) kanssa. Angie ja hänen poikaystävänsä Paulie (John Turturro) ovat seurustelleet lukiosta asti, ja hän pyörittää kulmakauppaa. flipper ja Angie alkavat viettää monia öitä toimistossa myöhään töitä tehden, mutta eräänä iltana he harrastavat seksiä. Seksuaalinen kohtaaminen aloittaa kaksikon myrskyisän suhteen. Sen jälkeen Flipper vaatii jotenkin saada ylennyksen töissä, mutta kun yritys kieltäytyy paikasta, Flipper syyttää heitä kolorismista ja irtisanoutuu äkillisesti työstään. Myöhemmin hän tunnustaa uskottomuutensa pitkäaikaiselle ystävälleen Cyrukselle (Spike Lee). Cyrus arvostelee myöhemmin Flipperiä siitä, että hänellä on suhde valkoisen naisen kanssa, mutta Flipper rohkaisee häntä olemaan kertomatta kenellekään, myös vaimolleen. Myöhemmin Flipperin vaimo saa tietää hänen suhteestaan (Cyrusin vaimon kautta), Flipper kostoksi loukkaa Cyrusin vaimoa ja näin ollen rasittaa ystävyyttään Cyrusin kanssa. Flipper muuttaa hetkeksi isänsä The Good Reverend Doctor Purifyn (Ossie Davis) ja Mrs Purifyn (Ruby Dee) luokse. Myöhemmin Angie saa kotiinsa isältään ankaraa ja raakaa selkäsaunaa saatuaan tietää seurustelevansa mustan miehen kanssa. Flipper ja Angie päättävät etsiä asunnon ja muuttaa yhteen. Pariskuntana he kohtaavat syrjintää, esimerkiksi kun tarjoilija (Queen Latifah) kieltäytyy ja jättää heidät kokonaan huomiotta, koska he seurustelevat valkoisen naisen kanssa, sekä taloudellisia ongelmia. Lopulta he eroavatLapset alkavat kääntyä Flipperin kannalta huonompaan suuntaan, kun hänen crack-riippuvainen veljensä Gator (Samuel L. Jackson) varastaa ja myy äitinsä television crackin takia. Flipper etsii Gatoria ympäri New Yorkia ja löytää hänet lopulta crack-talosta. Lopulta hän luopuu veljestään ja kertoo tälle, ettei anna tälle enää rahaa. Kun Gator saapuu vanhempiensa kotiin pyytämään rahaa, hän joutuu riitaan isänsä kanssa, joka päättyy siihen, että tohtori Purify ampuu ja tappaa hänet ja julistaa poikansa olevan "paha ja parempi kuolla". Hän lyyhistyy, kun rouva Purify itkee Gatorin ruumiin äärellä.Toinen aihe, johon elokuva keskittyy, on Paulie (John Turturro), joka oli Angien entinen kihlattu ja jolla alkaa olla ongelmia, kun hänen ystävänsä alkavat pilkata häntä tyttöystävänsä menettämisestä mustalle miehelle. Hän yrittää tuloksetta saada suhdetta naisen kanssa, ja kotiin tullessaan ystävät pahoinpitelevät häntä raa'asti hänen yrittäessään rotujenvälistä suhdetta. Angie hyväksytään myöhemmin takaisin isänsä kotiin ja Flipper yrittää korjata suhdettaan vaimoonsa, mutta ei onnistu siinä.</w:t>
      </w:r>
    </w:p>
    <w:p>
      <w:r>
        <w:rPr>
          <w:b/>
        </w:rPr>
        <w:t xml:space="preserve">Tulos</w:t>
      </w:r>
    </w:p>
    <w:p>
      <w:r>
        <w:t xml:space="preserve">Mitä hänen ystävänsä pilkkaavat häntä?</w:t>
      </w:r>
    </w:p>
    <w:p>
      <w:r>
        <w:rPr>
          <w:b/>
        </w:rPr>
        <w:t xml:space="preserve">Esimerkki 2.1980</w:t>
      </w:r>
    </w:p>
    <w:p>
      <w:r>
        <w:t xml:space="preserve">Tom Sawyer ja Huckleberry Finn lintsaavat koulusta ja suunnittelevat elvyttävänsä kuolleen kissan kuolinvuoteellaan olevan Hoss Williams -nimisen miehen hengen avulla. Sawyer ja Finn keskustelevat kaupungin juopon Muff Potterin kanssa, mutta heidät keskeytetään, kun Injun Joe sanoo, että tohtori Robinson haluaa tavata heidät. Muff ja Joe tapaavat Robinsonin, ja tämä ilmoittaa heille, että heillä on tehtävänä kaivaa Williamsin hauta. Joe on vihainen siitä, että Robinson ei korjannut hänen jalkaansa oikein. Samaan aikaan Tom jatkaa koulusta lintsaamista ja keksii fantastisia tarinoita siitä, miksi hän ei ole kotona päivällisellä, jolloin hän huijaa kaupungin lapsia tekemään rangaistustehtävät hänen puolestaan.Williamsin kuoltua he menevät hautausmaalle ja saavat selville, että Muff ja Joe kaivavat haudan Robinsonin neuvojen perusteella. Joe on edelleen vihainen Robinsonille ja vaatii lisää rahaa työstä. Kun Robinson kieltäytyy, Injun Joe ottaa lapion, lyö Muffin vahingossa tajuttomaksi, lyö lapiolla Doc Robinsonin hautaan, nappaa sitten Muffin veitsen ja hyppää Doc Robinsonin perään. Tom ja Huck näkevät kaiken tämän ja juoksevat sitten karkuun tehden sopimuksen, etteivät kerro kenellekään, mitä he näkivät.Joe lavastaa Muffin syylliseksi murhaan, ja Muff joutuu vankilaan. Samaan aikaan kaunis Becky Thatcher muuttaa kaupunkiin, mikä saa Sawyerin romanttiseen uneen. Muffin oikeudenkäynnissä Tom ei pysty hillitsemään itseään, kun Joe kutsutaan todistajanaitioon, ja hän valehtelee tapahtuneesta ja jatkaa Muffin lavastamista syylliseksi murhaan. Kun Tom kutsutaan todistajanaitioon, hän kertoo, mitä tapahtui, eikä mainitse, että Huck oli hänen kanssaan. Yhtäkkiä Injun Joe heittää Tomia kohti veitsen, joka menee niukasti ohi Tomin päästä, ja hyppää oikeustalon ikkunasta pakoon.Oikeudenkäynnin jälkeen Tom ja Becky "kihlautuvat", mutta se loppuu nopeasti, kun Tom mainitsee olevansa kihloissa myös Amy Lawrencen kanssa. Murjottuaan Tomin kimppuun hyökkää Finn "sopimuksen rikkomisesta" ja molemmat päättävät paeta. He melovat Mississippiä pitkin, mutta ohikulkeva jokilaiva kaataa heidän lautansa, ja he päätyvät saarelle, jossa he nauttivat vapaudesta ja miettivät, mitä Injun Joelle tapahtui. Saarella he näkevät, kuinka jotkut ihmiset "vetävät jokea", jolloin tykillä nostetaan ruumiita joen pohjasta.Tom ja Huck päättävät "palata kotiin" ja saavat tietää, että heille järjestetään hautajaiset. Hautajaistilaisuus keskeytyy, kun tuomari Thatcher näkee heidät kirkon takaosassa. Leski Douglas ottaa sen jälkeen Finnin siipiensä suojaan. Myöhemmin itsenäisyyspäivän juhlissa Tom ja Becky menevät McDougalin luolaan juomaan vettä maanalaisesta lähteestä ja törmäävät Injun Joeen. Joe jahtaa heitä luolan läpi tarkoituksenaan tappaa Tom. Tuomari Thatcher, Muff ja Huck saavat kuitenkin Joen kiinni, ja Muff heittää soihdun Joen päälle, joka putoaa sen jälkeen kuolemaan. Myöhemmin Huck katoaa huolestuttaen Douglasin leskirouvaa, ja Tom löytää hänet vanhalta kalapaikalta, jossa he hengailevat. Tom haukkuu Huckia Douglasin huolestuttamisesta, ja Muff päättää lähteä kaupungista.</w:t>
      </w:r>
    </w:p>
    <w:p>
      <w:r>
        <w:rPr>
          <w:b/>
        </w:rPr>
        <w:t xml:space="preserve">Tulos</w:t>
      </w:r>
    </w:p>
    <w:p>
      <w:r>
        <w:t xml:space="preserve">Mitä Tomille ja Huckille pidetään, kun he palaavat kotiin?</w:t>
      </w:r>
    </w:p>
    <w:p>
      <w:r>
        <w:rPr>
          <w:b/>
        </w:rPr>
        <w:t xml:space="preserve">Esimerkki 2.1981</w:t>
      </w:r>
    </w:p>
    <w:p>
      <w:r>
        <w:t xml:space="preserve">Tyynenmeren luoteisosan maaseudulle sijoittuvassa elokuvassa salaperäinen hahmo nimeltä Silas Hendershot (Luke Perry) pakenee kovaa ukkosmyrskyä Tomin (Steve Bacic) ja Gillian Gradyn (Lauren Holly) omistamalle maatilalle. Hän väittää, että hänen pitäisi jäädä ja että heidän pitäisi vahtia toisiaan. Tom alkaa inhota Silasia ja alkaa epäillä häntä ja hänen menneisyyttään. Tom matkustaa kaupungin poliisiasemalle etsimään Silasia koskevia tietoja löydettyään ullakolta Silasta ja hänen isästään kertovan lehtileikkeen. Koko kaupunki on autio, ja vain lentolehtiset ilmoittavat pakollisesta evakuoinnista myrskyn vuoksi. Tomin kimppuun hyökkää kaksi sekopäistä miestä sen jälkeen, kun hän on löytänyt artikkelin, joka osoittaa Silasin olevan hänen isänsä todellinen murhaaja. Tom onnistuu taistelemaan kahta miestä vastaan ja pakenemaan takaisin maatilalle. lukiessaan uutisartikkelin, se osoittaa, että Silasin isä menetti maatilan, koska hän oli humalassa, ja tämä suututti Silasin niin paljon, että hän ripusti hänet puuhun ja jätti hänet sinne päiviksi. Kun pankin ulosottomies tuli ulosmittaamaan talon, Silas viilsi myös tämän kurkun auki. Sitten selviää, että Silas on ollut vankilassa viimeiset 20 vuotta liittyen näihin kahteen kuolemaan. Löydettyään vaimonsa puolialastomana Silasin kanssa kylpyhuoneesta Tom potkaisee tämän ulos aseella uhaten ja käskee häntä olemaan palaamatta. sinä yönä Silas kuitenkin palaa ja sytyttää ulkona tulipalon häiriötekijänä, mikä saa Tomin juoksemaan ulos etsimään Silasia. Silas sitoo Tomin kaulaan köyden ja raahaa hänet puuhun hirtettäväksi, aivan kuten hän teki isälleen. Sitten Silas menee taloon puhumaan Tomin vaimolle ja yrittää suostutella tämän tulemaan hänen uudeksi vaimokseen. Tomin poika tulee apuun ja leikkaa Tomin alas puusta hetkeä ennen kuin tämä menettää tajuntansa. Tämän jälkeen Tomin ja Silasin välille syntyy taistelu. Tom polttaa Silaksen elävältä työntämällä hänet tuleen, jonka Silas loi harhautukseksi. taistelun jälkeen Tom ja hänen perheensä huomaavat, että taivaalla olevat tähdet alkavat hehkua ja katoavat sitten aivan kuten Raamatussa on kuvattu. Koko elokuvan ajan Silas viittaa useaan otteeseen tulevaan "maailmanloppuun" sekä "tempaukseen" selityksenä kaupungin väestön katoamiselle ja sille, että kaupungissa vaeltaa aseistettuja ryöstäjiä. Juuri ennen lopputekstien roolia koko maailmankaikkeus näytetään hehkuvan hyvin kirkkaasti ja sitten katoavan merkiksi maailmanlopusta[2].</w:t>
      </w:r>
    </w:p>
    <w:p>
      <w:r>
        <w:rPr>
          <w:b/>
        </w:rPr>
        <w:t xml:space="preserve">Tulos</w:t>
      </w:r>
    </w:p>
    <w:p>
      <w:r>
        <w:t xml:space="preserve">Mitä Silas yrittää saada Tomin vaimon tekemään?</w:t>
      </w:r>
    </w:p>
    <w:p>
      <w:r>
        <w:rPr>
          <w:b/>
        </w:rPr>
        <w:t xml:space="preserve">Esimerkki 2.1982</w:t>
      </w:r>
    </w:p>
    <w:p>
      <w:r>
        <w:t xml:space="preserve">Sanjay Sahu (Pawan Kalyan) on valmistunut Osmanian yliopistosta ja työskentelee kuntosaliohjaajana. Hän on rakastunut Induun (Kamalini Mukherjee), joka haluaa mennä hänen kanssaan naimisiin. Niinpä Indu saa miehen tapaamaan isänsä (Prakash Raj), joka on poliisi ja sattuu olemaan myös hänen vanha tuttavansa. Hänen isänsä kieltäytyy hyväksymästä heidän rakkauttaan, ja Indu joutuu menemään naimisiin isänsä valinnan mukaan. Samaan aikaan Bhagmathi eli Bhagi (Ileana D'Cruz) ja hänen ystävänsä Jyothsna eli Jo (Parvathi Melton) joutuvat roistojen jahtaamiksi, kunnes Sanjay pelastaa heidät. Samaan aikaan Jo ja Bhagi joutuvat riepoteltaviksi collegessa ennen kuin Sanjay jälleen pelastaa heidät. Molemmat alkavat pitää Sanjaysta ja päättävät jopa kosia häntä rakkauttaan toistensa tietämättä. Jo kosii kuitenkin ensin Sanjaya, joka torjuu hänet. Bhagi on varovainen nähtyään ystävänsä rakkauden hylättynä ja alkaa Sreenun (Sunil) avustuksella kosiskella Sanjaya. sillä välin Damodar Reddy (Mukesh Rishi), vaikutusvaltainen maakaappari, joka huolehtii kaikista asutuksista ollessaan vankilassa, on ehdonalaisessa. Hän on etsimässä Sanjaya, koska hän on pilannut hänen maakauppansa aiemmin ja pieksänyt poikansa, joka oli yksi Bhagia jahdanneista gooneista. Hän yrittää tappaa Sanjayn, mutta turhaan. Mutta hänen ystävänsä Abhi (Ali) otetaan panttivangiksi hyökkäyksen aikana. Sanjay pelastaa Abhin, mutta raivostuu, kun hänen ystävänsä estävät häntä hyökkäämästä sieppaajan kimppuun kyseenalaistaen hänen valtuutensa ottaa laki omiin käsiinsä. Sitten Sanjay paljastaa takaumansa, jossa hän on kotoisin köyhästä maalaisperheestä. Hänen veljensä kuolee lapsena sydänsairauteen. Hänen isänsä tekee itsemurhan, kun sato epäonnistuu, ja myös hänen äitinsä menehtyy. Kun hän on menossa hautausmaalle, hän liukastuu toistuvasti ja pyörtyy kivipylvääseen. Hän repii sen irti, mikä raivostuttaa Damodar Reddyn kätyreitä. Kun nämä hyökkäävät hänen kimppuunsa, Sahu hakkaa heidät, katoaa metsään ja liittyy naxaliitteihin. Haravointioperaation aikana hän liittoutuu Indun ja Bhagin isän - poliisin - ja hänen tiiminsä kanssa eliminoidakseen ryhmän kohtaamisessa. Sen jälkeen Sanjay kuntoutetaan yliopisto-opiskelijaksi Hyderabadissa.Bhagi tunnustaa isälleen aikovansa mennä naimisiin Sanjayn kanssa, mutta hänen isänsä torjuu sen paljastamalla hänelle, että Sanjay on hänen sisarensa Indun entinen rakastaja ja entinen naxali. Järkyttyneenä Bhagi suostuu menemään naimisiin isänsä valinnan mukaan. Hänen isänsä järjestää Bhagille kihlauksen Raghu Ramin (Sivaji) kanssa. Sanjay on tyrmistynyt siitä, että Bhagi on antanut suostumuksensa kihlaukseen, ja päättää purkaa sen. Samaan aikaan Sanjay saa tietää, että mies, joka yritti tappaa hänet, ei ole kukaan muu kuin Damodar Reddy ja Ragghu Ram on Damodar Reddyn vanhempi poika. Niinpä Sanjay kohtaa hänet vankilassa ja haastaa hänet. Damodar Reddy pääsee vankilasta ja järjestää väkisin Raghuramin avioliiton Bhaggin kanssa. Sanjay kidnappaa sillä välin Damodar Reddyn nuoremman pojan, ottaa hänet päähän, voittaa hänet ja elokuva päättyy Bhagin avioitumiseen Sanjayn kanssa.</w:t>
      </w:r>
    </w:p>
    <w:p>
      <w:r>
        <w:rPr>
          <w:b/>
        </w:rPr>
        <w:t xml:space="preserve">Tulos</w:t>
      </w:r>
    </w:p>
    <w:p>
      <w:r>
        <w:t xml:space="preserve">Onko hän rakastunut Induun?</w:t>
      </w:r>
    </w:p>
    <w:p>
      <w:r>
        <w:rPr>
          <w:b/>
        </w:rPr>
        <w:t xml:space="preserve">Esimerkki 2.1983</w:t>
      </w:r>
    </w:p>
    <w:p>
      <w:r>
        <w:t xml:space="preserve">Vuonna 1815 ranskalaisen kauppalaivan perämies Edmond Danté©s ja hänen ystävänsä Fernand Mondego, varustamon edustaja, hakevat Elbalta lääkärin apua sairaalle kapteenilleen. Napoleon Bonaparte, joka on estänyt holhoojiaan tappamasta kaksikkoa, vaihtaa lääkärin palvelut Edmondin kanssa kirjeen toimittamiseen Monsieur Clarionille. Marseillessa varustamon omistaja Morrell antaa Edmondille kiitosta hänen urheudestaan ja ylentää hänet kapteeniksi yliperämies Danglarsin sijasta, joka antoi Edmondille nimenomaisen käskyn olla rantautumatta Elbaan. Edmond ilmoittaa aikovansa mennä naimisiin tyttöystävänsä Mercédésin kanssa, jota Fernand himoitsee. Fernand ja Danglars kertovat Edmondista ja kirjeestä, jonka Fernand näki Napoleonin antavan hänelle, kaupungin tuomarille Villefortille, joka pidättää Edmondin. Villefort valmistautuu vapauttamaan Edmondin, kunnes hän saa tietää, että kirje on osoitettu hänen isälleen, Bonapartin kannattajalle; hän polttaa kirjeen ja määrää Edmondin lukittavaksi Château d'Ifiin. Edmond pakenee ja kääntyy Fernandin puoleen saadakseen apua, mutta Fernand pitää häntä kiinni ja luovuttaa hänet takaa-ajaville santarmille. Edmond joutuu saaren vankilaan ja sen sadistiseen vartijaan Armand Dorleaciin. Villefort käskee Fernandin murhata isänsä vastineeksi siitä, että hän saa vakuutettua Mercédèsille, että Edmond on teloitettu maanpetoksesta ja että hänen pitäisi lohduttautua Fernandin avulla.Kuusi vuotta myöhemmin Edmond säikähtää sellissään maanpinnan purkautumista; toinen vanki, abbedissa Faria, on kaivanut pakotunnelin. Seitsemän vuoden ajan Faria opettaa Edmondille kaikkia oppineisuuden osa-alueita, myös miekkailua, vastineeksi tämän avusta uuden pakoreitin kaivamisessa. Faria kuolee tunnelin sortuessa; ennen kuolemaansa hän paljastaa aarrekartan, jonka Napoleon oli vanginnut hänet, kun hän kieltäytyi esittämästä sitä. Edmond pakenee vaihtamalla itsensä ruumispussissa olevaan papin ruumiiseen, ja hänet heitetään mereen, ja hän vetää Dorleacin mukaansa, jonka hän hukuttaa.Edmond kohtaa merirosvojoukon, joka valmistautuu teloittamaan erään kaverinsa, Jacopon; heidän johtajansa Luigi Vampa päättää, että oikeudenmukaisuutta ja myös viihdettä palvelisi paremmin Edmondin ja Jacopon kohtaaminen veitsitaistelussa. Edmond voittaa, mutta säästää Jacopon, joka vannoo olevansa Edmondin mies, ja Edmond työskentelee merirosvoille, kunnes he saapuvat Marseilleen.Edmond kuulee Morrellilta, joka ei tunnista häntä, että Fernand ja Danglars ovat osallisia hänen petokseensa ja että Fernand ja Mercédé ovat menneet naimisiin. Jacopon kanssa hän löytää Farian aarteen ja vakiinnuttaa asemansa kreivinä Pariisin seurapiireissä.Edmond ystävystyy Mondegojen kanssa järjestämällä heidän poikansa Albertin sieppauksen ja pelastamisen. Hän houkuttelee Fernandin, Villefortin ja Danglarsin ansaan antamalla ymmärtää, että hän on löytänyt aarteen ja kuljettaa sen Marseillen kautta; Danglars jää kiinni punaisella kädellä, Villefort pidätetään, kun hän tunnustaa tilanneensa isänsä murhan, mutta Fernand pääsee pakoon.Mercédé tunnistaa entisen sulhasensa. Lopulta hän pehmentää miehen, ja heidän suhteensa syttyy uudelleen. Kun Fernand valmistautuu pakenemaan, hän kertoo, että Albert on Edmondin poika.Fernand kohtaa Edmondin kartanon raunioilla, jonne tämä oli piilottanut aarteita täynnä olevia arkkuja, jotka eivät sisältäneet muuta kuin likaa. Albert puuttuu asiaan, kun Edmond yrittää tappaa Fernandin, mutta Mercédé kertoo hänelle tämän todellisen syntyperän. Fernand lähtee, ampuu laukauksen, joka haavoittaa Mercédézia, ja ratsastaa pois, mutta muuttaa mielensä tajuttuaan, ettei hänellä ole enää mitään, minkä vuoksi elää; hän ratsastaa takaisin ja kutsuu Edmondin ulos. Edmond ostaa Château d'Ifin aikomuksenaan tuhota se, mutta jättää sen sen sijaan pystyssä, koska hän vannoo Farian hengelle käyttävänsä valtavat voimavaransa vain hyvään.</w:t>
      </w:r>
    </w:p>
    <w:p>
      <w:r>
        <w:rPr>
          <w:b/>
        </w:rPr>
        <w:t xml:space="preserve">Tulos</w:t>
      </w:r>
    </w:p>
    <w:p>
      <w:r>
        <w:t xml:space="preserve">Miten Edmond ystävystyi Mondegojen kanssa?</w:t>
      </w:r>
    </w:p>
    <w:p>
      <w:r>
        <w:rPr>
          <w:b/>
        </w:rPr>
        <w:t xml:space="preserve">Esimerkki 2.1984</w:t>
      </w:r>
    </w:p>
    <w:p>
      <w:r>
        <w:t xml:space="preserve">Kaksi opiskelijaa, Simon (Tyron Leitso) ja Greg (Will Sanderson), lähtevät veneellä saarelle osallistuakseen raveihin. He tapaavat kolme tyttöä: Alicia (Ona Grauer), Karma (Enuka Okuma) ja Cynthia (Sonya Salomaa). Karma on ihastunut Simoniin, Simon on ihastunut Aliciaan ja Cynthia on Gregin tyttöystävä. Kun viisikko saapuu laiturille, he huomaavat olevansa myöhässä ja vene, jonka piti viedä heidät saarelle, on jo lähtenyt. He pääsevät Victor Kirk -nimisen miehen (JÃ¼rgen Prochnow) ja hänen perämiehensä Salishin (Clint Howard) kyytiin. Poliisi nimeltä Jordan Casper (Ellie Cornell) yrittää estää heitä lähtemästä, koska Kirk on salakuljettaja, mutta he lähtevät kuitenkin. he saapuvat pian saarelle, mutta rave-paikka on täysin autio. Paikka on täysi sekasotku. Alicia, Karma ja Simon lähtevät paikalta etsimään ketään ympäriltä, kun taas Cynthia ja Greg jäävät paikalle. Greg ja Cynthia aikovat pussailla teltassa, mutta Greg poistuu teltasta virtsaamaan. Yksin teltassa Cynthian tappaa ryhmä zombeja. Sillä välin Alicia, Karma ja Simon löytävät vanhan talon. Talon sisältä he löytävät Rudyn (Jonathan Cherry), Libertyn (Kira Clavell) ja Hughin (Michael Eklund), jotka kertovat, että zombit hyökkäsivät raveihin ja tappoivat kaikki. Alicia ja Rudy seurustelivat ennen ja Liberty oli tanssijana raveissa. Kuusi lähtee talosta hakemaan Gregiä ja Cynthiaa. Sillä välin zombit tappavat Salishin, kun hän on yksin metsässä. Alicia, Rudy, Karma, Simon, Liberty ja Hugh palaavat raveille ja löytävät Gregin. Cynthia tulee esiin puun takaa, mutta hän on nyt zombi. Hän tappaa Hughin, mutta kuolee, kun Casper saapuu paikalle ja ampuu hänet. He laativat suunnitelman palata Kirkin veneelle ja lähteä saarelta. Kun he palaavat rannalle, he löytävät Kirkin veneestä vain zombeja. Casper ja Greg lähtevät ryhmästä etsimään apua, mutta Greg kuolee metsässä. Myöhemmin Kirk vie ryhmän metsässä sijaitsevaan paikkaan, jonne hän on piilottanut laatikollisen aseita. Kun kaikki ovat aseistautuneet, he päättävät lähteä takaisin talolle. Talon etuosa on täynnä zombeja. Liberty ja Casper kuolevat sitä seuranneessa taistelussa, ja Alicia, Rudy, Kirk, Karma ja Simon onnistuvat suojautumaan talon sisälle. kun Kirk on yksin, hän kuulee Salishin viheltävän talon ulkopuolella. Hän menee ulos ja näkee Salishin zombina. Kirk tekee itsemurhan dynamiittipötköllä ja räjäyttää samalla talon sisäänkäynnin. Jäljelle jääneet neljä lukittautuvat talon laboratorioon, mutta zombit murtautuvat sisään. Karma löytää lattiasta luukun. Hän, Alicia ja Rudy menevät luukusta alas, ja Simon ampuu ruutitynnyrillä räjäyttäen talon, paljon zombeja ja itsensä. Alicia, Rudy ja Karma löytävät itsensä maanalaisista tunneleista. He pääsevät tunneleiden läpi, mutta Karma kuolee zombeihin, kun hän yrittää pitää niitä loitolla Rudyn ja Alician paetessa. Alicia ja Rudy joutuvat pahan espanjalaisen Castillon vangiksi, joka ruiskutti itselleen kuolemattomuusseerumia vuosia sitten ja loi ensimmäisen zombin. Alicia ja Rudy pakenevat tunneleista ja räjäyttävät ne samalla, mutta Castillo seuraa heitä. Alicia joutuu miekkataisteluun Castillon kanssa, ja Castillo puukottaa häntä sydämeen. Rudy onnistuu katkaisemaan Castillon pään ja luulee taistelun olevan ohi. Castillo on itse asiassa yhä elossa, ja hänen päätön ruumiinsa alkaa kuristaa Rudya. Alicia, joka on hädin tuskin hengissä, nousee ylös ja murskaa Castillon pään jalkansa alle, mikä lopulta tappaa Castillon. Sitten hän kuolee. Rudy ja Alicia pelastetaan agenttiryhmän toimesta. Agentit kysyvät Rudyn sukunimeä, johon hän vastaa "Curien". Loppukertomuksessa paljastuu, että Rudy antoi Alicialle kuolemattomuusseerumin ja siksi hän on elossa. Kaksi eloonjäänyttä palaa kotiin.</w:t>
      </w:r>
    </w:p>
    <w:p>
      <w:r>
        <w:rPr>
          <w:b/>
        </w:rPr>
        <w:t xml:space="preserve">Tulos</w:t>
      </w:r>
    </w:p>
    <w:p>
      <w:r>
        <w:t xml:space="preserve">Kuka loi ensimmäisen zombin?</w:t>
      </w:r>
    </w:p>
    <w:p>
      <w:r>
        <w:rPr>
          <w:b/>
        </w:rPr>
        <w:t xml:space="preserve">Esimerkki 2.1985</w:t>
      </w:r>
    </w:p>
    <w:p>
      <w:r>
        <w:t xml:space="preserve">Tässä suorassa jatko-osassa American Pie: Naked Mile', Erik Stifler ja Mike "Cooze" Coozeman saapuvat Michiganin yliopistoon fukseina. Saavuttuaan asuntolaansa Erik tapaa Ashley-nimisen tytön, kun tämä on suihkussa naistenhuoneessa. Sitten hän tapaa uuden kämppäkaverinsa Bobbyn ja tämän tyttöystävän Margien, kun he harrastavat seksiä. Erik tapaa lopulta serkkunsa Dwight Stiflerin, Beta House -yhdistysliiton johtajan, joka kutsuu Erikin, Coozen ja Bobbyn Beta House -juhliin. He saavat tietää, miten he voivat saada kelpoisuuden Betatalon jäseneksi, ja tapaavat Wesleyn, Betatalon puheenjohtajan, joka kokee tajuttomuutta alkoholin juomisen jälkeen. Erik ja Ashley alkavat seurustella, mutta heidän ensimmäisillä treffeillään ravintolassa Erik kaataa vahingossa kuumaa keittoa jaloilleen, joten Ashley vie hänet huoneeseensa siivoamaan. Kun Ashley hieroo voidetta Erikin reiteen, Erik saa erektion ja ejakuloi vahingossa Erikin tavaroiden päälle. Erik pyytää anteeksi ja selittää Ashleylle, että hänen tyttöystävänsä Tracy jätti hänet, eikä hän ole harrastanut seksiä neljään kuukauteen.Samaan aikaan Cooze rakastuu Ashleyn kämppäkaveriin Deniseen, mutta Ashley ei uskalla näyttää miehelle sukupuolielimiään ja harrastaa seksiä hänen kanssaan, joten hän sen sijaan runkkaa Coozelle. Keskusteltuaan Denisestä Erikin, Bobbyn ja Dwightin kanssa Cooze alkaa epäillä, että Denisillä saattaa olla penis, joten Dwight rohkaisee Coozea ottamaan siitä selvää. Kahden muun kokelaan ohella Erik, Cooze ja Bobby suorittavat viisikymmentä tehtävää, jotta he voivat liittyä Beta-taloon, muun muassa stripparin signeeraaman takapuolensa, seksin harrastamisen professorin kanssa, miespuolisen ystävän naimisiinmenon Kanadassa ja elävän strutsin sijoittamisen Geek-taloon.Viimeisen tehtävänsä suoritettuaan Geek-talon puheenjohtaja Edgar haastaa Beta-talon "kreikkalaisiin olympialaisiin", jotka ovat yliopiston kieltämiä törkeitä tapahtumia. Beta-talon entinen opiskelija Noah Levenstein (Jimin isä) palaa kampukselle johtamaan kilpailua. Ensimmäisen kilpailun voittaa Beta House, kun Dwight ja Edgar kilpailevat tyttöjen rintaliivien riisumisessa. Geek House voittaa kaksi seuraavaa kilpailua: valosapelien kaksintaistelun ja rasvattua sikaa pyydystävän kilpailun. 4. ja 5. kilpailun voittaa Beta House: Dwightin ja Edgarin välisen venäläisen ruletin, jossa käytetään vanhentunutta hevosen siemennestettä, ja juomakilpailun, jonka voittaa Wesley. Dwight saa Rockilta tietää, että Edgar oli aiemmin harrastanut seksiä lampaan kanssa, joten Beta House käyttää hänen villafetissiään häntä vastaan viimeisessä striptease-haasteessa, jossa Margie on pukeutunut lammasasasuun, minkä seurauksena Nörttitalo häviää kreikkalaiset olympialaiset.Beta House järjestää huipentavat toga-bileet, kun taas Erik keksii Betatalon uuden lupaustehtävän: seksiä elokuvateatterissa, ja hän tekee sen Ashleyn kanssa. Samaan aikaan Cooze ja Denise vihdoin nukkuvat yhdessä, ja Cooze saa selville, että Denise oli itse asiassa salannut sen, että hän ejakuloi seksin aikana, mikä on Coozen suuri ilo.Seuraavana aamuna Wesley herää tajuttomana ja saa selville, että hän oli harrastanut seksiä Nörttitalon kehonrakentajan kanssa. Jälkilainan jälkeisessä kohtauksessa Edgar opastaa stripparia Silver Dollarissa tanssimaan lammasas-asun päähineellä.</w:t>
      </w:r>
    </w:p>
    <w:p>
      <w:r>
        <w:rPr>
          <w:b/>
        </w:rPr>
        <w:t xml:space="preserve">Tulos</w:t>
      </w:r>
    </w:p>
    <w:p>
      <w:r>
        <w:t xml:space="preserve">Stifler ja Coozeman käyvät mitä yliopistoa?</w:t>
      </w:r>
    </w:p>
    <w:p>
      <w:r>
        <w:rPr>
          <w:b/>
        </w:rPr>
        <w:t xml:space="preserve">Esimerkki 2.1986</w:t>
      </w:r>
    </w:p>
    <w:p>
      <w:r>
        <w:t xml:space="preserve">Tom Stall (Viggo Mortensen) on kuppilan omistaja, joka asuu Indianan Millbrookin pikkukaupungissa rakastavan vaimonsa Edien (Maria Bello), teini-ikäisen poikansa Jackin (Ashton Holmes) ja tyttärensä Sarahin kanssa. Eräänä yönä kaksi miestä yrittää ryöstää ravintolan. Kun tarjoilijaa uhataan, Tom tappaa molemmat ryöstäjät taitavasti ja yllättävän tarkasti. Perhe ja kaupunkilaiset ylistävät häntä sankarina, ja tapaus tekee hänestä paikallisen kuuluisuuden. Tomin luona vierailee arpinen gangsteri Carl Fogarty (Ed Harris), joka väittää, että hän on itse asiassa Joey Cusack -niminen gangsteri, joka oli tekemisissä hänen kanssaan Philadelphian irlantilaisessa mafiassa. Tom kiistää tämän jyrkästi, mutta Fogarty pysyy sinnikkäänä ja alkaa vainota Stallin perhettä. Fogartyn painostuksen ja uuden kuuluisuutensa vuoksi Tomin suhteet perheeseensä kiristyvät." Kun Jack riitelee isänsä kanssa koulukiusaajan väkivallan käytöstä koulussaan, hän karkaa. Fogarty saa hänet kiinni, ja Jackin ollessa panttivankina hän menee miehineen Stallin talolle ja vaatii "Joeyn" palaavan heidän kanssaan Philadelphiaan. Kun gangsterit päästävät Jackin vapaaksi, Tom on hidas liittymään heidän autoonsa, joten he yrittävät pakottaa hänet yhteistyöhön. Tom tappaa kaksi kätyriä samalla tarkkuudella, jota hän käytti ryöstäjiä vastaan, mutta Fogarty ampuu Tomia, kun Tom tähtää häntä. Kun Fogarty seisoo Tomin yllä valmistautuen tappamaan hänet, Tom myöntää lopulta olevansa todellakin Joey. Ennen kuin Fogarty ehtii antaa armoniskun, Jack kuitenkin tappaa Fogartyn haulikolla.Sairaalassa Edie kohtaa Tomin ja väittää, että kun tämä hyökkäsi Fogartyn miesten kimppuun, hän näki "oikean Joeyn", josta Fogarty puhui. Tom järkyttää Edietä myöntämällä, että hän on oikeasti Joey Cusack ja että hän on tappanut sekä rahan että huvin vuoksi. Hän kertoo Edielle, että hän pakeni Philadelphiasta paetakseen väkivaltaista rikollista menneisyyttään. Tämä tunnustus syventää jännitteitä heidän avioliitossaan.Tomin päästyä sairaalasta paikallinen sheriffi Sam (Peter MacNeill) tulee vierailulle. Sam ilmaisee hämmennyksensä kaikesta tapahtuneesta. Hän kertoo Tomille ja Edielle, etteivät nämä mafiosot näkisi näin paljon vaivaa, jos he eivät olisi varmoja, että heillä on oikea mies. Juuri kun Tom on aikeissa tunnustaa, Edie valehtelee Samille ja väittää, että Tom on se, joka väittää olevansa, ja että heidän perheensä on kärsinyt tarpeeksi. Edien purskahdettua kyyneliin Sam on sanaton ja lähtee. Tämän jälkeen Edie ja Tom alkavat läimäyttää ja lyödä toisiaan, ja heidän riitansa huipentuu lopulta väkivaltaiseen seksiin portaissa; tämä on vastakohta elokuvan alussa esitetylle hellälle ja romanttiselle seksille. Sen jälkeen Edie ja Jack etääntyvät Tomista yhä enemmän ja jättävät hänet eristyksiin. Hän saa puhelun veljeltään Richie Cusackilta (William Hurt), joka myös vaatii Tomia palaamaan Philadelphiaan, tai muuten hän tulee Indianaan etsimään häntä. Matkattuaan tapaamaan veljeään Tom saa tietää, että muut mafiosot, joita hän oli loukannut Philadelphiassa, purkivat turhautumisensa Richieen, rankaisivat häntä taloudellisesti ja viivyttivät hänen etenemistään organisaatiossa. Tom tarjoutuu tekemään rauhan, mutta Richie käskee miehiään tappamaan veljensä. Tom onnistuu tappamaan suurimman osan vartijoista ja pakenemaan. Kun Richie ja hänen viimeinen kätyri jahtaavat häntä, Tom yllättää ja tappaa molemmat.Tom palaa kotiin, jossa tunnelma on jännittynyt ja hiljainen perheen istuessa ruokapöydän ääressä. Hänen avioliittonsa ja elämänsä Tom Stallina on epävarmaa, mutta Jack ja Sarah osoittavat hyväksyvänsä isänsä kattamalla hänelle lautasen ja antamalla hänelle ruokaa. Elokuva päättyy, kun Edie katsoo Tomia ja jättää heidän tulevaisuutensa kyseenalaiseksi.</w:t>
      </w:r>
    </w:p>
    <w:p>
      <w:r>
        <w:rPr>
          <w:b/>
        </w:rPr>
        <w:t xml:space="preserve">Tulos</w:t>
      </w:r>
    </w:p>
    <w:p>
      <w:r>
        <w:t xml:space="preserve">Miten Jack ja Sarah osoittivat hyväksyvänsä Tomin isäkseen?</w:t>
      </w:r>
    </w:p>
    <w:p>
      <w:r>
        <w:rPr>
          <w:b/>
        </w:rPr>
        <w:t xml:space="preserve">Esimerkki 2.1987</w:t>
      </w:r>
    </w:p>
    <w:p>
      <w:r>
        <w:t xml:space="preserve">Fort Braggissa, Yhdysvaltain armeijan harjoitusleirillä Pohjois-Carolinassa, kyyninen sanomalehtitoimittaja George Beckworth (David Janssen) on erikoisjoukkojen tiedotustilaisuudessa, jossa käsitellään Yhdysvaltain sotilaiden osallistumista Vietnamin sotaan. Tiedotustilaisuudessa (Gabriel Demonstration Area, joka on nimetty ensimmäisen Vietnamissa kuolleen SF-sotilaan, sotamies Jimmy Gabrielin mukaan) esitellään ja selitetään, miksi ja miksi osallistuttiin tuohon Aasian sotaan.Elokuvan ensimmäinen kohtaus havainnollistaa tätä väittelyä, kun Pohjois-Carolinan Fort Braggissa toimivat vihreiden barettien opastajat näyttävät siviilivierailijoille, jotka ovat käyneet Yhdysvaltain sotilasleirillä, miksi he ovat osallistuneet tuohon sotaan. Kersantti Muldoon (Aldo Ray) kertoo luennoivalle kersantti Muldoonille (Aldo Ray), että Yhdysvallat taistelee Vietnamissa monikansallista kommunismia vastaan; todisteena Pohjois-Vietnamin sotilaiden ja Vietkong-sissien kaappaamat aseet ja varusteet, jotka ovat peräisin Neuvostoliitosta, kommunistisesta Tšekkoslovakiasta ja kommunistisesta Kiinasta. Tästä huolimatta Beckworth suhtautuu edelleen epäilevästi Vietnamin sisällissotaan puuttumisen arvoon. Kun vihreiden barettien eversti Mike Kirby (John Wayne) kysyy häneltä, onko hän koskaan käynyt Kaakkois-Aasiassa, toimittaja Beckworth vastaa, ettei ole käynyt, mikä saa aikaan epäkohteliaan kuittailun hänen mielipiteestään. Tajutessaan tietämättömyytensä Beckworth päättää lähteä maahan raportoimaan siitä, mitä hän löytää sieltä, jotta hän voi parantaa argumenttiaan siitä, että Amerikan on lopetettava osallistuminen tähän häikäilemättömään ja voittamattomaan sotaan.Eversti Kirby lähetetään Etelä-Vietnamiin kahden käsin valitun erikoisjoukkojen A-joukkueen kanssa. Toisen A-ryhmän tehtävänä on korvata tukikohdan leirillä oleva ryhmä, joka työskentelee etelävietnamilaisten ja montagnard-sotilaiden kanssa, kun taas toisen A-ryhmän tehtävänä on muodostaa Mike-sissien vastaiset Mike-joukot. Joukkueita valitessaan Kirby sieppaa erään toisen yksikön kersantti Petersenin (Jim Hutton), joka kähmii tarvikkeita Kirbyn huoltovarastosta. Kun Kirby huomaa Petersenin taidot, hän ylentää hänet ja ottaa hänet SF-joukkueeseensa.Saapuessaan Da Nangiin, Etelä-Vietnamiin, Kirby, Muldoon ja Petersen tapaavat Beckworthin, jonka Kirby antaa liittyä heidän seuraansa tukikohdan leiriin, jossa hän näkee erikoisjoukkojen tehtävän humanitaarisen puolen (kasteluhautoja, sidetarpeita, karkkia lapsille). Hän suhtautuu silti epäilevästi Yhdysvaltojen tarpeeseen olla siellä. Tuon ensimmäisen illan aikana näkymätön Vietkong aloittaa häiritsevän hyökkäyksen tukikohtaan heittämällä muutaman kranaatinheitinkranaatin ennen vetäytymistään, mikä ei aiheuta juurikaan vahinkoa, mutta johtaa myös amerikkalaisen tukikohdan komentajan, kapteeni Colemanin kuolemaan, sillä hän oli yhden päivän päässä paluusta Yhdysvaltoihin.Tänä aikana Petersen ystävystyy nuoren alkuasukaspojan Hamchuckin kanssa, joka on sotaorpo ja jolla ei ole muuta perhettä kuin koiransa ja tukikohdan sotilaat. ARVN:n tukikohdan leirissä esitellään myös iskujoukkojen johtaja kapteeni Nim (George Takaki), joka oli entinen Vietminhin upseeri Hanoissa edellisen sodan aikana ja joka taistelee nyt Etelä-Vietnamin kommunistien vastaisen hallituksen puolesta. Hänellä on pakkomielle siitä, että hänen on "tapettava kaikki haisevat Vietkongit" voittaakseen tämän sodan. Hän väittää myös, että leirin ja ARVN:n iskujoukkojen sisällä on vakoiluverkosto. eräänä päivänä, kun Muldoon valvoo ryhmää yhdysvaltalaisia Seebees-joukkoja, jotka raivaavat osan viidakosta tukikohtaleirin ympärillä ja evakuoivat siviilejä mahdollisen Vietkong-hyökkäyksen varalta, hän huomaa ARVN:n sotilaan kävelevän epätavallisen epätavallisesti joukkuetalon ja ruokasalin ulkopuolella, ja ampuu hänet ulos. Kapteeni Nimin kuulustelussa ARVN-sotilas kiistää olevansa Vietkongin vakooja, kunnes Nim löytää ARVN-sotilaan hallusta hopeisen savukkeensytyttimen, joka kuului vihreiden barettien erikoislääkärille, jonka Vietkong hiljattain murhasi ja joka oli Kirbyn ystävä. Kun Beckworth on todistanut Nimin hakkaavan ja kiduttavan vietnamilaisepäiltyä saadakseen häneltä tunnustuksen, hän ottaa asian puheeksi Kirbyn kanssa, jolloin eversti perustelee kuulustelun kertomalla Beckworthille vietnamilaisepäillyn hallussa olleesta savukkeensytyttimestä ja siitä, kuinka vietnamilaiset ovat häikäilemättömiä tappajia, jotka eivät ansaitse minkäänlaista suojelua tässä uudenlaisessa sodassa.Muutamaa päivää myöhemmin Beckworth lähtee Kirbyn ja hänen ryhmänsä mukana partioimaan läheisellä vuoristomaisemalla sijaitsevaan kylään, jossa he löytävät suurimman osan kylän miehistä kuolleena ja kylän päällikön teloitettuna, koska Vietkong oli tehnyt yhteistyötä amerikkalaisten kanssa. Beckworth alkaa hiljalleen muuttaa mieltään siitä, että hän ei kannata amerikkalaisten osallistumista Vietnamin sotaan.Noin iltaa myöhemmin erikoisjoukkojen leiriä vastaan hyökkää yöllä tuhannet vihollisen vietnamilaiset ja pohjoisvietnamilaiset joukot joukkohyökkäyksessä. Kirby ja Muldoon lähtevät arvioimaan tilannetta, mutta heidän helikopterinsa ammutaan alas vihollisen tulituksessa, mutta heidät pelastaa pian partio, joka varmistaa kentän laskeutumisalueeksi Yhdysvaltain ja ARVN:n vahvistuksille "Mike Force" -joukkona, joka auttaa piiritettyä leiriä.Samaan aikaan Pohjois-Vietnamin armeijan raivoisa hyökkäys SF-leiriä vastaan jatkuu armotta. Beckworth joutuu ottamaan kaatuneen ARVN-kersantin kiväärin ja taistelee vihreiden barettien rinnalla sekä auttaa siirtämään paikallisia kyläläisiä leiriin suojellakseen heitä vihollisen hyökkäykseltä.Taistelun riehuessa Hamchunkin lemmikkikoira kuolee, ja nuori poika hautaa uskollisen toverinsa kyynelehtien. Symbolisesti poika käyttää hautakivenä keppiä, jolla hän oli kaivanut koiran haudan. Kun sotilaat ryntäävät puolustusasemiinsa, keppi kaadetaan pois, ja hauta jää merkitsemättä. Petersen löytää pojan ja vie hänet turvaan muiden pakolaisten kanssa." Tällöin vihollisen sala-ampujat räjäyttävät leiriä ympäröiviin piikkilanka-aitoihin reikiä, ja vihreät baretit ja ARVN-sotilaat joutuvat vetäytymään leirin sisäpuolelle. Juuri silloin Kirby ja Muldoon saapuvat Mike Force -joukkojen vahvistusten kanssa, joita tukee Yhdysvaltain ilmaisku, jossa A-1 Skyraider -lentokoneet pudottavat napalmia hyökkäävien vihollisjoukkojen päälle huonolla menestyksellä. Vihollisen tykistökranaatti tappaa Nimin, kun hän on räjäyttämässä claymore-miinoja tappaakseen lisää hyökkääviä vihollissotilaita leirin linjojen sisäpuolella.Aamunkoitteessa vihollisen hyökkäyksen jatkuessa Kirby käskee joukkojen perääntyä ja vetäytyä leiristä, jonka vihollinen sitten valloittaa. Läheiselle laskeutumisalueelle saapuu lisää Yhdysvaltain armeijan helikoptereita evakuoimaan pakolaisia, ja Petersen laittaa Hamchuckin yhteen helikopterista ja lupaa palata hakemaan hänet Da Nangista. Kun tukikohta on Vietkongin/NVA:n hallussa, Kirby määrää C-47:n ilmaiskun leiriin, joka tappaa lisää vihollisjoukkoja ja pakottaa ne vetäytymään myöhemmin samana päivänä. Kun vihollinen poistuu, Kirby ja hänen ryhmänsä valtaavat tuhoutuneen leirin uudelleen. sen jälkeen Kirby keskustelee Beckworthin kanssa, jolloin toimittaja myöntää, että hänet todennäköisesti erotetaan sanomalehdestä, jossa hän työskentelee, koska hän on kirjoittanut amerikkalaisten sotaa tukevan jutun. Tämän jälkeen hän kiittää Kirbyä kokemuksesta ja palaa sitten Da Nangiin Mike Force -joukkojen vahvistusten kanssa. tuon taistelun jälkeen eversti Kirby tapaa esimiehensä sekä Kirbyn ARVN-vastapuolen, eversti Cain, jossa hänelle kerrotaan heidän suunnittelemastaan huippusalaisesta operaatiosta, jonka tarkoituksena on siepata erittäin tärkeä pohjoisvietnamilainen kenttäkomentaja nimeltä kenraali Pha Son Ti, joka asuu tällä hetkellä Pohjois-Vietnamissa. Kenraali Ti:n vangitsemista pidetään kauppatavarana sodan lopettamiseksi Etelä-Vietnamin ehdoilla ja Vietkongin johdon hajottamiseksi. Eversti Cai käyttää kälyään, vietnamilaista huippumuotimallia nimeltä Lin, syöttinä houkutellakseen kenraali Ti:n vartioituun ranskalaiseen siirtomaa-aikaiseen kartanoon, joka sijaitsee hyvin vartioidussa laaksossa syvällä Pohjois-Vietnamissa.Cai valitsee tähän salaiseen tehtävään Kirbyn, Muldoonin, Petersonin ja muutamat muut, jotka tulevat henkilökohtaisesti heidän mukaansa. Hämärän laskeutuessa heidät lennätetään C-130-kuljetuslentokoneella ja he hyppäävät laskuvarjolla Pohjois-Vietnamin viidakkoon. Kun Kirbyn johtomies Kolowski joutuu paikallisen vihollisen miliisin partion tappamaksi, sen jälkeen kun hän on tappanut heidät kaikki yksin, ryhmä jatkaa matkaa. Muldoonin ja lääketieteen erikoislääkärin, Doc Stevensin, on määrä jäädä paikallisen joen ylittävän sillan luo asentamaan räjähteitä sen räjäyttämiseksi, jotta NVA-joukot eivät joutuisi ryhmän takaa-ajamiksi.Pimeän laskeutuessa Kirby ja ryhmä saapuvat vartioidun plantaasin ulkopuolelle, jossa he näkevät viholliskenraalin saapuvan plantaasilleen Linin kanssa. Kun Kirby, Cai ja heidän miehensä ovat tappaneet kaikki kartanon ympärillä olevat vartijat, he menevät hiljaa sisään ja nujertavat viholliskenraalin Linin avulla ja nostavat hänet ulos, missä he panevat hänet autonsa takakonttiin ja Kirby, Cai, Petersen ja Lin ajavat pois, mutta muu ryhmä joutuu Pohjois-Vietnamin vartijoiden jalkoihin ja kuolee luodinsateessa heidän yrittäessään paeta.Selviytyjät ajavat sillan yli, jonka Muldoon, Doc Stevens ja kaksi Cain miestä ovat varustaneet räjähteillä Pohjois-Vietnamin sotilaiksi pukeutuneina. Pakomatkan aikana Doc Stevens kuitenkin haavoittuu vakavasti, kun NVA:n vartija ampuu häntä selkään. Silta räjäytetään, ja ryhmä yhdistyy jälleen läheisessä metsässä, jossa he hävittävät kenraalin auton ja onnistuvat nostamaan vangitun kenraalin ilmateitse pois alueelta Sky-hook-laitteella.Samalla kun Kirby ja ryhmä etenevät metsän läpi laskeutumisalueelle, josta helikopterit noutavat heidät, Petersen kuolee vihollisen ansan takia, kun hänet puukotetaan gorisesti punji-kepeistä tehtyyn ansaan. Kirby ja hänen ryhmänsä joutuvat jättämään Petersenin ruumiin taakseen.Takaisin Da Nangin ilmavoimien tukikohdassa Beckworth seuraa, kun Hamchuck odottaa hyökkäyksestä selvinneitä kuljettavien helikoptereiden paluuta. Hän tajuaa sodan veronsa, kun Hamchuck juoksee itkien helikopterista toiseen etsien Peterseniä, joka ei ole siellä. Sitten Beckworth seuraa ryhmää amerikkalaisia sotilaita, jotka ovat saapuneet maahan ja jotka lähetetään sota-alueelle. koskettavana hetkenä Kirby kävelee pojan luo ja kertoo hänelle surulliset uutiset. Hamchuck kysyy valittaen: "Mitä minulle nyt tapahtuu?". Kirby asettaa Petersenin vihreän baretin hänen päälleen ja sanoo: "Anna minun huolehtia siitä, vihreä baretti. Sinusta tässä on kyse." Kaksikko kävelee kädestä pitäen rantaa pitkin auringonlaskuun.</w:t>
      </w:r>
    </w:p>
    <w:p>
      <w:r>
        <w:rPr>
          <w:b/>
        </w:rPr>
        <w:t xml:space="preserve">Tulos</w:t>
      </w:r>
    </w:p>
    <w:p>
      <w:r>
        <w:t xml:space="preserve">Mitä kersantti Muldon kertoo siviileille &amp; toimittajille, että mitä Yhdysvallat taistelee Vietnamissa?</w:t>
      </w:r>
    </w:p>
    <w:p>
      <w:r>
        <w:rPr>
          <w:b/>
        </w:rPr>
        <w:t xml:space="preserve">Esimerkki 2.1988</w:t>
      </w:r>
    </w:p>
    <w:p>
      <w:r>
        <w:t xml:space="preserve">Kesällä 1958 Barry ja Claudette, kaksi Crystal Lake -leirin ohjaajaa, hiipivät varastolavalle kopuloimaan. Ennen kuin he ehtivät ryhtyä toimeen, näkymätön hyökkääjä astuu sisään ja murhaa heidät. 21 vuotta myöhemmin, kesäkuussa 1979, Annie Phillips astuu pieneen kuppilaan ja kysyy tietä uudelleen avattuun Crystal Lake -leiriin. Kuorma-autonkuljettaja Enos suostuu ajamaan Annien puoliväliin. Ralph-niminen vanhin reagoi tähän varoittamalla Annieta, että leirillä on "kuoleman kirous". Ajon aikana Enos selittää, että Crystal Lakessa hukkui nuori poika vuonna 1957 ja tapaus seuraavana vuonna. Kun Enos on jättänyt Annien kyydistä, Annie lähtee kyytiin, mutta toinen kuski ajaa Annien perään metsään ja viiltää hänen kurkkunsa auki.Leirillä ohjaajat Ned, Jack, Bill, Marcie, Brenda ja Alice sekä omistaja Steve Christy kunnostavat mökkejä ja tiloja. Myrskyn syttyessä Steve lähtee leirintäalueelta varastoimaan tarvikkeita. Pian tappaja saapuu paikalle ja alkaa tappaa ohjaajia, myös Steveä. Huolestuneina Alice ja Bill, jotka ovat ainoat jäljellä, lähtevät päämökistä tutkimaan asiaa, mutta löytävät Brendan sängystä verisen kirveen, puhelimet on katkaistu ja autot ovat epäkunnossa. Kun sähköt katkeavat, Bill menee tarkistamaan generaattoria ja hänet tapetaan. Sen jälkeen Alice menee ulos ja huutaa häntä ja löytää hänen ruumiinsa oven takaosaan kiinnitettynä. Hän huutaa ja pakenee takaisin päämökkiin piiloon.Alice näkee auton pysähtyvän; hän luulee sen olevan Steve ja ryntää ulos, mutta sen sijaan hän näkee keski-ikäisen naisen nimeltä Pamela Voorhees, Christyn "vanhan ystävän". Kun Alice yrittää uutisiaan, Pamela paljastaa olevansa hukkuneen pojan - Jasonin - äiti ja syyttää hänen kuolemastaan ohjaajien seksiä. Hän paljastaa itsensä tappajaksi, kun hän ryntää väkivaltaisesti Alicea kohti veitsensä kanssa. Syntyy takaa-ajo, jossa rouva Vorhees yrittää tappaa Alicen, mutta tämä pakenee rantaan. Juuri kun hän helpottaa, Pamela yrittää tappaa hänet uudelleen. Viimeisen kamppailun aikana Alice mestaa hänet machetella. sen jälkeen järkyttynyt Alice nousee kanoottiin ja nukahtaa kanoottiin ja kelluu Crystal Laken keskelle. Juuri kun Alice näkee poliisien saapuvan, mätänevä ruumis vetää hänet veden alle. Sitten hän herää sairaalassa huutaen. Poliisi kertoo hänelle jälkipuinnista. Kun Alice kysyy Jasonista, konstaapeli vastaa, ettei pojasta ole todisteita; Alice sanoo: "Hän on yhä siellä". Elokuva päättyy rauhalliseen otokseen Crystal Lake -järvestä.</w:t>
      </w:r>
    </w:p>
    <w:p>
      <w:r>
        <w:rPr>
          <w:b/>
        </w:rPr>
        <w:t xml:space="preserve">Tulos</w:t>
      </w:r>
    </w:p>
    <w:p>
      <w:r>
        <w:t xml:space="preserve">Miten Jason kuoli?</w:t>
      </w:r>
    </w:p>
    <w:p>
      <w:r>
        <w:rPr>
          <w:b/>
        </w:rPr>
        <w:t xml:space="preserve">Esimerkki 2.1989</w:t>
      </w:r>
    </w:p>
    <w:p>
      <w:r>
        <w:t xml:space="preserve">Apulaispoliisipäällikkö Francis Tierney vanhempi on New Yorkin poliisilaitoksen (NYPD) monipolvisen perheen pää, johon kuuluvat hänen poikansa Francis "Franny" Jr. ja Ray sekä hänen vävynsä Jimmy Egan. Apulaistarkastaja Franny on 31. piirin komentaja, jossa ylikonstaapeli Jimmy toimii partiopoliisina, kun taas etsivä Ray työskentelee kadonneiden henkilöiden yksikössä, sillä hän on siirtynyt tähän kevyempään tehtävään sen jälkeen, kun häntä oli ammuttu pidätyksen aikana kaksi vuotta aiemmin. jimmy johtaa NYPD:n voittoon kaupungin jalkapalloliigassa. Kun kaikki juhlivat, Franny saa puhelun, jonka mukaan neljä hänen piirinsä miestä on ammuttu kuoliaaksi, kun he vastasivat "laukauksia ammuttu" -hätäpuheluun paikallisen huumejengiläisen Angel Tezon Washington Heightsin asunnossa. Francis vanhempi kiusaa Rayn liittymään työryhmään, joka on koottu tutkimaan murhia. Jimmy ja partiotoverit Kenny Dugan, Reuben "Sandy" Santiago ja Eddie Carbone löytävät hylätyn taksin, jolla Tezo pakeni ja jossa oli kuollut taksikuski. Neljä konstaapelia on osa Frannyn piirin korruptoitunutta ryhmää yhdessä neljän kuolleen konstaapelin kanssa. Jimmyn johdolla he polttavat taksin ja kuolleen kuljettajan ja lähtevät etsimään Tezoa ennen Rayta ja erikoisryhmää.Ray kertoo Frannylle, että hänen tutkimuksissaan on selvinnyt, että Sandy-niminen poliisi oli antanut Tezolle vihjeen ratsiasta. Kun Franny myöhemmin kohtaa Santiagon, tämä myöntää tekonsa ja ilmaisee hämmästyksensä siitä, että Franny ei koskaan tiennyt, mitä hänen piirinsä poliiseilla oli meneillään. Poliisit olivat aikoneet tappaa Tezon, jotta he voisivat työskennellä toisen diilerin, Casadon, kanssa, mutta Santiago varoitti Tezoa lapsuuden ystävyyden vuoksi ja uskoi, että Tezo vain pakenisi. Vaikka Franny kehottaa Santiagoa luovuttamaan virkamerkkinsä, hän ei vie tietoa esimiehilleen, koska pelkää menettävänsä komennon.Tasainen poliisityö auttaa Rayta löytämään Tezon, mutta kun hän saapuu paikalle, hän löytää Jimmyn ja hänen miehistönsä kiduttamasta Tezoa kuoliaaksi. Jimmy käyttää yhtäkkiä Rayn asetta Tezon tappamiseen ja käskee Rayn sitten hyväksyä, että hän on sankari, joka tappoi poliisimurhaajan. Jimmyn porukka lähtee juuri ennen kuin Rayn apujoukot saapuvat paikalle. 31. piirin korruptiosta (mutta ei kerro nimiä) kertova Santiago tekee yhtäkkiä itsemurhan, kun hän kertoo toimittajalle 31. piirin korruptiosta. Sen jälkeen, kun sanomalehti kertoo korruptiosta, sisäinen tutkinta (IAB) tutkii Tezon murhaa. Ray sanoo, ettei hän ollut ampuja, eikä suostu kertomaan enempää, kun taas Jimmy myöntää, että hänen miehensä oli paikalla, ja keksii sitten tarinan, jonka mukaan Ray tappoi Tezon kylmäverisesti. Francis vanhempi on raivoissaan pojalleen siitä, ettei tämä valehtele IAB:lle, jolloin Ray paljastaa, että hän valehteli isälleen tarpeeksi kaksi vuotta aiemmin sattuneesta ampumisesta, jossa hänen virkaveljensä heittivät ampujan rakennuksesta kostoksi. Franny saapuu paikalle ja kertoo isälleen, että valheet ja korruptio loppuvat nyt, ja he pidättävät lankonsa, vaikka se maksaisi Frannylle hänen uransa. 31. piirin sektorilla asiat ratkeavat nopeasti. Franny ja Ray etsivät Jimmyä, kun taas Dugan ja Carbone ryöstävät viinakaupan, jossa Carbone ja asiakas kuolevat pian ja Dugan pitää omistajaa panttivankina. Samalla kun Tezon serkku kiihottaa väkijoukkoa viinakaupan ulkopuolella, Franny menee sisään ja pidättää Duganin. Ray kohtaa Jimmyn läheisessä baarissa, jossa Ray voittaa raa'an tappelun heidän välillään. Ray on saattamassa käsiraudoissa olevaa Jimmyä takaisin viinakauppaan, kun yhä kiihtynyt väkijoukko ympäröi heidät. Tezon serkku panee väkijoukon pitelemään Rayta, kun Jimmy tarjoaa itseään hakattavaksi kuoliaaksi. Ray horjuu pois kuolleen lankonsa luota ja pääsee takaisin Frannyn luo viinakauppaan. Muutamaa päivää myöhemmin kolme Tierneyn miestä saapuu New Yorkin piirikunnan oikeustalolle antamaan lausuntonsa.</w:t>
      </w:r>
    </w:p>
    <w:p>
      <w:r>
        <w:rPr>
          <w:b/>
        </w:rPr>
        <w:t xml:space="preserve">Tulos</w:t>
      </w:r>
    </w:p>
    <w:p>
      <w:r>
        <w:t xml:space="preserve">Mitä Franny kehottaa Santiagoa luovuttamaan?</w:t>
      </w:r>
    </w:p>
    <w:p>
      <w:r>
        <w:rPr>
          <w:b/>
        </w:rPr>
        <w:t xml:space="preserve">Esimerkki 2.1990</w:t>
      </w:r>
    </w:p>
    <w:p>
      <w:r>
        <w:t xml:space="preserve">Isä Silvano Bentivoglion ja tohtori Vittoria Vetran valvovien silmien alla Euroopan ydintutkimusjärjestö CERN käynnistää suuren hadronitörmäyttimen ja vangitsee kolme pulloa antimateriaa. Heti sen jälkeen joku tappaa isä Silvanon, käyttää hänen verkkokalvoaansa tunkeutuakseen eristyskammioon ja varastaa yhden injektiopullon. roomalaiskatolinen kirkko suree paavi Pius XVI:n kuolemaa Roomassa. Vatikaani valmistautuu kardinaalikollegion paavin konklaaviin, jossa valitaan seuraava paavi. Siihen asti Camerlengo Patrick McKenna, paavin hovin virkamies ja entinen helikopterilentäjä, ottaa Vatikaanin väliaikaisesti haltuunsa. Toimittajat, nunnat, papit ja muut uskolliset kirkon jäsenet kerääntyvät Pietarinaukiolle odottamaan konklaavin valkoista savua, joka on merkki onnistuneesta äänestyksestä. Illuminati, 400 vuotta vanha maanalainen salaseura, kidnappaa kuitenkin neljä todennäköisintä ehdokasta ennen kuin konklaavi siirtyy eristäytymään. Illuminaatit uhkaavat tappaa yhden joka tunti kello 20.00 alkaen ja tuhota Vatikaanin valonpurkauksessa keskiyöllä. Varastettu valvontakamera näyttää puuttuvan antimateriamaljan, joka räjähtää katastrofaalisesti, kun maljan paristo loppuu ja magneettinen suojakenttä pettää. vatikaani kutsuu symbologi Robert Langdonin Harvardin yliopistosta ja Vittoria Vetran CERNistä auttamaan heitä ratkaisemaan Illuminatin uhkauksen, pelastamaan neljä preferitiä ja vaihtamaan maljan paristot. Langdon kuuntelee Illuminatin viestin ja päättelee, että neljä kardinaalia kuolee "Valaistuksen polun" neljällä alttarilla. Kukaan ei kuitenkaan tiedä, missä nämä alttarit sijaitsevat. Vetra vaatii Sveitsin kaartin komentaja Richteriä tuomaan Sveitsistä isä Silvanon päiväkirjat toivoen, että niissä on sen henkilön nimi, jonka kanssa Silvano keskusteli antimateriakokeesta. Langdon vaatii myös pääsyä Vatikaanin salaisiin arkistoihin (mitä hän on pyytänyt jo 10 vuotta) nähdäkseen Galileo Galilein kielletyn kirjan alkuperäiskappaleen, joka saattaa sisältää neljän "tieteen alttarin" sijainnit. Kirjan vihjeiden avulla Langdon, Vetra, ylitarkastaja Ernesto Olivetti ja luutnantti Valenti Vatikaanin santarmijoukoista ryntäävät ensimmäiseen kirkkoon, mutta löytävät ensimmäisen kardinaalin, kardinaali Ebnerin, kuolleena, tukehtuneena likaan, rottien syömänä ja leimattuna sanalla "Maa". He varmistavat toisen alttarin sijainnin ja saapuvat paikalle vain todistaakseen toisen kardinaalin, kardinaali Lamassan, kuoleman, hänen keuhkonsa ovat revenneet ja hänen ruumiinsa on leimattu sanalla "Ilma". Samalla kun Vetra tutkii Silvanon päiväkirjoja, Langdon ja Vatikaanin virkamiehet paikallistavat kolmannen kirkon ja yrittävät pelastaa kolmannen kardinaalin, kardinaali Gudieran, palamiselta kuoliaaksi, mutta salamurhaaja ilmestyy paikalle ja tappaa kaikki muut paitsi Langdonin. Kardinaali antautuu liekkeihin, ja hänen ruumiiseensa on leimattu sana "Tuli." Paettuaan Langdon suostuttelee kaksi Carabinieri-upseeria kilpailemaan hänen kanssaan viimeiseen "Vesi"-alttarin kirkkoon, mutta salamurhaaja murhaa upseerit ja pudottaa neljännen kardinaalin, kardinaali Baggian, Neljän joen lähteeseen. Langdon kuitenkin pelastaa kardinaalin, joka kertoo hänelle Illuminatin piilopaikan: Castel Sant'Angelo. Kun Langdon ja Vetra saapuvat paikalle, salamurhaaja kohtaa heidät, mutta säästää heidän henkensä, koska he ovat aseettomia eikä hänelle ole maksettu heidän tappamisestaan. Hän paljastaa, että hänen toimeksiantajansa olivat katolisen kirkon palveluksessa. Salamurhaaja pakenee ja löytää auton, jossa on hänen maksunsa, mutta autopommi tappaa hänet sytytettyään moottorin. Langdon ja Vetra saavat selville, että juonen viimeinen uhri on Camerlengo McKenna. Saavuttuaan salakäytävää pitkin Vatikaaniin he ja muutama sveitsiläiskaartilainen tunkeutuvat Camerlengon toimistoon ja löytävät hänet lattialta leimattuna Vatikaanin symboli rinnassaan ja komentaja Richterin hänen läheltään aseen kanssa. Vartijat tappavat Richterin pelastaakseen Camerlengon. Sekasorron aikana kuoleva komentaja antaa Langdonille avaimen toimistoonsa. Sitten camerlengo, Langdon, Vetra ja sveitsiläiskaartilaiset löytävät varastetun antimateriapullon sijainnin. Kun he löytävät sen, paristo on jo ehtymässä, ja tappava räjähdys on vain muutaman minuutin päässä. Camerlengo kaappaa putkilon ja lentää kirkon yläpuolella Vatikaanista pakoon tarkoitetulla helikopterilla. Sitten hän aktivoi automaattiohjauksen ja pakenee laskuvarjolla. Muutaman sekunnin kuluttua pommi räjähtää, ja kameramies laskeutuu maahan, ja yleisö pitää häntä nyt sankarina ja kardinaalikollegio jopa parhaana ehdokkaana uudeksi paaviksi. Sillä välin Langdon ja Vetra katsovat Richterin avaimella turvavideon, joka osoittaa, että alkuperäisen paavin ja preferitien murhien ja antimateriaryöstön takana on itse asiassa camerlengo eikä Illuminati. Richterin yrittäessä pidättää McKennaa pappi leimaa itsensä sinetillä, joka muistuttaa Pyhän Pietarin ylösalaisin olevaa ristiinnaulitsemista, ja syyttää komentajaa Illuminatin jäseneksi. Langdon näyttää videon kollegiolle. Kun camerlengo tajuaa, että hänen juonensa on paljastunut, hän teloittaa itsensä öljyllä, joka on peräisin yhdestä Pyhän Pietarin basilikan 99 pyhästä lampusta. vatikaani ilmoittaa, että camerlengo kuoli laskeutumisen aikana saamiinsa sisäisiin vammoihin, kun taas yleisö vaatii, että hänet kanonisoidaan. Kollegio nimittää kardinaali Baggian uudeksi paaviksi (joka päättää ottaa nimekseen Luukas) ja kardinaali Straussin uudeksi camerlengoksi. Uusi camerlengo kiittää Robert Langdonia Vatikaanin ja uuden paavin pelastamisesta ja lainaa kiitokseksi Galileon "Diagramma Veritas" -teoksen Langdonille viitteeksi. Elokuva päättyy, kun uusi paavi kävelee parvekkeelle Pietarinaukiolla hurraavan väkijoukon eteen.</w:t>
      </w:r>
    </w:p>
    <w:p>
      <w:r>
        <w:rPr>
          <w:b/>
        </w:rPr>
        <w:t xml:space="preserve">Tulos</w:t>
      </w:r>
    </w:p>
    <w:p>
      <w:r>
        <w:t xml:space="preserve">Kuka ottaa Vatikaanin väliaikaisen johdon paavin kuoleman jälkeen?</w:t>
      </w:r>
    </w:p>
    <w:p>
      <w:r>
        <w:rPr>
          <w:b/>
        </w:rPr>
        <w:t xml:space="preserve">Esimerkki 2.1991</w:t>
      </w:r>
    </w:p>
    <w:p>
      <w:r>
        <w:t xml:space="preserve">Nick Parsons (Bruce Greenwood) ja hänen vaimonsa Elizabeth (Ashley Judd), joka tunnetaan nimellä Libby, ovat varakkaita asukkaita Whidbey Islandilla, Washingtonissa. Mies ostaa vaimolleen jahdin, ja he lähtevät purjehtimaan viikonlopuksi. Rakastelusession jälkeen Libby nukahtaa. Herätessään hän huomaa miehensä olevan kateissa ja veren peittävän hänen kätensä, vaatteensa, jalkansa ja veneen lattiat. Rannikkovartioston alus ilmestyy paikalle, ja Libby nähdään pitelemässä kannelta löytämäänsä veristä veistä. Hänet pidätetään, häntä nöyryytetään tiedotusvälineissä, häntä vastaan käydään oikeudenkäynti ja hänet tuomitaan miehensä murhasta.Libby pyytää parasta ystäväänsä Angela Greeniä (Annabeth Gish) hoitamaan hänen 4-vuotiasta poikaansa Mattya (Benjamin Weir) Libbyn vankilatuomion ajaksi. Kun Libby soittaa Mattyn kanssa puhelimessa vankilasta, hän kuulee oven avautuvan taustalla, minkä jälkeen Matty huudahtaa: "Isä!" juuri ennen kuin puhelinlinja katkeaa.Libby tajuaa, että Nick mahdollisesti lavasti kuolemansa ja lavasti hänet syylliseksi, jolloin heidän poikansa jää ainoaksi edunsaajaksi hänen henkivakuutuksestaan, sillä murhasta tuomitut eivät saa ottaa uhrinsa henkivakuutusta. Yritettyään (tuloksetta) saada tutkinta-apua, vankitoveri Margaret (Roma Maffia) kertoo hänelle, että jos hän pääsisi ehdonalaiseen vapauteen hyvästä käytöksestä, hän voisi tappaa Nickin rangaistuksetta Yhdysvaltain perustuslain viidennen lisäyksen kaksoisrangaistuslausekkeen nojalla.Libby pääsee ehdonalaiseen vapauteen kuuden vuoden kuluttua ja alkaa etsiä Nickiä ja Mattya asuessaan puolimatkassa asuntolassa ehdonalaiseen vapauteen pääsystä vastaavan virkailijan, Travis Lehmanin (Tommy Lee Jones), valvonnassa. Libby rikkoo ulkonaliikkumiskieltoaan ja jää kiinni murtautumisesta Mattyn kouluun Whidbey Islandilla yrittäessään saada Angelan tietoja, mutta onnistuu pakenemaan Lehmanilta ja jatkamaan etsintöjään.Saatuaan tietää, että Angela on hiljattain kuollut Coloradossa, Libby tunnistaa sanomalehtikuvassa Kandinskyn maalauksen. Sen jäljittäminen jälleenmyyjän tietokannan kautta (mikä melkein taas mahdollistaa Lehmanin vangitsemisen) johtaa hänet New Orleansiin, jossa hän löytää Nickin, joka elää ylellistä elämäntapaa peitenimellä Jonathan Devereaux.Libby kohtaa Nickin tehtyään 10 000 dollarin voittotarjouksen hänestä poikamieshuutokaupassa. Hän vaatii miestä palauttamaan Mattyn vastineeksi siitä, että tämä vaikenee hänen oikeasta henkilöllisyydestään. Nick suostuu tuomaan Mattyn tapaamiseen hautausmaalla. Siellä hän käyttää houkutuspoikaa harhauttamaan Libbyä, lyö tämän tajuttomaksi ja lukitsee hänet mausoleumin arkkuun. Käyttämällä Lehmanilta anastamaansa 38-kaliiperista käsiasetta Libby onnistuu ampumaan arkun kannen saranat irti ja pakenemaan mausoleumista heittämällä kukkamaljakon lasimaalauksen ikkunan läpi.Jäljittäessään Libbyä New Orleansissa Lehman itse epäilee Nickin kuolemaa ja alkaa uskoa Libbyn tarinaa etsinnöissään löytämiensä vihjeiden perusteella. Hän löytää kuvan eri Nicholas Parsonsista etsiessään Washingtonin osavaltion liikenneviranomaisten rekisteritietoja todistaakseen epäilyksensä, ja myöhemmin hän vahvistaa ne, kun hän löytää kuusi liikenneviranomaisten rekisteritietoa kyseisellä nimellä, mukaan lukien Nickin liikenneviranomaisten hakemuksen ja valokuvan. Kun Libby on näennäisesti otettu kiinni myöhemmin kaupungissa, he todella lyövät yhteen. Lehman vierailee Nickin luona hänen toimistossaan ja pyytää rahaa hänen henkilöllisyytensä salassa pitämiseksi. Hän nauhoittaa Nickin huomautuksen, jonka mukaan hän oli murhannut vaimonsa, joka oli ainoa todistaja hänen todellisesta menneisyydestään. Libby astuu sisään ja uhkaa Nickiä aseella. Nick saa valita, antautuuko hän viranomaisille vai ampuuko kostonhimoinen vaimonsa, jonka hän uskoo pääsevän vapaaksi tästä teosta kaksoisrangaistavuuden vuoksi, Nick vastaa väkivallalla. Sitä seuranneessa lähitaistelussa Nick vetää esiin piilotetun aseen, ampuu Lehmanin ja ampuu Libbyn. Lehman onnistuu kaatamaan Nickin ennen kuin tämä ehtii ampua Libbyn. Nick saa yliotteen, mutta ennen kuin hän ehtii tappaa haavoittuneen ehdonalaisvalvojan, Libby ampuu Nickin kuoliaaksi.Lehman lupaa auttaa Libbyä saamaan täyden armahduksen. Yhdessä he matkustavat Mattyn sisäoppilaitokseen Georgiaan, jossa hän pelaa jalkapalloa. Matty (Spencer Treat Clark), joka on nyt yksitoistavuotias, tunnistaa äitinsä, ja he syleilevät toisiaan Travisin katsellessa heitä.</w:t>
      </w:r>
    </w:p>
    <w:p>
      <w:r>
        <w:rPr>
          <w:b/>
        </w:rPr>
        <w:t xml:space="preserve">Tulos</w:t>
      </w:r>
    </w:p>
    <w:p>
      <w:r>
        <w:t xml:space="preserve">Kuka kuoli hiljattain Coloradossa?</w:t>
      </w:r>
    </w:p>
    <w:p>
      <w:r>
        <w:rPr>
          <w:b/>
        </w:rPr>
        <w:t xml:space="preserve">Esimerkki 2.1992</w:t>
      </w:r>
    </w:p>
    <w:p>
      <w:r>
        <w:t xml:space="preserve">Elokuva alkaa, kun Larry, Micheal Gambonin hahmo, kävelee teatterin ovelle tyhjällä märällä sivukadulla West Endissä. Hän istuu oven vieressä kuluttamassa aikaa, mutta pian hänen seuraansa liittyy nuorempi mies, Simon (William Ash), joka on myös kiinnostunut odottamaan ovella. Pian käy ilmi, että nämä kaksi miestä ovat VERY early patrons "The Man of a Thousand Faces" -näytelmän aikaisia asiakkaita. Molempien istuessa odottamassa, että aika kuluu hitaasti, heidän huomionsa kiinnittyy Mary Elizabeth Mastrantonion näyttelemään upeaan Mariaan. Paljon hänen kauneuttaan tuijoteltuaan miehet päättävät pelata shakkia, jonka aikana Roger poistuu taksista ja lähtee kohti ryhmää, kun mummo kääntyy kulman takaa samaan suuntaan. Koska mummo ei halua jäädä kylmään, hän melkein juoksee muodostelmalinjalle ja melkein astuu koiransa päälle. Valitettavasti Roger (Hugh Jackman) voittaa hänet. Tappiostaan järkyttyneenä Granny säikyttää pois juuri edenneen naisen, joka olisi viimeinen jonossa. Pelästytettyään mummon ja hänen koiransa pois ja nähtyään esityksen kolmikko kokoontuu uudelleen näyttämön ovella, ja Simon linjaa ryhmää kuvaa varten, jonka yksi esiintyjistä tarjoutuu ottamaan heidän puolestaan. Kun hymy ja nauru ovat haihtuneet kuvan ottamisesta, koira ilmestyy uudelleen ja seuraa näyttelijää kadulle, ja asiakkaat päättelevät, että kyseessä on Hunter Jackson, Tuhansien kasvojen mies.</w:t>
      </w:r>
    </w:p>
    <w:p>
      <w:r>
        <w:rPr>
          <w:b/>
        </w:rPr>
        <w:t xml:space="preserve">Tulos</w:t>
      </w:r>
    </w:p>
    <w:p>
      <w:r>
        <w:t xml:space="preserve">Minkä ohjelman Larry ja Simon odottavat näkevänsä?</w:t>
      </w:r>
    </w:p>
    <w:p>
      <w:r>
        <w:rPr>
          <w:b/>
        </w:rPr>
        <w:t xml:space="preserve">Esimerkki 2.1993</w:t>
      </w:r>
    </w:p>
    <w:p>
      <w:r>
        <w:t xml:space="preserve">Kuuhun suuntautuva tutkimusretkikunta kohtaa "kissanaisten" rodun, joka on kaksi miljoonaa vuotta vanhan sivilisaation kahdeksan viimeistä eloonjäänyttä, syvällä luolassa, jossa he ovat onnistuneet säilyttämään jäänteet hengittävästä ilmakehästä, joka kerran peitti Kuun. Jäljellä oleva ilma on pian loppumassa, ja heidän on lähdettävä, jos he aikovat selvitä hengissä. Ne aikovat varastaa retkikunnan avaruusaluksen ja siirtyä Maahan. telepaattisen kykynsä avulla kissanaiset ovat alitajuisesti kontrolloineet Helen Salingeria (Marie Windsor), jotta tämä voisi voittaa retkikunnan navigaattorin paikan ja johtaa miehistön heidän luokseen. Kun Helen ja miehistön miespuoliset jäsenet saapuvat Kuuhun, Kissanaiset ottavat hänen mielensä täysin haltuunsa. He eivät pysty hallitsemaan miesten mieliä, mutta he kiertävät tämän esteen Helenin avulla ja käyttämällä ylivertaisia kykyjään ja naisellisia oveluuksiaan. "Näytä meille heidän heikot kohtansa", yksi sanoo Helenille. "Me hoidamme loput." Telepatian lisäksi kissanaisilla on kyky siirtyä näkymättömänä paikasta toiseen asuintilassaan. He käyttävät tätä kykyä varastamaan miehistön avaruuspuvut luolansa suusta, jonne ne oli jätetty vartioimatta.Käyttäen Heleniä tasoittamaan tilannetta aikaisemman epäonnistuneen hyökkäyksen jälkeen miehistöä vastaan Kissanaisten lähestyvät miehiä avoimesti. Ruokaa ja juomaa tuodaan esiin, ja juhlat alkavat. Kip (Victor Jory) on epäluuloinen huomattuaan avaruuspukujen kadonneen; hän ottaa yhteen Kissanaisten johtajan Alfan (Carol Brewster) kanssa, joka lupaa palauttaa ne aamulla. Kip istuu yksin, eikä pysty puuttumaan asiaan, kun Kissanaisten jäsenet käyttävät hyväkseen retkikunnan komentaja Lairdin (Sonny Tufts) ja muiden miesten "heikkoja kohtia". pian Kissanaisten jäsenet ovat oppineet käyttämään avaruusalusta ja ovat hyvää vauhtia matkalla kohti menestystä. Mutta Lambda (Susan Morrow) rakastuu miehistön jäseneen Dougiin (William Phipps) ja kertoo hänelle juonesta. Kolme avaruuspukua mukanaan kantavat Alpha, Beta ja Helen lähtevät pakoon avaruusalusta. Lambda teleporttaa edeltä viivyttääkseen heitä, ja Beta (Suzanne Alexander) tappaa hänet. Kip saa heidät kiinni ja ampuu useita laukauksia, jotka tappavat Alphan ja Betan, mutta jättävät Helenin vahingoittumatta. Lyhyessä ajassa retkikunta onnistuu pakenemaan ja aloittamaan paluumatkan Maahan.</w:t>
      </w:r>
    </w:p>
    <w:p>
      <w:r>
        <w:rPr>
          <w:b/>
        </w:rPr>
        <w:t xml:space="preserve">Tulos</w:t>
      </w:r>
    </w:p>
    <w:p>
      <w:r>
        <w:t xml:space="preserve">Miksi Kissanaisten on paettava?</w:t>
      </w:r>
    </w:p>
    <w:p>
      <w:r>
        <w:rPr>
          <w:b/>
        </w:rPr>
        <w:t xml:space="preserve">Esimerkki 2.1994</w:t>
      </w:r>
    </w:p>
    <w:p>
      <w:r>
        <w:t xml:space="preserve">Elokuva alkaa Saksasta vuonna 1943. Liittoutuneiden pommi-iskun aikana Maria (Hanna Schygulla) menee naimisiin sotilas Hermann Braunin (Klaus Lövits) kanssa. "Puolen päivän ja kokonaisen yön" jälkeen Hermann palaa rintamalle. Sodan jälkeen Maria saa kuulla, että Hermann on kuollut. Maria aloittaa työt emäntänä baarissa, jossa amerikkalaiset sotilaat käyvät usein. Hänellä on suhde afroamerikkalaiseen sotilaaseen Billiin (George Byrd), joka tukee häntä ja antaa hänelle nailonsukkia ja savukkeita. Hän tulee Billiltä raskaaksi.Hermann, jota ei ole tapettu, palaa kotiin ja huomaa Marian ja Billin riisuvan toisiaan. Hermannin ja Billin välille syntyy tappelu. Kun Hermann näyttää olevan vaarassa, Maria tappaa Billin tahattomasti lyömällä häntä täyteen pullolla päähän. Maria joutuu sotilastuomioistuimen eteen ja ilmaisee rakkautensa sekä Billiä että Hermannia kohtaan; Hermann on niin vaikuttunut Marian omistautumisesta, että hän ottaa syyt niskoilleen murhasta ja joutuu vankilaan. Maria todennäköisesti keskeyttää raskautensa ja pyytää lääkäriä lupaamaan, että hän hoitaa hautaa. Kotijunassa Maria kiinnittää huomiota varakkaaseen teollisuusmies Karl Oswaldiin (Ivan Desny). Oswald, vanhempi mies, tarjoaa Marialle paikkaa assistenttinaan, ja pian sen jälkeen Mariasta tulee hänen rakastajattarensa, jotta hän voisi "säilyttää yliotteensa". Maria vierailee jälleen Hermannin luona ja kertoo hänelle kehityksestä ja lupaa, että heidän elämänsä alkaa heti, kun hän pääsee vapaaksi. Maria vaurastuu ja ostaa talon, Oswald vierailee Hermannin luona ja tarjoutuu tekemään hänestä ja Mariasta rikkauksiensa perillisiä, jos Hermann hylkää Marian vapautumisensa jälkeen. Kumpikaan mies ei kerro Marialle sopimuksestaan. Vapauduttuaan Hermann muuttaa Kanadaan ja lähettää Marialle joka kuukausi punaisen ruusun muistuttaakseen häntä siitä, että hän rakastaa häntä yhä. Oswaldin kuoleman jälkeen Hermann palaa Saksaan ja Marian luo. Kun testamentin toimeenpanija Senkenberg (Hark Bohm) lukee Oswaldin testamentin, Maria kuulee Oswaldin sopimuksesta Hermannin kanssa. Maria sytyttää ahdistuneena savukkeen ja kuolee kaasuräjähdykseen sammutettuaan hellan polttimen, jolla hän oli sytyttänyt edellisen savukkeensa. Sitä, oliko tämä tahallista vai ei, ei osoiteta selvästi.</w:t>
      </w:r>
    </w:p>
    <w:p>
      <w:r>
        <w:rPr>
          <w:b/>
        </w:rPr>
        <w:t xml:space="preserve">Tulos</w:t>
      </w:r>
    </w:p>
    <w:p>
      <w:r>
        <w:t xml:space="preserve">Kuka menee naimisiin Hermann Braunin kanssa?</w:t>
      </w:r>
    </w:p>
    <w:p>
      <w:r>
        <w:rPr>
          <w:b/>
        </w:rPr>
        <w:t xml:space="preserve">Esimerkki 2.1995</w:t>
      </w:r>
    </w:p>
    <w:p>
      <w:r>
        <w:t xml:space="preserve">Jäätyään melkein kiinni rutiinimurrosta, mestarikassakaappivaras Nick Wells (Robert De Niro) päättää, että on vihdoin tullut aika vetäytyä laittomista toimistaan ja keskittyä jazzklubinsa pyörittämiseen. Nickin lentoemäntätyttöystävä Diane (Angela Bassett) rohkaisee tätä päätöstä ja lupaa sitoutua täysin heidän suhteeseensa, jos Nick todellakin ryhtyy heteroksi. Aidan Max (Marlon Brando) houkuttelee Nickin kuitenkin ottamaan viimeisen keikan. Nickille neljän miljoonan dollarin arvoisen keikan tarkoituksena on varastaa arvokas ranskalainen valtikka, jota oli salakuljetettu laittomasti Kanadan kautta Yhdysvaltoihin, mutta joka oli vahingossa löydetty ja säilytetty Montréalin tullitalossa.Max esittelee Nickin Jack Tellerille (Edward Norton), kunnianhimoiselle, joskin uhkarohkealle varkaalle, joka on soluttautunut tullitaloon ja päässyt käsiksi turvallisuustietoihin esiintymällä älyllisesti vammaisena talonmiehenä nimeltä Brian. Nick palkkaa kumppaninsa Stevenin (Jamie Harrold) hakkeroitumaan tullitalon turvajärjestelmään saadakseen ohituskoodit, joiden avulla he voivat tilapäisesti manipuloida järjestelmän hälytysprotokollia ryöstön aikana. Steven jää kuitenkin kiinni järjestelmän ylläpitäjän toimesta, joka kiristää Nickiltä 50 000 dollaria tiedoista. Lisää hankaluuksia syntyy, kun heidän on pakko aikaistaa aikataulua sen jälkeen, kun tullitalo tulee tietoiseksi valtikan todellisesta arvosta ja lisää ylimääräisiä valvontakameroita valvomaan sitä valmistautuessaan palauttamaan sen oikeille omistajilleen.Nick pääsee viemäritunnelin kautta tullitalon kellariin, kun Jack käyttää ohituskoodeja laittamaan kamerat pois päältä Nickin livahtaessa varastohuoneeseen. Yksi talonmiehistä törmää Jackiin tämän työskennellessä ja tajuaa, ettei hän olekaan oikeasti Brian, mutta Jack lukitsee hänet kaappiin. Sillä välin Nick täyttää valtikan sisältävän valtavan lattiakaapin vedellä, ennen kuin hän laittaa sinne syvyyspommin ja räjäyttää sen, jolloin ovi räjähtää. Hän pakkaa valtikan nopeasti kantolaukkuun lähtiäkseen, mutta Jack pettää hänet ja vaatii aseella uhaten häntä luovuttamaan valtikan. Nick luovuttaa vastahakoisesti salkun, ja sekunteja myöhemmin Jackin virittämä hälytys hälyttää koko vartiointiryhmän ryöstöstä. Nick syöksyy viemärin sisäänkäyntiä kohti, josta hän tuli, kun Jack suuntaa takaisin yläkertaan, piilottaa salkun talonmiehen haalarinsa sisään ja livahtaa ohi poliisiyksiköiden, jotka vastaavat murtoon. Nick pakenee häntä viemäritunneleissa jahtaavia vartijoita.Päästyään linja-autoasemalle pakenemaan kaupungista Jack soittaa Nickille vahingoniloiseksi, mutta huomaa järkyttyneenä, että Nick on ennakoinut Jackin toimet. Hän avaa Nickin hänelle antaman kantolaukun ja huomaa, että siinä on holkeilla painotettu terästanko. Nick torjuu Jackin kostouhkaukset ja neuvoo Jackia pakenemaan, sillä "kaupungin kaikki poliisit" etsivät häntä nyt. Nick lopettaa puhelun ja nousee veneeseen oikean valtikan kanssa, kun järkyttynyt Jack miettii tilannettaan. Myöhemmin Max hymyilee katsoessaan uutislähetystä, jossa kerrotaan, että Jackin, pääepäillyn, ja tuntemattoman rikostoverin löytämiseksi on järjestetty massiivinen ajojahti. Nick tapaa Dianen lentokentällä, kun tämä palaa töistä, ja Diane ottaa iloisena vastaan Dianen suukon ja halauksen.</w:t>
      </w:r>
    </w:p>
    <w:p>
      <w:r>
        <w:rPr>
          <w:b/>
        </w:rPr>
        <w:t xml:space="preserve">Tulos</w:t>
      </w:r>
    </w:p>
    <w:p>
      <w:r>
        <w:t xml:space="preserve">Kuka oli tietokoneasiantuntija?</w:t>
      </w:r>
    </w:p>
    <w:p>
      <w:r>
        <w:rPr>
          <w:b/>
        </w:rPr>
        <w:t xml:space="preserve">Esimerkki 2.1996</w:t>
      </w:r>
    </w:p>
    <w:p>
      <w:r>
        <w:t xml:space="preserve">Koe-esiintymiskokeetNew Yorkissa joukko nuoria, elinvoimaisia teinejä hakeutuu koe-esiintymiskokeisiin High School of Performing Arts -oppilaitokseen. Draamaosastolla Montgomery MacNeil unohtaa repliikkinsä koe-esiintymisen aikana, ja Doris Finsecker ei pysty hallitsemaan hermojaan, koska hänen äitinsä vaatii häntä laulamaan koe-esiintymisensä aikana. Musiikkiosastolla Bruno Martelli on aloitteleva kosketinsoittaja, jonka elektroniset laitteet kauhistuttavat konservatiivista musiikinopettajaa Shorofskya. Tanssiosastolla Lisa Monroe on aloitteleva tanssija, ja Coco Hernandez luottaa siihen, että hänet hyväksytään kaikkiin kolmeen osastoon monipuolisen lahjakkuutensa ansiosta. Yritettyään päästä koe-esiintymiseen sekä musiikin että tanssin osastoille Ralph Garci onnistuu koe-esiintymisessä draamaosastolle. Leroy Johnson käy koulussa esiintymässä koe-esiintymässä olevan ystävänsä tanssirutiinissa, mutta tanssinopettajat ovat enemmän vaikuttuneita Leroy Johnsonin kyvyistä kuin Leroy Johnsonin kyvyistä.FuksivuosiOpiskelijat oppivat ensimmäisenä koulupäivänä, että akateemiset opinnot punnitaan tasapuolisesti suoritusten kanssa. Doris, joka on hukkua lounashuoneen energiaan ja spontaanisuuteen, pakenee ja tapaa Montgomeryn. Vuoden edetessä Coco yrittää vakuuttaa Brunon varaamaan esiintymiskeikkoja hänen kanssaan. Doris ja Montgomery ystävystyvät, ja Doris on huolissaan siitä, että hän on liian tavallinen muiden oppilaiden värikkäitä persoonallisuuksia vastaan. Leroy ja hänen englanninopettajansa rouva Sherwood ottavat yhteen, koska hän kieltäytyy tekemästä kotitehtäviä; myöhemmin paljastuu, että Leroy on lukutaidoton ja häpeää myöntää sen. Bruno ja hänen isänsä riitelevät Brunon haluttomuudesta soittaa elektronista musiikkiaan julkisesti. Koulun tanssinopettaja neiti Berg varoittaa Lisaa siitä, ettei hän tee tarpeeksi kovasti töitä. Valmistuva Michael voittaa arvostetun stipendin ja kertoo Dorisille, että William Morris Agency haluaa lähettää hänet koe-esiintymisiin televisiopilotteja varten.Toinen vuosiUusi oppilas, Hilary van Doren, liittyy koulun tanssiosastolle ja viettelee Leroyn. Bruno ja herra Shorofsky keskustelevat perinteisten orkestereiden ja synteettisten soittimien eduista. Brunon isä soittaa musiikkiaan (nimikappale) koulun ulkopuolella, mikä innostaa oppilaskunnan tanssimaan kaduilla. Näyttelemisharjoituksena oppilaita pyydetään paljastamaan tuskallinen muisto. Montgomery puhuu homoseksuaalisuutensa paljastumisesta ja siitä, että hän on tullut ulos koululle, Doris kertoo nöyryytyksestään, kun näyttämöäiti pakotti hänet laulamaan lapsen syntymäpäiväjuhlissa, ja Ralph kertoo saaneensa tietää Freddie Prinzen kuolemasta. Neiti Berg pudottaa Lisan tanssiohjelmasta, ja Lisa, joka näyttää harkitsevan itsemurhaa New Yorkin metroasemalla, pudottaa tanssivaatteensa metron raiteille ja päättää liittyä draamaosastolle.JuniorivuosiRalph ja Doris huomaavat keskinäisen vetovoimansa, mutta heidän kasvava läheisyytensä saa Montgomeryn tuntemaan itsensä ulkopuoliseksi. Hilary tuo Leroyn kotiin isänsä ja äitipuolensa järkytykseksi. Ralphin nuoren siskon kimppuun käy narkomaani, ja Ralph suuttuu äitinsä yrityksistä lohduttaa lasta viemällä hänet paikalliseen katoliseen kirkkoon eikä lääkäriin. Doris alkaa kyseenalaistaa juutalaista kasvatustaan, muuttaa nimensä "Dominique DuPontiksi" ja kiristää suhdettaan äitiinsä. Rocky Horror Picture Show -elokuvanäytöksessä 8th Street Playhousessa Ralph rohkaisee Dorisia polttamaan marihuanaa. Päihtyneenä Doris osallistuu lavashow'hun "Time Warp" -jaksossa. Seuraavana päivänä Doris tajuaa, että näyttelijänä hän voi esittää mitä tahansa persoonallisuutta, mutta raitistuu törmätessään Michaeliin, joka kamppailee näyttelijänä ja tarjoilee pöytiä.LoppuvuosiRalph seuraa idolinsa Freddie Prinzen jalanjälkiä ja esiintyy stand up -komediassa Catch a Rising Star -tapahtumassa, jossa hän saa aluksi menestystä. Hän sortuu kovaan juhlimiseen, mikä suututtaa Dorisin. Hän saa parhaan paikan komediaklubilla, mutta hän epäonnistuu törmättyään Doriksen ja Montgomeryn kanssa uudesta elämäntyylistään. Hän on itsetuhoinen ja uskoo uransa olevan ohi, mutta Montgomery lohduttaa häntä kertomalla, että epäonnistuminen kuuluu viihdealalle. Hilary on nyt raskaana Leroyn lapselle, mutta päättää salaa tehdä abortin, jättää koulun kesken ja muuttaa Kalifornian San Franciscoon, jossa hänelle on tarjottu paikkaa kaupungin balettiryhmästä. Cocoa lähestyy ruokalassa mies, joka väittää olevansa ohjaaja; hän menee naiivisti miehen asunnolle "koekuvaukseen", mutta saa selville, että mies on todellisuudessa amatööri-pornoelokuvien ohjaaja. Mies manipuloi Cocoa riisumaan paitansa ja kuvaa tämän nyyhkytystä. Leroylle tarjotaan paikkaa Alvin Aileyn tanssiryhmässä, mutta päästäkseen sinne hänen on valmistuttava. Hän löytää rouva Sherwoodin miehensä sairaalahuoneen ulkopuolelta ja raivostuu tälle, koska tämä on antanut hänelle huonon arvosanan. Kun he riitelevät, hän tajuaa, että rouva Sherwoodilla on omia ongelmia; harmissaan hän lohduttaa rouvaa. Valmistujaisissa oppilaskunta esittää loppukappaleen "I Sing the Body Electric". Alkusäkeet laulavat Lisa, Coco ja Montgomery; esitykseen liitetään kohtauksia, joissa Leroy tanssii ja Bruno soittaa rockbändissä ja jakaa vihdoin musiikkinsa muiden kanssa.</w:t>
      </w:r>
    </w:p>
    <w:p>
      <w:r>
        <w:rPr>
          <w:b/>
        </w:rPr>
        <w:t xml:space="preserve">Tulos</w:t>
      </w:r>
    </w:p>
    <w:p>
      <w:r>
        <w:t xml:space="preserve">Missä tanssiryhmässä Leroylle tarjotaan paikkaa?</w:t>
      </w:r>
    </w:p>
    <w:p>
      <w:r>
        <w:rPr>
          <w:b/>
        </w:rPr>
        <w:t xml:space="preserve">Esimerkki 2.1997</w:t>
      </w:r>
    </w:p>
    <w:p>
      <w:r>
        <w:t xml:space="preserve">Halloween-iltana vuonna 1965 joukko lukiolaispilailijoita - Hollywood Knights - on raivoissaan siitä, että Beverly Hillsin asukasyhdistys on onnistunut järjestämään heidän suosikkikuppilansa, "Tubby's Drive-In" -kuppilan, sulkemisen ja purkamisen, ja sen tilalle on tarkoitus rakentaa toimistorakennus. Vastauksena he aloittavat jatkuvan ja koomisen kostokampanjan yhdistyksen johtajia ja kahta kömpelöä paikallispoliisia vastaan, joiden tehtävänä on pitää "The Knights" kurissa heidän viimeisenä yönään Beverly Hillsissä. Seuraaviin kepposiin kuuluu muun muassa seksuaalinen kohtaaminen, johon liittyy ennenaikainen siemensyöksy, boolimaljan "terästäminen" virtsalla, vihkimisseremonia, johon osallistuu neljä kokelasta, jotka jätetään Wattsiin pelkät autonrenkaat yllään, joita he joutuvat kantamaan, cheerleader, joka unohtaa laittaa alusvaatteet jalkaansa ennen esiintymistään kannustustilaisuudessa, useita improvisoituja drag-kisoja ja Newbomb Turkin päähenkilö (Robert Wuhl), joka pukeutuu majordomo-asuun ja laulaa "Volare"-versiota ilmavaivojen säestämänä. Myös "kuutamolla" on merkittävä rooli elokuvassa: eräässä mainoslauseessa hyödynnettiin Apollo-avaruusohjelmaa mainostamalla, että The Hollywood Knights oli ensimmäinen elokuva, joka "kuutamoi miehen maahan". Elokuvan loppukohtauksessa tapahtuvan kuuntelutapahtuman aikana Dudley Laywickerin hahmo, Dudley Laywicker, on aivan "all eyes", joka on ihastunut paljaisiin pakaroihin. Niin paljon, että hän ottaa silmälasit pois nähdäkseen ne paremmin.</w:t>
      </w:r>
    </w:p>
    <w:p>
      <w:r>
        <w:rPr>
          <w:b/>
        </w:rPr>
        <w:t xml:space="preserve">Tulos</w:t>
      </w:r>
    </w:p>
    <w:p>
      <w:r>
        <w:t xml:space="preserve">Mitä Newbomb Turkilla oli päällään?</w:t>
      </w:r>
    </w:p>
    <w:p>
      <w:r>
        <w:rPr>
          <w:b/>
        </w:rPr>
        <w:t xml:space="preserve">Esimerkki 2.1998</w:t>
      </w:r>
    </w:p>
    <w:p>
      <w:r>
        <w:t xml:space="preserve">Elokuva on jaettu kahteen erilliseen, eriarvoiseen tarinaan. Niistä lyhyemmässä Holmesia lähestyy kuuluisa venäläinen ballerina Madame Petrova (Tamara Toumanova), joka ehdottaa, että he saisivat yhteisen lapsen, jonka hän toivoo perivän Holmesin ruumiinrakenteen ja älyn. Holmes onnistuu pelastautumaan väittämällä, että Watson on hänen rakastajansa, tohtorin hämmennykseksi.Pääjuonessa belgialainen nainen, Gabrielle Valladon (GeneviÃ¨ve Page), kalastetaan Thames-joesta ja tuodaan Baker Streetille. Hän rukoilee Holmesia etsimään kadonnutta insinöörimiestään. Tutkimukset johtavat Skotlannissa sijaitsevaan linnaan. Matkan varrella he kohtaavat ryhmän munkkeja ja kääpiöitä, ja Watson näkee ilmeisesti Loch Nessin hirviön.Kävi ilmi, että Sherlockin veli Mycroft (Christopher Lee) on mukana rakentamassa ensimmäistä maailmansotaa edeltävää sukellusvenettä Britannian laivastolle Monsieur Valladonin avustuksella. Kun se vietiin testeihin, se naamioitui merihirviöksi. Kääpiöitä värvättiin miehistön jäseniksi, koska he veivät vähemmän tilaa ja tarvitsivat vähemmän ilmaa. Kun he tapaavat, Mycroft kertoo Sherlockille, että hänen asiakkaansa on itse asiassa saksalainen huippuvakooja Ilse von Hoffmanstal, joka on lähetetty varastamaan sukellusvene. "Munkit" ovat saksalaisia merimiehiä. kuningatar Victoria (Mollie Maureen) saapuu tarkastamaan uuden aseen, mutta vastustaa sen epäurheilijamaista luonnetta. Hän käskee raivostuneen Mycroftin tuhota sen, joten Mycroft jättää sen vartioimatta munkkien vietäväksi (virittäen sen uppoamaan, kun se upotetaan). FrÃ¤ulein von Hoffmanstal pidätetään, ja hänet vaihdetaan brittiläiseen vastineeseensa.Loppukohtauksessa joitakin kuukausia myöhemmin Sherlock saa veljeltään viestin, jossa kerrotaan, että von Hoffmanstal oli pidätetty vakoojana Japanissa ja teloitettu teloitusryhmässä. Sydämensä murtuneena etsivä vetäytyy huoneeseensa etsimään lohtua huumeista ja viulustaan.Leikatut kohtaukset[muokkaa]Elokuva sisälsi alun perin vielä kaksi erillistä tarinaa ja vielä yhden takaumakohtauksen, jossa Holmesin opiskeluaika näytetään.[1][2] Nämä kaikki kuvattiin, mutta leikattiin myöhemmin studion vaatimuksesta lopullisesta versiosta.[1] Yksi jakso, jossa Holmes tutkii mahdottomalta vaikuttavaa tapausta, jossa ruumis löydettiin ylösalaisin olevasta huoneesta (jossa huonekalut olivat katossa), on otettu talteen ja restauroitu elokuvan laserlevyjulkaisuun.[2] (Holmes päättelee nopeasti, että Watson lavasti koko jutun yrittäessään herättää Holmesin mielenkiinnon ja vetää ystävänsä pois syvästä masennuksesta). Elokuvassa on myös 12-minuuttinen jakso nimeltä "The Dreadful Business of the Naked Honeymooners" (Alastomien häämatkalaisten kauhea bisnes), jossa Watson vaatii itseään yrittämään selvittää murhia laivalla, mutta huomaa myöhemmin menneensä väärään hyttiin. Toisessa kohtauksessa Colin Blakely esiintyy Watsonin jälkeläisenä, joka vastaanottaa tinalähetyslaatikon asianajajilta.</w:t>
      </w:r>
    </w:p>
    <w:p>
      <w:r>
        <w:rPr>
          <w:b/>
        </w:rPr>
        <w:t xml:space="preserve">Tulos</w:t>
      </w:r>
    </w:p>
    <w:p>
      <w:r>
        <w:t xml:space="preserve">Madame Petrova on kuuluisa mikä?</w:t>
      </w:r>
    </w:p>
    <w:p>
      <w:r>
        <w:rPr>
          <w:b/>
        </w:rPr>
        <w:t xml:space="preserve">Esimerkki 2.1999</w:t>
      </w:r>
    </w:p>
    <w:p>
      <w:r>
        <w:t xml:space="preserve">Ethan Learner (Joaquin Phoenix), hänen vaimonsa Grace (Jennifer Connelly), heidän 10-vuotias poikansa Josh (Sean Curley) ja nuorempi tyttärensä Emma (Elle Fanning) ovat menossa kotiin Joshin musiikkiesityksen jälkeen. Kotimatkalla Ethan pysähtyy Reservation Roadilla sijaitsevalle huoltoasemalle. Yksinkertainen pysähtyminen huoltoasemalle muuttuu elämää muuttavaksi tapahtumaksi. Sekunnin murto-osassa Josh jää maasturin alle ja kuolee. Dwight Arno (Mark Ruffalo) on maasturin kuljettaja, ja sekunnin murto-osan ajan hän pysähtyy, koska kyseessä oli onnettomuus, sitten hän hätääntyy ja juoksee. Osavaltion poliisi kutsutaan paikalle, ja he alkavat tutkia yliajoa. Ajan kuluessa molemmat miehet elävät tapahtuman aiheuttamassa tunnekuohussa ja tuskassa.</w:t>
      </w:r>
    </w:p>
    <w:p>
      <w:r>
        <w:rPr>
          <w:b/>
        </w:rPr>
        <w:t xml:space="preserve">Tulos</w:t>
      </w:r>
    </w:p>
    <w:p>
      <w:r>
        <w:t xml:space="preserve">Millaista ajoneuvoa Dwight Arno ajoi, kun hän tappoi Learnerin lapsen?</w:t>
      </w:r>
    </w:p>
    <w:p>
      <w:r>
        <w:rPr>
          <w:b/>
        </w:rPr>
        <w:t xml:space="preserve">Esimerkki 2.2000</w:t>
      </w:r>
    </w:p>
    <w:p>
      <w:r>
        <w:t xml:space="preserve">Kun paikallinen jengi, joka tunnetaan nimellä "Scullions", ja sen lapsellinen johtaja Zed McGlunk (Bobcat Goldthwait) ovat hyökänneet edellisenä iltana sattumanvaraisesti, päällikkö Henry Hurst (George R. Robertson) saapuu 16. poliisipiiriin ja ilmoittaa sen päällikölle Pete Lassardille (Howard Hesseman), että poliisipiirin asema on kaupungin huonoin. Lassard protestoi sanomalla, että hänen poliisit ovat alivoimaisia ja vanhoja, eivätkä he enää pysty tekemään työtään. Hurst antaa Lassardille kuitenkin 30 päivää aikaa muuttaa asemansa tai hän saa lähteä. Ennen kuin Hurst lähtee, komisario Mauser (Art Metrano) juonittelee tiensä ylennykseen ylikomisarioksi, jos Lassard epäonnistuu. Kapteeni Lassard soittaa sitten veljelleen Ericille (George Gaynes), joka vastaa poliisiopistosta, ja pyytää häneltä kuutta uutta alokasta. Mauser nähdään keskustelemassa hölmön parinsa, ylikonstaapeli Proctorin (Lance Kinsey) kanssa, kun hän yrittää ottaa piirin hallinnan haltuunsa.Komendantti Lassardin huippututkinnon suorittaneet Carey Mahoney (Steve Guttenberg), Larvell Jones (Michael Winslow), Eugene Tackleberry (David Graf), Moses Hightower (Bubba Smith), Laverne Hooks (Marion Ramsey) ja Douglas Fackler (Bruce Mahler) saapuvat poliisiopistosta ja liittyvät 16. piiriin, ja osa heistä saa parikseen vanhan konstaapelin. Fackler määrätään Dooleyn (Ed Herlihy) pariksi, Mahoney Vinnie Schtulmanin (Peter van Norden) ja Tackleberry ylikonstaapeli Kathleen Kirklandin (Colleen Camp) pariksi. Tackleberry uskoutuu myöhemmin Mahoneylle, että hän on saattanut rakastua Kirklandiin.Mauser yrittää useaan otteeseen sabotoida uusia alokkaita ja ottaa henkilökohtaisesti kohteekseen Mahoneyn. Erään partion aikana Mahoney ja Schtulman huomaavat ryöstön kauppiaan luona, mutta ryöstäjät pakenevat sekasorron keskellä, jonka osasyy on vastaantulevien poliisien. Mauser on valmis erottamaan heidät, mutta Mahoney esittää intohimoisen vetoomuksen, joka saa Lassardin vakuuttuneeksi siitä, että hän antaa heille vielä yhden mahdollisuuden. Kaiken tämän tapahtuessa Zed ja hänen jenginsä käyvät "ostoksilla" supermarketissa ja aiheuttavat kaaosta ja sekasortoa.Mauser antaa Mahoneylle uuden tehtävän: hän partioi tunnelissa, minkä seurauksena hän ja hänen parinsa peittyvät nokeen. Hän kostaa Mauserille vaihtamalla hänen shampoonsa Tackleberryn kypäränkorjaussarjasta löytyvään epoksihartsiliuokseen, joka liimaa Mauserin kädet hänen hiuksiinsa. Hän päätyy nolaamaan itsensä aseman edessä ja joutuu käyttämään peruukkia koko loppuelokuvan ajan. Kapteeni Lassard huomaa joitakin Zedin miehiä ja yrittää käsitellä heitä, mutta joutuu ylivoimaiseksi ja ruiskumaalatuksi. Tämä nöyryyttävä teko rohkaisee Lassardia antamaan piirin käyttää "kaikkia mahdollisia keinoja" jengin hillitsemiseksi. Edistystä tapahtuu, ja suurin osa jengistä saadaan kiinni Blue Oyster Bar -baarissa sattuneessa välikohtauksessa, mutta Mauser ilmoittaa kapteenille, että suurin osa syytteistä on hylätty liiallisen voimankäytön ja menettelytaparikkomusten vuoksi. Mahoney näkee, että Mauser teki tämän tahallaan, joten kostoksi hän ilmoittaa aiemmin tilatusta ruumiinontelotutkimuksesta vastaavalle sairaanhoitajalle, että hän suorittaa toimenpiteen Mauserille.Myöhemmin Tackleberry menee treffeille Kirklandin kanssa, jossa he viipyvät myöhään tanssimassa. He tunnustavat rakastavansa toisiaan ja rakastelevat (riisuttuaan ensin lukuisat piilotetut aseensa). Kapteeni Lassard menee tapaamaan veljeään Ericiä japanilaiseen pihviravintolaan, ja Eric keksii idean järjestää messut. Messuiltana Zedin miehet kuitenkin tuhoavat paikan. Lassard jää seuraavana päivänä työttömäksi, kun taas Mauser ylennetään kapteeniksi. Hänen ensimmäinen tekonsa on erottaa Mahoney ja Schtulman, joka vastustaa nopeasti Mahoneyn erottamista.Mahoney, Schtulman ja Lassard lyöttäytyvät yhteen viimeisessä yrityksessä pysäyttää jengi. He lähettävät Mahoneyn peitetehtäviin soluttautumaan jengiin. Lassard ja Schtulman kuuntelevat häntä teipin ja radiomikrofonin avulla. Hän soluttautuu jengiin Jugheadin, entisen The Archies -jengin jäsenen, nimellä ja saa selville sekä jengin piilopaikan että johtajan nimen. Hänen peitetarinansa kuitenkin paljastuu, kun mikrofoni leikkaa radiomainoksen, mikä johtaa siihen, että kapteeni Lassard kutsuu jokaisen miehen paikalle. Poliisit saapuvat paikalle, mutta Mauser pysäyttää heidät. Mauser yrittää suorittaa ratsian, mutta Fackler törmää vahingossa ilmakanavaan ja työntää hänet sisään, mikä johtaa siihen, että Mauser jää Zedin ja hänen jenginsä vangiksi. Poliisit järjestävät oman rynnäkönsä ja onnistuvat kukistamaan ja pidättämään jengin. Zed yrittää paeta Mahoneyn kanssa, mutta Lassard estää hänen pakonsa ja valmistautuu ampumaan Zedin. Mahoney kuitenkin lyö Zedin alas portaita, jossa Hooks pidättää hänet. Sitten paljastuu, että Lassardin ase ei ollut ladattu, sillä hän "ei ole kantanut eläviä ammuksia sitten vuoden -73". Lassard palautetaan myöhemmin kapteeniksi, samoin kuin Mahoney ja Schtulman poliisivoimiin, kun taas Mauser alennetaan takaisin luutnantiksi, koska hän melkein pilasi Lassardin ratsian. elokuva päättyy siihen, että poliisit (mukaan lukien uudelleen virkaan asetettu Lassard) osallistuvat Tackleberryn ja Kirklandin häihin. He ajavat pois poliisiopiston tontilta monsteriautolla Bigfoot.</w:t>
      </w:r>
    </w:p>
    <w:p>
      <w:r>
        <w:rPr>
          <w:b/>
        </w:rPr>
        <w:t xml:space="preserve">Tulos</w:t>
      </w:r>
    </w:p>
    <w:p>
      <w:r>
        <w:t xml:space="preserve">Hyökänneen paikallisen jengin nimi?</w:t>
      </w:r>
    </w:p>
    <w:p>
      <w:r>
        <w:rPr>
          <w:b/>
        </w:rPr>
        <w:t xml:space="preserve">Esimerkki 2.2001</w:t>
      </w:r>
    </w:p>
    <w:p>
      <w:r>
        <w:t xml:space="preserve">Elokuva sijoittuu Saksan Danzigiin ennen toisen maailmansodan alkua, sen aikana ja lopussa. Päähenkilö on Oskar Matzerath (David Bennent). Hänen äidillään Agnes Matzerathilla(Angela Winkler) on kaksi rakkautta, hänen puolalainen serkkunsa Jan Bronski(Daniel Olbrychski) ja saksalainen Alfred Matzerath(Mario Adorf). Hän päätyy naimisiin Alfred Matzerathin kanssa, mutta jatkaa suhdetta Jan Bronskin kanssa. Hän tulee raskaaksi Oskarille, joten ei ole varmaa, että Matzerath todella on hänen isänsä. Oskarin kolmantena syntymäpäivänä hän saa peltirummun. Tutustuttuaan aikuisten maailmaan hän päättää, ettei halua kuulua siihen. Hän heittäytyy alas kellarin portaita pysäyttääkseen kasvunsa. Hän onnistuu eikä enää kasva. Hän kiintyy kovasti rumpuunsa, ja aina kun joku yrittää ottaa hänen rumpunsa pois, hän pystyy huutamaan niin kovalla huudolla, että hän rikkoo lasia ympärillään. Natsien hyökkäys heidän puolalaiseen kaupunkiinsa alkaa. Oscarin äiti Agnes päätyy tappamaan itsensä syömällä suuren määrän raakaa kalaa. Jan Bronski jatkaa työtään Puolan postissa ja päätyy natsien tappamaksi. Tätä pidettiin sodan ensimmäisenä päivänä. Oskarin talonpoikaisserkku Maria (Katharina Thalbach) tulee asumaan Oskarin ja hänen isänsä luokse. Hänestä tulee Oskarin äitipuoli ja rakkauden kohde. Oskar ja Maria harrastavat seksiä ja Maria tulee raskaaksi. Vaikka ei voi olla varma, kenen poika hän on, Oskar uskoo, että kyseessä on hänen poikansa. Marian poika Kurt syntyy. . Sodan aikana Oskar liittyy kiertävien kääpiöiden seurueeseen, joka esiintyy paetakseen sotaa. Hän tapaa toisen rakkautensa, joka päättyy traagisesti ennen sodan päättymistä.Oskar palaa kotiin isänsä hautajaisiin. Hautajaisissa hänen poikansa Kurt lyö kivellä päähänsä. Välittömästi Oskar alkaa kasvaa.</w:t>
      </w:r>
    </w:p>
    <w:p>
      <w:r>
        <w:rPr>
          <w:b/>
        </w:rPr>
        <w:t xml:space="preserve">Tulos</w:t>
      </w:r>
    </w:p>
    <w:p>
      <w:r>
        <w:t xml:space="preserve">Kuka on Oscarin äiti?</w:t>
      </w:r>
    </w:p>
    <w:p>
      <w:r>
        <w:rPr>
          <w:b/>
        </w:rPr>
        <w:t xml:space="preserve">Esimerkki 2.2002</w:t>
      </w:r>
    </w:p>
    <w:p>
      <w:r>
        <w:t xml:space="preserve">Tätä osaa on parannettava juonen tiivistelmäksi. (Elokuu 2016)Professori Challenger (Claude Rains), kuuluisa biologi ja antropologi, raportoi Lontoon eläintieteelliselle yhdistykselle, että hän on löytänyt Amazonin altaaseen suuntautuneella tutkimusmatkallaan eläviä yksilöitä oletettavasti sukupuuttoon kuolleista eläimistä, myös dinosauruksista. Kun hänen kollegansa hylkäävät hänen väitteensä, hän haastaa seuran järjestämään toisen tutkimusretken, jolla hänen tarinansa voidaan todentaa. Challenger ja hänen seuralaisensa matkustavat syrjäiselle ylängölle, jossa he kohtaavat esihistoriallisia olentoja ja muita vaaroja, ja löytävät edellisen tutkimusmatkailijan perinnön, joka paljastaa yhden heidän ryhmänsä jäsenen salatun menneisyyden. Tulivuorenpurkauksen aikana he pakenevat tasangolta mukanaan Tyrannosaurus rexin muna. Muna kuoriutuu, kun se pudotetaan vahingossa, ja professori Challenger päättää ottaa lapsena syntyneen dinosauruksen mukaansa takaisin Lontooseen.</w:t>
      </w:r>
    </w:p>
    <w:p>
      <w:r>
        <w:rPr>
          <w:b/>
        </w:rPr>
        <w:t xml:space="preserve">Tulos</w:t>
      </w:r>
    </w:p>
    <w:p>
      <w:r>
        <w:t xml:space="preserve">kuka oli Lontoon eläintieteellisen seuran raportoija?</w:t>
      </w:r>
    </w:p>
    <w:p>
      <w:r>
        <w:rPr>
          <w:b/>
        </w:rPr>
        <w:t xml:space="preserve">Esimerkki 2.2003</w:t>
      </w:r>
    </w:p>
    <w:p>
      <w:r>
        <w:t xml:space="preserve">Elämänsä pahimman päivän päätteeksi Arun Prajapati (Salman Khan) raivoaa Jumalaa vastaan, joka on tehnyt hänen elämästään kurjaa. Hänen hämmästyksekseen Jumala (Amitabh Bachchan) ilmestyy hänen eteensä ihmisen muodossa, antaa Arunille kaikki jumalalliset voimansa ja haastaa Arunin ottamaan suuren työn vastaan ja katsomaan, pystyykö hän tekemään sen paremmin.Arun vastaa uusiin voimiinsa lapsenomaisella innolla ja lähtee tekemään hysteerisiä ja samalla katastrofaalisia päätöksiä yksi toisensa jälkeen. Hänen elämänsä rakkaus Alia (Priyanka Chopra) hämmästelee "uutta" päättäväistä ja itsevarmaa Arunia. Hän luulee voivansa tehdä maailmasta onnellisen paikan täyttämällä kaikkien toiveet. Mutta hänen kauhukseen tämä johtaa ennennäkemättömään sekasortoon. Lopulta Arun tajuaa, että hän on vain ihminen ja että Jumalana oleminen on rankempaa kuin hän luulikaan!</w:t>
      </w:r>
    </w:p>
    <w:p>
      <w:r>
        <w:rPr>
          <w:b/>
        </w:rPr>
        <w:t xml:space="preserve">Tulos</w:t>
      </w:r>
    </w:p>
    <w:p>
      <w:r>
        <w:t xml:space="preserve">Missä muodossa Jumala vierailee Arunissa?</w:t>
      </w:r>
    </w:p>
    <w:p>
      <w:r>
        <w:rPr>
          <w:b/>
        </w:rPr>
        <w:t xml:space="preserve">Esimerkki 2.2004</w:t>
      </w:r>
    </w:p>
    <w:p>
      <w:r>
        <w:t xml:space="preserve">Elokuva alkaa kuvamateriaalilla Vietnamin veteraanien muistomerkistä, jonka jälkeen se siirtyy Vietnamissa taistelevaan sotilasjoukkoon, ja päättyy vuonna 1969 sotilaan kuolemaan helikopterissa. Valmistautuessaan uuteen taisteluun joukkue 3. pataljoonan, 187. jalkaväkipataljoonan, joka kuuluu 101. ilmavoimien divisioonan 3. prikaatiin, saa korvaajikseen viisi FNG:tä - Beletsky, joka pelkää jatkuvasti, ettei pysty muistamaan kaikkea, mitä hänelle on opetettu; Languilli, jota ärsyttää, kun hänen nimensä lausutaan väärin; Washburn, hiljainen mies ja ryhmän ainoa afroamerikkalainen jäsen; Bienstock, joka on ulospäin suuntautunut ja on ilmoittautunut vapaaehtoiseksi taistelutehtäviin Vietnamiin; ja lopuksi Galvan, hiljaisin uusi sotilas mutta lupaavin uusista sotilaista.Sotaväsyneen joukkueenjohtajan, kersantti Adam Frantzin siipiensä alle otetut alokkaat käyvät läpi taistelutaitojen pikakurssin, johon kuuluu kaikkea suuhygieniasta vietnamilaisen karkurin esittelyyn siitä, miten taitavasti vihollisjoukot voivat tunkeutua Yhdysvaltain puolustuksen läpi.Joukkueella on uusi komentaja, luutnantti Eden, joka tarvitsee sekä Frantzin että joukkueen kersantin, kersantti Worcesterin taitoja ja kokemusta. Joukkueen konekiväärijoukkueeseen kuuluvat jykevä sotamies Duffy ja hänen epäsopiva, silmälasipäinen toverinsa, sotamies Gaigin. Yksikössä on myös kolme afroamerikkalaista veteraania: Motown, "Doc" Johnson ja kersantti McDaniel, joilla kaikilla on omakohtaista tietoa armeijassa yhä harjoitettavasta rotusyrjinnästä. uudet tulokkaat saavat ensimmäisen äkillisen maistiaisen sodasta, kun rauhallinen hetki joen rannalla keskeytyy vihollisen tykistötulitukseen ja Galvan kuolee. Joukkue saapuu A Shau -laaksoon ja saa kontaktin, mikä saa aikaan tulitaistelun, jossa kersantti McDaniel saa surmansa. Tämä menetys aiheuttaa huomattavaa katkeruutta ja jännitystä, sillä McDaniel oli jo lähellä palveluskautensa loppua, ja koska hän oli musta, häneltä evättiin mahdollisuus päästä päämajan takapuolen tehtäviin.Pataljoona saa aluksi käskyn tiedustella läheistä vuorta, mutta se ohjataan yllättäen muualle, ja se aloittaa hyökkäyksen vihollisen hallussa olevalle kukkulalle 937, joka kasvaa pian suureksi taisteluksi, kun se kohtaa odottamattoman voimakasta vastarintaa ja kun NVA:t eivät enää käyttäisi isku- ja juoksutaktiikkaa vaan puolustaisivat sen sijaan asemiaan, jotka ovat hyvin linnoittautuneita. Joukkue joutuu hyökkäämään kukkulalle toistuvasti sitkeää vastarintaa vastaan, ja Yhdysvaltain napalmi-ilmaiskut hävittävät tasaisesti kaiken kasvillisuuden, jolloin kukkula jää karuksi, poltetuksi joutomaaksi. Eräässä hyökkäyksessä taisteluhullu Duffy näyttää M60:llä varustettuna olevan voittamassa, kun vihollinen alkaa murentua. Mutta helikopteritykkien harhaanjohtama tulituki aiheuttaa monia tappioita omien joukkojen tulituksessa, luutnantti Edenin ja hänen radiopuhelimenkuljettajansa Murphyn kauhuksi, joka ilmoitti ilmaiskusta. Hyökkäys epäonnistuu, ja Duffy on yksi kuolonuhreista.Hyökkäysten välissä kutistuva joukkue yrittää levätä ja höpöttää yhteiskunnallisista mullistuksista ja levottomuuksista kotona. Bienstock on järkyttynyt tyttöystävänsä Dear John -kirjeestä, jossa hänen opiskelukaverinsa ovat kertoneet hänelle, että on moraalitonta pysyä sotilaan kumppanina. Beletsky saa nauhalle kirjeen kotimaan tytöltään, ja Frantz on yllättynyt (ja liikuttunut) siitä, että tyttö mainitsee hänen nimensä. Kersantti Worcester kertoo toverilleen vieraantumisesta ja vihamielisyydestä, jota hän kohtasi palatessaan kotiin edelliseltä palvelusjaksoltaan, sekä avioliittonsa romahtamisesta ja siitä, kuinka hyvä ystävä, jonka poika oli kuollut Vietnamissa la Drangin taistelussa vuonna 1965, oli ajautunut henkiseen romahdukseen sodanvastaisten yliopisto-opiskelijoiden julmien puheluiden vuoksi, joissa he iloitsivat pojan kuolemasta. Frantz tekee selväksi, ettei hän jaksa suhtautua kärsivällisyydellä asevelvollisuudesta kieltäytyjiin, ja toteaa, että heidän pitäisi ainakin esiintyä sotaponnisteluissa, vaikka heillä ei olisi halua taistella. Hän joutuu myös kiukkuiseen vastakkainasetteluun erään televisiotoimittajan kanssa ja sanoo tälle, että hän kunnioittaa enemmän kukkulalla olevia NVA:n miehiä kuin toimittajaa, koska "he sentään asettuvat puolelleen." Yhä uupuneempi joukkue jatkaa yritystä vallata kukkula 937, mutta tuloksetta. Kymmenes hyökkäys tapahtuu kaatosateessa, joka muuttaa kukkulan rinteen mutajokeen. Gaigin kuolee, Beletsky haavoittuu ja Doc Johnsonia ampuu kuoppaan piiloutunut NVA-sotilas. Ennen kuin hänet evakuoidaan, Doc kehottaa Frantzia ja Motownia valloittamaan kukkulan, jotta heillä olisi edes jotain, mistä olla ylpeä, mutta hän menehtyy haavoihinsa hetkeä myöhemmin. Beletsky päättää "miljoonan dollarin haavasta" huolimatta palata yksikköönsä. 11. ja viimeisen hyökkäyksen tekevät jäljelle jääneet joukot, joiden katkeruuden ja uupumuksen voittaa viha ja yksikköylpeys. Vihollisen viimeiset asemat vallataan, mutta hinta on kova. Luutnantti Eden haavoittuu vakavasti ja menettää kätensä. Murphy, Worcester, Motown, Bienstock ja Languilli kuolevat ennen kuin muutamat jäljellä olevat joukot pääsevät huipulle. Frantz, joka haavoittuu vihollisen pistimestä, lepää kukkulan laella Beletskyn ja Washburnin rinnalla, kun taistelukenttä lopulta hiljenee. Viimeinen kuva on Beletskyn taisteluikäiset, ahdistuneet kasvot, kun hän katselee alla olevaa verilöylyä silmät kyynelistä kiiltävinä. Jatkuva radiokeskustelu kuuluu, mutta vastausta ei kuulu.</w:t>
      </w:r>
    </w:p>
    <w:p>
      <w:r>
        <w:rPr>
          <w:b/>
        </w:rPr>
        <w:t xml:space="preserve">Tulos</w:t>
      </w:r>
    </w:p>
    <w:p>
      <w:r>
        <w:t xml:space="preserve">Mikä on joukkueen ensisijainen keskustelunaihe?</w:t>
      </w:r>
    </w:p>
    <w:p>
      <w:r>
        <w:rPr>
          <w:b/>
        </w:rPr>
        <w:t xml:space="preserve">Esimerkki 2.2005</w:t>
      </w:r>
    </w:p>
    <w:p>
      <w:r>
        <w:t xml:space="preserve">Kyseessä on King Kongin ikivanhan juonen mukainen traaginen rakkaustarina, joka on päivitetty Billy Crystalin tyyliin, joka perustuu nopeatempoiseen ja tunteisiin vetoavaan verbaaliseen pilailuun. Tämä elokuva ei tuota pettymystä: Ainoa asiakkaansa (Chris Makepeace, joka tunnetaan nimellä Meatball 1979) potkaisee rahanahneen agentin (Billy Crystal) pihalle. Kohtalon johdattamana jättiläisen (Gheorge Muresan) luokse Sam tuo Maxin Yhdysvaltoihin kuten Carl (Jack Black) toi Kongin (Andy Serkis) vuoden 2005 King Kongin uusintaversiossa. Sekä Kong että jättiläinen tulevat Yhdysvaltoihin harhaanjohtavan, hellittämättömän rakkauden johdattamina, eivätkä etsi agenttia ajavaa mainetta tai onnea. Kuten mikä tahansa traaginen rakkaustarina ja hieman julma, maailman on kohdattava puhdas rakkaus traagisin seurauksin. Siinä missä yksi pariskunta päättyy, toinen yhdistyy löytääkseen oman kadonneen rakkautensa. Täällä tehdään taikaa.</w:t>
      </w:r>
    </w:p>
    <w:p>
      <w:r>
        <w:rPr>
          <w:b/>
        </w:rPr>
        <w:t xml:space="preserve">Tulos</w:t>
      </w:r>
    </w:p>
    <w:p>
      <w:r>
        <w:t xml:space="preserve">Mikä johti Samin jättiläisen luo?</w:t>
      </w:r>
    </w:p>
    <w:p>
      <w:r>
        <w:rPr>
          <w:b/>
        </w:rPr>
        <w:t xml:space="preserve">Esimerkki 2.2006</w:t>
      </w:r>
    </w:p>
    <w:p>
      <w:r>
        <w:t xml:space="preserve">Udayananu Tharam on tarina Udayabhanusta (Mohanlal), elokuvien palvojasta ja valtavan lahjakkaasta apulaisohjaajasta, joka haluaa kirjoittaa ja ohjata oman elokuvansa aikana, jolloin elokuva-ala on täynnä epäilyttäviä elokuvantekijöitä. Rajappan Thengummoodu (Sreenivasan) on Udayabhanun melko kiero ystävä ja aloitteleva ja epäonnistunut näyttelijä. Kun Udayabhanu vihdoin valmistautuu kuvaamaan ensimmäistä elokuvaansa, joka perustuu hänen omaan käsikirjoitukseensa, hän saa kauhukseen tietää, että Rajappan on varastanut hänen käsikirjoituksensa, ja kuvaukset ovat käynnissä, ja Rajappan näyttelee pääroolia, mikä lopulta vie hänet tähteyteen. Udhayabhanu joutuu pian uran ja henkilökohtaisen kriisin eteen, ja jälkimmäiseen vaikuttaa hänen horjuva suhteensa supertähti-vaimoonsa Madhumatiin (Meena Durairaj).Myöhemmin Udayabanu valmistautuu tuottaja Babykuttanin (Mukesh) avulla ohjaamaan toisen elokuvan, mutta hänen on pakko valita Rajappan sankariksi, koska hän oli tuolloin eniten valkokangasarvoa omaava tähti. Rajappan tarttuu tarjoukseen, koska hänkin on uransa huipulla, mutta kieltäytyy yhteistyöstä ja aiheuttaa kiukuttelua ja mahdollisimman paljon ongelmia aina kun se on mahdollista. Hän viettää suurimman osan ajastaan flirttailemalla aktiivisesti elokuvan näyttelijättärien kanssa. Kuvausten loppupuolella Rajappan poistuu kuvauspaikalta käyttäen erästä loukkausta juonena ja jättäen elokuvan kesken toivoen, että tämä tuhoaa Udayabanun uran lopullisesti. Udayabanu kuitenkin keksii nokkelan taktiikan ja kuvaa loput kohtaukset Rajappanin kanssa Rajappanin tietämättä siitä. Lopulta elokuva on menestys kriitikoilta ja lipputuloista, mutta Rajappan tajuaa virheensä ja myöntää julkisesti, että Udayabanu on todellinen tähti eikä hän itse. Siksi elokuvan nimi on "Udayan on tähti".</w:t>
      </w:r>
    </w:p>
    <w:p>
      <w:r>
        <w:rPr>
          <w:b/>
        </w:rPr>
        <w:t xml:space="preserve">Tulos</w:t>
      </w:r>
    </w:p>
    <w:p>
      <w:r>
        <w:t xml:space="preserve">Kuka on lopulta todellinen tähti, jonka nimi on sisällytetty elokuvan otsikkoon?</w:t>
      </w:r>
    </w:p>
    <w:p>
      <w:r>
        <w:rPr>
          <w:b/>
        </w:rPr>
        <w:t xml:space="preserve">Esimerkki 2.2007</w:t>
      </w:r>
    </w:p>
    <w:p>
      <w:r>
        <w:t xml:space="preserve">KNUCKLEHEAD seuraa huijari Eddie Sullivania (Mark Feuerstein), joka velkaannuttuaan paikalliselle vedonvälittäjälle (Dennis Farina) keksii keinon rikastua värväämällä suloisen, lempeän jättiläisen nimeltä Walter (Paul The Big Show Wight) tietämättömäksi rikostoverikseen. Walterin orpokoti - ainoa koti, jonka hän on koskaan tuntenut - tarvitsee myös kipeästi varoja. Kuultuaan Waltersin ahdingon Eddie vakuuttaa nuhteeton johtajanunna, sisar Francesca (Wendie Malick), että Walter voi voittaa rahat ottelijana ja maksaa kirkon velat. Eddien suunnitelma: hän matkustaa Walterin kanssa kaupungista toiseen ja osallistuu pieniin, hyväksymättömiin ottelukilpailuihin, joissa voitetaan palkintorahoja. Sisar Francesca lähettää Maryn (Melora Hardin) sekä Walterin että rahojen saattajaksi ja antaa Eddylle viikon - ja rukouksen - aikaa toteuttaa se. Matkalla etelän halki New Orleansissa järjestettävään vuosittaiseen Pro-Am MMA -turnaukseen Walter saa tietää, millaista elämä on orpokodin ulkopuolella, ja Eddie joutuu moraaliseen ristiriitaan siitä, ottaako hän kaiken saaliin itselleen vai pitääkö hän lupauksensa Walterille, ainoalle ihmiselle, jota hän voi kutsua ystäväkseen.</w:t>
      </w:r>
    </w:p>
    <w:p>
      <w:r>
        <w:rPr>
          <w:b/>
        </w:rPr>
        <w:t xml:space="preserve">Tulos</w:t>
      </w:r>
    </w:p>
    <w:p>
      <w:r>
        <w:t xml:space="preserve">Kenet sisar Francesca lähettää esiliinaksi ?</w:t>
      </w:r>
    </w:p>
    <w:p>
      <w:r>
        <w:rPr>
          <w:b/>
        </w:rPr>
        <w:t xml:space="preserve">Esimerkki 2.2008</w:t>
      </w:r>
    </w:p>
    <w:p>
      <w:r>
        <w:t xml:space="preserve">Vuonna 1924 vuorikiipeilijä George Mallory joutui ristiriitaan rakkauden ja vaimonsa Ruthin väliltä sekä pakkomielteenä viimeiseen suureen seikkailuun, joka ihmiselle oli vielä jäljellä: hänestä piti tulla ensimmäinen ihminen, joka saavutti koskemattoman Mount Everestin huipun.Gabardine-vaatteisiin pukeutunut ja naulakengillä varustetut saappaat jalassaan Mallory riskeerasi kaiken unelmansa eteen, mutta hänet nähtiin elossa viimeisen kerran 800 jalkaa huipun alapuolella. Sitten pilvet vyöryivät ja hän katosi.Kun Malloryn ruumis löydettiin Everestiltä vuonna 1999, modernin kiipeilijän Conrad Ankerin elämä kietoutui Malloryn tarinaan. Malloryn jäätynyt ruumis löydettiin, ja hänen tavaransa olivat ehjät; ainoa puuttuva asia oli Ruthin valokuva, jonka Mallory oli luvannut laittaa huipulle. Malloryn tarinan kummittelemana Anker palaa Everestille brittiläisen kiipeilijän Leo Houldingin kanssa selvittääkseen totuuden Mallorysta ja selvittääkseen hänen katoamiseensa liittyvät mysteerit.Anker ja hänen kiipeilykumppaninsa kiipeävät Toisen askelman ilman kiinteitä tikkaita; he kiipeävät sen vapaasti käyttäen joitakin nykyaikaisia turvatoimia (esim. perlonköyttä, kiinnityslaitteita, varmistuslaitteita) arvioidakseen, kykenikö Mallory todellakin kiipeämään Toisen askelman itse vuonna 1924.</w:t>
      </w:r>
    </w:p>
    <w:p>
      <w:r>
        <w:rPr>
          <w:b/>
        </w:rPr>
        <w:t xml:space="preserve">Tulos</w:t>
      </w:r>
    </w:p>
    <w:p>
      <w:r>
        <w:t xml:space="preserve">Kenen Anker ja hänen kiipeilykumppaninsa uskovat kiivenneen Second Stepille vuonna 1924?</w:t>
      </w:r>
    </w:p>
    <w:p>
      <w:r>
        <w:rPr>
          <w:b/>
        </w:rPr>
        <w:t xml:space="preserve">Esimerkki 2.2009</w:t>
      </w:r>
    </w:p>
    <w:p>
      <w:r>
        <w:t xml:space="preserve">Elokuva alkaa vuoden 1960 olympialaisista Roomasta, jossa valmentaja sanoo: "Bhaag Milkha Bhaag!" Milkha (Farhan Akhtar säkenöivässä roolissa) alkaa juosta, ja hän olisi voittanut helposti, ellei hän olisi katsonut taakseen lähestyessään juoksun loppua. Katse taaksepäin maksaa hänelle pronssia. Takautumalla tarina palaa hänen lapsuuteensa. Näemme, kuinka hänen onnelliset lapsuuspäivänsä päättyvät äkillisesti, kun maa, jolla hän ja hänen perheensä asuivat, tulee osaksi uutta Pakistania. jako aiheutti kaaoksen, joka johti Pakistanin Punjabin paikallisten kanssa käytyyn sotaan, jossa Milkha Singhin vanhemmat kuolivat. Hän pääsee Delhiin ja tapaa siellä siskonsa. Milkha saa pian ystäviä ja selviytyy varastamalla ystäviensä kanssa. Hän rakastuu Biroon (Sonam Kapoor), mutta tämä pyytää häntä elämään rehellistä elämää. Hän lupaa odottaa, että Milkha palaa harjoitusleiriltä, mutta kun Milkha palaa, hän saa tietää, että hänen isänsä on naittanut hänet jollekin toiselle. Milkha päätyy lopulta armeijaan, jossa havaldar (Pawan Malhotra) huomaa hänet hänen voitettuaan kilpailun, jossa 10 parasta juoksijaa saa maitoa, kaksi kananmunaa ja harjoittelusta vapautuksen. Hänet valitaan palveluskomission jäseneksi, jossa hän suuttuu ja saa myös turpaansa vanhemmilta pelaajilta, jotka ovat jo Intian juoksujoukkueen jäseniä. Loukkaantumisestaan huolimatta hän kuitenkin osallistuu kilpailuun, voittaa kipunsa ja voittaa kilpailun. Hänen valmentajansa kertoo hänelle, että hän on rikkonut kansallisen ennätyksen.Melbournen olympialaisissa hän ihastuu australialaisen teknisen valmentajansa tyttärentyttäreen, ja baarissa vietetyn yön jälkeen hän makaa tämän kanssa. Hän häviää kisan, hakkaa itseään ja paluumatkalla Intiaan pyytää valmentajaansa kertomaan, mikä on 400 metrin juoksun maailmanennätys. Hän harjoittelee kovaa ja määrätietoisesti ja voittaa useita paikkoja. Sitten Jawaharlal Nehru suostuttelee hänet johtamaan Intian joukkuetta Pakistaniin ystävyyskisoihin. Pakistanissa hän myöhästyy lehdistötilaisuudesta ja menee kyläänsä, jossa takaumissa näytetään, kuinka hänen vanhempansa murhattiin ja hänen isänsä viimeiset sanat olivat "Bhaag Milkha Bhaag!". Hän alkaa itkeä ja joutuu kohtaamaan pojan, joka osoittautuu hänen lapsuudenystävänsä pojaksi. Kisoissa Pakistanin suosikki on voittamassa, kun Milkha laittaa vauhtia päälle, ohittaa vastustajat yksi kerrallaan, menee vakuuttavasti johtoon ja voittaa kisan ja molempien kansojen kunnioituksen. Pakistanin armeijan päällikkö, kenraali Ayub Khan antaa hänelle silloin tittelin "Lentävä sikhi".</w:t>
      </w:r>
    </w:p>
    <w:p>
      <w:r>
        <w:rPr>
          <w:b/>
        </w:rPr>
        <w:t xml:space="preserve">Tulos</w:t>
      </w:r>
    </w:p>
    <w:p>
      <w:r>
        <w:t xml:space="preserve">Keneen Milkha rakastuu?</w:t>
      </w:r>
    </w:p>
    <w:p>
      <w:r>
        <w:rPr>
          <w:b/>
        </w:rPr>
        <w:t xml:space="preserve">Esimerkki 2.2010</w:t>
      </w:r>
    </w:p>
    <w:p>
      <w:r>
        <w:t xml:space="preserve">Chuck Tatum (Kirk Douglas) on kunnianhimoinen ja lahjakas uutistoimittaja, jonka lyhytjännitteisyys ja auktoriteettien halveksunta ovat johtaneet siihen, että hän on saanut potkut monista Amerikan parhaista sanomalehdistä. Tatum joutuu Albuquerquessa rysän päältä ja vetoaa paikallisen uutislehden päätoimittajaan Jacob Q. Bootiin (Porter Hall) saadakseen töitä, kunnes hän saa kerättyä tarpeeksi rahaa päästäkseen takaisin New Yorkiin, Chicagoon tai johonkin muuhun suureen sanomalehteen. Boot palkkaa hänet, mutta vuoden kuluttua Tatum vaeltaa ympäri lehden toimitusta paasaten siitä, että kaupungissa ei ole uutisia. boot lähettää hänet ja valokuvaaja Herbie Cookin (Robert Arthur) Los Briosiin raportoimaan vuosittaisesta kalkkarokäärmeiden ajojahdista, mutta matkalla Tatum törmää todelliseen inhimilliseen juttuun. Paikallinen kauppias Leo Minosa (Richard Benedict) on jäänyt kiinni luolaan vanhaan tunneliin muinaisen intiaanien hautapaikan sisällä. Paikalliset intiaanit ja Leo itse sanovat, että intiaanien henget ovat saattaneet aiheuttaa luolastumisen, koska Leo on ryöstänyt kaivoksesta vanhoja uskonnollisia jäännöksiä. Tatum kirjoittaa tarinan hienoilla koukuilla, jotka kalastelevat taikauskoisessa intiaanien tarinassa, ja keskittyy Leon vaimoon Lorraineen (Jan Sterling) uskollisena vaimona, vaikka tämä haluaa jättää Leon... Tatumin tarina päätyy uutispalveluiden tietoon, ja varmistaakseen oikeuksiensa säilymisen Tatum tekee diilin paikallisen kieron sheriffin Kretzerin (Ray Teal) kanssa, jotta hän saisi apua Leon olinpaikan eristämisessä. Kun Tatum saa tietää, että pelastajat voivat saada Leon ulos noin 12 tunnissa tukemalla kaivoksen sisäpuolen, hän suostuttelee pelastusryhmän poraamaan sen sijaan kaivoksen ylhäältä, mikä kestää kuusi päivää ja antaa Tatumille tarpeeksi aikaa ruoskia tarinasta todellinen uraa muuttava tapahtuma. Kun Lorraine suostuu päästämään ihmiset sisään katsomaan tapahtumaa maksua vastaan, hän näkee kuppilan voittojen kasvavan huomattavasti, ja New Yorkista tuleva suuren luokan sanomalehden päätoimittaja suostuu maksamaan Tatumille valtavan summan tarinasta ja antamaan Tatumille vanhan työpaikkansa takaisin. Leo alkaa sairastua ajan myötä ja hänen terveytensä ratkaisee hänen kuolemastaan voittoa tekevien tahojen tulevaisuuden.</w:t>
      </w:r>
    </w:p>
    <w:p>
      <w:r>
        <w:rPr>
          <w:b/>
        </w:rPr>
        <w:t xml:space="preserve">Tulos</w:t>
      </w:r>
    </w:p>
    <w:p>
      <w:r>
        <w:t xml:space="preserve">Mikä ammatti Chuck Tatum on?</w:t>
      </w:r>
    </w:p>
    <w:p>
      <w:r>
        <w:rPr>
          <w:b/>
        </w:rPr>
        <w:t xml:space="preserve">Esimerkki 2.2011</w:t>
      </w:r>
    </w:p>
    <w:p>
      <w:r>
        <w:t xml:space="preserve">Viidentoista vuoden päästä [no, siitä ajasta, jolloin tämä elokuva tehtiin, eli 1984+15=1994]moottoripyöräjengi saapuu keskellä ei-mitään sijaitsevaan taloon. Omistaja ampuu heidät suoraan. Jengi ottaa sisälle yhden omistaan, joka haavoittuu. Albert (James Earl Jones) suostuu ottamaan hänet sisälle. Hän kertoo, että rutto tappoi lähes kaikki aikuiset, ja lasten oli elätettävä itsensä ja selviydyttävä villiintyneessä maailmassa. Kaksi teiniä tapaa ja ui alasti juomavesisäiliössä. Tyttö (Joannelle Nadine Romero) jää maatilalle, kun taas Lee (John Stockwell) kiertää pyörällä liskonkallonaamari päässä. Hänellä on unelma siitä, että kaikki pyöräjengit liittyisivät yhteen Clippersin ja DA:n sijaan. Häntä ei enää kiinnosta maatilan elämä. Hän lähtee kaupunkiin, jossa työläisjoukko hyökkää hänen kimppuunsa. Alussa DA uhkailee Leetä (Marcia Holley, Kane Hodder ja Alan Marcus) kohtaan. Lee lähtee ja pelastaa motoristien hyökkäykseltä Yogin (Rae Dawn Chong), joka ei alussa halunnut kertoa edes nimeään. He joutuvat piiloutumaan seinän taakse muilta hulluilta motoristeilta. Varastossa Frankie (Pamela Ludwig) kertoo Mickille (Darrell Larson), että he ovat löytäneet kissanruokaa, jota ihmiset voivat syödä. carver (Robby Benson) haluaa hallita kaupunkia ensimmäisenä askeleena hallitakseen koko maailmaa. Hänen suunnitelmansa on tuhota kaikki käyttämällä jengiä toisiaan vastaan, sillä tässä kaoottisessa maailmassa ei ole poliisivoimia. Chris (Sean Ryan) mainitsee Wickingsin (Kim Cattrall), sillä hän aikoo osallistua taisteluun. Leen puolesta tullaan taistelemaan. He menevät kirjastoon/paikalliseen museoon kaksintaistelua varten. Wickings kertoo Mickille työskentelevänsä hallitukselle, joka työskentelee tuodakseen lakia, lääkkeitä ja ruokaa kaupunkiin. Kaksintaistelu alkaa verkot ja ketjut aseina. Intiaanijulisteen takaa ilmestyy toinen Leetä vastaan taisteleva motoristi, joka ei tapa häviäjä Mickiä - ja Yogi on iloinen tästä päätöksestä, koska hänen jenginsä haluaa lopettaa väkivallan. myöhemmin Wickings myöntää, että hän on vain tarkkailija. Carver saa rekkalastillisen aseita. Whitey (John Diehl), toinen motoristi, vakoilee operaatiota, mutta putoaa puupalkista. Ray (Danny De la Paz), Carverin liittolainen, ampuu Whiteyn, ja Wickings näkee sen, mutta ei voi tehdä asialle mitään. Wickins välittää viestin, että Carver ja Bolo (Robert Weisser) eivät noudata ohjeita työvoiman turvaamiseksi. Häntä kehotetaan olemaan se, joka turvaa työvoiman. Ray kehottaa häntä olemaan puuttumatta asiaan ja poistuu.Wickings kertoo Leelle, että Mick aiotaan tappaa. Yogi yrittää auttaa häntä ja muistaa, kuinka lapsi Mick (Norbert "Morgan" Weisser) pelastaa hänet (Ola Butler) jäämästä auton alle. Lee vie Yogille uuden tehokkaamman pyörän, mutta Ernie (Dean Devlin) ajaa sillä, mutta se on hänelle liikaa ja hän kaatuu. Mick on hengissä mutta loukkaantunut ja hän riitelee Leen kanssa, koska tämä ajattelee, että tästä lähtien jokainen mies ja nainen on omillaan. hän pääsee tästä ajatuksesta yli, kun hän paranee. Hän, Yogi, Lee, muu jengi ja Wickins valmistelevat pyöränsä viikunataistelua varten. He panssaroivat ne. He hyökkäävät Carverin päämajaan. Ernie aloittaa hyökkäyksen piilossa, kun taas Lee ja Yogi lähestyvät Rayta ja Carveria kasvotusten.ampumatappelu alkaa. Lee ja hänen väkensä ovat häviöllä, mutta Wickins ja Albert heittävät lelukoneen heidän avukseen. Se on Leen ja hänen jenginsä voittoisa käsi. wickins viestii, että kaupungissa on siitä hetkestä lähtien laki.</w:t>
      </w:r>
    </w:p>
    <w:p>
      <w:r>
        <w:rPr>
          <w:b/>
        </w:rPr>
        <w:t xml:space="preserve">Tulos</w:t>
      </w:r>
    </w:p>
    <w:p>
      <w:r>
        <w:t xml:space="preserve">Piiloutuvatko Lee ja Yogi muilta motoristeilta?</w:t>
      </w:r>
    </w:p>
    <w:p>
      <w:r>
        <w:rPr>
          <w:b/>
        </w:rPr>
        <w:t xml:space="preserve">Esimerkki 2.2012</w:t>
      </w:r>
    </w:p>
    <w:p>
      <w:r>
        <w:t xml:space="preserve">Pakettiauto saapuu huoltoasemalle, jossa läheinen sanomalehti ilmoittaa, että "tunnistamaton tyttö löydetty kuolleena metsästä". Pakettiauto kuuluu seitsemän ystävän ryhmälle - Michael, Lyla, TJ, Claire, Lex, Rose ja Guy - jotka ovat matkalla yhteisen ystävän mökille metsään lomalle. Michael, joka ajaa autoa, eksyy pimeässä ja väistää tiellä heiluvaa hahmoa. Pakettiauto kolaroi, minkä vuoksi he joutuvat kulkemaan jalan. He saapuvat hyvin kalustetulle mökille, josta Rose löytää kirjoitetun viestin, jossa kehotetaan "TJ, Lex, Claire" odottamaan heitä siellä, joten he olettavat, että tämä on talo. ryhmä viihtyy mukavassa mökissä, lukuun ottamatta Michaelia, joka nukkuu aikaisin ja näkee painajaisia. Seuraavana aamuna TJ löytää lähistöllä hylätyn kaivoksen ja vie ryhmän sinne tutkimaan sitä. TJ ja Guy lukitsevat Michaelin vitsinä hetkeksi suljettuun selliin, mikä saa hänet panikoimaan. Rose, joka on selvänäkijä, on levoton kaivoksessa ja tuntee eräässä vaiheessa jonkun tarttuvan hänen jalkaansa, vaikka se ei voi olla kukaan hänen ystävistään.Michael ja hänen tyttöystävänsä Lyla palaavat pakettiautoon hakemaan Michaelin psykoosilääkkeet ja vahvistavat, että pakettiauto on käyttökelvoton. He löytävät verta pakettiauton lokasuojasta ja olettavat, että he ovat törmänneet eläimeen edellisenä yönä. Palattuaan talolle ryhmä sopii yhdessä jäävänsä vielä yhdeksi päiväksi odottamaan talon omistajia. Päivän mittaan Rose saa kohtauksia ja näkyjä ystävistään, jotka ovat kuoleman ja loukkaantumisen eri vaiheissa.Tutkiessaan jälleen kaivoksia TJ ja Lex löytävät kolme ruumista, jotka näyttävät samanlaisilta kuin heidän ja Guyn ruumiit. He kertovat asiasta muille, ja ryhmä myöntää vastahakoisesti, että jotain yliluonnollista on tapahtumassa. TJ ja Lex palaavat kaivokseen etsimään vastauksia ja löytävät traumatisoituneen Clairen lukittuna selliin; hän väittää, että se on Michaelin tekosia. TJ ja Lex kieltäytyvät pelastamasta häntä tietäen, että "heidän" Clairensa on yhä talossa, ja Claire tukee tätä päätöstä myöhemmin. Lylan vastalauseista huolimatta muut keskustelevat siitä, pitääkö Michael lukita yöksi heidän suojelemisekseen. He eivät ole innostuneita hänen passiivisesta kohtalonsa hyväksymisestä, vaan laittavat hänet yhteen kaivoksen selleistä. Michael karkaa sellistään, mikä johtaa takaa-ajoon kaivosten sisällä, jonka aikana Michael aiheuttaa TJ:n ja Lexin kuoleman ja lukitsee Clairen selliin, jossa hän tapaa vaihtoehtoisen version itsestään. Sisällä Rose saa myrkytyksen ja kuolee. Guy ja Lyla suostuvat pakenemaan ja jättävät taloon kirjallisen viestin "TJ, Lex, Claire" odottamaan heitä siellä. Päästyään päätielle Guy yrittää vilkuttaa vastaantulevaa pakettiautoa, jolloin se väistää ja törmää Lylaan. Guy tunnistaa pakettiauton matkustajat "heiksi" edelliseltä yöltä ja tajuaa, että he ovat kausaalisilmukan sisällä. Hän lupaa vakavasti loukkaantuneelle Lylalle, että hän katkaisee kierteen. Guy ryntää takaisin talolle varoittamaan muita, mutta Michael pysäyttää hänet ja tappaa hänet. Mikael jatkaa sykliä varoittamalla mennyttä minäänsä siitä, että hänen ystävänsä yrittävät tappaa hänet ja että kun he lukitsevat hänet toisen kerran selliin, hänen on puolustettava itseään. Michael antaa menneisyyden minälleen sellin avaimen ja pakottaa menneisyyden minänsä polttamaan psykoosilääkkeensä. sykli alkaa uudelleen, kun ryhmän pakettiauto saapuu elokuvan alussa olevalle huoltoasemalle. Tällä kertaa edellisen syklin Lyla on kuitenkin yhä elossa, ja hän ontuu kohti vastapuoltaan toivoen voivansa varoittaa häntä ja katkaista syklin.</w:t>
      </w:r>
    </w:p>
    <w:p>
      <w:r>
        <w:rPr>
          <w:b/>
        </w:rPr>
        <w:t xml:space="preserve">Tulos</w:t>
      </w:r>
    </w:p>
    <w:p>
      <w:r>
        <w:t xml:space="preserve">Mitä lääkitystä Michael käyttää?</w:t>
      </w:r>
    </w:p>
    <w:p>
      <w:r>
        <w:rPr>
          <w:b/>
        </w:rPr>
        <w:t xml:space="preserve">Esimerkki 2.2013</w:t>
      </w:r>
    </w:p>
    <w:p>
      <w:r>
        <w:t xml:space="preserve">Nebraskan kuvitteellisessa Gatlinin kaupungissa Job kertoo, miten kaupungista tuli turvasatama nuorille kultisteille. Kaupungin talous on enimmäkseen maataloutta, ja kaupunkia ympäröivät laajat maissipellot. Eräänä vuonna maissisato epäonnistuu, ja Gatlinin asukkaat kääntyvät rukouksen puoleen yrittäessään varmistaa sadon onnistumisen. Salaperäinen saarnaajapoika Isaac Chroner (John Franklin) saapuu paikalle ja vie kaikki Gatlinin lapset maissipellolle puhumaan heille profetioista, jotka ovat peräisin juutalaiskristillisen jumalan demonisesta versiosta nimeltä "Hän, joka kulkee rivien takana". Isaac johtaa luutnantinsa Malachain (Courtney Gains) välityksellä kaupungin lapset vallankumoukseen ja tappaa raa'asti kaikki kaupungin aikuiset. Seuraavien vuosien aikana lapset ottavat kaikki ohikulkevat aikuiset uhriksi. 3 vuotta myöhemmin Burt (Peter Horton) ja hänen tyttöystävänsä Vicky (Linda Hamilton) kulkevat Nebraskan läpi ajaessaan maata pitkin kohti Burtin uutta työpaikkaa lääkärinä Seattlessa, Washingtonissa. He matkustavat autollaan ja törmäävät moottoritiellä pieneen poikaan. Tämä poika oli yksi Gatlinin lapsista, jotka yrittivät paeta kuolemankultin rautakouraa. Pariskunta laittaa pojan ruumiin takakonttiin. He kohtaavat vanhan mekaanikon, josta ei ole juuri apua, sillä Gatlinin lapset ovat palkanneet hänet johdattamaan kaikki kaupungin läpi kulkevat aikuiset, mutta he pettävät hänet ja tappavat hänet kuitenkin. Burt ja Vicky päätyvät lopulta Gatliniin etsittyään useita tunteja puhelinta. pariskunnan, "Hän, joka kulkee rivien takana" ja lasten välille syntyy kamppailu, kun pariskuntaa jahdataan väkivaltaisesti läpi kaupungin. Burt ja Vicky pelastavat Jobin ja hänen pikkusiskonsa Sarahin, jotka eivät halua kuulua kulttiin. Malachai ottaa Vickyn kiinni, ja hänet valmistetaan uhriksi ennen kuin he jäljittävät ja ottavat kiinni Burtin ja lapset. sillä välin Malachai ja muut ovat kyllästyneet Isaacin ylimielisyyteen. Malachai ottaa lasten komennon ja määrää Isaacin uhrattavaksi Vickyn tilalle. Pian tulee yö, ja Burt astuu maissipellolle pelastaakseen Vickyn. Uhraus alkaa pian, ja Hän, joka kulkee rivien takana, ahmii Isaacin. Burt saapuu paikalle ja taistelee Malachaita vastaan vakuuttaen lapset siitä, että heidän mielensä on myrkytetty ja heidän ihmisyytensä uhrattu heidän väärän jumalansa nimissä. Kun Malachai yrittää saada lapset takaisin hallintaansa, Isaacin uudelleen eloon herätetty ruumis (joka on ilmeisesti Hän, joka kulkee rivien takana -jumalan riivaama) ilmestyy ja tappaa Malachain katkaisemalla tämän niskan.Pian maissipellon ylle kerääntyy kauhea myrsky, ja Burt ja Vicky keräävät lapset navettaan suojellakseen heitä Hän, joka kulkee rivien takana -jumalan vihalta. Kun myrsky voimistuu heidän ympärillään, Job näyttää Burtille ja Vickylle Raamatun jakeen, joka osoittaa, että heidän on tuhottava maissipelto, jotta kaaos loppuisi (paljastuu, että "Hän, joka kävelee rivien takana" on oikeasti demoni). Kastelupumppujen täyttäessä bensapolttoainetta Hän, joka kulkee rivien takana, iskee Burtia kohti valmistautuen tuhoamaan navetan. Burt pystyy kuitenkin suihkuttamaan peltoja syttyvällä nesteellä ja sytyttää Molotovin cocktailin, jonka hän heittää pellolle, polttaa sen ja näennäisesti tuhoaa demonin.Burt, Vicky, Job ja Sarah selviävät hengissä ja pystyvät lähtemään Gatlinista, kun maissipellot palavat. Kun Burt nappaa kartan, jota he käyttivät päästäkseen sinne, kulttiin kuuluva teinityttö hyppää hänen kimppuunsa takapenkiltä ja yrittää puukottaa häntä. Vicky tyrmää tytön matkustajan ovella, ja nelikko lähtee kävelemään tuntemattomiin paikkoihin.</w:t>
      </w:r>
    </w:p>
    <w:p>
      <w:r>
        <w:rPr>
          <w:b/>
        </w:rPr>
        <w:t xml:space="preserve">Tulos</w:t>
      </w:r>
    </w:p>
    <w:p>
      <w:r>
        <w:t xml:space="preserve">Kuka vangitsee Vickyn?</w:t>
      </w:r>
    </w:p>
    <w:p>
      <w:r>
        <w:rPr>
          <w:b/>
        </w:rPr>
        <w:t xml:space="preserve">Esimerkki 2.2014</w:t>
      </w:r>
    </w:p>
    <w:p>
      <w:r>
        <w:t xml:space="preserve">Chicagolaisen psykoanalyytikon, tohtori Judd Stevensin (Moore) potilas murhataan istunnon jälkeen puukotettuna, kun hänellä oli yllään tohtorille kuuluva sadetakki. Poliisit McGreavy (Steiger) ja Angeli (Gould) tutkivat asiaa. McGreavy paheksuu tohtoria katkerasti edellisestä tapauksesta, jossa Stevensin todistus johti siihen, että poliisimurhaaja joutui vankilan sijaan laitoshoitoon. potilaan henkilökohtaiset ongelmat ovat kyseenalaisia, kunnes myös Stevensin sihteeri löydetään raa'asti murhattuna. Stevens tajuaa olevansa murhaajan kohde, kun taas etsivät pitävät häntä pääepäiltynä. leskeksi jäänyt Stevens ilmaisee lääkärinä toimivalle lankomiehelleen huolensa poliisien käytöksestä. Erityisesti McGreavy on kuulusteluissaan niin aggressiivinen, että Angeli raportoi hänestä esimiehelleen ja saa McGreavyn pois jutusta.Kaksi aseistautunutta asemiestä murtautuu ovimiehiksi tekeytyneenä Stevensin asuntoon. Hän pitää heidät loitolla, kunnes lanko ja kaksi ensihoitajaa saapuvat paikalle. Koska Stevens ei luota poliiseihin, hän sen sijaan soittaa hätäpuhelun sairaalaan saadakseen apua.Valitsemalla sattumanvaraisesti nimen Keltaisilta sivuilta Stevens palkkaa vanhan, omituisen yksityisetsivän nimeltä Morgens (Art Carney), joka asuu ränsistyneessä asunnossa, joka on täynnä kelloja ja kissoja. Morgens pelastaa hänen henkensä löytämällä Stevensin autoon sijoitetun pommin. Kun Morgens raportoi tästä viimeisimmästä murhayrityksestä, Angeli lupaa antaa Stevensille myötätuntoisemman korvan kuin hänen kumppaninsa. McGreavy on kuitenkin tehnyt salaa sopimuksen kapteeninsa kanssa, että hän pitää tapausta silmällä etäältä: Morgens väittää tietävänsä murhaajan todellisen henkilöllisyyden, mutta kieltäytyy paljastamasta sitä puhelimessa, koska kehenkään ei voi luottaa, ei edes poliisiin. Hän käskee Stevensin tavata hänet keskiyön jälkeen Navy Pierillä ja mainitsee nimen "Don Cicini". Mutta kun Stevens ja Angeli saapuvat paikalle, he löytävät murhatun Morgensin ruumiin käkikello kädessään." Tutkittuaan asiaa Stevens uskoo, että Don Cicini on italialainen koodinimi järjestäytyneen rikollisjärjestön johtajalle. Angeli tarjoutuu piilottamaan Stevensin turvataloon, mutta sen sijaan Angeli ajaa hänet maaseudulla sijaitsevaan kartanoon, jonne ilmestyy valheellisia ovimiehiä. Angeli vetää aseen esiin, mutta osoittaa sillä Stevensiä ja kertoo, että hän luotti väärään poliisiin." Stevens viedään rikollispomon luo, ja hän saa selville, että gangsterin vaimo on Ann Blake (Anne Archer), hiljainen nainen, joka on käynyt Stevensin potilaana. Don Cicinin mielestä hän ei yksinkertaisesti voi sallia kenenkään tietävän hänen yksityisasioistaan, vaikka Ann ei kertonut psykiatrille käytännössä mitään heidän istuntojensa aikana.Stevens viedään varastoon lopullisesti hävitettäväksi. Angeli, joka odottaa maksua, tapetaan sen sijaan. Stevens yrittää paeta, mutta hänet otetaan uudelleen kiinni, ja rikollispomo pahoinpitelee häntä raa'asti, kunnes McGreavy ja poliisiryhmä saapuvat paikalle juuri ajoissa Annin kutsumina. Hänen miehensä tapetaan, ja loput hänen miehistään pidätetään. hautausmaalla, jossa Stevens käy kerran viikossa katsomassa edesmenneen vaimonsa hautaa, Ann Blake ilmestyy pyytämään anteeksi sitä, että hän on aiheuttanut Stevensille kaiken tämän vaivan niin monien ihmishenkien kustannuksella. Hän on lopettanut yksityisvastaanottonsa, joten nainen kysyy, voiko hän sen vuoksi tavata entistä potilastaan sosiaalisesti. Näin onkin, ja he lähtevät yhdessä hautausmaalta, mutta tohtori kokee vielä viimeisen järkytyksen: mafian tarkka-ampuja ampuu Annin ja jättää surevan Stevensin itkemään hänen ruumiinsa äärelle.</w:t>
      </w:r>
    </w:p>
    <w:p>
      <w:r>
        <w:rPr>
          <w:b/>
        </w:rPr>
        <w:t xml:space="preserve">Tulos</w:t>
      </w:r>
    </w:p>
    <w:p>
      <w:r>
        <w:t xml:space="preserve">mitä poliisi tekee?</w:t>
      </w:r>
    </w:p>
    <w:p>
      <w:r>
        <w:rPr>
          <w:b/>
        </w:rPr>
        <w:t xml:space="preserve">Esimerkki 2.2015</w:t>
      </w:r>
    </w:p>
    <w:p>
      <w:r>
        <w:t xml:space="preserve">Ulee (lyhenne sanoista Ulysses) Jackson on Vietnamin veteraani, leski ja isoisä. Hän on ammatiltaan mehiläishoitaja, joka kasvattaa kahta tyttärentytärtä (Biel ja Zima), koska hänen poikansa (Wood) on vankilassa ja miniänsä Helen (Dunford), narkomaani, on karannut. Poika rukoilee häntä etsimään vaimoaan ja tuomaan hänet kotiin. palattuaan Helenin kanssa kotiin Uleen tyttärentyttäret näkevät äitinsä vieroitusoireita, ja nuorin rukoilee naapurin Connieta (Richardson) auttamaan häntä. Connie on kahdesti eronnut sairaanhoitaja, joka auttaa Uleeta auttamaan miniänsä vieroitushoidon läpi. Elokuvassa Ulee pitää perheen kasassa ja yrittää suojella heitä kahdelta nuorelta rikolliselta, jotka ovat hänen poikansa entisiä työtovereita ja jotka tulevat etsimään piilotettua rahakätköä.</w:t>
      </w:r>
    </w:p>
    <w:p>
      <w:r>
        <w:rPr>
          <w:b/>
        </w:rPr>
        <w:t xml:space="preserve">Tulos</w:t>
      </w:r>
    </w:p>
    <w:p>
      <w:r>
        <w:t xml:space="preserve">Kuinka monta kertaa Connie on eronnut?</w:t>
      </w:r>
    </w:p>
    <w:p>
      <w:r>
        <w:rPr>
          <w:b/>
        </w:rPr>
        <w:t xml:space="preserve">Esimerkki 2.2016</w:t>
      </w:r>
    </w:p>
    <w:p>
      <w:r>
        <w:t xml:space="preserve">Charlie O'Brien, pienen kiertävän sirkuksen omistaja, kohtaa vanhuksen, Jacob Jankowskin, joka on erossa hoitokotiryhmästään. He aloittavat keskustelun, ja Jacob paljastaa tehneensä uran sirkusalalla ja olleensa läsnä yhdessä kaikkien aikojen pahamaineisimmista sirkuskatastrofeista, Hartfordin sirkuksen tulipalossa vuonna 1944 ja Hagenbeck-Wallace-sirkuksen onnettomuudessa.Jankowski kertoo O'Brienille tarinansa, joka alkaa vuodesta 1931, jolloin hän oli 23-vuotias eläinlääketieteen opiskelija Cornellissa. Loppukokeessa hän saa tietää, että hänen vanhempansa kuolivat auto-onnettomuudessa. Hänen isänsä on jättänyt jälkeensä valtavat velat, ja pankki oli ulosmittaamassa Jacobin kotia. Koska hän tuntee, ettei ole mitään järkeä palata kouluun, eikä hänellä ole kotia, jonne mennä, hän hyppää ohikulkevaan junaan, jossa hän tapaa miehen nimeltä Camel.Jacobille selviää, että hän hyppäsi Benzini Bros. sirkusjunaan. Hän näkee kauniin naisen, Marlena Rosenbluthin, ja tapaa Augustin, sirkuksen sirkusjohtajan, eläinten pääkouluttajan ja Marlenan aviomiehen. Jacob paljastaa opiskelleensa eläinlääketiedettä, ja August palkkaa Jacobin eläinlääkäriksi sirkuksen eläimille sen jälkeen, kun Jacob kertoo Augustille, että Silverillä on laminiitti. august ohjeistaa Jacobia korjaamaan Silverin ja pitämään sen esiintymässä mahdollisimman pitkään. Jacob ei kuitenkaan kestä nähdä Silverin kärsimystä ja päättää lopettaa Silverin. August on raivoissaan Jacobin päätöksestä lopettaa Silver vastoin määräyksiä. Osoittaakseen Jacobille, kuka on pomo, hän uhkaa heittää hänet liikkuvasta junasta - ja kertoo, että eläimen kärsimys ei ole mitään verrattuna ihmisen kärsimykseen ja että Jacobin on täytettävä kaikki Augustin tulevat määräykset, jos hän haluaa säilyttää työpaikkansa.August hankkii lopulta norsu Rosien Silverin tilalle. Hän kutsuu Jacobin autoonsa illalliselle ja cocktaileille hänen ja Marlenan kanssa. Jacob katsoo, kuinka aviopari flirttailee ja tanssii hänen edessään, mutta käy selväksi, että heidän suhteensa on monimutkainen, koska August on omistushaluinen, mustasukkainen ja karkea Marlenaa kohtaan.Seuraavien viikkojen aikana August turhautuu, kun Rosie-norsua tuntuu olevan mahdotonta kouluttaa. August on julma Rosiea kohtaan ja hakkaa sitä, kun se ei noudata käskyjä. Sen jälkeen, kun August antoi Rosielle selkäsaunan, kun se pakeni tapahtumasta paettuaan ja pudotettuaan Marlenan, Jacob tajuaa, että norsu ymmärtää vain puolalaisia käskyjä. Sen jälkeen Rosie esiintyy upeasti, ja sirkus nauttii lyhyestä menestyksestä. Työskennellessään yhdessä Rosien kouluttamiseksi Jacob ja Marlena rakastuvat. Kun August saa tietää tästä, hän pilkkaa heitä julmasti. Marlena saa selville, että August aikoo heittää Jacobin junasta, ja he pakenevat yhdessä ja piiloutuvat paikalliseen hotelliin. Pian heidän suhteensa päätyttyä Augustin kätyrit hyökkäävät heidän kimppuunsa, raahaavat Marlenan pois ja pahoinpitelevät Jacobin. Jacob palaa sirkukseen etsimään Marlenaa. Marlena kertoo Jacobille, että hänen ystävänsä Walter ja Camel heitettiin junasta ja tapettiin. Useat sirkuksen työntekijät ovat kyllästyneet Augustin murhanhimoiseen julmuuteen ja kostaa avaamalla kaikkien eläinten häkit, kun huipputeltta on täynnä yleisöä, joka nauttii Marlenan ja Rosien esityksestä. Jacob yrittää löytää Marlenan kaaoksen keskeltä, ja August hyökkää hänen kimppuunsa. Kun Marlena yrittää estää Augustia lyömästä Jacobia, August kääntää raivonsa häntä vastaan ja kuristaa hänet, samalla kun yksi Augustin kätyreistä lyö Jacobia. Kaksi sirkustyöläistä pelastaa Jacobin, ja hän näkee, kuinka Rosie lyö Augustia metallipiikillä takaraivoon, jolloin tämä kuolee.Hän palasi Cornelliin ja suoritti tutkintonsa loppuun. Hän ja Marlena ottivat useita hevosia ja Rosien ja saivat töitä Ringling Bros. and Barnum &amp;amp; Bailey Circus mies eläinlääkäri ja Marlena jatkaa esiintyä eläinten kanssa. He menivät naimisiin, saivat viisi lasta ja pitivät Rosieta tämän kuolemaan asti monta vuotta myöhemmin. Mies otti vastaan työpaikan eläinlääkärinä Albanyn eläintarhassa, ja Marlena kuoli rauhallisesti sängyssään vanhoilla päivillään. Hän suostuttelee O'Brienin palkkaamaan hänet lippukassalle.</w:t>
      </w:r>
    </w:p>
    <w:p>
      <w:r>
        <w:rPr>
          <w:b/>
        </w:rPr>
        <w:t xml:space="preserve">Tulos</w:t>
      </w:r>
    </w:p>
    <w:p>
      <w:r>
        <w:t xml:space="preserve">Missä eläintarhassa hän työskenteli?</w:t>
      </w:r>
    </w:p>
    <w:p>
      <w:r>
        <w:rPr>
          <w:b/>
        </w:rPr>
        <w:t xml:space="preserve">Esimerkki 2.2017</w:t>
      </w:r>
    </w:p>
    <w:p>
      <w:r>
        <w:t xml:space="preserve">Paholainen Mefistofeles lähettää kirottujen palkkionmetsästäjänsä, Ghost Riderin, hakemaan San Venganzan sopimuksen tuhannen turmeltuneen sielun hallintaa varten. Nähdessään, että sopimus antaisi Mefistofelekselle vallan tuoda helvetti maan päälle, Ratsastaja kieltäytyy antamasta sopimusta hänelle. 1986 Mefistofeles (Peter Fonda) ottaa yhteyttä 17-vuotiaaseen stunt-moottoripyöräilijä Johnny Blazeen tarjoutuen parantamaan hänen isänsä (Brett Cullen) syövän vastineeksi Blazen sielusta, minkä tämä hätäisesti hyväksyy. Seuraavana aamuna Blaze herää huomatakseen, että hänen isänsä syöpä on parantunut, mutta hän kuolee samana päivänä moottoripyörätempauksessa, jossa hän putoaa tulenkehään, jonka läpi hän hyppää. Blaze syyttää Mefistofelosta isänsä kuoleman aiheuttamisesta, mutta Mefistofelos pitää heidän sopimustaan täytettynä ja lupaa jonain päivänä tavata hänet uudelleen. 21 vuotta myöhemmin Blazesta (Nicolas Cage) on tullut kuuluisa stunt-moottoripyöräilijä, joka tunnetaan siitä, että hän on selvinnyt hengissä lukuisista kuolettavista onnettomuuksista. Blaze tapaa elinikäisen rakkaansa Roxanne Simpsonin (Eva Mendes), nykyään uutistoimittajan, jonka hän hylkäsi isänsä kuoleman jälkeen. Hän suostuttelee Roxzea osallistumaan illallistreffeille. Samaan aikaan Blackheart, Mefistofeleksen demoninen poika, saapuu Maahan yhdessä kolmen langenneen enkelin kanssa, jotka ovat sitoutuneet elementteihin Ilma, Maa ja Vesi. Heidän tehtävänään on löytää San Venganzan kadonnut sopimus. Vastauksena Mefistofeles tekee Blazesta uuden Ghost Riderin ja tarjoaa Blazelle sielunpalautusta, jos tämä voittaa Blackheartsin, vaikka hänelle myös kerrotaan, ettei hänellä ole valinnanvaraa asiassa. Blaze ajetaan suoraan asemalle "ensimmäiselle kyydilleen", jossa hän muuttuu Ghost Rideriksi ja tappaa Maan enkeli Gressilin. Seuraavana päivänä hän tapaa miehen nimeltä Caretaker, joka näyttää tietävän kaiken Ghost Riderin historiasta. Hän kertoo hänelle, että kaikki tapahtunut ei ollut unta ja että se tulee tapahtumaan uudelleen, erityisesti yöllä, kun hän on pahan sielun lähellä." Kun hän saapuu kotiin, Blaze löytää Simpsonin ja paljastaa olevansa Paholaisen palkkionmetsästäjä. Epäuskoisena hän kävelee pois epäuskoisena. Blackheartin tekemistä murhista kärsivän lyhyen vankeusrangaistuksen jälkeen Blaze tappaa ilmaenkeli Abigorin ja pakenee poliisia, kunnes palaa takaisin talonmiehen luo, joka kertoo hänelle hänen edeltäjästään, Carter Sladesta, Texas Rangerista, joka piilotti San Venganzan sopimuksen. Blaze palaa kotiin ja huomaa, että Blackheart on tappanut ystävänsä Mackin ja ottanut Roxannen vangiksi uhaten tappaa hänet, jos Blaze ei toimita sopimusta. Blaze yrittää käyttää Blackheartiin katumuksen tuijotusta, mutta se ei onnistu, koska Blackheartilla ei ole sielua poltettavaksi.Blaze palaa Caretakerin luo ja saa sopimuksen. Huoltaja paljastaa olevansa Carter Slade. Slade kertoo Blazelle, että hän on edeltäjiään voimakkaampi, koska hän myi sielunsa rakkaudesta eikä ahneudesta. Slade johdattaa Blazen San Venganzaan ja antaa Blazelle vipuhaulikon ennen kuin katoaa.Tapettuaan vesienkelin Wallow'n Blaze antaa sopimuksen Blackheartille. Hän muuttuu nopeasti Ghost Rideriksi yrittäessään nujertaa Blackheartin, mutta aamunkoitto saapuu ja hän on voimaton. Blackheart käyttää sopimusta imeäkseen tuhat sielua kehoonsa. Hän yrittää tappaa Blazen, mutta hänen huomionsa häiriintyy, kun Simpson käyttää Blazen hylkäämää haulikkoa heidän erottamiseensa. Kun Blaze yrittää tappaa Blackheartin haulikolla, hän siirtyy paikalle ja käyttää katumuksen tuijotusta saadakseen hänet katatoniseen tilaan ja polttaa kaikki turmeltuneet sielut Blackheartin sisällä, mitä hän oli toivonutkin. mefistofeles ilmestyy ja palauttaa Blazelle hänen sielunsa tarjoutuen ottamaan takaisin Ghost Riderin kirouksen. Blaze on päättänyt olla tekemättä uutta sopimusta ja kieltäytyy sanomalla, että hän aikoo käyttää voimiaan häntä vastaan ja kaikkea viattomille aiheutuvaa vahinkoa vastaan. Voiman riistämisestä raivostunut Mefistofeles vannoo panevansa Blazen maksamaan, mutta Blaze sanoo Mefistofelekselle, ettei hän pelkää. Sitten Mefistofeles katoaa ja vie Mustasydämen ruumiin mukanaan. Myöhemmin Simpson kertoo Blazelle saaneensa toisen mahdollisuuden ennen kuin jakaa hänen kanssaan viimeisen suudelman. Blaze ajaa sitten pois moottoripyörällään ja muuttuu Ghost Rideriksi.</w:t>
      </w:r>
    </w:p>
    <w:p>
      <w:r>
        <w:rPr>
          <w:b/>
        </w:rPr>
        <w:t xml:space="preserve">Tulos</w:t>
      </w:r>
    </w:p>
    <w:p>
      <w:r>
        <w:t xml:space="preserve">Kuka on Mefistofeles?</w:t>
      </w:r>
    </w:p>
    <w:p>
      <w:r>
        <w:rPr>
          <w:b/>
        </w:rPr>
        <w:t xml:space="preserve">Esimerkki 2.2018</w:t>
      </w:r>
    </w:p>
    <w:p>
      <w:r>
        <w:t xml:space="preserve">Tämä elokuva on uusintafilmatisointi MGM:n vuonna 1932 valmistuneesta elokuvasta Punainen pöly, jonka pääosassa oli myös Clark Gable.Clark Gable näyttelee Victor Marswellia, safariopasfirman karheaa omistajaa, joka on erikoistunut villieläinten pyydystämiseen ja myyntiin eläintarhoille ja sirkuksille.Yrityksen muodollinen omistaja, maharadza nimeltä Bunganor, oli tavannut New Yorkissa vähemmän hyvämaineisen kaunottaren Eloise Kellyn (Ava Gardner) ja kutsunut tämän mukaansa Afrikkaan. Eloise kuitenkin saapui safarille vain huomatakseen, että maharadza oli palannut Intiaan ja että hänen oli odotettava viikon verran seuraavaa laivaa.Viikon aikana Victor aloitti Eloisen kanssa lyhytaikaisen romanssin, vaikkei hän pitänyt Eloisesta niin paljon, että olisi ottanut tätä vakavasti. Eloise oli jo rakastunut Victoriin, mutta päätti lähteä suunnitellusti. samalla laivalla oli myös Victorin asiakas - antropologi nimeltä Donald Nordley oli palkannut Victorin oppaaksi gorillatutkimuksiinsa. Donaldin mukana oli toinen kaunis nainen - hänen vaimonsa Linda (Grace Kelly).Eloisen vene oli melkein haaksirikkoutunut ja sen korjaaminen kestäisi neljä viikkoa, joten vampyyri Eloise palaa taistelemaan hädänalaisen neito Lindan kanssa Victorin kiintymyksestä.Victor päätti ottaa Eloisen mukaan Nordleyn retkelle ja jättää hänet Kenian asemalle, josta kuljetus oli helppo järjestää. Saavuttuaan Kenian asemalle he huomasivat, että alkuasukkaat olivat kapinoineet brittejä vastaan norsunluun salametsästyksen vuoksi ja komentava upseeri oli loukkaantunut. Eloisella ei nyt ollut muuta vaihtoehtoa kuin seurata ryhmää gorillamaahan, kunnes Victor voi tehdä muita järjestelyjä." Toisin kuin Eloise, Linda oli kasvanut suojellussa yläluokan piirissä eikä sopeutunut viidakkoelämään hyvin. Eloisen jännitys ja pelko uudesta ympäristöstään voimistivat Victorin vetovoimaa, ja Victor huomasi rakastuvansa Lindaan. Heillä alkoi suhde, ja Linda päätti jättää Donaldin. Särkyneen sydämen Eloise katseli vierestä ja yritti puhua järkeä rakastavaisille; Victor arvosti hänen pyrkimyksiään, mutta Linda torjui hänet. keskusteltuaan Donaldin kanssa Victor näki, kuinka paljon Donald rakastaa Lindaa ja että tämä ei voi koskaan selvitä hänen safarielämästään. Eloise auttoi Victoria lavastamaan teon suhteen katkaisemiseksi ja päätti jättää Victorin lopullisesti. Kun he hyvästelivät Victor kosi, ja itkuinen Eloise hyppäsi kanootista ja käveli suoraan Victorin syliin.</w:t>
      </w:r>
    </w:p>
    <w:p>
      <w:r>
        <w:rPr>
          <w:b/>
        </w:rPr>
        <w:t xml:space="preserve">Tulos</w:t>
      </w:r>
    </w:p>
    <w:p>
      <w:r>
        <w:t xml:space="preserve">Kenen kanssa Victor aloitti suhteen?</w:t>
      </w:r>
    </w:p>
    <w:p>
      <w:r>
        <w:rPr>
          <w:b/>
        </w:rPr>
        <w:t xml:space="preserve">Esimerkki 2.2019</w:t>
      </w:r>
    </w:p>
    <w:p>
      <w:r>
        <w:t xml:space="preserve">Yeterin kuolemaViisastunut leskimies Ali Aksu (Tuncel Kurtiz), turkkilainen maahanmuuttaja, joka asuu Saksan Bremenin kaupungissa, uskoo löytäneensä ratkaisun yksinäisyyteensä, kun hän tapaa Yeter ÃztÃ¼rkin (Nursel Köse). Hän tarjoaa tytölle kuukausimaksua, jotta tämä lopettaisi prostituoituna työskentelyn ja muuttaisi hänen luokseen. Saatuaan uhkauksia kahdelta turkkilaiselta muslimilta työnsä vuoksi hän päättää hyväksyä tarjouksen. Alin poika, saksalaisen kirjallisuuden professori Nejat Aksu (Baki Davrak), ei ehdi reagoida mahdollisuuteen asua "helpon hyveellisen" naisen kanssa ennen kuin Ali saa sydänkohtauksen. Hän pehmenee naista kohtaan: hän saa tietää, että nainen on kertonut 27-vuotiaalle tyttärelleen olevansa kenkämyyjä, lähettää tälle kenkiä Turkkiin tuon tarinan tueksi ja toivoo, että hänen tyttärensä saisi samanlaisen koulutuksen kuin hän. sairaalasta kotiin palattuaan Ali epäilee, että Yeterillä ja hänen pojallaan on saattanut olla suhde. Kun hänen humalaiset vaatimuksensa Yeteriä kohtaan saavat tämän uhkaamaan lähdöllä, Ali lyö häntä, ja tämä kuolee iskuun. Ali joutuu vankilaan.Nejat matkustaa Istanbuliin etsimään Yeterin tytärtä Ayteniä (NurgÃ¼l YeÅilÃ§ay) ja ottaa vastuun hänen koulutuksestaan. Koska hän ei löydä häntä perheen kautta eikä hänellä ole tyttärestä tuoreita valokuvia, hän levittää Yeterin valokuvalla varustettuja lentolehtisiä eri puolille aluetta siinä toivossa, että ne johtavat tyttären luo. Kun hän laittaa lentolehtisen pieneen saksankieliseen kirjakauppaan, joka sattuu olemaan myynnissä, hän huomaa hurmaantuneensa ostamaan sen.Lotten kuolemaSiviilipukuinen konstaapeli menettää aseensa kadulla mellakan aikana. Huppumies nappaa sen, ja pataljoona univormupukuisia poliiseja lähtee peräänsä jalan, ja onnistuu hädin tuskin piilottamaan salakuljetuksen sattumanvaraiselle katolle. Kyseessä on Ayten, turkkilaisen hallituksen vastaisen vastarintaryhmän jäsen. Kun hänen selliinsä tehdään ratsia, hän pakenee Turkista ja ottaa uuden identiteetin poliittisten liittolaistensa kanssa Bremenissä, Saksassa. Sielläkin Ayten joutuu kuitenkin riitaan, kun hän ei pysty maksamaan heille velkojaan, ja joutuu kadulle tuskin euroakaan vailla. Hänen äitinsä numero on kadonnut, joten hän elää laittomasti ja etsii äitiään paikallisista kenkäkaupoista. Yliopisto-opiskelija Lotte tarjoutuu auttamaan häntä ruoan, vaatteiden ja asunnon hankkimisessa - ele, johon hänen äitinsä Susanne ei ole erityisen tyytyväinen. Ayten ja Lotte rakastuvat, ja Lotte päättää auttaa Aytenia etsimään äitiään. Etsintä keskeytyy, kun liikennepysähdys paljastaa Aytenin laittoman aseman, ja hän yrittää hakea poliittista turvapaikkaa. Susannen taloudellisesta tuesta huolimatta Saksa päättää, ettei Aytenilla ole perusteltua pelkoa poliittisesta vainosta. Hänet karkotetaan ja vangitaan välittömästi.Lotte on järkyttynyt. Hän matkustaa Turkkiin yrittämään Aytenin vapauttamista, mutta huomaa nopeasti, miten vähän toivoa on, sillä Aytenia uhkaa 15-20 vuoden vankilatuomio. Susanne pyytää häntä ajattelemaan tulevaisuuttaan ja palaamaan kotiin. Kun Lotte kieltäytyy, hänen äitinsä kieltää häneltä kaiken avun. Lotte hakeutuu Nejatin kirjakauppaan ja päätyy vuokraamaan häneltä ylimääräisen huoneen.Lopulta Lotte saa vierailla vankilassa Aytenin luona, ja hän noudattaa vangitun rakastajansa pyyntöä ja hakee käsiaseen, jonka Ayten nappasi mellakassa. Lotten laukun, jossa ase on, sieppaa kuitenkin poikajoukko, jota Lotte jahtaa läpi asuinalueen. Kun hän lopulta löytää heidät tyhjältä tontilta, yksi heistä tutkii asetta. Hän vaatii poikaa palauttamaan sen, mutta poika osoittaa häntä aseella ja ampuu, jolloin Ali kuolee välittömästi.Taivaan reuna (kirjaimellisesti, On the Other Side)Vapautumisensa jälkeen Ali karkotetaan Turkkiin, ja hän palaa omaisuuteensa Trabzoniin Mustanmeren rannikolla.Tyttärensä kuoleman jälkeen Susanne lähtee Istanbuliin katsomaan, missä hänen tyttärensä oli asunut viime kuukaudet. Hän tapaa Nejatin ja lukee tyttärensä päiväkirjaa; hän päättää ryhtyä tyttärensä tehtäväksi vapauttaa Ayten vankilasta. Susannen vierailu Aytenin luona - anteeksiannon ja tuen tarjoaminen - saa nuoremman naisen käyttämään oikeuttaan katumukseen. Tämän seurauksena hän voittaa vapautensa.Susanne kysyy Nejatilta Bayram-juhlan tarinaa, josta he kuulevat, ja saa tietää, että sillä muistetaan Ibrahimin poikansa Ismaelin uhraamista. Nejat huomauttaa, että Raamatussa on sama tarina, jossa Aabrahamia pyydetään uhraamaan poikansa Iisak. Nejat muistelee pelästyneensä tarinaa lapsena ja kysyneensä isältään, uhraisiko tämä Iisakin, jos Jumala käskisi. Susannen kysyessä isän vastausta Nejat kertoo isänsä sanoneen: "Hän tekisi Jumalasta vihollisensa suojellakseen minua." Nejat ottaa Yeterin esitteen pois kaupan ilmoitustaululta. Hän pyytää Susannea vahtimaan kauppaa hänen poissa ollessaan ja ajaa Trabzoniin, jossa hänen isänsä asuu.Susanne tarjoaa Aytenille yösijaa Nejatin talossa. Kun Nejat saapuu Trabzoniin, hänen isänsä on kalassa, joten hän odottaa häntä rannalla.</w:t>
      </w:r>
    </w:p>
    <w:p>
      <w:r>
        <w:rPr>
          <w:b/>
        </w:rPr>
        <w:t xml:space="preserve">Tulos</w:t>
      </w:r>
    </w:p>
    <w:p>
      <w:r>
        <w:t xml:space="preserve">Mitä Yeter Ozturk (Nursel Kose) lähettää tyttärelleen?</w:t>
      </w:r>
    </w:p>
    <w:p>
      <w:r>
        <w:rPr>
          <w:b/>
        </w:rPr>
        <w:t xml:space="preserve">Esimerkki 2.2020</w:t>
      </w:r>
    </w:p>
    <w:p>
      <w:r>
        <w:t xml:space="preserve">Eve Tozer (Bess Armstrong) on seurapiiriperijätär ja räiskintäpukuinen nainen, joka elää ylellistä elämää 1920-luvun Istanbulissa. Hänen on löydettävä isänsä Bradley Tozer (Wilford Brimley) ennen kuin tämä julistetaan virallisesti kuolleeksi, tai hänen on vaarassa menettää perintönsä tämän juonittelevalle liikekumppanille Bentikille (Robert Morley). Hänellä on aikaa vain 12 päivää. Eve palkkaa ensimmäisen maailmansodan aikaisen lentäjä-ässän Patrick O'Malleyn (Tom Selleck) ja hänen lentokoneensa. O'Malley on innokas ottamaan työn vastaan, sillä hänen on itse lähdettävä kaupungista melko kiireesti. Eve, joka on myös taitava lentäjä, on kuitenkin päättänyt lähteä hänen mukaansa toisella lentokoneellaan, mikä aiheuttaa ensimmäisen monista riidoista matkalla Istanbulista Kiinaan.Heidän matkansa kahdella kaksitasokoneella (jotka on nimetty Dorothyksi ja Lillianiksi Gishin kuuluisien mykkäelokuvatähtien siskosten[2] mukaan) läpi kuuden maan johtaa heidät lopulta löytämään eksentrisen Bradley Tozerin Kiinasta, jossa hän auttaa pientä kylää puolustautumaan paikallista sotapäällikköä vastaan. O'Malley ja Eve auttavat heitä voittamaan viimeisen taistelun, mutta heidän ainoa jäljellä oleva lentokoneensa vaurioituu prosessin aikana, minkä vuoksi hän ei näytä pystyvän täyttämään määräaikaa.</w:t>
      </w:r>
    </w:p>
    <w:p>
      <w:r>
        <w:rPr>
          <w:b/>
        </w:rPr>
        <w:t xml:space="preserve">Tulos</w:t>
      </w:r>
    </w:p>
    <w:p>
      <w:r>
        <w:t xml:space="preserve">Kuka ohjasi tämän elokuvan?</w:t>
      </w:r>
    </w:p>
    <w:p>
      <w:r>
        <w:rPr>
          <w:b/>
        </w:rPr>
        <w:t xml:space="preserve">Esimerkki 2.2021</w:t>
      </w:r>
    </w:p>
    <w:p>
      <w:r>
        <w:t xml:space="preserve">Viisitoista vuotta sen jälkeen, kun televisio oli viimeksi vieraillut Mayberryssä, entinen sheriffi Andy Taylor ja hänen vaimonsa Helen palaavat vanhaan kotikaupunkiinsa ja tapaavat iloisesti monia rakkaita perheenjäseniään, ystäviään ja hahmojaan Pohjois-Carolinan maaseudulla. Kun Andyn poika Opie, joka on nyt naimisissa, on saamassa ensimmäisen lapsensa, entinen lainvalvoja on valmis palaamaan juurilleen. Hän päättää asettua uudelleen ehdolle sheriffiksi ja saa sitten tietää, että hänen vanha apulaissheriffinsä Barney Fife kampanjoi ehdokkaaksi, mutta Barneylla on jo kädet täynnä muita ammatillisia ja romanttisia haasteita, kuten salaperäisen järvihirviön ilmestyminen ja pitkään kärsineen Thelma Loun meneillään olevan seurustelun huipentuma. Andy työskentelee kulissien takana auttaakseen ystäväänsä ja koko Mayberryä, mukaan lukien Gomer ja Goober Pyle, Otis Crump ja monet muut tutut kasvot.</w:t>
      </w:r>
    </w:p>
    <w:p>
      <w:r>
        <w:rPr>
          <w:b/>
        </w:rPr>
        <w:t xml:space="preserve">Tulos</w:t>
      </w:r>
    </w:p>
    <w:p>
      <w:r>
        <w:t xml:space="preserve">Ketä Barney yrittää kosiskella?</w:t>
      </w:r>
    </w:p>
    <w:p>
      <w:r>
        <w:rPr>
          <w:b/>
        </w:rPr>
        <w:t xml:space="preserve">Esimerkki 2.2022</w:t>
      </w:r>
    </w:p>
    <w:p>
      <w:r>
        <w:t xml:space="preserve">Nimettömän iäkkään räätälin muistot muodostavat vertauksen siitä kaukaisesta vuodesta, jolloin hän työskenteli kyläkoulun opettajana ja tapasi morsiamensa Evan, lastenhoitajan. Tapahtumapaikkana on fiktiivinen protestanttinen Eichwaldin kylä Saksassa heinäkuusta 1913 elokuun 9. päivään 1914, jossa paikallinen pastori, lääkäri ja paroni hallitsevat alueen naisia, lapsia ja talonpoikia. puritaaninen pastori pitää rippikoulun konfirmaatiotunteja ja antaa murrosikäisille lapsilleen huonon omantunnon näennäisesti pienistä rikkomuksista. Hän panee heidät pitämään valkoisia nauhoja muistutuksena viattomuudesta ja puhtaudesta, josta he ovat poikenneet. Kun hänen poikansa tunnustaa epäpuhtaan koskettelun, pastori sitoo pojan kädet joka ilta sängyn kehykseen. Lääkäri, leskimies, kohtelee kylän lapsia ystävällisesti, mutta nöyryyttää taloudenhoitajaansa (paikallista kätilöä) ja hänet löydetään yöllä teini-ikäisen tyttärensä kanssa. Paroni, joka on kartanonherra, kustantaa sadonkorjuujuhlat kyläläisille, joista monet ovat hänen maatilansa työntekijöitä. Hän irtisanoo Evan ilman näkyvää syytä, mutta puolustaa kuitenkin viljelijän koskemattomuutta, jonka poika on tuhonnut paronin kaalipellon.Koulunopettajan ystävyys Evan kanssa johtaa siihen, että hänet kutsutaan Evan perheen kotiin joululomalle, ja he saavat Evan vanhemmilta luvan mennä naimisiin vuoden kestäneen kihlauksen jälkeen.Tapahtuu selittämättömiä tapahtumia. Kahden puun väliin on pingotettu vaijeri, joka aiheuttaa lääkärille kauhean putoamisen hevosensa selästä. Maanviljelijän vaimo kuolee sahalla, kun lahot lattialaudat antavat periksi; hänen sureva aviomiehensä hirttäytyy myöhemmin. Paronin nuori poika katoaa sadonkorjuujuhlina, ja hänet löydetään seuraavana aamuna sahalta sidottuna ja pahoin ruoskittuna. Kartanon lato palaa. Paronitar kertoo miehelleen olevansa rakastunut toiseen mieheen. Talonmiehen tytär näkee väkivaltaista unta kätilön vammaisesta pojasta, minkä jälkeen pojan kimppuun hyökätään ja hänet melkein sokeutetaan. Pian sen jälkeen, kun pastorin tytär avaa papukaijan häkin sakset kädessään, pastori löytää linnun julmasti seivästettynä. Paronin kartanon isännöitsijä pieksee poikansa pikkuvarkaudesta, ja kätilö ottaa opettajalta polkupyörän, jolla hän lähtee kaupunkiin, ja väittää, että hänellä on poikansa antamia todisteita poliisille. Kätilöä ja hänen poikaansa ei enää nähdä, ja myös lääkärin perhe on lähtenyt tiloista, ja hänen vastaanotonsa on suljettu. Koulunopettajan kasvavat epäilyt johtavat yhteenottoon pastorin pappilassa, jossa hän vihjaa, että pastorin lapset olisivat tienneet etukäteen paikallisista levottomuuksista. Loukkaantuneena pastori uhkailee opettajaa ja varoittaa, että tämä joutuu oikeustoimiin, jos hän toistaa syytöksensä.Elokuva päättyy siihen aikaan, kun Itävalta-Unkari julistaa sodan Serbialle, ja loppuratkaisu tapahtuu kirkossa kertojan tulevan appiukon vierailupäivänä. Kylässä vallitsee edelleen levottomuus. Kertoja lähti Eichwaldista palaamatta koskaan takaisin.</w:t>
      </w:r>
    </w:p>
    <w:p>
      <w:r>
        <w:rPr>
          <w:b/>
        </w:rPr>
        <w:t xml:space="preserve">Tulos</w:t>
      </w:r>
    </w:p>
    <w:p>
      <w:r>
        <w:t xml:space="preserve">Kenen tytär avaa papukaijan häkin?</w:t>
      </w:r>
    </w:p>
    <w:p>
      <w:r>
        <w:rPr>
          <w:b/>
        </w:rPr>
        <w:t xml:space="preserve">Esimerkki 2.2023</w:t>
      </w:r>
    </w:p>
    <w:p>
      <w:r>
        <w:t xml:space="preserve">Vuosia myöhemmin Hans Werner (Robert Morris) työskentelee paroni Victor Frankensteinin (Peter Cushing) avustajana, ja hänen apunaan on tohtori Hertz (Thorley Walters), joka on keksimässä keinoa, jolla hiljattain kuolleen ihmisen sielu voidaan vangita. Frankenstein uskoo voivansa siirtää sielun toiseen hiljattain kuolleeseen ruumiiseen ja herättää sen henkiin. Hans on nyt myös majatalon isännän Herr Kleven tyttären Christinan (Susan Denberg) rakastaja. Christinan koko vasen puoli on epämuodostunut ja osittain halvaantunut. Nuoret dandyt Anton (Peter Blythe), Johann (Derek Fowlds) ja Karl (Barry Warren) käyvät Kleven majatalossa, jossa he pilkkaavat Christinaa ja kieltäytyvät maksamasta. Johann uhkaa, että hänen isänsä peruuttaa Kleven toimiluvan, jos tämä valittaa. Nämä kolme vaativat, että Christina palvelee heitä, ja pilkkaavat häntä hänen epämuodostumuksistaan. Pilkkaaminen suututtaa Hansin, joka joutuu tappeluun kolmen kanssa ja viiltää Antonin kasvoja veitsellä. lopulta Kleve heittää dandyt ulos, koska he eivät ole maksaneet. He palaavat yöllä varastamaan viiniä hänen majatalostaan. Kleve saa heidät kiinni, ja he hakkaavat hänet kuoliaaksi. Hans, lyhytjännitteisyydestään tunnetun murhaajan poika, tuomitaan. Vaikka paroni ja Hertz puolustautuvat syytöksiä vastaan, Hans teloitetaan giljotiinilla Antonin, Johannin ja Karlin iloksi. Frankenstein näkee tämän tilaisuutena ja saa Hansin tuoreen ruumiin haltuunsa ja vangitsee hänen sielunsa. Christina on järkyttynyt Hansin kuolemasta ja tuntee syyllisyyttä siitä, ettei ole puolustanut häntä, ja hukuttaa itsensä hyppäämällä sillalta. Talonpojat vievät hänen ruumiinsa tohtori Hertzille, jotta tämä voisi tehdä jotain. Frankenstein ja Hertz siirtävät Hansin sielun Christinan ruumiiseen. Kuukausia kestäneen monimutkaisen ja intensiivisen hoidon aikana he parantavat täysin hänen fyysiset epämuodostumansa. Tuloksena on fyysisesti terve nainen, jolla ei ole muistia. Hän kysyy jatkuvasti, kuka hän on. Frankenstein vaatii kertomaan hänelle vain nimensä ja pitämään hänet Hertzin talossa. Vaikka hän tulee järkiinsä siitä, kuka hän on, kostonhimoisen Hansin henki ottaa Christinen valtaansa: hän tappaa Antonin, Karlin ja Johannin lähinnä Hansin aavemaisen vaatimuksen ohjaamana. Frankenstein ja tohtori Hertz alkavat epäillä Christineä murhiin liittyvästä käytöksestä ja vievät hänet sinne, missä Hans teloitettiin. He kuitenkin uskovat, että hän säilyttää alitajuisesti muistonsa isänsä kuolemasta eikä Hansista. Kun he tajuavat totuuden, he löytävät hänet jo murhaamasta Johannia. Hansin katkaistua pään kädessään aavemainen ääni kertoo Christinalle, että hän on kostanut Hansin kuoleman, mutta ennen kuin kumpikaan ehtii puhua hänelle, Christina juoksee vesiputouksen reunalle. Huolimatta paronin pyynnöistä kertoa henkilöllisyytensä, Christina on jo tehnyt päätöksensä. Hänellä ei ole enää ketään, jonka vuoksi hän voisi elää, ja hukuttaa sitten itsensä uudelleen. Surullisena menetyksestä ja siitä, ettei hän kertonut Christinalle kuka hän todella oli, Frankenstein kävelee hiljaa pois...</w:t>
      </w:r>
    </w:p>
    <w:p>
      <w:r>
        <w:rPr>
          <w:b/>
        </w:rPr>
        <w:t xml:space="preserve">Tulos</w:t>
      </w:r>
    </w:p>
    <w:p>
      <w:r>
        <w:t xml:space="preserve">Keitä tapettiin?</w:t>
      </w:r>
    </w:p>
    <w:p>
      <w:r>
        <w:rPr>
          <w:b/>
        </w:rPr>
        <w:t xml:space="preserve">Esimerkki 2.2024</w:t>
      </w:r>
    </w:p>
    <w:p>
      <w:r>
        <w:t xml:space="preserve">Tämän artikkelin juonitiivistelmä voi olla liian pitkä tai liian yksityiskohtainen. Auta parantamaan sitä poistamalla tarpeettomia yksityiskohtia ja tekemällä siitä tiiviimpi. (Huhtikuu 2010) (Lue, miten ja milloin voit poistaa tämän mallin mukaisen viestin)Elokuva alkaa animoidulla prologilla, jossa kerrotaan haltijoiden alkuperästä ja todetaan, että kuningas kutsui ne suojelemaan kultaansa. Kuninkaan kuoleman jälkeen menninkäiset palasivat lähtöpaikkoihinsa, kaikki paitsi yksi (Warwick Davis), joka aikojen kuluessa korruptoitui hitaasti ja tuli pakkomielteiseksi kultaan, jota hän yhä vartioi. Nykyhetkessä isä Jacob (Willie C. Carpenter) löytää menninkäisen kullan ja aikoo rakentaa nuorisokeskuksen. Jacob onnistuu karkottamaan menninkäisen Lubdanin kutsumalla esiin demoniset kädet, jotka vetävät hänet maan alle, mutta pian sen jälkeen hän kuolee menninkäisen taistelun aikana aiheuttamiin vammoihin.Vuotta myöhemmin kahdelle ystävälle, Emily Woodrowille (Tangi Miller) ja Lisa Duncanille (Sherrie Jackson), ennustetaan, kun selvänäkijä Esmeralda (Donzaleigh Abernathy) varoittaa, että he saavuttavat pian suuren rikkauden, mutta siitä on kieltäydyttävä, sillä sillä sillä on kova hinta ja se kutsuu mukanaan hirvittävän pahuuden. Grillaillessaan hylätyn nuorisokeskuksen rakennustyömaalla Lisan, heidän pilvessä olevan ystävänsä Jamie Davisin (Page Kennedy) ja hänen entisen poikaystävänsä, huumekauppiaaksi muuttuneen Rory Jacksonin (Laz Alonso) kanssa Emily putoaa reiän läpi ja löytää menninkäisen kullan tunnelista, jonne isä Jaakob oli sen piilottanut. Ystäväkvartetti jakaa kullan tasan ja käyttää sen fantasioidensa toteuttamiseen, tietämättä, että kullan ottamalla he ovat vapauttaneet Lubdanin, menninkäisen, joka alkaa vaania ryhmää (tappaa vieraan pistämällä tämän rintaan vesipiipulla, ottaa yhden hänen kolikoistaan Jamien pitämissä juhlissa, jolloin poliisi pidättää hänet väliaikaisesti). Salonkiin, jossa Emily työskentelee, menninkäinen hiipii sisään ja, tapettuaan vakioasiakkaan, Dorian, hierontapöydällä katkaisemalla tämän niskan, hyökkää Emilyn kimppuun, joka pakenee hädin tuskin ja varoittaa Rorya ja äskettäin vapautunutta Jamiea, jotka ryntäävät kiireesti Lisan luokse. Talossaan menninkäinen hyökkää Lisan kimppuun ja onnistuu taistelemaan häntä vastaan hetken aikaa, mutta kuolee, kun menninkäinen kynsii häntä vatsaan, ja hänen ystävänsä löytävät hänen ruumiinsa.Emily ja Jamie haluavat palauttaa kullan, mutta Rory ei halua palauttaa sitä, vaan lähtee sen kanssa; pian sen jälkeen, kun hän huomaa Roryn kadonneen, menninkäinen hyökkää Emilyn kimppuun ja jahtaa häntä ulos, mutta hän pelastuu, kun Rory muuttaa mieltään ja palaa takaisin hakemaan häntä. Rorya etsiessään Lubdan pysähtyy hänen talollaan ja tappaa Roryn tuhlailevan tyttöystävän Chanelin (Keesha Sharp) repimällä hänen leukansa irti ja vaatimalla takaisin kullan, jota hän käytti hampaan tekoon, kun konstaapelit Thompson (Beau Billingslea) ja Whitaker (Chris Murray) pysäyttävät ja ahdistelevat Rorya ja Emilyä. Kun menninkäinen ilmestyy ja tappaa kaksi poliisia, Emily ja Rory pakenevat ja ryhmittyvät uudelleen Jamien kanssa, mutta kohtaavat Roryn huumekauppiaiden konekiväärillä varustetun ryhmän, jota johtavat Watson (Shiek Mahmud-Bey) ja Cedric (Sticky Fingaz). Lubdan aikoo tappaa Roryn, koska hän loukkaa heidän aluettaan, mutta Lubdan eliminoi Watsonin ja hänen jenginsä, ja Emily, Rory ja Jamie lähtevät Watsonin autolla (jonka Lubdan lukitsee hetkeksi pohjalle) etsimään apua Esmeraldalta.Esmeralda käskee Rorya käyttämään neliapiloita menninkäistä vastaan, ja Rory pehmentää aseensa onttokärkiset luodit apiloilla, jotka Jamie löytää marihuanasta, jonka Rory oli aiemmin myynyt hänelle. Kun menninkäinen saapuu paikalle, Rory ampuu häntä useita kertoja apilaluodeilla, mutta hänen aseensa jumittuu ennen kuin hän ehtii tappaa menninkäisen. Rory ja Emily saavat tilaisuuden juosta kullan kanssa, kun menninkäisen huomio kiinnittyy Jamieen, joka haavoittuu nopeasti pesäpallomailalla jalkaan, ja Esmeralda kuolee maagisessa kaksintaistelussa menninkäisen kanssa. Rakennuksen katolle seurattu Rory yrittää taistella Lubdania vastaan ja hänet lyödään tajuttomaksi, mutta ennen kuin menninkäinen ehtii tappaa hänet, Emily pilkkaa häntä heittämällä osan hänen kullastaan läheiseen märkään sementtiin ja houkuttelee hänet nuorisokeskuksen raunioille, jossa hän heittää hänen kultansa uuniin ennen kuin tyrmää menninkäisen sillä.Uskomalla menninkäisen kuolleen Emily palaa Roryn luokse, mutta Lubdan vain jatkaa hyökkäystään heitä vastaan. Tyrmäämällä Emilyn katolta ja jättäen hänet hädin tuskin kiinni, Lubdan pilkkaa Emilyä, mutta Rory, joka oli korjannut hänen aseensa, ampuu häntä useita kertoja kesken puheensa. Ampumalla menninkäistä toistuvasti Rorylta loppuvat luodit, mutta hän harhauttaa häntä tarpeeksi kauan, jotta Emily voi lyödä Lubdania kolikkoarkulla, jolloin tämä putoaa katolta alla olevaan märkään sementtiin, jossa menninkäinen uppoaa ja jää loukkuun kullansa kanssa." Tämän jälkeen elokuva leikataan takaisin alun kaltaiseen animoituun prologiin, ja Lubdan kaivaa itsensä ulos maasta, jolloin hän jää jännittävään loppuratkaisuun.</w:t>
      </w:r>
    </w:p>
    <w:p>
      <w:r>
        <w:rPr>
          <w:b/>
        </w:rPr>
        <w:t xml:space="preserve">Tulos</w:t>
      </w:r>
    </w:p>
    <w:p>
      <w:r>
        <w:t xml:space="preserve">Keitä olivat ne kaksi poliisia, jotka pysähtyivät ahdistelemaan Rorya ja Emilyä?</w:t>
      </w:r>
    </w:p>
    <w:p>
      <w:r>
        <w:rPr>
          <w:b/>
        </w:rPr>
        <w:t xml:space="preserve">Esimerkki 2.2025</w:t>
      </w:r>
    </w:p>
    <w:p>
      <w:r>
        <w:t xml:space="preserve">Kuusitoistavuotias Miranda (Evan Rachel Wood) on jo kokenut monia pettymyksiä. Äitinsä hylkäämä Miranda on keskeyttänyt koulunkäynnin ja on elättänyt itsensä työskentelemällä McDonald'sissa isänsä Charlien (Michael Douglas) ollessa mielisairaalassa.Kun Charlie vapautuu ja hänet lähetetään takaisin heidän kotiinsa, Miranda huomaa, että hänen itselleen rakentamansa suhteellisen rauhallinen elämä häiriintyy täysin. Charlielle on tullut pakkomielle ajatuksesta, että espanjalaisen tutkimusmatkailijan isä Juan Florismarte Garcesin kauan kadoksissa ollut aarre on haudattu jonnekin lähelle heidän esikaupunkimaista Kalifornian asuintaloaan. metallinpaljastimella ja pinolla aarteenetsintäkirjoja varustautuneena Charlie löytää pian syyn uskoa, että kulta on haudattu paikallisen Costcon alle, ja rohkaisee Mirandaa hankkimaan sinne töitä, jotta he voivat suunnitella keinon kaivaa aarretta työajan ulkopuolella.Aluksi epäileväinen Miranda huomaa pian osallistuvansa Charlien kyseenalaisiin temppuihin ja yrittäessään antaa hänelle viimeisen tilaisuuden toteuttaa unelmansa tässä synkän hauskassa, jännittävässä ja yllättävän toiveikkaassa otoksessa modernista perheestä ja amerikkalaisesta unelmasta.</w:t>
      </w:r>
    </w:p>
    <w:p>
      <w:r>
        <w:rPr>
          <w:b/>
        </w:rPr>
        <w:t xml:space="preserve">Tulos</w:t>
      </w:r>
    </w:p>
    <w:p>
      <w:r>
        <w:t xml:space="preserve">Kuka hylkäsi Mirandan?</w:t>
      </w:r>
    </w:p>
    <w:p>
      <w:r>
        <w:rPr>
          <w:b/>
        </w:rPr>
        <w:t xml:space="preserve">Esimerkki 2.2026</w:t>
      </w:r>
    </w:p>
    <w:p>
      <w:r>
        <w:t xml:space="preserve">Jalkaklaanin kanssa käydyn kattotaistelun jälkeen Kilpikonnat joutuvat siirtymään kotiensa välillä ja elävät "Royn" pizzalähetyksillä asuessaan April O'Neilin uudessa asunnossa mestari Splinterin kanssa. Kun April kertoo TGRI:n kaupungilla käynnissä olevasta puhdistusprosessista, Splinter tunnistaa nimikirjaimet mutageenipullosta, joka muutti heidät kaikki mutanteiksi. Samaan aikaan Silppuri on elossa ja voi hyvin, hän on ottanut Jalkojen komennon takaisin ja haluaa kostaa Splinterille ja hänen oppilailleen. Kuultuaan, että mönjä voi mutatoida eläimiä kätyreiksi, hän lähtee hankkimaan näytteitä ja tiedemiehiä, sieppaa TGRI:n professori David Perryn ja pakottaa hänet avustamaan kahden aressiivisen mutantin luomisessa omiksi oppilaikseen: Kun pizzalähetti Keno löytää kilpikonnat Aprilin asunnosta, ne paljastavat historiansa ja Keno kertoo heille uudestisyntyneen Jalkaklaanin pyrkimyksistä värvätä taistelukykyisiä ihmisiä. Nähdessään potentiaalin soluttautua Footiin Keno tarjoutuu värväytymään, mutta Splinter kieltäytyy vaarantamasta häntä ja on sitä mieltä, että heidän pitäisi sen sijaan häipyä Aprilin asunnosta. Koska Rafael ei ole halukas vain antamaan Foot-klaanin ryhmittyä uudelleen, hän jättää muut etsinnöissä ja liittoutuu Kenon kanssa, kun taas hänen veljensä törmäävät kaupungin alla sijaitsevaan hylättyyn metroasemaan. professori Perry onnistuu saastuttamaan mutageenin varmistaakseen, että Tokka ja Rahzar eivät kasva mutaation seurauksena kasvamisen lisäksi älykkäiksi. Professori suostuttelee Shredderin olemaan tappamatta heitä heidän uskomattoman voimansa vuoksi (joka on suurempi kuin mikään, mitä Splinterin oppilaat osoittavat). Ironista kyllä, he pitävät Silppuria äitinään. tunkeuduttuaan Jalkaan Raphael saa selville, että Silppuri on elossa vain jäädäkseen kiinni ja tullakseen käytetyksi syöttinä. Keno saa tiedon muille, ja he yrittävät pelastaa hänet Jalkajoukon tukikohdasta romuttamolta. Siellä he joutuvat hyvin suunniteltuun ansaan. Mestari Splinter pelastaa heidät ja he taistelevat Footia ja Silppurin mutantteja vastaan yrittäessään paeta professori Perryn kanssa. He pääsevät takaisin kotiin vanhassa Subwayssä, jossa Perry paljastaa uusille ystävilleen kaiken tietämänsä.Donatello ja Perry alkavat työstää mutageenin vastaista ainetta, kun April lähettää viestin, että Silppuri aikoo päästää heidät riehumaan Keskuspuistoon, jos Kilpikonnat eivät ilmesty paikallisen rakennustyömaan tappelussa kuolemaan asti. Mutageenin vastaisilla donitseilla varustautuneet kilpikonnat kohtaavat Toka ja Razarin, ja taistelu leviää paikalliseen yökerhoon, jossa ne keskeyttävät Vanilla Icen esityksen ja Ninja Rap syntyy. Donitsit tehoavat, ja Kilpikonnat kohtaavat jälleen Silppurin, joka paljastaa suunnitelmansa luoda lisää mutantteja. Kun hän altistaa itsensä lietteelle, hän muuntuu Super Shredderiksi ja yrittää haudata heidät kaikki, mutta päätyy sen sijaan tappamaan itsensä.</w:t>
      </w:r>
    </w:p>
    <w:p>
      <w:r>
        <w:rPr>
          <w:b/>
        </w:rPr>
        <w:t xml:space="preserve">Tulos</w:t>
      </w:r>
    </w:p>
    <w:p>
      <w:r>
        <w:t xml:space="preserve">Miten Shredder kuolee?</w:t>
      </w:r>
    </w:p>
    <w:p>
      <w:r>
        <w:rPr>
          <w:b/>
        </w:rPr>
        <w:t xml:space="preserve">Esimerkki 2.2027</w:t>
      </w:r>
    </w:p>
    <w:p>
      <w:r>
        <w:t xml:space="preserve">Vietnamin veteraanin kersantti John "Four Leaf" Taybackin (Nick Nolte) Tropic Thunder -muistelmateoksesta tehdään elokuva. Uutta sivuosanäyttelijää Kevin Sanduskya (Jay Baruchel) lukuun ottamatta näyttelijäkaarti - hiipuva toimintasankari Tugg Speedman (Ben Stiller), viisinkertainen Oscar-palkittu australialainen metodinäyttelijä Kirk Lazarus (Robert Downey Jr.), räppäri Alpa Chino (Brandon T. Jackson) ja huumeriippuvainen koomikko Jeff Portnoy (Jack Black) - käyttäytyvät kaikki kohtuuttomasti. Aloitteleva ohjaaja Damien Cockburn (Steve Coogan) ei saa heitä kuriin suuren taistelukohtauksen kuvausten aikana, ja tuotannon kerrotaan olevan kuukauden jäljessä aikataulusta jo viikon tuotannon jälkeen. Raivostunut studion johtaja Les Grossman (Tom Cruise) käskee Cockburnia jatkamaan kuvauksia suunnitellusti tai lakkauttamaan projektin. 4 Leafin neuvon mukaan Damien pudottaa näyttelijät keskelle viidakkoa piilokameroiden ja viritettyjen erikoistehosteräjähdysten kanssa kuvaamaan "sissityyliin". Näyttelijöillä on aseet, jotka ampuvat paukkupatruunoita, sekä kartta ja kohtausluettelo, joka johtaa reitin päässä odottavaan helikopteriin. Näyttelijöiden ja tuotannon tietämättä ryhmä on pudotettu keskelle Kultaista kolmiota, jossa asuu heroiinia tuottava Flaming Dragon -jengi. Juuri kun ryhmä on lähdössä liikkeelle, Damien astuu vahingossa vanhalle maamiinalle ja räjähtää ilmaan tainnuttaen näyttelijät. Tugg, joka uskoo Damienin lavastaneen kuolemansa rohkaistakseen näyttelijöitä parempiin suorituksiin, vakuuttaa muille, että Damien on elossa ja että he kuvaavat edelleen elokuvaa. Lazarus ei ole vakuuttunut, mutta liittyy heidän mukaansa vaellukselle viidakon halki. Kun Four Leaf ja pyroteknikko Cody Underwood (Danny McBride) yrittävät etsiä kuollutta ohjaajaa, Liekehtivä lohikäärme ottaa heidät kiinni. Four Leafin kädet paljastuvat; hän tunnustaa Underwoodille, että hän itse asiassa palveli rannikkovartiostossa, ei ole koskaan poistunut Yhdysvalloista ja että hän kirjoitti "muistelmansa" kunnianosoituksena. Kun näyttelijät jatkavat matkaansa viidakon halki, Kirk ja Kevin huomaavat, että Tugg johdattaa heitä väärään suuntaan. Neljä näyttelijää, jotka ovat väsyneitä kävelemään ja toivovat pelastuvansa, jättävät Tuggin, joka lähtee yksin ja joutuu Liekehtivän lohikäärmeen vangiksi. Heidät viedään heidän heroiinitehtaalleen, ja Tugg uskoo sen olevan käsikirjoituksen mukainen sotavankileiri. Jengi saa selville, että hän on heidän suosikkielokuvansa, kassapommi Simple Jackin, tähti, ja pakottaa hänet näyttelemään sitä uudelleen useita kertoja päivässä. sillä välin Los Angelesissa Tuggin agentti Rick "Pecker" Peck (Matthew McConaughey) yrittää neuvotella Lesin kanssa Tuggin sopimuksessa olevasta täyttämättä jääneestä ehdosta, joka oikeuttaa Tuggin TiVoon. Flaming Dragon soittaa kaksikolle ja vaatii lunnaita Tuggista, mutta Les sen sijaan haukkuu jengiä. Uhkailuista huolimatta Les ei ilmaise kiinnostusta Tuggin pelastamiseen ja yrittää vakuuttaa Rickin siitä, mitä hyötyä olisi antaa Tuggin kuolla ja kerätä vakuutus. Les tarjoaa Rickille myös Gulfstream V -suihkukonetta ja rahaa vastineeksi yhteistyöstä.Kirk, Alpa, Jeff ja Kevin löytävät Flaming Dragonin heroiinitehtaan. Todistettuaan Tuggin kidutuksen he suunnittelevat pelastusyrityksen elokuvan käsikirjoituksen pohjalta. Kirk esittää maanviljelijää, joka vetää vangittua Jeffiä vesipuhvelin selässä, ja harhauttaa aseistettuja vartijoita, jotta Alpa ja Kevin voivat paikantaa vangit, mutta kun jengin johtaja (Brandon Soo Hoo) huomaa epäjohdonmukaisuuksia Kirkin tarinassa, näyttelijät, jotka tietävät, että heidän peitetarinansa on paljastunut, alkavat ampua, jolloin jengi on tilapäisesti alistettu. Jengin hallinta romahtaa, kun Jeff nappaa johtajan ja suuntaa kohti huumeita, jolloin jengi saa aseensa takaisin ja alkaa ampua. neljä näyttelijää löytää Four Leafin, Codyn ja Tuggin ja ylittää räjähtävän sillan päästäkseen Underwoodin helikopterille. Tugg pyytää jäädä jengin luo, jota hän pitää perheenään, mutta palaa nopeasti takaisin, kun Flaming Dragon ampuu takaa-ajossa. Four Leaf räjäyttää sillan, jolloin Tugg pääsee turvaan, mutta helikopterin noustessa ilmaan jengi ampuu helikopteriin rakettikranaatin. Rick kompastuu yllättäen viidakosta TiVo-laatikko mukanaan ja heittää sen kranaatin tielle pelastaen heidät. Ryhmä palaa Hollywoodiin, jossa piilokameroiden kuvamateriaalista kootaan Tropic Blunder -elokuva, josta tulee suuri kriittinen ja kaupallinen menestys. Elokuvasta Tugg saa ensimmäisen Oscar-palkintonsa, jonka Kirk luovuttaa hänelle seremoniassa.Lopputekstien puolivälissä Rick on lentokoneessa, joka palaa Hollywoodiin vieraantuneen poikansa kanssa. Myös lopputekstien aikana nähdään Tom Cruise tanssimassa yksinään kuunnellen Ludacrisin "Get Back" -kappaletta.</w:t>
      </w:r>
    </w:p>
    <w:p>
      <w:r>
        <w:rPr>
          <w:b/>
        </w:rPr>
        <w:t xml:space="preserve">Tulos</w:t>
      </w:r>
    </w:p>
    <w:p>
      <w:r>
        <w:t xml:space="preserve">Miten Kirk harhauttaa aseistettuja vartijoita?</w:t>
      </w:r>
    </w:p>
    <w:p>
      <w:r>
        <w:rPr>
          <w:b/>
        </w:rPr>
        <w:t xml:space="preserve">Esimerkki 2.2028</w:t>
      </w:r>
    </w:p>
    <w:p>
      <w:r>
        <w:t xml:space="preserve">Outlander alkaa, kun avaruusalus kiitää taivaalla. Alus laskeutuu järvelle, joka sijaitsee muinaisen Norjan paikallisten vuonojen ympärillä viikinkien aikaan 709 jKr. Sen hylystä nousee esiin kaksi katkeraa vihollista: Yksi) toisesta maailmasta tullut sotilas, joka puhuu islantia ja sanoo olevansa kotoisin pohjoisella Kainan-saarella ja kaksi) verenhimoinen olento, joka tunnetaan nimellä Moorwen. Sekä ihminen että olento etsivät kostoa heihin kohdistuneesta väkivallasta. Ennen kuin hän ehtii jäljittää muukalaisen, viikinkisoturi ottaa Kainan Ulkomaalaisen vangiksi ja pitää häntä vankina paikallisessa kylässä, jota johtaa kuningas Rothgar. Kun Moorwen tuhoaa viikinkimaita ja tappaa kaiken tieltään, Kainan solmii liiton alkukantaisten mutta hurjien sotureiden kanssa. Yrittäessään metsästää Moorwenia viikinkien välille syttyy sota, joka huipentuu molempien osapuolten valtaviin tappioihin. Vihollisviikinkien vetäytyessä metsiin Moorwen iskee, eikä viikingeille jää muuta vaihtoehtoa kuin juosta hakemaan apua aikoinaan läheisiltä vihollisiltaan. Yhdessä molemmat osapuolet yrittävät tuhota Moorwenin yhtenäisenä viikinkijoukkona. Viikingit rakentavat siis öljyllä täytetyn kuopan houkutellakseen Moorwenin sisälle ja suunnittelevat polttoaineen sytyttämistä ja Moorwenin polttamista Kainanin avulla. Suunnitelma Moorwenin polttamiseksi epäonnistuu, jolloin kylä joutuu kärsimään valtavia tappioita, ja yllätyksenä Moorwen oli synnyttänyt uuden, nuoremman Moorwenin, joka yllättää viikingit takaapäin ja tappaa samalla viikinkijohtajan. Tämä jättää kylän pelon valtaan ja sen soturit demoralisoituneiksi, ja suurin osa viikingeistä lähtee kylästä etsimään uutta kotia ja turvaa. Kainan ja jäljelle jääneet uskolliset soturit seisovat yhdessä tuhoamassa Moorwenin. Kainan huomaa viimeisimmästä taistelusta, että Moorwen on lähes läpäisemätön nykyisillä metalleilla, ja auttaa viikingejä pelastamalla osia onnettomuuteen joutuneesta avaruusaluksestaan ja takomalla aseita, jotka pystyvät vahingoittamaan olentoa. Vaikean matkan jälkeen viikingit ja Kainan kohtaavat Moorwenin kylän alla olevissa luolissa, jossa se lopulta kukistetaan. Tämän jälkeen Kainan tuhoaa elokuvan alussa asettamansa paikannusmajakan ja päättää jäädä Maahan heimon kuninkaaksi sen sijaan, että palaisi kotimaahansa.</w:t>
      </w:r>
    </w:p>
    <w:p>
      <w:r>
        <w:rPr>
          <w:b/>
        </w:rPr>
        <w:t xml:space="preserve">Tulos</w:t>
      </w:r>
    </w:p>
    <w:p>
      <w:r>
        <w:t xml:space="preserve">Mitä Kainan tekee kotoisalle majakalle?</w:t>
      </w:r>
    </w:p>
    <w:p>
      <w:r>
        <w:rPr>
          <w:b/>
        </w:rPr>
        <w:t xml:space="preserve">Esimerkki 2.2029</w:t>
      </w:r>
    </w:p>
    <w:p>
      <w:r>
        <w:t xml:space="preserve">Kim Sun-woo (Lee Byung-hun) on korkea-arvoinen gangsteri ja Kangin (Kim Yeong-cheol), kylmän ja laskelmoivan rikollispomon, jolle hän on kiistatta lojaali. Kang antaa Sun-woolle tehtäväksi yksinkertaiseksi koetun tehtävän, kun tämä on liikematkalla, varjostaa nuorta rakastajattartaan Hee-soota (Shin Min-ah), jonka hän pelkää olevan "suhteessa" toisen miehen kanssa, ja antaa Sun-woolle tehtäväksi tappaa hänet (ja hänen rakastajattarensa), jos hän saa selville asian. Kun hän suorittaa velvollisuuttaan - seuraa Hee-soota ja saattaa hänet eräänä päivänä musiikkikonserttiin - hän ihastuu hiljaa tytön kauneuteen ja viattomuuteen, kun välähdykset hänen yksinäisestä ja tyhjästä yksityiselämästään tulevat yhä selvemmiksi. Kun hän löytää Hee-soon rakastajan suoraan tytön kotoa, hän lyö tämän raivokkaasti ja valmistautuu ilmoittamaan asiasta Kangille, mutta vetovoima tyttöä kohtaan saa hänet epäröimään. Hän säästää heidät sillä ehdolla, etteivät he enää tapaa toisiaan, ja ansaitsee näin Hee-soon vihamielisyyden.Samaan aikaan Sun-woo on edelleen sekaantunut henkilökohtaisiin asioihin Baek Dae-sikin kanssa sen vuoksi, että hän oli aiemmin pahoinpidellyt useita tämän kätyreitä, jotka olivat jääneet hotellille liian myöhään. Eräs hänen kätyreistään uhkaa häntä pyytämään anteeksi, mutta hän kieltäytyy jääräpäisesti, koska on turhautunut Hee-soon. Kun hän rentoutuu asunnossaan myöhemmin eräänä iltana, Baekin miehet kidnappaavat hänet yhtäkkiä kidutettavaksi, mutta ennen kuin he ehtivät kiduttaa häntä, he saavat puhelinsoiton välityksellä uudet käskyt ja hänet viedään äkkiä Kangin luo, joka on palannut ulkomailta ja saanut selville Hee-soon suhteen peittelyyrityksestä. Kangin miehet kiduttavat häntä tunnustamaan, miksi hän valehteli, kunnes hänet jätetään yksin miettimään vastaustaan. Sen jälkeen Sun-woo suunnittelee kostoaan. erään Sun-woon uskollisen miehen avulla hän saa rahaa ja uudet vaatteet suunnitelmansa toteuttamiseen: hän toimittaa Hee-soolle salaa lahjan hyvitykseksi ja järjestää tapaamisen joidenkin paikallisten asekauppiaiden kanssa, mutta koska he kuuluvat Kangin organisaatioon, Sun-woo päätyy tappamaan heidät käsiaseen ostosopimuksen vuoksi. tämä saa aikaan koston yhden asekauppiaan veljelle, joka lähtee heti etsimään Sun-woota. Sitten hän järjestää piilotetun tapaamisen Baek Jr:n kanssa ja tappaa hänet lyhyen keskustelun jälkeen, mutta häntä puukotetaan raa'asti. Vertavuotava, väkivaltainen ampumavainu johtaa suoraan Kangin luokse kesken erään liiketapaamisen, jossa hän purkaa katkerasti sitä, miten huonosti häntä on kohdeltu seitsemän vuoden palveluksesta huolimatta. Kang ei vastaa, vaan kysyy sen sijaan, johtuiko Sun-woon toiminta suoraan Hee-soosta. Sun-woo ampuu hänet, mikä saa aikaan tulitaistelun Baek Dae-sikin kätyreiden kanssa, jotka olivat nopeasti ottaneet hänen jälkensä. Sun-woo selviytyy taistelun ainoana selviytyjänä, ja asekauppiaan veli saa hänet lopulta kiinni samassa huoneessa. Nyt hän on kuolemaisillaan useista ampumahaavoista, mutta soittaa Hee-soolle ja pysähtyy muistelemaan ainoaa yhteistä päivää, jolloin hän oli saattanut hänet tämän musiikkiesitykseen; kun hän katselee Hee-soon soittoa, hän huomaa olevansa tunteiden vallassa ja hymyilee harvinaisena tyytyväisyyden hetkenä ensimmäistä kertaa koko elokuvassa. Kun hän vuodattaa kyyneleen tämän muiston vuoksi, asekauppiaan veli teloittaa hänet.Elokuva päättyy jatkumoon aiemmasta kohtauksesta, jossa Sun-woo katselee ikkunasta allaan olevaa kaupunkia. Varmistettuaan, että hän on yksin, hän alkaa varjostaa heijastustaan lasissa ja näyttää hyvin onnelliselta.</w:t>
      </w:r>
    </w:p>
    <w:p>
      <w:r>
        <w:rPr>
          <w:b/>
        </w:rPr>
        <w:t xml:space="preserve">Tulos</w:t>
      </w:r>
    </w:p>
    <w:p>
      <w:r>
        <w:t xml:space="preserve">Kenet Kim Sun-woo voitti?</w:t>
      </w:r>
    </w:p>
    <w:p>
      <w:r>
        <w:rPr>
          <w:b/>
        </w:rPr>
        <w:t xml:space="preserve">Esimerkki 2.2030</w:t>
      </w:r>
    </w:p>
    <w:p>
      <w:r>
        <w:t xml:space="preserve">Kommentit näyttelijä / käsikirjoittaja Roy C. PetersonTämä on erittäin hyvä elokuva, jossa Jean Claude Van Damme on sankari, joka voittaa kaikkia vastoinkäymisiä vastaan. Van Damme myös ohjasi ja teki erittäin hyvää työtä. Se on kuin synteesi Indiana Jonesista ja Bloodsportista. Tarina sijoittuu 1920-luvulle ja turnaus ei ole Kumite, vaan vastaava nimeltä Ghang-gheng. Käsikirjoitus perustuu itse asiassa muutettuun versioon Bloodsportin tarinasta, jota ei koskaan tuotettu. Näyttämö on tässä suurempi. Todella eksoottiset puitteet ja näyttävämpi turnauspaikka. Monipuolisempi etnisyys pukujen kautta. En tiedä tästä tarpeeksi kommentoidakseni aitoutta. Jostain syystä pidin tästä elokuvasta paljon enemmän, kun näin sen toisen kerran.</w:t>
      </w:r>
    </w:p>
    <w:p>
      <w:r>
        <w:rPr>
          <w:b/>
        </w:rPr>
        <w:t xml:space="preserve">Tulos</w:t>
      </w:r>
    </w:p>
    <w:p>
      <w:r>
        <w:t xml:space="preserve">Mikä on turnauksen nimi?</w:t>
      </w:r>
    </w:p>
    <w:p>
      <w:r>
        <w:rPr>
          <w:b/>
        </w:rPr>
        <w:t xml:space="preserve">Esimerkki 2.2031</w:t>
      </w:r>
    </w:p>
    <w:p>
      <w:r>
        <w:t xml:space="preserve">Kuvakaappaus Lontoosta salamaniskun aikana vuonna 1940Britannialainen kapteeni Terence Stevenson (Robert Donat) ottaa vastaan tehtävän, joka on vaarallisempi kuin hänen jokapäiväinen sota-ajan työnsä, räjähtämättömien pommien purkaminen. Hän puhuu sujuvasti romaniaa ja saksaa ja on opiskellut kemiantekniikkaa. Hänet pudotetaan laskuvarjolla Romaniaan ja hän omaksuu kapteeni Jan Tarton, fasistisen rautakaartin jäsenen, henkilöllisyyden. Hän matkustaa Tšekkoslovakiaan varastamaan uuden natsien myrkkykaasun kaavan ja sabotoimaan kemiantehtaan, jossa sitä valmistetaan, mutta hänen yhteyshenkilönsä pidätetään ennen kuin hän ehtii järjestää työpaikan tehtaalla. Tartto saa sen sijaan töitä ammustehtaan työnjohtajana, jossa hänelle annetaan saksalainen univormu. Hänet majoitetaan tehtaalla työskentelevän Anna Palacekin (Phyllis Morris) ja hänen tyttärensä Pavlan (Glynis Johns) taloon; siellä asuvat myös saksalainen tarkastaja Otto Vogel (Walter Rilla) ja kaunis Maruschuka Lanova (Valerie Hobson), joka elää hyvin tekemällä itsensä suosituksi saksalaisille upseereille.Sinä päivänä Pavla ampuu saksalaisen, joka oli aiemmin teloittanut hänen rakastamansa miehen. Tartu tarjoaa hänelle alibin, voittaa hänen luottamuksensa ja paljastuu sitten salaiseksi agentiksi. Koska Pavlan on päästävä kemiantehtaalle, hän pyytää Pavlan apua saadakseen yhteyden Tšekin maanalaiseen salaliittoon ja yllättyy, kun Pavla järjestää treffit Maruschukan kanssa. He puhuvat varovaisesti, mutta tekevät selväksi, että molemmat työskentelevät natseja vastaan.Seuraavana päivänä Pavla nähdään töissä sabotaasiyrityksessä. Hän kuiskaa Tartolle, että hän suojelisi itseään ilmiantamalla hänet. Mies tekee niin, ja nainen teloitetaan. Tehtaanjohtaja palkitsee Tarton järjestämällä tämän haluaman siirron kemiantehtaalle.Samana päivänä Maruschuka ottaa yhteyttä paikallisen vastarintaryhmän johtajaan tohtori Novotnyyn (Martin Miller) ja kertoo luottavansa Tartoon. He ovat kuitenkin jo päätelleet, että hän oli pelastanut Pavlan temppuna voittaakseen maanalaisen luottamuksen ja määräävät hänet tapettavaksi. Järjestääkseen tämän ja välttääkseen samalla 200 tšekkiläisen teloittamisen natsien kostoksi Maruschuka palaa kotiin ja lähentelee viettelevästi Vogelia. Hän kertoo tälle olevansa varma, että Tartto on vakooja, ja Vogel sanoo soittavansa Gestapolle. Hän kuitenkin ehdottaa, että Vogel edistäisi uraansa tekemällä aloitteen ja tappamalla Tarton itse. Vogel haluaa todisteita, joten hän lähtee Tarton kanssa uudestaan ulos samana iltana, jotta Vogel voi kuunnella heidän keskustelunsa. Mutta heidät keskeytetään ennen kuin tämä ehtii tapahtua." Seuraavana päivänä Tartto menee töihin kemiantehtaan johtajalle, tohtori Willendorfille (Percy Walsh). Hän saa tyrmistyneenä kuulla, että ensimmäinen kaasulähetys on suunniteltu seuraavaksi yöksi. Epätoivoisesti tavoittaakseen vastarintaliikkeen, hän teeskentelee juopuneensa baarissa ja kehuskelee tietävänsä kuusi tšekkiläistä vastarintaliikkeen jäsentä, jotka aiotaan pidättää ja tappaa. Hänen ideansa toimii: hän joutuu maanalaisten sieppaamaksi, ja suurella vaivalla hän saa heidät lopulta vakuuttuneiksi siitä, että he ovat samalla puolella. He valmistavat koko yön töitä tehden tarpeeksi pienoispommeja, jotta laitos voidaan tuhota, jos se sijoitetaan oikein.Kuvakaappaus huippukohtaisesta paostaPalacekin talossa Vogel tarkistaa Tarton valtakirjat ja ilmoittaa iloisena Maruschukalle, että Tartto on todellakin vakooja. Hän uskoo Vogelia ja yrittää estää häntä kertomasta asiasta muille ja tappaa hänet vahingossa. Hän kiiruhtaa kemiantehtaalle varoittamaan Tarttoa, että tämä on vaarassa. Hän antaa ilmahälytyksen ja juoksee tehtaan läpi asettaen pommit paikoilleen. Saksalaiset tajuavat nopeasti, että hän on sabotööri, mutta hän onnistuu juuri ja juuri suorittamaan tehtävänsä ja pakenemaan raskaasti vartioidusta tehtaasta, joka räjähtää, kun hänet ajetaan pois. lopulta hän, Maruschuka ja lentäjä varastavat saksalaisen pommikoneen ja lentävät turvaan, kun hän ehdottaa "vain yksinkertaisia pieniä häitä".</w:t>
      </w:r>
    </w:p>
    <w:p>
      <w:r>
        <w:rPr>
          <w:b/>
        </w:rPr>
        <w:t xml:space="preserve">Tulos</w:t>
      </w:r>
    </w:p>
    <w:p>
      <w:r>
        <w:t xml:space="preserve">Kuka tarkistaa Tarton valtakirjat?</w:t>
      </w:r>
    </w:p>
    <w:p>
      <w:r>
        <w:rPr>
          <w:b/>
        </w:rPr>
        <w:t xml:space="preserve">Esimerkki 2.2032</w:t>
      </w:r>
    </w:p>
    <w:p>
      <w:r>
        <w:t xml:space="preserve">Tien on homo, joka etsii rakkautta, mutta toisin kuin kaikki muut tuntemansa homot, hän on neitsyt, joka säästää itseään rakkautta varten. Ensimmäisenä iltanaan kaupungissa hän tapaa Bain, homojen ykkösplayboyn. Joka tuntuu olevan enemmän kiinnostunut seksistä kuin rakkaudesta. Bai uskoo, että hänet on kirottu siihen, ettei hän koskaan löydä rakkautta, koska kaikki hänen suhteensa päättyvät huonosti. Tämän vuoksi hänestä tulee vain yhden illan juttu. Mutta pian he näkevät toisiaan useammin, kuntosalilla, jossa Tien työskentelee, kadulla. Ja he alkavat vähitellen rakastua. Eräänä yönä he harrastavat seksiä, ja tämä saa Bain tunteet kääntymään huonompaan suuntaan, ja lähettää Tienin kyseenalaistamaan rakkauden kaikilla tasoilla, kun Bain ystävä sanoo Bain sanoneen, että "toivottavasti et ymmärrä väärin" seuraavana aamuna, kun Bai on mennyt ystävänsä luokse. Ovatko he yhdessä? Uskovatko he molemmat jälleen rakkauteen?</w:t>
      </w:r>
    </w:p>
    <w:p>
      <w:r>
        <w:rPr>
          <w:b/>
        </w:rPr>
        <w:t xml:space="preserve">Tulos</w:t>
      </w:r>
    </w:p>
    <w:p>
      <w:r>
        <w:t xml:space="preserve">Missä Tien työskentelee?</w:t>
      </w:r>
    </w:p>
    <w:p>
      <w:r>
        <w:rPr>
          <w:b/>
        </w:rPr>
        <w:t xml:space="preserve">Esimerkki 2.2033</w:t>
      </w:r>
    </w:p>
    <w:p>
      <w:r>
        <w:t xml:space="preserve">New Yorkin murharyhmän etsivä John Moss [James Woods] on psykoottisen sarjamurhaajan, joka tunnetaan nimellä "Party Crasher" [Stephen Lang], jäljillä. Hän tappaa huumediilerin yökerhossa ja kaoottisen takaa-ajon jälkeen onnistuu jälleen kerran pakenemaan Mossia ja hänen kollegoitaan.Beverley Hillsissä, Kaliforniassa, Hollywoodin elokuvatähti Nick Lang [Michael J.Fox] on yhä väsyneempi näyttelemään samoja teini-idolirooleja, ja hänen viimeisin elokuvansa Smoking Gunn 2, Indiana Jones -tyylinen seikkailu, on viimeinen pisara. Hän päättää, että haluaa saada roolin uudessa synkässä elokuvassa ja luopua nihkeästä imagostaan. Nähtyään John Mossin kaikkialla uutisissa, hän haluaa mennä peitetehtäviin poliisilaitokselle tehdäkseen tutkimuksiaan pääetsivän roolia varten." Moss on raivoissaan, kun hänen ylikomisarionsa Brix [Delroy Lindo] kertoo hänelle tästä, mutta hänellä ei ole vaihtoehtoja. Lang on vetänyt naruista pormestarin kanssa ja Brix itse on Nick Lang -fanaatikko. Hän kertoo, että Lang liittoutuu hänen kanssaan Ray Casanovin peitenimellä ja että seuraavien kahden viikon ajan hän "vahtii" Langia, näyttää hänelle paikkoja ja kertoo, miten poliisina toimitaan. Mutta Mossilla on muita suunnitelmia - hän haluaa Party Crasherin, eikä hänellä ole aikomustakaan antaa hemmotellun näyttelijän tulla hänen tielleen." Moss puhuu "Dead Romeos" -nimisen jengin kanssa ja poimii tietoja asekauppiaasta, joka tekee bisnestä Party Crasherin kanssa, kun taas Nick innostuu kovasti siitä, että joutuu jengisodan aikaiseen ampumavälikohtaukseen, ja sitten hänet kutsutaan toiseen murhaan, jonka sarjamurhaaja on tehnyt. Nickiin jo valmiiksi turhautunut Mossin asiat pahenevat, kun hän saa tietää, että hänen on otettava hänetkin mukaansa, ja sitten treffeillä tyttöystävänsä Susanin [Annabella Sciorra] kanssa Nick ilmestyy heidän seuraansa. eräänä yönä Moss ja Nick menevät vanhaan varastoon, jossa on johtolanka Party Crasherista, ja nyt aseistettuna Nick ampuu pakoa yrittävän miehen. Mutta Moss kertoo hänelle, että kyseessä oli viaton siviili, ja tapauksen peittämiseksi on parasta, että Nick palaa Hollywoodiin ja antaa hänen hoitaa asian. Nick tuntee kuitenkin syyllisyyttä, ja lentokoneeseen nousemisen sijaan hän päättää palata poliisiasemalle ja tunnustaa syyllisyytensä. Hän kuitenkin näkee siellä miehen, jonka hän oletettavasti ampui ja tappoi, ja tajuaa, että tämä on itse asiassa poliisi - Moss lavasti koko jutun saadakseen Nickin pois kaupungista. nick lähtee poliisipartioautolla etsimään Mossia, mutta Moss jahtaa Party Crasheria. Hän näkee hänen jahtaavan tappajaa elokuvateatteriin (jossa sattumalta näytetään Smoking Gunn 2). Syntyy tulitaistelu, jossa Moss haavoittaa tappajaa, mutta tämä onnistuu pakenemaan ambulanssista Nickin auton takapenkille.Nick tulee rohkeaksi ja pelästyttää Party Crasherin holtittomalla ajamisellaan, mutta auton kaaduttua hän pakenee jälleen.Susan saapuu Mossin asunnolle kertomaan Mossille, ettei voi enää seurustella hänen kanssaan, koska hänen työnsä on liian vaarallista, mutta lähtiessään Party Crasher kidnappaa Susanin (minkä Nick ennusti). Moss ja Nick lähtevät pelastamaan Susania Nick Langin mainostaulun huipulta. Nick osoittaa urheasti arvonsa pelastamalla Susanin putoamiselta ja pelastamalla Mossin hengen ja ottamalla luodin. Moss tappaa Party Crasherin heittämällä hänet mainostaulun päältä. jonkin aikaa myöhemmin Moss ja Susan ovat elokuvateatterissa kollegoidensa kanssa katsomassa Nickin uusinta elokuvaa, jonka nimeksi paljastuu The Good, The Badge and The Ugly, eikä Moss ole tyytyväinen, kun hän huomaa, että suuri osa elokuvan dialogista koostuu asioista, joita hän on sanonut Nickille heidän parisuhteensa aikana. "Tuo pikku paskiainen on varastanut elämäni".</w:t>
      </w:r>
    </w:p>
    <w:p>
      <w:r>
        <w:rPr>
          <w:b/>
        </w:rPr>
        <w:t xml:space="preserve">Tulos</w:t>
      </w:r>
    </w:p>
    <w:p>
      <w:r>
        <w:t xml:space="preserve">Kuka saapuu Mossin asunnolle?</w:t>
      </w:r>
    </w:p>
    <w:p>
      <w:r>
        <w:rPr>
          <w:b/>
        </w:rPr>
        <w:t xml:space="preserve">Esimerkki 2.2034</w:t>
      </w:r>
    </w:p>
    <w:p>
      <w:r>
        <w:t xml:space="preserve">New Yorkin salaliittoteoreetikko Jerry Fletcher (Mel Gibson) selittää jatkuvasti ajatuksiaan nuorelle naisystävälleen Alice Suttonille (Julia Roberts), joka työskentelee lakimiehenä Yhdysvaltain hallituksen oikeusministeriössä. Nainen suhtautuu Suttleriin huumorilla, koska tämä kerran pelasti hänet ryöstöltä, mutta ei tiedä, että tämä on vakoillut Suttleria kotona. Hänen oma työnsä on ratkaista isänsä murhan mysteeri. Jerry näkee kaikkialla epäilyttävää toimintaa, tunnistaa eräät miehet CIA:n työntekijöiksi, seuraa heitä rakennukseen ja jää kiinni. Lääkäri (Patrick Stewart) ruiskuttaa pyörätuoliin sidottuun Jerryyn LSD:tä ja kuulustelee häntä kiduttamalla. Jerry kokee kauhistuttavia hallusinaatioita ja takaumia, joutuu paniikkiin ja onnistuu pakenemaan, jolloin hän tekee lääkärin toimintakyvyttömäksi puremalla tätä nenään. sairaalasänkyyn kahlittuna ja huumeiden aiheuttamaan uneen pakotettu Jerry suostuttelee Alicen vaihtamaan hänen korttinsa viereisessä sängyssä olevan rikollisen korttiin tai hän kuolee aamuun mennessä. Kun Alice käy seuraavana päivänä, rikollinen on kuollut, oletettavasti salaperäiseen sydänkohtaukseen. Paikalla on CIA, FBI ja muita virastoja, joita johtaa CIA:n psykiatri tohtori Jonas, jonka nenä on sidottu. Samaan aikaan Jerry teeskentelee Alicen avulla sydänkohtauksen ja pakenee jälleen. Kaksikko menee Alicen asunnolle ja Jerry paljastaa vahingossa tarkkailleensa Alicea. Jerry kohtaa FBI-agentti Lowryn ja hänen parinsa, jotka tarkkailevat Alicea, ja hän varoittaa heitä aseella uhaten, etteivät he satuttaisi Alicea. Jerry näkee heidän agenttinsa laskeutuvan alas mustista helikoptereista ja piiloutuu teatteriin, josta hän pakenee aiheuttamalla paniikkia.Alice soittaa jokaiselle uutiskirjeen postituslistalla olevalle henkilölle ja saa selville, että kaikki ovat hiljattain kuolleet, yhtä lukuun ottamatta. Jerry saa hänet ulos toimistosta juonittelulla ja tekee sitten häntä tarkkailevat agentit toimintakyvyttömiksi. Pakomatkalla Jerry kertoo Jerrylle rakastavansa häntä ja pakenee sitten metrojunaan, kun Jerry torjuu Jerryn tunteet. Hän menee tapaamaan tilauslistan viimeistä elossa olevaa henkilöä ja huomaa, että se on Jonas. Hän selittää, että Jerry aivopestiin tohtori Jonasin aikana MKULTRA-projektissa salamurhaajaksi ja väittää, että Jerry tappoi hänen isänsä. Hän suostuu auttamaan Jerryn etsimisessä, joka lähettää hänelle viestin, jossa hän tapaa Jerryn. He pääsevät eroon heitä seuraavista agenteista, ja Jerry vie hänet isänsä yksityiselle hevostallille Connecticutissa, mutta Alice soittaa salaa toimistoonsa, jotta Jonas voi jäljittää hänet. Tallilla Jerry muistaa, että hänet lähetettiin tappamaan tytön isä, mutta hän ei pystynyt siihen. Sen sijaan Jerry lupasi vahtia Alicea ennen kuin toinen salamurhaaja tappaa tuomarin. Jonasin miehet ottavat Jerryn kiinni, ja tarkka-ampuja yrittää saada Alicen kiinni, mutta tämä pakenee. sillä välin Alice löytää Lowryn ja pakottaa hänet aseella uhaten myöntämään, että hän ei ole FBI:stä vaan "salaisesta virastosta, joka tarkkailee muita virastoja" ja on käyttänyt tietämätöntä Jerryä Jonasin paljastamiseen ja pysäyttämiseen. Alice menee Jerryn seinämaalauksen savupiippujen paikalle ja näkee vieressä mielisairaalan. Siellä hän lahjoo hoitajan näyttämään hänelle käyttämättömän siiven, murtautuu sisään ja löytää Jerryn. Kun Jonas saa heidät kiinni, Lowry saapuu paikalle miehineen ja hyökkää Jonasin miesten kimppuun. Jerry yrittää hukuttaa Jonasin, mutta häntä ammutaan. Tapettuaan Jonasin Alice kertoo Jerrylle viimein rakastavansa häntä, ennen kuin Jerry viedään pois ambulanssilla. Jonkin aikaa myöhemmin Alice käy Jerryn haudalla ja jättää Jerryn antaman neulan haudalle ennen kuin palaa ratsastamaan. Katsellessaan autosta Lowryn kanssa, jonka oikea nimi on Hatcher, Jerry suostuu olemaan ottamatta yhteyttä Aliceen ennen kuin kaikki muut Jonaksen kohteet on saatu kiinni, mutta hän löytää iloisena pinssin kiinnitettynä satulaansa.</w:t>
      </w:r>
    </w:p>
    <w:p>
      <w:r>
        <w:rPr>
          <w:b/>
        </w:rPr>
        <w:t xml:space="preserve">Tulos</w:t>
      </w:r>
    </w:p>
    <w:p>
      <w:r>
        <w:t xml:space="preserve">Miten Jerry sai Alicen ulos toimistosta?</w:t>
      </w:r>
    </w:p>
    <w:p>
      <w:r>
        <w:rPr>
          <w:b/>
        </w:rPr>
        <w:t xml:space="preserve">Esimerkki 2.2035</w:t>
      </w:r>
    </w:p>
    <w:p>
      <w:r>
        <w:t xml:space="preserve">Quills alkaa kauhun valtakauden aikana, kun vangittu markiisi de Sade (Geoffrey Rush) kirjoittaa tarinan kiimaisesta Mademoiselle Renaresta, aristokraatista, joka tapaa teloittajansa, joka on erinomainen sadisti.Useita vuosia myöhemmin markiisi on vangittuna Charentonin mielisairaalassa, jota valistunut Abbé du Coulmier (Joaquin Phoenix) valvoo. Markiisi on julkaissut teoksiaan pesijätär Madeleine "Maddy" LeClercin (Kate Winslet) kautta, joka salakuljettaa käsikirjoituksia nimettömän ratsumiehen (Tom Ward) kautta kustantajalle. Markiisin uusin teos Justine julkaistaan mustassa pörssissä suurella menestyksellä. Napoleon (Ron Cook) määrää, että kaikki kirjan kappaleet poltetaan ja kirjailija ammutaan, mutta hänen neuvonantajansa Delbené (Patrick Malahide) lieventää tätä riitaisaa ajatusta omalla ajatuksellaan: hän lähettää traditionalistisen tohtori Royer-Collardin (Michael Caine) katsomaan Charentoniin ja vaientamaan markiisin. tohtori Royer-Collard saapuu paikalle ja ilmoittaa abbedille, että markiisin "terapeuttisia kirjoituksia" on levitetty julkiseen kulutukseen. Kauhistuneena abbedissa hylkää Royer-Collardin tarjoukset useista arkaaisista "hoitomuodoista" ja pyytää saada puhua itse markiisin kanssa, joka vannoo heti kuuliaisuutta (silmää Madeleinelle kurkistusluukun läpi). Royer-Collard ottaa toistaiseksi lähtöpassit ja matkustaa Panthemontin luostariin Pariisiin noutamaan lupaamansa morsiamen, alaikäisen Simonen (Amelia Warner). Keisari antaa heille ränsistyneen linnakkeen, jonka kunnostamiseen on palkattu komea nuori arkkitehti Prouix (Stephen Moyer). hätäinen avioliitto herättää paljon juoruja mielisairaalassa, mikä saa markiisin kirjoittamaan farssin, joka esitetään julkisessa näyttelyssä. Rohkea näytelmä, jonka nimi on "Rakkauden rikokset", keskeytyy, kun vanki Bouchon (brittiläinen hahmonäyttelijä Stephen Marcus) ahdistelee Madeleinea näyttämön ulkopuolella, jolloin Madeleine lyö häntä silitysraudalla kasvoihin. Royer-Collard sulkee julkisen teatterin ja vaatii abbediaattia valvomaan markiisia enemmän. Abbé takavarikoi raivostuneena markiisin sulkakynät ja musteen, mikä saa aikaan lisää kumouksellista käytöstä, kuten viinillä lakanoihin ja verellä vaatteisiin kirjoitetun tarinan. Tämä johtaa siihen, että markiisi riistetään edelleen, ja lopulta hän jää alasti tyhjään selliin.Samaan aikaan kun tämä tapahtuu mielisairaalassa, Simone on saanut väkivaltaisesti tutustua aikuisten maailmaan miehensä toimesta. Hän ostaa katumatta kopion markiisi de Saden Justine-teoksesta, viettelee Prioux'n, ja nuoret rakastavaiset karkaavat yhdessä. Hän jättää jälkeensä kirjeen, jossa hän selittää tekonsa, ja Justine-kappaleen. Löydettyään tämän tohtori Royer-Collard tarttuu markiisiin murheidensa aiheuttajana ja ryhtyy kostoretkelle.Madeleine, joka aiotaan lähettää pois Charentonista roolistaan markiisin avustamisessa, anelee markiisilta viimeistä tarinaa, joka on tarkoitus välittää hänelle mielisairaalan potilaiden kautta. Bouchon, releen päässä oleva vanki, innostuu tarinasta, murtautuu ulos sellistään ja tappaa Madeleinen. Pyromaaninen Dauphin (George Yiasoumi) sytyttää mielisairaalan tuleen, ja vangit karkaavat selleistään. sokea äiti löytää Madeleinen ruumiin pyykkikaivosta, ja Bouchon vangitaan ja vangitaan rautanuken sisään. Abbé syyttää markiisia Madeleinen kuolemasta ja yllyttää tätä raivon partaalle. Markiisi väittää olleensa Madeleinen kanssa kaikin mahdollisin tavoin, mutta saa kuulla, että Madeleine oli kuollut neitsyenä. Abbé leikkaa markiisin kielen irti rangaistukseksi tämän osallisuudesta. Myöhemmässä kohtauksessa Abbe syyllistyy nekrofiliaan Madelinen ruumiin kanssa unessa. Markiisin terveydentila heikkenee pahasti, mutta perverssi kuten aina, hän koristaa oubliette-arkkunsa tarinalla, jossa hän käyttää ulostetta musteena. Kun abbedissa lukee viimeiset riitit, hän tarjoaa markiisin suuteltavaksi krusifiksin, jonka tämä nielaisee ja tukehtuu siihen, jolloin hän tekee itsemurhan.Vuotta myöhemmin uusi abbedissa du Maupas (Alex Avery) saapuu Charentoniin, ja hänelle järjestetään suuri kierros. Mielisairaala on muutettu kirjapainoksi, jonka henkilökuntana ovat vangit. Painettavat kirjat ovat markiisi de Saden teoksia. Kierroksen päätteeksi uusi apotti tapaa edeltäjänsä, joka asuu markiisin vanhassa sellissä. Hän haluaa kirjoittaa ja anelee paperia ja sulkakynää abbedilta, jonka Royer-Collard, joka on nyt mielisairaalan valvoja, ajaa pois. Kurkistusaukko kuitenkin aukeaa, ja Madeleinen äiti työntää paperin, tussin ja musteen sisään. Abbé alkaa raivokkaasti raapustaa, ja markiisi selostaa.</w:t>
      </w:r>
    </w:p>
    <w:p>
      <w:r>
        <w:rPr>
          <w:b/>
        </w:rPr>
        <w:t xml:space="preserve">Tulos</w:t>
      </w:r>
    </w:p>
    <w:p>
      <w:r>
        <w:t xml:space="preserve">Mitä Marquis käyttää lakanoissa?</w:t>
      </w:r>
    </w:p>
    <w:p>
      <w:r>
        <w:rPr>
          <w:b/>
        </w:rPr>
        <w:t xml:space="preserve">Esimerkki 2.2036</w:t>
      </w:r>
    </w:p>
    <w:p>
      <w:r>
        <w:t xml:space="preserve">Alex Rose (Ben Stiller) ja Nancy Kendricks (Drew Barrymore) ovat nuori newyorkilainen ammattipariskunta, joka etsii unelmiensa kotia. Kun he vihdoin löytävät täydellisen brooklyniläisen Brownstone-kodin, he ovat innoissaan. Paritalo on unelmien täyttymys, jossa on useita takkoja, paitsi yksi asia: rouva Connelly (Eileen Essell), vanha rouva, joka asuu ylimmässä kerroksessa, jonka vuokraa valvotaan. He olettavat rouvan olevan iäkäs ja sairas ja ottavat asunnon, mutta pian he huomaavat, että rouva Connelly on itse asiassa energinen seniori, joka nauttii televisionsa katselusta yötä päivää kovalla äänenvoimakkuudella ja harjoittelusta puhallinorkesterissa. Kirjailijana Alex yrittää saada romaaninsa valmiiksi uhkaavaa määräaikaa vastaan. Rouva Connellyn lukuisat vaatimukset ja pyynnöt keskeyttävät hänet kuitenkin päivittäin, ja se, mikä alkaa kiusalliseksi, kärjistyy nopeasti täysimittaiseksi sodaksi. Alex ja Nancy yrittävät saada rouva Connellyn muuttamaan pois, mutta tämä kieltäytyy. Seuraavaksi he yrittävät tehdä hänestä meluilmoituksen, mutta huomaavat, että hän on jo ensin mennyt poliisin puheille ja tehnyt häirintäilmoituksen heitä vastaan. Pian rouva Connelly kääntää kaikki Alexin ja Nancyn ystävät heitä vastaan näyttelemällä "viatonta vanhaa rouvaa" ja saa näyttämään siltä, että nuoripari yrittää vahingoittaa häntä. Kun Nancy menettää työnsä ja Alex myöhästyy määräajastaan (kaikki vanhan rouvan tempausten takia), pari jää rouva Connellyn kanssa kotiinsa, eikä heillä ole paikkaa, jonne mennä. Heidän raivonsa muuttuu murhanhimoiseksi kuvitelmaksi, kun he suunnittelevat keinoja päästä eroon manipuloivasta, kelvottomasta naapurista. Kun rauhan ylitykset ja murto eivät johda mihinkään, Alex ja Nancy päättävät palkata palkkamurhaajan nimeltä Chick (James Remar) tappamaan hänet. Hänen hintapyyntönsä palkkamurhasta on kuitenkin 25 000 dollaria. Koska Alex ei aluksi pysty hankkimaan rahaa, hän lähestyy ystäväänsä ja kirjailijakollegaansa Coopia pyytääkseen lainaa, mutta saa töykeän kielteisen vastauksen. Epätoivoisina ja rahat kahdessa päivässä tarvitsevina he myyvät lähes kaiken omaisuutensa maksaakseen Chickille, joka tekee hitin jouluaattona. Chick murtautuukin rouva Connellyn asuntoon suunnitellusti, mutta ei onnistu tappamaan häntä, kun tämä puolustautuu keihäsaseellaan ampumalla häntä olkapäähän, ja pariskunta joutuukin pelastamaan vanhan naisen, kun kamppailu johtaa tulipaloon hänen asunnossaan.Tappionsa hyväksyen Alex ja Nancy päättävät häätää itsensä, mutta saavat tietää, että vanha nainen on kuollut juuri kun he lähtevät. Alex ja Nancy, joilla ei nyt ole enää työtä, ystäviä tai rahaa, muuttavat kauas New Yorkista, jossa he pohtivat outoja kohtaamisiaan. Täällä yleisö kuitenkin saa huipentavassa juonenkäänteessä tietää, että paritalon kiinteistönvälittäjä Kenneth (Harvey Fierstein) (joka paljastuu rouva Connellyn pojaksi) ja pahantuulinen NYPD:n konstaapeli Dan (Robert Wisdom) (Kennethin homorakastaja), joka oli usein ahdistellut ja epäluuloisesti suhtautunut pariskuntaan ja joka oli aina asettunut rouva Connellyn puolelle riidoissaan Alexin ja Nancyn kanssa, sekä rouva Connelly itse (joka ei olekaan kuollut), ovat tehneet näin muille. Epäeettinen kolmikko on pyörittänyt ilkeämielistä, kiinteistöhuijausta useiden vuosien ajan: Kenneth myy pohjakerroksen asunnon vain hyväntahtoisille nuorille pariskunnille, minkä jälkeen rouva Connelly korruptoituneen konstaapeli Danin avustamana ahdistelee ja tuhoaa nuoren pariskunnan elämän, pakottaa heidät lopulta muuttamaan pois ja lavastaa sitten rouva Connellyn oman kuoleman niin, etteivät pariskunta enää koskaan palaa ja rouva Connelly, Kenneth ja Dan jäävät keräämään ja elämään myyntiprovisioita seuraavilta asukkailta, jotka ostavat pohjakerroksen asunnon. Alex ja Nancy olivat rouva Connellyn ja hänen poikansa viimeisimmät uhrit monien muiden joukossa.Lopussa Alex ja Nancy muuttavat Bronxiin, ja paljastuu, että Alex (joka ei koskaan saa tietää huijauksesta) käytti kokemustaan inspiraationa seuraavaan kirjaansa nimeltä "Duplex", josta tuli bestseller-romaani, mikä antaa elokuvalle puoliksi onnellisen lopun.</w:t>
      </w:r>
    </w:p>
    <w:p>
      <w:r>
        <w:rPr>
          <w:b/>
        </w:rPr>
        <w:t xml:space="preserve">Tulos</w:t>
      </w:r>
    </w:p>
    <w:p>
      <w:r>
        <w:t xml:space="preserve">Kuka yrittää saada romaanin valmiiksi?</w:t>
      </w:r>
    </w:p>
    <w:p>
      <w:r>
        <w:rPr>
          <w:b/>
        </w:rPr>
        <w:t xml:space="preserve">Esimerkki 2.2037</w:t>
      </w:r>
    </w:p>
    <w:p>
      <w:r>
        <w:t xml:space="preserve">Etsivä Virgil Tibbs (Sidney Poitier), joka on nykyään San Franciscon poliisin komisario, saa tehtäväkseen tutkia prostituoidun murhaa. Pääepäilty on pastori Logan Sharpe (Martin Landau), liberaali katusaarnaaja ja poliittinen järjestäjä, joka vakuuttaa Tibbsille, että hän kävi huoran luona vain ammatikseen neuvomassa tätä hengellisesti.Tibbs kuulustelee uhrin talonmies Mealieta (Juano Hernandez) sekä toista miestä, Woody Garfieldia (Edward Asner), joka saattoi olla naisen parittaja. Epäilykset kohdistuvat Rice Weedon -nimiseen mieheen (Anthony Zerbe), joka ottaa nokkiinsa ja Tibbs ampuu häntä itsepuolustukseksi.Tibbs päättelee, että Sharpen täytyy todella olla syyllinen. Sharpe tunnustaa, mutta pyytää Tibbsiltä hieman aikaa viimeistellä työnsä viimeisen poliittisen kysymyksen parissa. Kun hänelle sanotaan, että tämä ei ole mahdollista, Sharpe riistää itseltään hengen.</w:t>
      </w:r>
    </w:p>
    <w:p>
      <w:r>
        <w:rPr>
          <w:b/>
        </w:rPr>
        <w:t xml:space="preserve">Tulos</w:t>
      </w:r>
    </w:p>
    <w:p>
      <w:r>
        <w:t xml:space="preserve">Mitä rikosta Virgil Tibbs tutkii?</w:t>
      </w:r>
    </w:p>
    <w:p>
      <w:r>
        <w:rPr>
          <w:b/>
        </w:rPr>
        <w:t xml:space="preserve">Esimerkki 2.2038</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viestin)Elokuva alkaa, kun kertoja, jota kutsutaan Tiedemieheksi, tekee kryptisiä kommentteja ihmiskunnasta. Ensin hän kommentoi, että ihmiskunnan jatkuva tuntemattoman etsiminen johtaa siihen, että esiin tulee hätkähdyttäviä asioita. Mutta suurin osa näistä "uusista" löydöistä on itse asiassa melko vanhoja, joihin hän viittaa nimellä "aikojen merkit". Myöhemmin kohtaus siirtyy kaupungin kaduille, ja kertoja kommentoi, että jokaisella ihmisellä on omat ajatuksensa, ideansa ja persoonallisuutensa. Hän tekee lisää kommentteja ihmiselämästä, ja äänet säestävät joitakin kommentteja. Vastasyntyneen vauvan itkua seuraavat ambulanssin sireenit. Toinen on merkki siitä, että uusi elämä on alkanut, toinen siitä, että elämä on päättynyt. 1] [2] Tämä viimeinen kommentti aloittaa elokuvan kerronnan. Elämä, joka on päättynyt, on Patrick/Patricia-nimisen transvestiitin elämä, joka on tehnyt itsemurhan. Kohtaus avautuu, kun hänen ruumiinsa on pienessä huoneessa. Huoneessa on tunnistamaton mies, joka avaa oven lääkärille, valokuvaajalle ja poliisille. Itsemurhaviestissä kerrotaan itsemurhan syyt. Patrick/Patricia oli pidätetty neljä kertaa ristiinpukeutumisesta julkisesti, ja hän oli viettänyt aikaa vankilassa. Koska hän jatkaisi naisten vaatteiden käyttämistä, seuraavat pidätykset ja vankilatuomiot olivat vain ajan kysymys. Niinpä hän lopetti oman elämänsä ja toivoo, että hänet haudattaisiin naisten vaatteet yllään. "Levätköön ruumiini kuolemassa ikuisesti, niissä vaatteissa, joita en voi käyttää elämässä." [1] [2] Komisario Warren on ymmällään ja haluaa tietää lisää ristiinpukeutumisesta. Niinpä hän hakeutuu tohtori Altonin vastaanotolle, joka kertoo hänelle Glen/Glendan tarinan. Glenin näytetään tutkivan naisten vaatteita näyteikkunassa. Tohtori Alton huomauttaa, että miesten vaatteet ovat tylsiä ja rajoittavia, kun taas naiset voivat koristella itseään viehättävillä ja mukavilla vaatteilla. 1. [2] [3] Flashback-kohtaus paljastaa, että nuori Glen aloitti pyytämällä, että hän saisi pukeutua siskonsa mekkoon Halloween-juhliin. Ja niin hän tekikin isänsä vastalauseista huolimatta. Mutta sitten hän jatkoi siskonsa vaatteiden käyttämistä, ja Sheila (sisko) sai hänet lopulta kiinni teosta. Sen jälkeen hän karttaa Gleniä.[1] Kertomuksessa kerrotaan, että Glen on transvestiitti, mutta ei homoseksuaali. Hän salaa ristiinpukeutumisensa morsiameltaan Barbaralta, koska pelkää tämän hylkäävän hänet.[1][2] Barbaralla ei ole aavistustakaan siitä, että tietyt hänen vaatteensa ovat miehelle fetissiesineitä. Kun Barbara huomaa, että jokin vaivaa häntä, Glen ei uskalla selittää hänelle salaisuuttaan. Hän ilmaisee epäilynsä siitä, että hänen elämässään on toinen nainen, tietämättä, että nainen on hänen feminiininen sisäinen minänsä, Glenda.[1] Kohtaus vaihtuu sanattomasta Glenistä kuvamateriaaliin, jossa näkyy ryntäilevä biisonilauma, samalla kun tutkija kehottaa Gleniä "vetämään narusta". Kutsun merkitys on epäselvä, vaikka se voisi olla kehotus avata sananlaskuinen verho ja paljastaa totuus.[1] Alton kertoo, että Glen on reposteltu ajatuksen välillä, olisiko hän oltava rehellinen Barbaralle ennen heidän häitään vai odottaisiko hän sen jälkeen. Kerronta siirtyy hetkeksi Glenin tarinasta siihen, miten yhteiskunta suhtautuu sukupuolenvaihdosoperaatioihin. Kahden "keskivertoihmisen" välisessä keskustelussa päädytään siihen, että yhteiskunnan pitäisi suhtautua "lempeämmin" transvestiittiaiheisiin ihmisiin.[1] Tarina palaa Gleniin, joka uskoutuu transvestiittiystävälleen Johnille, jonka vaimo jätti hänet saatuaan hänet kiinni pukeutumasta hänen vaatteisiinsa.[1] Myöhemmin avautuu kohtaus, jossa Glenda kävelee yöllä kaupungin kaduilla. Hän palaa kotiin ilmeisen ahdistuneena, kun ukkosen ääni saa hänet romahtamaan lattialle. Tutkija kommentoi salamyhkäisesti: "Varo! Varokaa! Varokaa isoa, vihreää lohikäärmettä, joka istuu kynnyksellänne! Se syö pikkupoikia, koiranpentujen häntiä ja isoja, lihavia etanoita! Ole varovainen! Varokaa!"[1] Tämä toimii johdantona pitkälle unijaksolle. Unen aloittaa Barbara tuskastuneena Glendan näkemisestä. Sitten Barbara kuvataan loukussa puun alla, kun huone ympärillä on kaoottisessa tilassa. Glenda ei onnistu nostamaan puuta ja pelastamaan Barbaraa. Glendan tilalle tulee Glen, joka suoriutuu tehtävästä helposti.[1] Sitten unessa kuvataan Glenin ja Barbaran avioitumista. Pappi vaikuttaa normaalilta, mutta bestman on stereotyyppinen paholainen, joka hymyilee pahaenteisesti ja viittaa siihen, että tämä avioliitto on kirottu.[1] Uni siirtyy tiedemieheen, joka näyttää puhuvan näkymättömälle lohikäärmeelle ja kysyy siltä, mitä se syö. Pienen tytön ääni antaa vastaukset ilmeisen ivalliseen sävyyn.[1] Uni jatkuu oudolla vinjettisarjalla. BDSM-aiheisessa vinjetissä paidaton mies ruoskii naista. Useat naiset "flirttailevat ja riisuutuvat osittain" näkymättömälle yleisölle. Eräs nainen repii dramaattisesti mekkonsa auki ja aloittaa sitten häveliästä stripteasea.[1] Aiemmassa vinjetissä esiintynyt ruoskittu nainen esiintyy yksin autoeroottisessa istunnossa. Hänen nautintonsa keskeyttää toinen nainen, joka sitoo ja suukapuloi hänet väkisin[1].[2] Toinen nainen on samanlaisessa autoeroottisessa istunnossa ja nukahtaa sitten. Naisen nukkuessa petomies lähestyy ja raiskaa hänet, ja uhri vaikuttaa lopussa osittain halukkaalta.[1] Näissä vinjeteissä esiintyy Glenin ja tutkijan kasvoja. He näyttävät reagoivan hiljaa eri kuviin.[1] Uni palaa Gleniin, jota vainoavat pilkkaavat äänet ja ulvovat tuulet. Pian hän kohtaa kaksi aavemaista hahmoa. Esiin ilmestyy taulu, johon on kirjattu viestejä siitä, mitä tiedemies tai pilkkaavat äänet ovat sanoneet aiemmissa kohtauksissa. Suuri määrä aaveita ilmestyy, jotka kaikki katsovat häntä paheksuvasti, ikään kuin yleisön tuomaristoina hänen poikkeavuudestaan. Pilkkaavat äänet palaavat.[1] Paholainen ja useat haamut lähestyvät Gleniä uhkaavasti. Sitten Paholainen poistuu, Glen muuttuu Glendaksi ja aaveet vetäytyvät.[1] Voittoisa Glenda näkee Barbaran ja lähestyy häntä, mutta tämä muuttuu pilkkaavaksi Paholaiseksi. Barbara alkaa ilmestyä ja kadota, aina välttäen Glendan syleilyä. Sitten hän alkaa pilkata rakastajaansa. Paholainen ja aaveet siirtyvät myös pilkkaamaan Glendaa. Unijakso päättyy.[1]Glen/Glenda herää ja tuijottaa peilikuvaansa. Hän päättää kertoa Barbaralle totuuden. Nainen reagoi aluksi ahdistuneena, mutta päättää lopulta jäädä hänen kanssaan. Hän tarjoaa hänelle angorapaitaa hyväksymisen merkiksi. Kohtaus päättää tehokkaasti heidän tarinansa.[1] Takaisin tohtori Altonin vastaanotolla hän aloittaa uuden kertomuksen. Tämä koskee toista transvestiittia, nimeltään Alan/Ann. Hän syntyi poikana, mutta hänen äitinsä halusi tytön ja kasvatti hänet tyttönä. Hänen isänsä ei välittänyt kummastakaan. Koulupoikana hän oli ulkopuolinen, joka yritti olla yksi tytöistä ja jota molempien sukupuolten koulutoverit hylkäsivät. Teini-ikäisenä hän identifioi itsensä naiseksi. Hänet värvättiin toiseen maailmansotaan, ja hän piti salaisen elämänsä yllä koko varusmiespalveluksensa ajan. Hän kuuli sukupuolenvaihdosleikkauksista ensimmäisen kerran sodan aikana toipuessaan taisteluvammoista sairaalassa. Hänelle tehtiin lopulta sukupuolenvaihdosleikkaus ja hän kesti siihen liittyvät kivut täyttääkseen unelmansa. Toisen maailmansodan veteraanista tulee "ihastuttava nuori nainen"[1] Lyhyen epilogin jälkeen elokuva päättyy[1].</w:t>
      </w:r>
    </w:p>
    <w:p>
      <w:r>
        <w:rPr>
          <w:b/>
        </w:rPr>
        <w:t xml:space="preserve">Tulos</w:t>
      </w:r>
    </w:p>
    <w:p>
      <w:r>
        <w:t xml:space="preserve">joka jatkuu oudolla vinjettisarjalla?</w:t>
      </w:r>
    </w:p>
    <w:p>
      <w:r>
        <w:rPr>
          <w:b/>
        </w:rPr>
        <w:t xml:space="preserve">Esimerkki 2.2039</w:t>
      </w:r>
    </w:p>
    <w:p>
      <w:r>
        <w:t xml:space="preserve">Dead Birds -kulttikauhuhitin tekijöiltä tulee psykologinen kauhuelokuva yhdysvaltalaissotilaiden yksiköstä nykypäivän Afganistanissa, joka tietämättään vapauttaa kostonhimoisen yliluonnollisen voiman, joka käy heidän kimppuunsa tappavaa sotaa. Afgaanit uskoivat, että maapallolla oli paljon ihmisiä vanhempia olentoja - dzinneitä. Legendan mukaan djinnit olivat tehty savuttomasta tulesta ja ne saattoivat ottaa minkä tahansa halutun muodon, mutta ne voitiin vangita tiettyihin astioihin, kuten lamppuun, kuten Alladinin tarinassa kerrotaan. Legendan mukaan dzinnit vihasivat ihmisiä, ja useimmat heistä pakenivat maapallolta, kun ihmiset alkoivat hallita sitä. Mutta muutamat jäivät vangittuina astioihin, jotka oli suunniteltu pitämään ne vankina ja odottamaan vapautumistaan. Sotilaat, jotka olivat rutiinipartiossa kapinallisia etsimässä, törmäsivät muinaiseen patsaaseen syvällä aavikolla. Heillä ei ole aavistustakaan, mitä ovat löytäneet, ja yksi heistä ampuu M-16:lla patsasta repien sen kappaleiksi. Hänen yksikkönsä epäonneksi patsas näyttää olleen astia, jossa oli vangittuna djinn, joka päättää kostaa.</w:t>
      </w:r>
    </w:p>
    <w:p>
      <w:r>
        <w:rPr>
          <w:b/>
        </w:rPr>
        <w:t xml:space="preserve">Tulos</w:t>
      </w:r>
    </w:p>
    <w:p>
      <w:r>
        <w:t xml:space="preserve">Missä maassa elokuva tapahtuu?</w:t>
      </w:r>
    </w:p>
    <w:p>
      <w:r>
        <w:rPr>
          <w:b/>
        </w:rPr>
        <w:t xml:space="preserve">Esimerkki 2.2040</w:t>
      </w:r>
    </w:p>
    <w:p>
      <w:r>
        <w:t xml:space="preserve">Elokuva on kuvattu tosi-tv-sarjan tyyliin. Viisi uutta kilpailijaa valitaan sattumanvaraisella arvonnalla, ja yhdessä edellisen sarjan voittajan kanssa he muodostavat kuusi kilpailijaa. Elokuvassa jätetään tarkoituksella selittämättä monia keskeisiä yksityiskohtia, sillä katsojan on tarkoitus seurata vain sitä, mitä tekijät todella näyttivät fiktiivisessä tv-ohjelmassa. Sitä, miten ohjelmasta tuli niin voimakas, että se valitsee satunnaisesti ihmisiä tapettavaksi, ei selitetä, mutta Contendersit suhtautuvat siihen asiana, jota he eivät voi hallita. Contendereille annetaan pistooli, vaikka he voivat hankkia muitakin aseita, ja viimeinen elossa oleva on voittaja. Kilpailijat pakotetaan pelaamaan peliä, riippumatta heidän tahdostaan. Kolme kierrosta voittanut kilpailija vapautetaan pelistä.Jokainen The Contenders -sarja pelataan kaupungin tai kaupungin rajoissa. Seitsemäs sarja sijoittuu Newburyyn, Connecticutiin, nykyisen ja pisimpään hallinneen mestarin Dawn Lagarton (Brooke Smith) kotikaupunkiin. Hän on voittanut kaksi kierrosta ja tarvitsee vain yhden voiton päästäkseen vapaaksi. Dawn on kahdeksannella kuulla raskaana ja toivoo voittavansa pelin vauvalleen. Ohjelmassa järjestetään arpajaiset, joissa kilpailijat valitaan sen mukaan, mikä sosiaaliturvatunnus näkyy. Viisi valittua kilpailijaa ovat: Connie Trabucco (Marylouise Burke) â 57-vuotias, naimaton, ensiapupoliklinikan sairaanhoitaja.Jeffrey Norman (Glenn Fitzgerald) â 33-vuotias, naimisissa, taiteilija. Hän on kuolemaisillaan kivessyöpään ja on Dawnin entinen rakkaus.Anthony Reilly (Michael Kaycheck) â 39-vuotias, naimisissa, työtön asbestinpurkaja.Franklin James (Richard Venture) â 72-vuotias, eläkkeellä.Lindsay Berns (Merritt Wever) â 18-vuotias, opiskelija.Seitsemäs sarja alkaa sarjan 6 lopun kertailulla: avauskohtauksessa raskaasti raskaana oleva Dawn astuu sekatavarakauppaan ja ampuu kuolemaan johtavan miehen näennäisen sattumanvaraisesti. Sitten sarjan lopputekstit pyörivät, sen säännöt selitetään voice-over-kerronnassa ja kilpailijat esitellään. Haastattelupätkät, joiden välissä on useita kilpailijoiden varhaisia hyökkäysyrityksiä, tarjoavat tietoa ja taustatietoa kilpailijoista. Epätavallisinta on, että Dawn ja Jeffrey tuntevat jo toisensa. He olivat lukiolaiskaverit, jotka erosivat, kun Dawn teki abortin ja Jeffrey alkoi uskoa olevansa homo. Jeffrey, joka on nyt naimisissa Dorian (Angelina Phillips) kanssa, ja Dawn tapaavat, ja kuolemansairas Jeffrey pyytää Dawnia tappamaan hänet. Dawn suostuu ja lähtee hankkimaan huumeita, jotta Jeffrey voi kivuttomasti ottaa yliannostuksen.Lindsay matkustaa Franklinin asuntovaunukotiin ja vanhempiensa kannustuspuheen jälkeen hyökkää Franklinin kimppuun. He käyvät tulitaistelua, mutta kumpikaan ei saa surmansa, mutta Lindsay saa haavan käteensä. Samaan aikaan Anthony yrittää paeta nuoren tyttärensä kanssa, mutta loukkaantuu pahasti (oletettavasti "itse aiheutetusta" veitseniskusta selkään). Connie ja Dawn jäljittävät hänet erikseen sairaalaan, jossa Connie tappaa hänet tappavalla ruiskeella. Anthonyn kuoleman jälkeen jäljelle jääneet kilpailijat saavat viestin, jossa he tapaavat erään "Undergroundin" jäsenen paikallisessa ostoskeskuksessa ja lupaavat apua pelistä pakenemisessa. Kauppakeskuksessa turvamiehet takavarikoivat Franklinin pistoolin, mutta Lindsay pääsee läpi ilmoitettuaan olevansa osa ohjelmaa. Kaupan lähellä odottava Dawn huomaa Lindsayn, samoin Franklin. Franklin hiipii Lindsayn taakse ja hakkaa hänet kuoliaaksi hänen kauhistuneiden vanhempiensa edessä. Franklin ilmoittaa, että show on järjestetty, mutta ennen kuin hän ehtii selittää asiaa, Connie, muistiinpanojen takana oleva päähenkilö, tappaa hänet. Jäljelle jäävät vain Dawn, Jeffrey ja Connie.Dawn jäljittää Connien kotiin, mutta alkaa synnyttää. Connie avustaa vastentahtoisesti synnytyksessä, ja Dawn kuljetetaan paikalliseen sairaalaan synnyttämään. Hän antaa vauvalle, tytölle, nimen "Jeffrey", mutta hänet viedään häneltä pian syntymän jälkeen pelisääntöjen vuoksi. Myös kilpailija Jeffrey, joka on epätoivoinen, kun Dawn ei palaa tappamaan häntä lupaamallaan tavalla, on sairaalassa itsemurhayrityksen jälkeen. Connie yrittää toista kuolettavaa injektiota, mutta Jeffrey, joka nyt haluaa elää, ampuu ja tappaa hänet. Dawn juoksee Jeffreyn huoneeseen, jossa he huomaavat olevansa kaksi viimeistä kilpailijaa. He sopivat tapaavansa puolueettomassa paikassa viimeistä välienselvittelyä varten. Siellä he tunnustavat rakkautensa toisiaan kohtaan ja kääntyvät heitä seuranneita kameraryhmiä vastaan.Sarjan finaalissa Dawn ja Jeffrey jäljitetään valvontakameroiden kuvamateriaalin ja katsojien vinkkien avulla elokuvateatteriin. Siellä he nauhoittavat televisioryhmältä takavarikoitujen kameroiden avulla itsensä ottamalla teatterin asiakkaat panttivangeiksi ja vaatimalla Dawnin vauvan palauttamista. Tässä vaiheessa kertoja kertoo ohjelman katsojille, että kaikki jäljellä oleva kuvamateriaali on kadonnut teknisen virheen vuoksi ja että tapahtumat on rekonstruoitu "dramaattisena uudelleen näyttämönä". Dawnia ja Jeffreytä esittävät näyttelijät näytetään yhdessä Contenders-ohjelman virkailijan kanssa. "Jeffrey" suostuu jälleen antamaan "Dawnin" tappaa hänet, mutta ennen kuin hän voi tehdä sen, "Doria" ilmestyy ja tappaa "Dawnin" sanoen rakastavansa yhä Jeffreytä. Järkyttynyt "Jeffrey" ampuu sitten itsensä. Elokuva päättyy tulevan kahdeksannen sarjan "mainosfilmiin", jossa Doria nähdään vankilassa ja jossa hän kiistää tappaneensa ketään ja jossa paljastetaan, että Jeffrey on selvinnyt hengissä ja on nyt hallitseva mestari.</w:t>
      </w:r>
    </w:p>
    <w:p>
      <w:r>
        <w:rPr>
          <w:b/>
        </w:rPr>
        <w:t xml:space="preserve">Tulos</w:t>
      </w:r>
    </w:p>
    <w:p>
      <w:r>
        <w:t xml:space="preserve">Kuka kilpailija oli Dawnin koulurakkaus?</w:t>
      </w:r>
    </w:p>
    <w:p>
      <w:r>
        <w:rPr>
          <w:b/>
        </w:rPr>
        <w:t xml:space="preserve">Esimerkki 2.2041</w:t>
      </w:r>
    </w:p>
    <w:p>
      <w:r>
        <w:t xml:space="preserve">James Stewart ja Marlene Dietrich elokuvassa Destry Rides AgainSalongin omistaja Kent (Brian Donlevy), kuvitteellisen Bottleneckin lännenkaupungin häikäilemätön pomo, tapattaa kaupungin sheriffin Keoghin, kun Keogh kysyy liikaa väärennetystä pokeripelistä. Kent ja "Frenchy" (Marlene Dietrich), hänen tyttöystävänsä ja tanssisalin kuningatar, pitävät nyt kuristusotteessa paikallisia karjankasvattajia. Kaupungin kiero pormestari Hiram J. Slade (Samuel S. Hinds), joka on salaliitossa Kentin kanssa, nimittää uudeksi sheriffiksi kaupungin juopon Washington Dimsdalen (Charles Winninger) olettaen, että häntä on helppo hallita ja manipuloida. Pormestari ei kuitenkaan tiedä, että Dimsdale oli kuuluisan lainvalvojan Tom Destryn apulaissheriffi ja voi pyytää tämän yhtä mahtavaa poikaa, Tom Destrya nuorempaa (James Stewart), auttamaan häntä tekemään Bottleneckistä laillisen ja kunniallisen kaupungin.Destry hämmentää kaupunkilaisia kieltäytymällä kiinnittämästä asetta aseeseen, vaikka hän osoittaa olevansa taitava ampuja. Apulaissheriffinä hän kuitenkin noudattaa lain kirjainta ja ansaitsee heidän kunnioituksensa. Destryn ja Kentin jengin välinen yhteenotto on väistämätön, mutta Destry saa "Frenchyn" puolelleen ja vaihtaa puolta. Syntyy lopullinen tulitaistelu, jossa Frenchy kuolee ristituleen, ja laki voittaa.</w:t>
      </w:r>
    </w:p>
    <w:p>
      <w:r>
        <w:rPr>
          <w:b/>
        </w:rPr>
        <w:t xml:space="preserve">Tulos</w:t>
      </w:r>
    </w:p>
    <w:p>
      <w:r>
        <w:t xml:space="preserve">Kuka on Hiram J. Slade?</w:t>
      </w:r>
    </w:p>
    <w:p>
      <w:r>
        <w:rPr>
          <w:b/>
        </w:rPr>
        <w:t xml:space="preserve">Esimerkki 2.2042</w:t>
      </w:r>
    </w:p>
    <w:p>
      <w:r>
        <w:t xml:space="preserve">Huoltoaseman hoitaja Clint Ramsey, joka työskentelee Martin Bormannin Super Service -liikkeessä autiomaassa, huomaa olevansa liian vastustamaton useille naisille, joiden kaikkien etunimissä on sana "Super". Aluksi hän on naimisissa hyperseksuaalisen, vaativan ja mustasukkaisen SuperAngelin (Shari Eubank) kanssa, joka ahdistelee häntä jatkuvasti töissä. Hän käskee miehen heti kotiin, kun hän soittaa Clintille ja kuulee, kuinka naispuolinen asiakas, SuperLorna (Christy Hartburg), iskee häntä töissä. Clintin mielestä SuperAngelin jatkuvat syytökset ja riitely saavat hänet pois päältä, ja kotona he riitelevät sen jälkeen, kun Clint on torjunut SuperAngelin aggressiiviset lähentelyt. Naapuri soittaa poliisit, kun Clint lähtee paikalliseen baariin, jossa baarimikkona on hyvin niukasti pukeutunut SuperHaji (Haji), ja sillä välin SuperAngel viettelee Harry Sledgen (Charles Napier), poliisipuheluun vastanneen poliisin. Hän on impotentti eikä kykene esiintymään. Nainen pilkkaa ja solvaa miestä toistuvasti tämän vuoksi, mikä lopulta johtaa siihen, että mies tappaa hänet tallomalla hänet raa'asti kylpyammeeseen ja heittämällä sitten veteen radion, joka oli kytketty pistorasiaan. Sledge polttaa talon ja yrittää sitten sysätä murhan Clintin syyksi. Clint väittää olleensa pubissa koko yön, mutta SuperHaji kostaa miehelle (joka loukkasi häntä aiemmin rintojensa koosta) kieltäytymällä vahvistamasta hänen alibiaan. Tämän jälkeen Clint joutuu pakenemaan. pakomatkallaan Clint liftaa miehen (John LaZar) ja tämän tyttöystävän SuperCherryn (Colleen Brennan) kyydissä. Matkan aikana SuperCherry lähentelee häntä ja laittaa miehen käden hänen rintojensa päälle, mutta vetää sen sitten takaisin. Sitten hän yrittää runkata miestä housujen yli, mutta mies vastustaa edelleen hänen lähentelyään. Kuljettaja loukkaantuu siitä, että Clint torjuu tyttöystävänsä, mutta Clint sanoo, että Clint luultavasti vain haluaa läheisempää kontaktia. Hän yrittää jälleen viettiä Clintin, mutta ei onnistu, ja hän pyytää kuljettajaa päästämään hänet ulos. Kuljettaja seuraa häntä ulos ja pahoinpitelee ja ryöstää hänet. Clintin löytää vanha maanviljelijä, joka vie hänet maatilalleen parantumaan vammoistaan, ja Clint suostuu työskentelemään maanviljelijälle viikon ajan maksaakseen takaisin. maanviljelijällä on nuorempi itävaltalainen postimyyntimorsian, SuperSoul (Uschi Digard), joka on hyperseksuaalinen. Tyydytettyään miehensä tarmokkaasti hän koputtaa yöllä Clintin ovelle. Hän työntää miehen välittömästi tämän sänkyyn, jossa hän alkaa kiivetä miehen selkään ja raiskata häntä, kunnes mies onnistuu nujertamaan hänet. Nainen tekee kuitenkin saman seuraavana päivänä ja tällä kertaa hän voittaa miehen hypättyään tämän takaapäin ladossa. SuperSoulia etsiessään maanviljelijä löytää heidät ladosta, ajaa sitten Clintin pois ja lyö SuperSoulia. maatilalta paetessaan Clint tapaa motellin omistajan ja tämän kuuron tyttären, SuperEulan (Deborah McGuire), joka suostuttelee Clintin lähtemään hänen mukaansa ajelulle dyyni-buggyynsä harrastamaan seksiä aavikolla. Tytön isä saa heidät kiinni ja ajaa heidät pois kaupungista.Clint tapaa lopulta SuperVixenin (jota myös Shari Eubank näyttelee) Supervixen's Oasis -ravintolassa, joka on tienvarsikuppila. SuperVixen on (selittämättömästi) ystävällinen ja anteliaasti antaumuksellinen reinkarnaatio SuperAngelista, jonka haamu ilmestyy nyt kohtausten välissä alastomana kommentoimaan juonta vuorenhuipulla tasapainoilevan sängynjousen päältä. Clint ja SuperVixen rakastuvat toisiinsa ja ovat erottamattomat, vaikka heidän yhteinen vihollisensa Harry Sledge saapuu paikalle ja juonittelee onnellisen pariskunnan elämän lopettamista.</w:t>
      </w:r>
    </w:p>
    <w:p>
      <w:r>
        <w:rPr>
          <w:b/>
        </w:rPr>
        <w:t xml:space="preserve">Tulos</w:t>
      </w:r>
    </w:p>
    <w:p>
      <w:r>
        <w:t xml:space="preserve">Missä Clint tapaa SuperVixenin?</w:t>
      </w:r>
    </w:p>
    <w:p>
      <w:r>
        <w:rPr>
          <w:b/>
        </w:rPr>
        <w:t xml:space="preserve">Esimerkki 2.2043</w:t>
      </w:r>
    </w:p>
    <w:p>
      <w:r>
        <w:t xml:space="preserve">Pienessä Ramgarhin kylässä eläkkeellä oleva poliisi Thakur Baldev Singh (Sanjeev Kumar) kutsuu koolle pari pikkuvarasta, jotka hän oli kerran pidättänyt. Thakurin mielestä kaksikko Veeru (Dharmendra) ja Jai (Amitabh Bachchan) olisi ihanteellinen auttamaan häntä nappaamaan Gabbar Singhin (Amjad Khan), joka on viranomaisten etsintäkuuluttama ja 50 000 euron palkkiota vastaan etsintäkuulutettu dacoit. Thakur käskee heitä luovuttamaan Gabbarin hänelle elävänä 20 000 euron lisäpalkkiota vastaan.Nämä kaksi varasta estävät Gabbarin lähettämät dacoitit kiristämästä kyläläisiä. Pian tämän jälkeen Gabbar ja hänen roistonsa hyökkäävät Ramgarhiin Holi-juhlan aikana. Kovassa taistelussa Veeru ja Jai joutuvat nurkkaan. Thakur ei auta heitä, vaikka hänellä on ase käden ulottuvilla. Veeru ja Jai taistelevat vastaan ja rosvot pakenevat. He ovat kuitenkin järkyttyneitä Thakurin toimettomuudesta ja harkitsevat kylästä lähtöä. Thakur selittää, että Gabbar oli tappanut lähes kaikki hänen perheenjäsenensä ja katkaissut molemmat kätensä muutama vuosi aiemmin, minkä vuoksi hän ei voinut käyttää asetta. Hän oli salannut paloittelun pitämällä aina huivia yllään. Ramgarhissa asuvat iloinen Veeru ja kyyninen Jai huomaavat kiintyvänsä kyläläisiin. Veeru tuntee vetoa Basanttiin (Hema Malini), reipasotteiseen ja puheliasta nuoreen naiseen, joka hankkii elantonsa ajamalla hevoskärryjä. Jai tuntee vetoa Radhaan (Jaya Bhaduri), Thakurin erakoituneeseen, leskeksi jääneeseen miniään, joka hienovaraisesti vastaa hänen kiintymykseensä.Gabbarin jengin ja Jai-Veerun väliset kahakat johtavat lopulta Veerun ja Basantin vangitsemiseen dacoittien toimesta. Jai hyökkää jengin kimppuun, ja kolmikko pääsee pakenemaan Gabbarin piilopaikasta dacoittien takaa-ajamana. Jai ja Veeru taistelevat kiven takaa, ja ammukset ovat vähällä loppua. Veeru, joka ei tiedä, että Jai haavoittui tulitaistelussa, joutuu lähtemään hakemaan lisää ammuksia. Sillä välin Jai, joka jatkaa tulitaistelua yksin, päättää uhrata itsensä käyttämällä viimeisen luodin sytyttääkseen dynamiittitangot sillalla lähietäisyydeltä.Veeru palaa, ja Jai kuolee hänen syliinsä. Raivostuneena Veeru hyökkää Gabbarin luolaan ja ottaa dacoitin kiinni. Veeru on vähällä hakata Gabbarin kuoliaaksi, kun Thakur ilmestyy paikalle ja muistuttaa Veerua lupauksesta luovuttaa Gabbar elävänä. Thakur haavoittaa Gabbaria vakavasti piikkikengillään ja tuhoaa hänen kätensä. Poliisi saapuu paikalle ja pidättää Gabbarin. Jain hautajaisten jälkeen Veeru lähtee Ramgarhista ja löytää Basantin odottamassa häntä junassa. Radha jää jälleen yksin.</w:t>
      </w:r>
    </w:p>
    <w:p>
      <w:r>
        <w:rPr>
          <w:b/>
        </w:rPr>
        <w:t xml:space="preserve">Tulos</w:t>
      </w:r>
    </w:p>
    <w:p>
      <w:r>
        <w:t xml:space="preserve">Kuka hyökkää Gabbarin luolaan?</w:t>
      </w:r>
    </w:p>
    <w:p>
      <w:r>
        <w:rPr>
          <w:b/>
        </w:rPr>
        <w:t xml:space="preserve">Esimerkki 2.2044</w:t>
      </w:r>
    </w:p>
    <w:p>
      <w:r>
        <w:t xml:space="preserve">Yhdysvaltain merijalkaväen korpraali Harold Dawson ja sotamies Louden Downey joutuvat sotaoikeuteen, koska heitä syytetään sotilastoverinsa William Santiagon tappamisesta Guantanamo Bayn laivastotukikohdassa Kuubassa. Santiago vertautui epäsuotuisasti merijalkaväen sotilastovereihinsa, hänellä oli huonot suhteet heihin ja hän ei kunnioittanut komentoketjua yrittäessään saada siirtoa toiseen tukikohtaan. Tukikohdan komentajan eversti Nathan Jessupin ja hänen upseeriensa välille kehittyy kiista: vaikka Jessupin toimeenpaneva upseeri, everstiluutnantti Matthew Markinson, kannattaa Santiagon välitöntä siirtoa, Jessup pitää tätä antautumisena ja määrää Santiagon komentajaa, luutnantti Jonathan James Kendrickiä, kouluttamaan Santiagosta paremman merijalkaväen sotilaan.Kun Dawson ja Downey myöhemmin pidätetään Santiagon murhasta, merivoimien tutkija ja asianajaja, komentajakapteeniluutnantti JoAnne Galloway epäilee, että he suorittivat "code red" -käskyn, väkivaltaisen, tuomioistuimen ulkopuolisen rangaistuksen. Galloway pyytää saada puolustaa heitä, mutta sen sijaan juttu annetaan luutnantti Daniel Kahvelle, kokemattomalle ja innottomalle Yhdysvaltain laivaston asianajajalle. Aluksi Gallowayn, joka paheksuu Kaffee'n taipumusta tehdä sopimuksia, ja Kaffee'n, joka paheksuu Gallowayn sekaantumista asiaan, välillä syntyy kitkaa. Kaffee ja syyttäjä, hänen ystävänsä kapteeni Jack Ross (USMC), neuvottelevat sopimuksesta, mutta Dawson ja Downey eivät suostu siihen. He väittävät, että Kendrick määräsi heidät ajelemaan Santiagon pään, minuuttia sen jälkeen kun Kendrick oli julkisesti käskenyt joukkueen olla koskematta uhriin, eivätkä he aikoneet uhrinsa kuolevan. Galloway saa lopulta kahvin puolelleen ja vie tapauksen oikeuteen. oikeudenkäynnin aikana puolustus onnistuu osoittamaan, että Guantanamossa oli "punainen koodi" -käskyjä ja että Dawson oli oppinut erityisesti olemaan tottelematta mitään käskyä, sillä häneltä oli evätty ylennys sen jälkeen, kun hän oli auttanut merijalkaväen sotilastoveriaan, joka oli "punaisen koodin" alaisena. Puolustus kärsii kuitenkin myös takaiskuja, kun ristikuulustelu paljastaa, että Downey ei ollut paikalla, kun Dawson ja hän väitetysti saivat "punainen koodi" -käskyn. Markinson paljastaa Kahvelle, että Jessup ei koskaan aikonut siirtää Santiagoa pois tukikohdasta, mutta tekee mieluummin itsemurhan kuin todistaa oikeudessa, koska kokee epäonnistuneensa oikeassa teossa suojellessaan komentamaansa merijalkaväen sotilasta. ilman Markinsonin todistusta Kaffee uskoo, että juttu on menetetty, ja hän palaa kotiinsa humalassa katuen, että hän taisteli jutun kanssa sen sijaan, että olisi järjestänyt sovintoratkaisun. Galloway kuitenkin suostuttelee Kaffeea kutsumaan Jessupin todistajaksi huolimatta siitä, että hän joutuu sotaoikeuteen korkea-arvoisen upseerin mustamaalaamisesta. Jessup päihittää aluksi kahvin kuulustelun, mutta hermostuu, kun asianajaja huomauttaa ristiriidasta hänen todistuksessaan: Jessup oli ilmoittanut haluavansa siirtää Santiagon pois tukikohdasta oman turvallisuutensa vuoksi, mutta jos hän olisi käskenyt miehiään jättämään Santiagon rauhaan ja jos merijalkaväen sotilaat aina tottelevat käskyjä, Santiago ei olisi ollut vaarassa. Kahvin voimakkaan painostuksen alaisena ja hermostuneena siitä, että hän oli jäänyt kiinni omasta valheestaan, raivostunut Jessup ylistää omaa ja armeijan merkitystä kansalliselle turvallisuudelle ja paljastaa lopulta, että hän määräsi "punaisen koodin". Kun hän perustelee tekojaan, Jessup pidätetään; myöhemmin myös Kendrick pidätetään teoistaan.Pian tämän jälkeen Dawson ja Downey vapautetaan murhasyytteestä, mutta heidät todetaan syyllisiksi "Yhdysvaltain merijalkaväen sotilaalle sopimattomaan käytökseen" ja heidät erotetaan kunniattomasti. Dawson hyväksyy tuomion, mutta Downey ei ymmärrä, mitä he olivat tehneet väärin. Dawson selittää, etteivät he olleet onnistuneet puolustamaan niitä, jotka olivat liian heikkoja taistelemaan itsensä puolesta, kuten Santiago. Kun he valmistautuvat lähtemään, Kaffee sanoo Dawsonille, ettei hän tarvitse laastaria käsivarteensa saadakseen kunniaa. Dawson, joka oli aiemmin osoittanut halveksuntaa Kaffeea kohtaan, koska hän ei ymmärtänyt merijalkaväen eetosta, tunnistaa hänet upseeriksi ja tekee tervehdyksen.</w:t>
      </w:r>
    </w:p>
    <w:p>
      <w:r>
        <w:rPr>
          <w:b/>
        </w:rPr>
        <w:t xml:space="preserve">Tulos</w:t>
      </w:r>
    </w:p>
    <w:p>
      <w:r>
        <w:t xml:space="preserve">Miksi nämä kaksi miestä erotettiin kunniattomasti?</w:t>
      </w:r>
    </w:p>
    <w:p>
      <w:r>
        <w:rPr>
          <w:b/>
        </w:rPr>
        <w:t xml:space="preserve">Esimerkki 2.2045</w:t>
      </w:r>
    </w:p>
    <w:p>
      <w:r>
        <w:t xml:space="preserve">90-luvun puolivälin Manhattanilla nihilistinen Telly (Leo Fitzpatrick) on kiireinen neitsyiden sieppaamisessa. Hän ei kuitenkaan nauti vain seksistä ja nuorten tyttöjen neitsyyden riistämisestä - hän uskoo voivansa tällä tavoin välttää sukupuolitaudit. Lopetettuaan viimeisimmän valloituksensa (Sarah Henderson) kanssa Telly kuljeskelee ympäri kaupunkia ystävänsä Casperin (Justin Pierce) kanssa etsien jonkinlaista ajanvietettä .Yksi Tellyn entisistä seksikumppaneista, Jennie (Chloë Sevigny), ja hänen ystävänsä Ruby (Rosario Dawson) saavat ristiriitaisia uutisia julkisella terveysklinikalla. Sinkkua harrastava Ruby on puhdas, mutta Jennie (joka on harrastanut seksiä vain kerran, Tellyn kanssa) on HIV-positiivinen. Uutinen musertaa Jennien, joka viettää suuren osan elokuvasta etsien harhailevaa Tellyä." Telly &amp; Casper seikkailevat useaan otteeseen: he ostavat ruohoa puistosta, varastavat "40" mallasviinaa korealaiselta kaverilta (Johnathan Staci Kim), josta he tekevät pilaa, hakkaavat miehen, joka "dissaa" heitä, ja päätyvät lopulta illan teinibileisiin. Lopulta selviää, että Telly on vietteli kolmetoistavuotiaan tytön, ja on kiireinen defloroimaan häntä. Jennie (joka on aiemmin ottanut outoa huumetta) saapuu paikalle ja sammuu sohvalle. Humalainen Casper käyttää tilannetta hyväkseen ja raiskaa Jennien, mikä jatkaa hiv-kierrettä.Yleisö kuulee Tellyn selostavan, että ilman seksiä hänen elämällään ei ole tarkoitusta. Elokuva päättyy siihen, kun Casper herää seuraavana aamuna ja kysyy keneltäkään erityisesti: "Jeesus Kristus, mitä on tapahtunut?".</w:t>
      </w:r>
    </w:p>
    <w:p>
      <w:r>
        <w:rPr>
          <w:b/>
        </w:rPr>
        <w:t xml:space="preserve">Tulos</w:t>
      </w:r>
    </w:p>
    <w:p>
      <w:r>
        <w:t xml:space="preserve">Kuka saa HIV-positiivisen testin harrastettuaan seksiä vain kerran Tellyn kanssa?</w:t>
      </w:r>
    </w:p>
    <w:p>
      <w:r>
        <w:rPr>
          <w:b/>
        </w:rPr>
        <w:t xml:space="preserve">Esimerkki 2.2046</w:t>
      </w:r>
    </w:p>
    <w:p>
      <w:r>
        <w:t xml:space="preserve">Elokuvassa seurataan runoilija ja juoppo Charles Serkingin kiemurtelevia (seksuaalisia) seikkailuja, joissa paljastetaan Los Angelesin vähemmän hyvämaineisten asuinalueiden likainen elämä. Serkingin elämä kääntyy parempaan suuntaan, kun hän tapaa Cassin, nuoren huoran, jolla on itsetuhoisia tapoja. Heillä on myrskyisä suhde. Kun Serking saa tarjouksen suuresta kustantamosta, Cass yrittää estää häntä lähtemästä, mutta epäonnistuu. Serking antaa periksi isojen rahojen houkutukselle, mutta tajuaa pian virheensä ja palaa Los Angelesiin vain huomatakseen, että Cass on tappanut itsensä hänen poissa ollessaan. Tuhoutuneena Serking tarttuu pulloon painajaismaisessa juomahumalassa, mutta saavuttaa lopulta katarsiksen ja palaa merenrantalomakotiin, jossa hän vietti onnellisimmat hetkensä Cassin kanssa. Siellä hän herättää runoutensa uudelleen henkiin nuoren ihailijan avustuksella yhdessä Ferrerin tunnusomaisista rantakohtauksista.</w:t>
      </w:r>
    </w:p>
    <w:p>
      <w:r>
        <w:rPr>
          <w:b/>
        </w:rPr>
        <w:t xml:space="preserve">Tulos</w:t>
      </w:r>
    </w:p>
    <w:p>
      <w:r>
        <w:t xml:space="preserve">Mitä hän tekee saatuaan tietää Cassin kuolemasta?</w:t>
      </w:r>
    </w:p>
    <w:p>
      <w:r>
        <w:rPr>
          <w:b/>
        </w:rPr>
        <w:t xml:space="preserve">Esimerkki 2.2047</w:t>
      </w:r>
    </w:p>
    <w:p>
      <w:r>
        <w:t xml:space="preserve">Necros, Brad Whitaker ja kenraali Georgi Koskov Tangerissa.James Bond saa tehtäväkseen auttaa KGB:n upseeria, kenraali Georgi Koskovia, loikkaamaan ja peittämään hänen pakonsa konserttisalista Bratislavassa, Tšekkoslovakiassa väliajalla. Tehtävän aikana Bond huomaa, että KGB:n tarkka-ampuja, jonka tehtävänä on estää Koskovin pako, on orkesterin naispuolinen sellisti. Tottelematta käskyä tappaa tarkka-ampuja hän ampuu sen sijaan kiväärin naisen käsistä ja salakuljettaa sitten Koskovin Trans-Siperian putkea pitkin rajan yli Itävaltaan ja sieltä edelleen Britanniaan.Karkaamisen jälkeisessä selonteossa Koskov ilmoittaa MI6:lle, että KGB:n uusi johtaja kenraali Leonid Pushkin on elvyttänyt KGB:n vanhan politiikan Smiert Spionam, joka tarkoittaa kuolemaa vakoojille. Myöhemmin Koskov siepataan turvatalosta ja hänen oletetaan palanneen Moskovaan. Bond saa tehtäväkseen jäljittää Pushkinin Tangerissa ja tappaa hänet, jotta estettäisiin uusien agenttien murhat ja Neuvostoliiton ja lännen välisten jännitteiden kärjistyminen. Bond suostuu suorittamaan tehtävän, kun hän saa tietää, että 004:n tappanut salamurhaaja (jota kuvattiin esiotsikkokohtauksessa) jätti viestin, jossa oli sama viesti: "Smiert Spionam." Bond palaa Bratislavaan etsimään sellisti Kara Milovya. Hän selvittää, että Koskovin koko loikkaus oli lavastettu ja että Kara on itse asiassa Koskovin tyttöystävä. Bond vakuuttaa Karalle, että hän on Koskovin ystävä, ja suostuttelee tämän tulemaan Koskovin mukaan Wieniin, jossa hän oletettavasti tapaa Koskovin. He pakenevat Bratislavasta KGB:n takaa-ajamina rajan yli Itävaltaan. Sillä välin Pushkin tapaa Tangerissa asekauppias Brad Whitakerin ja ilmoittaa tälle, että KGB peruu Koskovin ja Whitakerin välillä aiemmin sovitun asekaupan.Lyhyen seurustelun aikana Milovyn kanssa Wienissä Bond vierailee Praterissa MI6:n liittolaisensa Saundersin luona, joka saa selville Koskovin ja Whitakerin väliset taloudelliset suhteet. Lähtiessään tapaamisesta Koskovin kätyri Necros tappaa Saundersin, joka jättää jälleen viestin "Smiert Spionam". Bond ja Kara lähtevät välittömästi Tangeriin, jossa Bond kohtaa Pushkinin. Pushkin kiistää tietävänsä mitään Smiert Spionamista ja paljastaa, että Koskov pakenee pidätystä valtion varojen kavaltamisesta. Bond ja Pushkin yhdistävät voimansa, ja Bond lavastaa Pushkinin salamurhan, mikä saa Whitakerin ja Koskovin etenemään suunnitelmassaan. Sillä välin Kara ottaa yhteyttä Koskoviin, joka kertoo hänelle, että Bond on itse asiassa KGB:n agentti, ja suostuttelee hänet huumaamaan hänet, jotta hänet voidaan vangita. Koskov, Necros, Kara ja vangittu Bond lentävät Neuvostoliiton lentotukikohtaan Afganistaniin, jossa Koskov pettää Karan ja vangitsee hänet Bondin kanssa. Kaksikko pakenee ja vapauttaa samalla tuomitun vangin, Kamran Shahin, paikallisen mujahideenin johtajan. Bond ja Milovy saavat selville, että Koskov käyttää Neuvostoliiton varoja ostaakseen mujahideeneilta valtavan oopiumilähetyksen ja aikoo pitää voitot itsellään ja jättää ylijäämää, jotta hän voi toimittaa neuvostoliittolaisille aseita ja ostaa Whitakerilta länsimaisia aseita. mujahideenien avulla Bond asentaa pommin oopiumia kuljettavaan rahtikoneeseen, mutta hänet huomataan, eikä hänellä ole muuta vaihtoehtoa kuin barrikadoitua lentokoneeseen. Sillä välin mujahideenit hyökkäävät lentotukikohtaan hevosen selässä ja käyvät neuvostoliittolaisten kanssa tulitaistelua. Taistelun aikana Milovy ajaa jeepillä koneen perään Bondin noustessa ilmaan, ja myös Necros hyppää koneeseen viime hetkellä. Taistelun jälkeen Bond heittää Necrosin kuolemaan ja deaktivoi pommin. Sitten Bond huomaa, että neuvostojoukot jahtaavat Shahia ja hänen miehiään. Hän aktivoi pommin uudelleen ja pudottaa sen lentokoneesta sillalle, joka räjähtää ja auttaa Shahia ja hänen miehiään saavuttamaan tärkeän voiton neuvostoliittolaisista. Bond palaa Tangeriin tappamaan Whitakerin ja soluttautuu hänen tilalleen liittolaisensa Felix Leiterin avulla, kun Pushkin pidättää Koskovin ja lähettää hänet takaisin Moskovaan. jonkin aikaa myöhemmin Kara on soolosellisti lontoolaisessa esityksessä. Kamran Shah ja hänen miehensä saapuvat väliajalla ja heidät esitellään nyt diplomaattina toimivalle kenraali Gogolille ja venäläisille. Esityksen jälkeen Bond yllättää hänet pukuhuoneessa, ja he syleilevät toisiaan.</w:t>
      </w:r>
    </w:p>
    <w:p>
      <w:r>
        <w:rPr>
          <w:b/>
        </w:rPr>
        <w:t xml:space="preserve">Tulos</w:t>
      </w:r>
    </w:p>
    <w:p>
      <w:r>
        <w:t xml:space="preserve">Kuka tappoi Saundersin?</w:t>
      </w:r>
    </w:p>
    <w:p>
      <w:r>
        <w:rPr>
          <w:b/>
        </w:rPr>
        <w:t xml:space="preserve">Esimerkki 2.2048</w:t>
      </w:r>
    </w:p>
    <w:p>
      <w:r>
        <w:t xml:space="preserve">Elokuva alkaa New Yorkista. Mies ostaa heroiinia diileriltään Mikeltä. Mies tapaa kaksi gangsteria, jotka myös etsivät Mikea, koska tämä on heille velkaa 100 000 dollaria. Mafiosot ampuvat miehen ja jättävät hänet kuolemaan.Paraguayssa sisarukset Rudy ja Gloria sekä heidän ystävänsä Pat valmistautuvat matkalle sademetsään. He aikovat todistaa Glorian teorian, jonka mukaan kannibalismi on myytti. Kolmikko kohtaa Miken ja hänen kumppaninsa Joen. Joe on pahasti haavoittunut; Mike selittää, että kannibaalit hyökkäsivät heidän kimppuunsa. Yön aikana Gloria katoaa, ja Rudy löytää häntä etsiessään alkuasukaskylän. Joen vammojen vuoksi matkalaiset päättävät jäädä lähes autioon kylään. Mike viettelee naiivin Patin. Kokaiinin lietsomassa raivossa hän rohkaisee Patia tappamaan alkuasukastytön. Pat ei pysty siihen, joten Mike tappaa tytön itse. Viimeisinä hetkinään Joe paljastaa, että hän ja Mike olivat vastuussa kannibaalien aggressiosta. He tulivat alueelle riistämään alkuasukkaita smaragdeista ja kokaiinista ja käyttivät hyväkseen heidän luottamustaan valkoisiin miehiin. Eräänä päivänä kokaiinin vaikutuksen alaisena Mike kidutti ja tappoi raa'asti alkuperäisväestön oppaan heimon nähden. Pahoin hiiltynyt ruumis, jonka aiemmin luultiin olevan toisen oppaan ruumis, onkin itse asiassa tämä alkuasukas. Mike kidnappasi alkuasukastytön johdattamaan heidät pois viidakosta, mutta ulkopuolisia seurattiin ja heidän kimppuunsa hyökättiin. viimeisimmän murhan jälkeen alkuasukkaat metsästävät ulkopuolisia. Joe kuolee haavoihinsa, ja alkuasukkaat löytävät ja kannibalisoivat hänen ruumiinsa alkuasukkailta piileskelevien Rudyn ja Glorian näkyvillä. Mike ja Pat hylkäävät muut, mutta alkuasukkaat ottavat kaikki kiinni ja pakottavat heidät häkkiin. Vangit joutuvat katsomaan, kun Mikea kidutetaan ja pahoinpidellään. Alkuasukkaat kuljettavat vangit toiseen kylään, mutta Rudy onnistuu pakenemaan. Hän jää viidakossa ansaan, ja hänen vuotavat haavansa houkuttelevat piraijoita. Alkuasukkaat ampuvat häntä myrkkynuolella, ja hän kuolee välittömästi.Pat ja Gloria pannaan kuoppaan maan sisään. Mike laitetaan erilliseen häkkiin. Alkuasukas, jonka Pat oli pelastanut Miken aggressiivisuudelta, laskee köyden kuoppaan, jotta naiset voivat paeta. Mike kaivautuu ulos häkistä, ajaa miehen pois ja katkaisee köyden, jolloin naiset eivät pääse pakoon. Mike pakenee viidakkoon, jossa hän yrittää herättää etsintä- ja pelastuslentokoneen huomion, mutta hänet otetaan kiinni. Alkuasukkaat katkaisevat hänen toisen kätensä ja raahaavat hänet takaisin kylään. Etsintäkone laskeutuu, mutta alkuasukkaat kertovat pelastajille, että ulkopuolisten kanootti kaatui joessa ja krokotiilit söivät heidät. etsintäryhmän lähdettyä Pat sidotaan ja riisutaan, ja alkuasukkaat työntävät koukkuja hänen rintojensa läpi. Gloria joutuu katsomaan, kun Pat vuotaa hitaasti kuiviin. Miken pää lukitaan karkeaan laitteeseen, ja hänen kallonsa päältä poistetaan pää, jotta alkuasukkaat voivat syödä hänen elävät aivonsa. Yöllä sympaattinen alkuasukas palaa ja vapauttaa Glorian. Hän opastaa Gloriaa viidakon läpi, mutta joutuu yhden alkuasukkaiden ansan uhriksi. Lopulta Gloria kohtaa ansapyytäjät, jotka vievät hänet turvaan. Sen sijaan, että hän kertoisi todellisen tarinan, hän kertoo alkuasukkaiden valheen siitä, että krokotiilit olisivat syöneet muut.Kokemuksistaan syvästi järkyttynyt Gloria palaa sivistyksen pariin. Hän julkaisee kirjan Kannibalismi: End of a Myth, joka valehtelee teoriansa tueksi ja peittää koettelemuksensa tapahtumat.</w:t>
      </w:r>
    </w:p>
    <w:p>
      <w:r>
        <w:rPr>
          <w:b/>
        </w:rPr>
        <w:t xml:space="preserve">Tulos</w:t>
      </w:r>
    </w:p>
    <w:p>
      <w:r>
        <w:t xml:space="preserve">Kuka laitetaan häkkiin?</w:t>
      </w:r>
    </w:p>
    <w:p>
      <w:r>
        <w:rPr>
          <w:b/>
        </w:rPr>
        <w:t xml:space="preserve">Esimerkki 2.2049</w:t>
      </w:r>
    </w:p>
    <w:p>
      <w:r>
        <w:t xml:space="preserve">Doug Ireland työskenteli Bradbury-hotellin conciergeinä valmistuttuaan yliopistosta. Hänen unelmansa on omistaa oma hotelli. Hän päätti ansaita enemmän rahaa ja palvella asiakkaita hyvin. Asiakkaat ja pomot pitivät hänestä. Eräänä päivänä eräs asiakas esitteli Dougille naisen (Andy-Gabrielle Anwar), joka pyysi Dougia huolehtimaan Andystä, koska asiakkaalla oli vaimo ja hänen piti jäädä vaimonsa luo.Andy ajatteli, että Doug oli vain rahan perässä ja jätti Dougin huomiotta. Kun hän jätti Andyn, Doug huomasi, että hän alkoi rakastaa Andya, ja tällä kertaa hänen täytyy napata Andy takaisin itselleen.Eräänä päivänä Andy huomasi, että hänen poikaystävänsä yritti huijata ja viedä kaikki Dougin rahat, hän juoksi Dougin luo ja pakotti Dougin olemaan allekirjoittamatta sopimusta.Hotelli ja Andy, kumman Doug valitsisi?Lopulta ... sekä Andy että Doug...</w:t>
      </w:r>
    </w:p>
    <w:p>
      <w:r>
        <w:rPr>
          <w:b/>
        </w:rPr>
        <w:t xml:space="preserve">Tulos</w:t>
      </w:r>
    </w:p>
    <w:p>
      <w:r>
        <w:t xml:space="preserve">Kuka näytti naisen Dougille?</w:t>
      </w:r>
    </w:p>
    <w:p>
      <w:r>
        <w:rPr>
          <w:b/>
        </w:rPr>
        <w:t xml:space="preserve">Esimerkki 2.2050</w:t>
      </w:r>
    </w:p>
    <w:p>
      <w:r>
        <w:t xml:space="preserve">Heather Langenkamp asuu Los Angelesissa, Kaliforniassa miehensä Chasen ja heidän pienen poikansa Dylanin kanssa. Heather on tullut varsin suosituksi roolistaan Nancy Thompsonina Nightmare on Elm Street -elokuvasarjassa. Eräänä yönä hän näkee painajaisen, jossa hänen, Dylanin ja Chasen kimppuun hyökkäävät animoidut Krueger-kynnet tulevasta Nightmare-elokuvasta, jossa kaksi työntekijää murhataan raa'asti kuvauspaikalla. Herätessään maanjäristykseen Heather näkee Chasen sormessa viillon, joka on täsmälleen samanlainen kuin Chase oli saanut unessaan, mutta he hylkäävät nopeasti ajatuksen.Heather saa puhelun pakkomielteiseltä fanilta, joka soittaa ja siteeraa Freddyn lastenlaulua kauhistuttavalla Freddyn kaltaisella äänellä. Tämä osuu samaan aikaan kuin hänen tapaamisensa New Line Cineman kanssa, jossa hänelle esitetään ajatus Nancy-roolinsa uusimisesta uudessa Nightmare-elokuvassa, jonka parissa Chase oli työskennellyt hänen tuolloin tuntemattomana. Kun hän palaa kotiin, hän näkee Dylanin katsovan alkuperäistä elokuvaansa. Kun hän keskeyttää hänet, hän saa vakavasti traumatisoivan kohtauksen, jossa hän huutaa Dylanille. Usein toistuvat puhelut ja Dylanin outo käytös saavat hänet soittamaan Chaselle, joka suostuu kiirehtimään kotiin työmaaltaan, koska avausunessa esiintyneet kaksi miestä eivät ole ilmoittautuneet töihin. Chase kuitenkin nukahtaa ajaessaan ja saa Freddyn kynsistä viiltohaavan, joka johtaa hänen kuolemaansa. Hänen kuolemansa näyttää vaikuttavan Dylaniin entisestään, mikä aiheuttaa huolta Heatherin pitkäaikaiselle ystävälle ja entiselle vastanäyttelijälle John Saxonille. Hän ehdottaa, että Heather hakeutuu lääkärin hoitoon sekä itselleen että miehelleen sen jälkeen, kun Heather näkee Chasen hautajaisissa painajaisen, jossa Freddy yrittää viedä Dylanin pois.Dylanin terveys horjuu edelleen, hänestä tulee yhä vainoharhaisempi nukkumaanmenon suhteen ja hän pelkää Freddy Kruegeria, vaikka Heather ei ollut koskaan näyttänyt hänelle elokuviaan. Hän vierailee Wes Cravenin luona, joka ehdottaa, että Freddy on hänen elokuviinsa vetoava entiteetti, joka julkaistiin sarjan valmistumisen jälkeen ja keskittyy nyt Heatheriin Nancyn roolissa sen ensisijaisena vihollisena. Robert Englundilla on myös outo tieto siitä, ja hän kuvailee uutta Freddyä Nancylle vain pian sen jälkeen, kun hän on kadonnut kaikesta yhteydenpidosta. Toisen maanjäristyksen jälkeen Heather vie traumatisoituneen Dylanin sairaalaan, jossa ylihoitaja, joka epäilee pahoinpitelyä, ehdottaa Dylania jäämään tarkkailuun. Heather palaa kotiin hakemaan Dylanin täytettyä dinosaurusta, kun taas hänen lapsenvahtinsa Julie yrittää estää hoitajia rauhoittamasta univajeessa olevaa poikaa. Dylan nukahtaa hoitajien rauhoitettua hänet, ja Freddy tappaa Julien raa'asti Dylanin unessa. Dylan pystyy kävelemään unissakävelyllä, ja hän lähtee sairaalasta omasta tahdostaan, kun Heather jahtaa häntä kotiin valtatien yli Freddyn pilkatessa häntä ja roikottaessa häntä liikenteen edessä. Kotiin palattuaan Heather tajuaa, että John on vakiinnuttanut henkilöllisyytensä Don Thompsonina. Kun Heather suostuu omaksumaan Nancyn roolin, Freddy ilmestyy täysin todellisuuteen ja vie Dylanin maailmaansa. Heather löytää jäljen hänen unilääkkeistään ja seuraa häntä pimeään alamaailmaan. Freddy torjuu Heatherin ja jahtaa Dylania uuniin. Dylan pakenee uunista, tuplaantuu takaisin Heatherin luo, ja yhdessä he työntävät Freddyn uuniin ja sytyttävät sen. Tämä tuhoaa hirviön ja hänen todellisuutensa kokonaan. Dylan ja Heather nousevat esiin peittojensa alta, ja Heather löytää sängyn jalkopäästä kopion elokuvan tapahtumista käsikirjoituksena; sen sisällä on kiitos Wesiltä Freddyn kukistamisesta ja siitä, että hän esitti Nancya vielä kerran. Dylan kysyy, onko se tarina, ja Heather myöntää, että se on vain tarina, ennen kuin avaa käsikirjoituksen ja lukee sen sivuilta pojalleen.</w:t>
      </w:r>
    </w:p>
    <w:p>
      <w:r>
        <w:rPr>
          <w:b/>
        </w:rPr>
        <w:t xml:space="preserve">Tulos</w:t>
      </w:r>
    </w:p>
    <w:p>
      <w:r>
        <w:t xml:space="preserve">Miten Dylan on sukua Heatherille?</w:t>
      </w:r>
    </w:p>
    <w:p>
      <w:r>
        <w:rPr>
          <w:b/>
        </w:rPr>
        <w:t xml:space="preserve">Esimerkki 2.2051</w:t>
      </w:r>
    </w:p>
    <w:p>
      <w:r>
        <w:t xml:space="preserve">Emotional Arithmetic on tarina lunastuksesta, parantumisesta ja sovinnosta, joka syttyy kolmen Drancyn, toisen maailmansodan aikaisen internointileirin selviytyjän jälleenyhdistymisestä aivan Pariisin ulkopuolella.Vuonna 1945 Jakob Bronski, nuori toisinajattelija, jota pidettiin Drancyssa, ottaa kaksi lasta, Melanien ja Christopherin, huostaansa. 40 vuotta myöhemmin Melanie (Susan Sarandon) on aikuinen ja hänellä on oma perhe: aviomies David (Christopher Plummer), poika Benjamin (Roy Dupuis) ja pojanpoika Timmy (Dakota Goyo). Melanie saa selville, että nyt jo iäkäs Jakob (Max von Sydow), jonka hän uskoi joutuneen Drancystä Auschwitziin ja tulleen tapetuksi, on yhä elossa. Hän kutsuu Jakobin välittömästi asumaan hänen ja hänen perheensä kanssa heidän maatilallaan Kanadassa. Jakob saapuu Christopherin (Gabriel Byrne) kanssa Melanien yllätykseksi, ja hänen ja Christopherin on kohdattava totuus heidän välisestä siteestään. Menneisyys räjähtää nykyhetkeen (1980-luvun puoliväliin) odottamattomassa ja hellässä rakkaustarinassa, joka muuttaa heidän ja heidän lähipiirinsä elämän.</w:t>
      </w:r>
    </w:p>
    <w:p>
      <w:r>
        <w:rPr>
          <w:b/>
        </w:rPr>
        <w:t xml:space="preserve">Tulos</w:t>
      </w:r>
    </w:p>
    <w:p>
      <w:r>
        <w:t xml:space="preserve">Mikä on sen internointileirin nimi, jossa Jakob, Melanie ja Christopher ovat vangittuina?</w:t>
      </w:r>
    </w:p>
    <w:p>
      <w:r>
        <w:rPr>
          <w:b/>
        </w:rPr>
        <w:t xml:space="preserve">Esimerkki 2.2052</w:t>
      </w:r>
    </w:p>
    <w:p>
      <w:r>
        <w:t xml:space="preserve">Kuudennen vuosisadan roomalaisuuden jälkeistä valtakuntaa nimeltä Urland[2] terrorisoi 400-vuotias lohikäärme nimeltä Vermithrax Pejorative.[2] Lohikäärmeen rauhoittamiseksi kuningas Casiodorus (Peter Eyre) tarjoaa sille kaksi kertaa vuodessa arvalla valittuja neitsyitä tyttöjä. Valerian-nimisen nuoren miehen (Clarke) johtama retkikunta pyytää apua viimeiseltä velholta, Craggenmoorin Ulrichilta (Richardson). Retkikuntaa seurannut raakalaismainen Urlandin sotilas Tyrian (Hallam) pelottelee velhoa. Ulrich kutsuu Tyrianin puukottamaan häntä todistaakseen taikavoimansa. Tyrian tekee niin, ja Ulrich kuolee välittömästi, hänen nuoren oppipoikansa Galen Bradwardenin (MacNicol) ja hänen vanhan palvelijansa Hodgen (Sydney Bromley) kauhuksi. Hodge polttohautaa Ulrichin ruumiin ja laittaa tuhkat nahkapussiin ilmoittaen Galenille, että Ulrich halusi, että hänen tuhkansa levitetään palavaan järveen. galen perii velhon maagisen amuletin ja ottaa tehtäväkseen matkustaa Urlandiin. Matkalla hän saa selville, että Valerian on todellisuudessa nuori nainen, joka on naamioitunut välttääkseen arpajaisvalinnan. Pyrkiessään lannistamaan retkikunnan, Tyrian tappaa Hodgen; ennen kuolemaansa hän ojentaa Galenille pussukan ja kuolee sanat "Polttava vesi..." huulillaan.Saavuttuaan Urlandiin Galen tutkii lohikäärmeen pesän ja yrittää sinetöidä sen sisäänkäynnin aiheuttamalla kalliolta putoavia kiviä. Tyrian ottaa Galenin kiinni ja vie hänet kuningas Casiodoruksen hoviin. Kuningas Casiodorus arvelee, että Galen ei ole oikea velho, ja valittaa, että hänen hyökkäyksensä on saattanut suututtaa lohikäärmeen sen sijaan, että olisi tappanut sen, kuten hänen oma veljensä ja edeltäjänsä aikoinaan teki. Kuningas takavarikoi amuletin ja vangitsee Galenin. Hänen tyttärensä Elspeth (Chloe Salaman) tulee pilkkaamaan Galenia, mutta järkyttyy, kun tämä kertoo tyttärelleen huhuista, joiden mukaan arpajaiset on järjestetty niin, että Galenin nimi ja ne, jotka ovat tarpeeksi rikkaita maksaakseen lastensa nimien poistamisesta, on jätetty arpajaisten ulkopuolelle. Casiodorus ei kykene valehtelemaan vakuuttavasti, kun Galen joutuu asiasta vastakkain.Sillä välin lohikäärme vapautuu vankilastaan ja aiheuttaa maanjäristyksen. Galen pääsee täpärästi pakoon, mutta ilman amulettia. Kylän pappi, veli Jacopus (Ian McDiarmid), johtaa seurakuntansa kohtaamaan lohikäärmeen ja tuomitsee sen paholaiseksi, mutta lohikäärme polttaa hänet ja suuntaa sitten kohti kylää polttaen kaikki tieltään.Kun arpajaiset alkavat uudelleen, prinsessa Elspeth manipuloi arvonnan niin, että vain hänen nimensä voidaan valita. Kuningas palauttaa amuletin Galenille, jotta tämä voisi pelastaa Elspethin. Galen käyttää amulettia lumotakseen Valerianin isän takoman raskaan keihään (jonka hän oli nimennyt Sicarius Dracorum eli "lohikäärmeentappajaksi"), jolla on kyky lävistää lohikäärmeen panssaroitu nahka. Samaan aikaan Valerian kerää lohikäärmeen hilseileviä suomuja ja tekee niistä Galenille suojakilven, ja molemmat huomaavat, että heillä on romanttisia tunteita toisiaan kohtaan. Kun Galen yrittää pelastaa prinsessa Elspethin, hän taistelee ja tappaa Tyrianin. Prinsessa, joka on päättänyt hyvittää kaikkien niiden tyttöjen, joiden nimet oli aiemmin valittu, kohtalon, laskeutuu lohikäärmeen luolaan ja kuolemaansa. Galen seuraa häntä ja löytää nuorten lohikäärmeiden lauman syömässä hänen ruumistaan. Hän tappaa ne ja löytää Vermithraxin, joka pesii maanalaisen tulijärven rannalla. Hän onnistuu haavoittamaan hirviötä, mutta keihäs murtuu. Ainoastaan Valerianin kilpi pelastaa hänet palamiselta.Epäonnistuttuaan Vermithraxin tappamisessa Valerian suostuttelee Galenin lähtemään kylästä hänen kanssaan. Kun rakastavaiset valmistautuvat lähtöön, amuletti antaa Galenille näyn, jossa selitetään hänen opettajansa viimeiset toiveet. Ulrich oli pyytänyt, että hänen tuhkansa levitettäisiin "palavaan veteen", ja Galen tajuaa, että velho oli suunnitellut oman kuolemansa ja polttohautauksensa tajuttuaan, ettei hän ollut fyysisesti kykenevä tekemään matkaa yksin. Hän käytti Galenia toimittamaan hänet Urlandiin. Galen palaa luolaan. Kun tuhka levitetään järven päälle, velho herää henkiin liekkien keskeltä. Ulrich paljastaa, että hänen aikansa on lyhyt ja että Galenin on tuhottava amuletti, kun aika on oikea. Tämän jälkeen velho siirtyy vuorenhuipulle ja kohtaa lohikäärmeen. Lyhyen taistelun jälkeen hirviö nappaa vanhan miehen ja lentää tämän kanssa pois. Galen murskaa amuletin kivellä, jolloin velho räjähtää ja tappaa lohikäärmeen, jonka ruumis putoaa taivaalta.Tutkiessaan raunioita kyläläiset uskovat voiton Jumalalle. Kuningas saapuu paikalle ja iskee miekan lohikäärmeen murtuneeseen ruhoon saadakseen kunnian itselleen. Kun Galen ja Valerian lähtevät yhdessä Urlandista, Valerian tunnustaa kaipaavansa sekä Ulrichia että amulettia. Hän sanoo: "Kunpa meillä olisi hevonen", ja valkoinen hevonen ilmestyy viemään epäuskoiset rakastavaiset pois.</w:t>
      </w:r>
    </w:p>
    <w:p>
      <w:r>
        <w:rPr>
          <w:b/>
        </w:rPr>
        <w:t xml:space="preserve">Tulos</w:t>
      </w:r>
    </w:p>
    <w:p>
      <w:r>
        <w:t xml:space="preserve">Millä Galenus lumoaa keihään, jonka Valerianuksen isä oli tehnyt?</w:t>
      </w:r>
    </w:p>
    <w:p>
      <w:r>
        <w:rPr>
          <w:b/>
        </w:rPr>
        <w:t xml:space="preserve">Esimerkki 2.2053</w:t>
      </w:r>
    </w:p>
    <w:p>
      <w:r>
        <w:t xml:space="preserve">Itseään inhoava Charlie Kaufman palkataan kirjoittamaan Orchid Thief -elokuvan käsikirjoitus. Kaufman käy läpi masennusta eikä ole tyytyväinen siihen, että hänen kaksoisveljensä Donald on muuttanut hänen taloonsa ja käyttää häntä hyväkseen. Donald päättää ryhtyä käsikirjoittajaksi Charlien tavoin ja osallistuu yhteen Robert McKeen kuuluisista seminaareista. kaavamaisia käsikirjoituksia hylkäävä Charlie haluaa varmistaa, että hänen käsikirjoituksensa on uskollinen sovitus Orchid Thief -elokuvasta. Hän kuitenkin tajuaa, että kirjassa ei ole käyttökelpoista kerrontaa ja että sitä on mahdoton muuttaa elokuvaksi, minkä vuoksi hänellä on vakava käsikirjoittajablokki. Charlie on jo ylittänyt Columbia Picturesin kanssa sovitun määräajan ja epätoivoinen käsikirjoittaessaan käsikirjoitustaan itsekseen, joten hän matkustaa New Yorkiin keskustelemaan käsikirjoituksesta suoraan Orleanin kanssa. Koska Kaufman ei pysty kohtaamaan häntä ja koska hän saa yllättävän uutisen, jonka mukaan Donaldin käsikirjoitus kliseisestä psykologisesta trilleristä nimeltä The 3 myy kuusi- tai seitsennumeroisella summalla, hän turvautuu McKeen seminaariin New Yorkissa ja pyytää häneltä neuvoja. Charlie päätyy pyytämään Donaldia mukaansa New Yorkiin avustamaan tarinan rakenteessa. Donald esittää Charlieta ja haastattelee Orleania, mutta suhtautuu epäilevästi tämän kertomukseen kirjan tapahtumista, koska tämä käyttäytyy kuin valehtelisi. Hän seuraa veljensä Charlien kanssa Orleania Floridaan, jossa tämä tapaa Larochen, Orleanin kirjan orkideavarkaan päähenkilön ja salaisen rakastajansa. Paljastuu, että seminole halusi aaveorkidean valmistaa lumoa aiheuttavaa huumetta; Laroche esittelee tämän lääkkeen Orleanille. Kun Laroche ja Orlean saavat Charlien kiinni siitä, että Charlie tarkkailee heitä ottamasta huumetta ja harrastamasta seksiä, hän päättää, että Charlien on kuoltava. orlean pakottaa Charlien aseella uhaten ajamaan suolle, jossa hän aikoo tappaa hänet. Charlie ja Donald pakenevat ja piiloutuvat suolle, jossa he ratkaisevat erimielisyytensä ja Charlien ongelmat naisten kanssa. Laroche ampuu vahingossa Donaldia. Paetessaan Charlie ja Donald ajavat karkuun, mutta törmäävät metsänvartijan autoon; Donald kuolee onnettomuudessa. Charlie juoksee suolle piiloon, mutta Laroche huomaa hänet. Alligaattori kuitenkin tappaa Larochen, ennen kuin hän ehtii tappaa Charlien.Orlean pidätetään. Charlie tekee sovinnon äitinsä kanssa, kertoo entiselle rakkaudelleen Amelialle rakastavansa tätä yhä ja viimeistelee käsikirjoituksen. Elokuva päättyy, kun Charlie ilmoittaa äänessä, että käsikirjoitus on valmis ja että hän haluaa Gérard Depardieun näyttelevän häntä elokuvassa.</w:t>
      </w:r>
    </w:p>
    <w:p>
      <w:r>
        <w:rPr>
          <w:b/>
        </w:rPr>
        <w:t xml:space="preserve">Tulos</w:t>
      </w:r>
    </w:p>
    <w:p>
      <w:r>
        <w:t xml:space="preserve">Mitä ei voida käyttää kirjan muuttamiseksi elokuvaksi?</w:t>
      </w:r>
    </w:p>
    <w:p>
      <w:r>
        <w:rPr>
          <w:b/>
        </w:rPr>
        <w:t xml:space="preserve">Esimerkki 2.2054</w:t>
      </w:r>
    </w:p>
    <w:p>
      <w:r>
        <w:t xml:space="preserve">Vuonna 1909 John Fainin johtama häikäilemätön lainsuojattomien jengi tekee ryöstöretken McCandlen perheen tilalle. He teurastavat tilan työntekijät ja kidnappaavat pojanpojan Little Jaken, jättävät lunnasvaatimuksen ja lähtevät takaisin Meksikoon, jossa he ovat piileskelleet. Perheen päämiehelle Marthalle tarjotaan sekä armeijan että Texas Rangersin apua jengin jahtaamisessa. Hän vastaa, että tämä on "karua ja epämiellyttävää puuhaa ja vaatii erittäin karua ja epämiellyttävää ihmistä hoitamaan sen loppuun". Tämän vuoksi hän lähettää kutsumaan vieraantuneen aviomiehensä, ikääntyvän Jacob "Big Jake" McCandlesin, lähes legendaarisen pyssymiehen, joka vaeltaa lännessä Rough Collie -koiransa kanssa, jonka nimi on yksinkertaisesti Dog. Kun Jake saapuu junalla, hän ja Martha keskustelevat suunnitelmasta viedä lunnaat sieppaajille, miljoona dollaria isossa punaisessa panssarilaatikossa, vaikka Jake varoittaa, että "maksoimme tai emme maksa, vaarana on, ettemme näe poikaa enää koskaan". Sitten hänen poikansa Michael saapuu paikalle moottoripyörällä ja kertoo nähneensä kidnappaajat Chilicothe Canyonissa. Texas Rangerin kapteeni on paikalla ja tarjoaa palveluksiaan miehilleen, jotka ovat varustautuneet kolmella REO-matkailuautolla. He joutuvat kuitenkin väijytykseen ja heidän autonsa ovat toimintakyvyttömiä. Jake, joka suosii vanhoja tapoja, on seurannut heitä hevosen selässä vanhan apassitoverinsa Sam Sharpnosen seurassa. Hänen seurassaan ovat nyt hänen poikansa Michael ja James, joiden kanssa hänen suhteensa on kireä, koska hän oli hylännyt perheen kymmenen vuotta sitten.Sinä yönä Fain ratsastaa heidän leiriinsä tekemään järjestelyjä luovutusta varten ja kertoo Jakelle, että he lähettävät pojan ruumiin korissa takaisin, jos jokin menee pieleen. Molemmat miehet kiistävät olevansa henkilökohtaisesti osallisina bisneksessä, ja kumpikin väittää olevansa "vain lähettipoika". Seuraavana päivänä perhe saapuu Meksikoon ja kirjautuu hotelliin. Koska Jake tietää, että heitä on seurannut toinen jengi, joka aikoo varastaa kassakaapin, hän virittää heille ansan, ja kaikki kuolevat. Hyökkäyksen aikana arkku räjäytetään auki, ja sieltä paljastuu rahan sijasta leikattuja sanomalehtinippuja. Michael ja James alkavat epäillä Jakea, ja kolmikko tappelee, mutta Jake vakuuttaa heille, että se oli sekä hänen että Marthan idea. James pelkää pikku-Jaken hengen puolesta, mutta Jake kertoo heille, että heidän on mentävä sisään joka tapauksessa. ukkosmyrsky puhkeaa, ja Pop Dawson, yksi lainsuojattomista, saapuu paikalle kertomaan heille vaihdon yksityiskohdat. Hän varoittaa heitä siitä, että tarkka-ampuja tähtää poikaa aseella, jos poika pettää heidät. Jake järjestää Michaelin heidän peräänsä hoitamaan tarkka-ampujan ja vakuuttaa Dawsonille, että tämä oli kuollut taistelussa. Piilopaikassa Jake johdatetaan yksin sisään, jossa Fain ja neljä muuta jengiläistä odottavat, ja yksi heistä tähtää haulikolla poikaa. Jake heittää arkun avaimen Fainille, joka avaa sen ja huomaa, että häntä on huijattu. fain käskee veljensä Willin tappamaan pojan, mutta Jake ampuu hänet. Koira haavoittuu tarkka-ampujasta ja Jake haavoittuu jalkaan ennen kuin Michael tappaa hänet. Jake kehottaa poikaa pakenemaan, mutta pikku-Jakea jahtaa machetea heiluttava John Goodfellow, joka on jo hakannut Samin kuoliaaksi. Koira tulee apuun ja saa itse surmansa, ennen kuin Iso Jake saapuu paikalle ja puukottaa Goodfellowin haarukalla. Fain ratsastaa paikalle ja valmistautuu lopettamaan heidät molemmat, kun Michael saapuu paikalta, jossa hän oli odottanut väijytyksessä, ja ampuu hänet hevosen selästä. Ennen kuolemaansa Fain kysyy: "Kuka sinä olet?". Kun Jake vastaa: "Jacob McCandles", Fain sanoo: "Luulin, että olet kuollut", kuten muutkin hahmot elokuvan aikana. "Tuskinpa", Jake vastaa." Kun pikku-Jake on pelastettu ja rikkinäinen perhe yhdistetty, he valmistautuvat lähtemään kotiin.</w:t>
      </w:r>
    </w:p>
    <w:p>
      <w:r>
        <w:rPr>
          <w:b/>
        </w:rPr>
        <w:t xml:space="preserve">Tulos</w:t>
      </w:r>
    </w:p>
    <w:p>
      <w:r>
        <w:t xml:space="preserve">Kenet Jake järjestää seuraamaan muuta ryhmää?</w:t>
      </w:r>
    </w:p>
    <w:p>
      <w:r>
        <w:rPr>
          <w:b/>
        </w:rPr>
        <w:t xml:space="preserve">Esimerkki 2.2055</w:t>
      </w:r>
    </w:p>
    <w:p>
      <w:r>
        <w:t xml:space="preserve">Chris Kenner (Dolphn Lundgren) on etsivä, joka työskentelee Los Angelesin Little Tokiossa. Hän nappaa laittoman potkunyrkkeilijä Tanakan (Philip Tan), mutta kilpaileva jengi, jota johtaa Sato (Toshiro Obata), hyökkää ja vangitsee Tanakan. Kenner hyppää pakoauton yli, mutta menettää ne. Myöhemmin kiinalaisessa ravintolassa Kenner näkee roistot ja hyökkää heidän kimppuunsa. Häntä haittaa Johnny Muratan (Brandon Lee) saapuminen, joka luulee häntä rikolliseksi. Murata on ilmeisesti Kennerin uusi kumppani. He pidättävät jäljelle jääneen roiston. kuulusteluissa Kenner näkee roiston tatuoinnin ja tajuaa, että hän on Yakuza. Hän näkee takauman vanhempiensa murhasta, jonka ilmeisesti teki Yakuzan jäsen. Rikollinen katkaisee oman niskansa. Mafiapomo tappaa Tanakan murskaamalla hänen autonsa, jossa Tanaka istui.Juhlissa pomo Yoshida (Cary-Hiroyuki Tagawa) kuulustelee Angelia (Renee Griffin) siitä, että tämä antoi vinkin Tanakalle, ja mestaa hänet sitten. Kenner puhuu myöhemmin kuolinsyyntutkijan kanssa, ja tämä selittää, että Angelissa oli tarpeeksi Icea (laitonta huumetta) tappaakseen hänet.Kenner ja Murata menevät eräälle Tanakan klubille ja saavat selville, että klubi on tullut omistukseen. He näkevät Minako Okeyan (Tia Carrere) ja kuulustelevat häntä Angelista. Hän ei kuitenkaan halua puhua. Rikolliset saapuvat paikalle, ja Kenner ja Murago hoitelevat heidät pois. Sato pysäyttää heidät aseen kanssa ja vie heidät Yoshidan luo. Kenner tunnistaa hänet vanhempiensa murhaajaksi, mutta koska heitä ympäröivät aseistetut roistot, hän ja Murata lähtevät pois.Seuraavana päivänä Kenner ja Murata seuraavat Yoshidaa olutpanimoon, jossa Yoshida maahantuo ja jakelee Icea. Myöhemmin Yoshida näyttää Okeyalle videon Angelin kuolemasta ja ottaa hänet panttivangiksi. Kenner ja Murata näkevät hänen valmistautuvan itsemurhaan, ja Kenner lähtee pelastamaan häntä, ja Murata jää seuraamaan lähtevää Yoshidaa. Kenner tuhoaa Okeyaa vartioivat goonit ja pelastaa hänet. Hän nostaa auton kokoonsa ja ampuu sitä, jotta se räjähtää, ja ajaa sitten pois Okeyan kanssa. Yoshida vannoo kostoa. Kenner ja Murata hyökkäävät Yoshidan ja hänen kätyriensä kimppuun kylpylään ja hakkaavat heidät kuoliaaksi. Yoshida pääsee karkuun, ja Kenner ja Murata pakenevat poliiseja. He vievät Okeyan suojaan syrjäiseen mökkiin, ja Kenner makaa hänen kanssaan. Pahikset ilmestyvät jälleen, ja syntyy taistelu, jossa Muratalla on aseet ja Kennerillä veitset ja varsijousi. Sato ottaa Okeyan kiinni, ja Kenner luovuttaa. Kenner ja Murata pakenevat kidutusta, mutta jäävät jumiin autonmurskaamoon ja pakenevat salaa viime hetkellä. yoshida alkaa toimittaa huumeilla lastattua oluttaan, mutta Kenner ja Murata hyökkäävät panimon kimppuun ja pilaavat meneillään olevan kaupan. Hyvät ampuvat pahiksia, Murata hakkaa Saton ja Kenner kohtaa Yoshidan, molemmat tulta päin. Kenner lopulta tappaa Yoshidan miekkataistelussa ja saa koston vanhemmilleen. Loppu.</w:t>
      </w:r>
    </w:p>
    <w:p>
      <w:r>
        <w:rPr>
          <w:b/>
        </w:rPr>
        <w:t xml:space="preserve">Tulos</w:t>
      </w:r>
    </w:p>
    <w:p>
      <w:r>
        <w:t xml:space="preserve">Missä Chris Kenner työskentelee?</w:t>
      </w:r>
    </w:p>
    <w:p>
      <w:r>
        <w:rPr>
          <w:b/>
        </w:rPr>
        <w:t xml:space="preserve">Esimerkki 2.2056</w:t>
      </w:r>
    </w:p>
    <w:p>
      <w:r>
        <w:t xml:space="preserve">Emma Allen ja Olivia "Liv" Lerner ovat parhaita ystäviä, jotka ovat suunnitelleet häidensä jokaisen yksityiskohdan sen jälkeen, kun he näkivät ensimmäisen kerran häät 20 vuotta sitten Plaza-hotellissa. Molemmat ovat ottaneet tavoitteekseen mennä naimisiin samassa paikassa kesäkuussa. 26-vuotiaat kihlautuivat, ja heidän odotetaan olevan toistensa morsiusneitoja. He ajoittavat häänsä New Yorkin kuuluisimman hääsuunnittelijan, Marion St. Clairen, kanssa, mutta kirjoitusvirheen vuoksi heidän on määrä viettää häät samana päivänä, 6. kesäkuuta (kolme ja puoli kuukautta myöhemmin). Kuluu viikko passiivis-aggressiivista vihamielisyyttä, ennen kuin naiset tekevät selväksi, ettei kumpikaan suostu tekemään kompromissia, varsinkin kun omapäinen Liv toivoo, että Emman passiivinen luonne lopettaisi heidän odottelunsa siitä, kumpi luovuttaa päivämääränsä. Emman sulhanen Fletcher alkaa osoittaa merkkejä kontrolloivuudesta. Naiset julistavat sodan pienen väärinkäsityksen jälkeen, kun Liv on jo asettanut hääpäivänsä, mikä raivostuttaa Emmaa, joka asettaa myös päivämääränsä, minkä Liv saa tietää heidän yhteisissä suihkubileissään. He vaihtavat uhkauksia ja loukkauksia ystäviensä edessä, jotka päättävät olla ottamatta kantaa.Molemmat naiset yrittävät sabotoida toistensa häitä, muun muassa Liv vaihtaa Emman tanssinopettajan, Emma lähettää Liville salaa karkkia, jotta tämä olisi liian lihava mahtuakseen pukuunsa, Liv saa Emman rusketuksen muuttumaan kirkkaan oranssiksi, Emma peukaloi Livin hiusväriä muuttaakseen Livin hiukset järkyttävään sinivalkoiseen sävyyn, Liv ilmoittaa Emman olevan raskaana Babies-R-Us-palvelussa ja Emma ilmestyy Livin polttareihin tanssimaan Liviä paremmin. Emma ja Fletcher joutuvat riitaan Emman mielipuolisesta käytöksestä, jolla hän sabotoi Livin häitä ja heidän ystävyyttään. Emman ja Fletcherin suhteeseen kohdistuu jännitteitä Emman uudenlaisen omapäisen ja itsevarman luonteenpiirteen vuoksi, joka poikkeaa hänen tavanomaisista ihmisiä miellyttävistä ominaisuuksistaan. Liv on oppinut olemaan herkempi ja ilmeikkäämpi, mikä antaa hänelle helpotuksen tunteen siitä, että hänellä on vihdoin ylellisyyttä päästää irti ja olla vähemmän kontrolloiva.Molempien tulevien morsiamien näytetään olevan Plazassa hyvin vähän ennen häitään, erikseen. Juuri ennen kuin Liv lähtee aloittamaan marssiaan alttarille, hän kohtaa Emman isän ja saa tämän siunauksen; heti hän katuu, että hän järjesti villin kevätloma-DVD:n soittamaan Emman häihin. Hän lähettää avustajansa Kevinin vaihtamaan DVD:n oikeaan, lapsuusmuistoja täynnä olevaan DVD:hen. Koska hän luulee, että DVD on pilaa varten, hän ei tee niin. Ennen kuin morsiamet astuvat tiloihinsa, he jakavat sovinnon hetken hymyillessään toisilleen.Emma alkaa kävellä alttarille, mutta pysähtyy, kun hänelle näytetään materiaalia hänen kevätlomaltaan. Hän menettää malttinsa ja taklaa Livin spurtattuaan Plazan toiseen osaan. Molemmat morsiamet painivat mekoissaan lattialla, kun morsiamien lähimmät ihmiset ovat päättäneet antaa morsiamien ratkaista ongelman. Nyrkkeilyn jälkeen Emma ja Liv makaavat maassa huohottaen ja tekevät sitten sovinnon. Emma nousee ylös ja kävelee Fletcherin luo, joka on järkyttynyt Emman käytöksestä. Emma kertoo hänelle, että hän ei ole enää sama ihminen, johon Fletcher rakastui kymmenen vuotta sitten, ja että hän on nyt muuttunut, sillä on käynyt ilmi, että hän on oppinut olemaan itsevarmempi. Tämän jälkeen he peruvat kyynelehtien häänsä. Livin häät jatkuvat, ja Emma osallistuu niihin ja tanssii Naten, Livin veljen ja tunnetun lehden toimittajan, kanssa. elokuva jatkuu vuotta myöhemmin, kun Liv ja Emma tapaavat drinkeillä, jolloin paljastuu, että Emma meni naimisiin Naten kanssa. Emma ja Liv myös paljastavat toisilleen olevansa raskaana ja että heidän laskettu aikansa on sama, 3. maaliskuuta, ja molemmat ystävät innostuvat.</w:t>
      </w:r>
    </w:p>
    <w:p>
      <w:r>
        <w:rPr>
          <w:b/>
        </w:rPr>
        <w:t xml:space="preserve">Tulos</w:t>
      </w:r>
    </w:p>
    <w:p>
      <w:r>
        <w:t xml:space="preserve">Kenen kanssa Emma tanssii Livin häissä?</w:t>
      </w:r>
    </w:p>
    <w:p>
      <w:r>
        <w:rPr>
          <w:b/>
        </w:rPr>
        <w:t xml:space="preserve">Esimerkki 2.2057</w:t>
      </w:r>
    </w:p>
    <w:p>
      <w:r>
        <w:t xml:space="preserve">78-vuotissyntymäpäivänsä kynnyksellä sairastava, alkoholisoitunut kirjailija Clive Langham viettää tuskallisen ja unettoman yön säveltämällä ja kokoamalla kohtauksia romaaniinsa, jossa hänen omaan perheeseensä perustuvat hahmot muotoutuvat hänen fantasioistaan ja muistelmistaan sekä hänen syövyttävästä kommentoinnistaan heidän käytöksestään. Hänen poikansa Claude esiintyy kylmänä ja anteeksiantamattomana syyttäjänä, joka nauttii ilkeästä sanailusta. Hänen toinen (avioton) poikansa Kevin esiintyy idealistisena sotilaana, jota syytetään metsästetyn vanhuksen armomurhasta. Clauden vaimo Sonia tuntee sympatiaa Keviniä kohtaan ja näyttää halukkaalta viettelemään hänet vastalauseena miehensä sydämettömyydelle. Clive keksii myös Helenin hahmon Clauden rakastajattareksi, mutta hänessä on Cliven itsemurhan tehneen kuolleen vaimon Mollyn piirteitä. Cliven mielikuvitusta riivaavat myös kohtaukset vanhuksen ruumiinavauksesta, urheilustadionilla pidätettyjen vanhusten sotilaallisesta yhteenotosta ja pimeästä metsästä, jossa metsästetty mies muuttuu ihmissudeksi. Ennen kuin Clive menettää tajuntansa, hän näkee Kevinin ihmissutena metsässä; Claude ampuu Kevinin, mutta näyttää tunnistavan hänet isäänsä.Seuraavana päivänä Clive toivottaa Clauden, Sonian ja Kevinin (todellisuudessa astrofyysikko) tervetulleiksi idylliselle syntymäpäivälounaalle maalaiskartanonsa auringonpaisteiseen puutarhaan, ja heidän suhteelleen on ominaista molemminpuolinen kiintymyssuhde ja hyvä huumori, vaikkakin tilaisuutta kunnioittaen merkkejä itsehillinnästä. Lounaan jälkeen Clive, jota hän näyttää pitävän lopullisena erona, pyytää yllättäen heitä kaikkia lähtemään sanomatta sanaakaan.</w:t>
      </w:r>
    </w:p>
    <w:p>
      <w:r>
        <w:rPr>
          <w:b/>
        </w:rPr>
        <w:t xml:space="preserve">Tulos</w:t>
      </w:r>
    </w:p>
    <w:p>
      <w:r>
        <w:t xml:space="preserve">Minkä vuoden syntymäpäivää kirjoittaa Clive Langham on juhlimassa ?</w:t>
      </w:r>
    </w:p>
    <w:p>
      <w:r>
        <w:rPr>
          <w:b/>
        </w:rPr>
        <w:t xml:space="preserve">Esimerkki 2.2058</w:t>
      </w:r>
    </w:p>
    <w:p>
      <w:r>
        <w:t xml:space="preserve">Kuningas Naresuanin kuninkaallisiin aikoihin sijoittuva Tien (Tony Jaa) on mies, joka syntyi aatelisuuteen mutta jolta se riistettiin sen jälkeen, kun hänen vanhempansa murhattiin raa'asti. Lapsuudessaan Tien opetteli khon-tanssia, joka on yleensä varattu kuninkaallisille. Vaikka hän ei vielä tiennyt sitä, Khon osoittautuisi myöhemmin korvaamattomaksi avuksi hänelle. Nähtyään vanhempiensa murhan 10-vuotiaana Tien joutuu elämään kadulla, jossa hänet lopulta vangitsee varasryhmä, joka ottaa hänet luokseen ja opettaa hänet varastamaan ja taistelemaan.Tienin osaaminen varkaana ja taistelijana kasvaa, eikä mene kauaakaan, kun hänestä tulee varkaiden johtaja. Sitten Tien näkee jotain, joka saa hänen vatsansa sekaisin. Kilpailussa etsitään parhaita ritareita palvelemaan juuri sen miehen alaisuuteen, joka oli tappanut Tienin vanhemmat vuosia sitten. Tien läpäisee kokeet helposti ja hänestä tehdään lordi Rachasanan toinen ritari. Nyt hänellä on tilaisuus iskeä, mutta hänen on käytettävä kaikki taitonsa ja kekseliäisyytensä, jos hän aikoo kostaa miehelle, joka tappoi hänen vanhempansa.</w:t>
      </w:r>
    </w:p>
    <w:p>
      <w:r>
        <w:rPr>
          <w:b/>
        </w:rPr>
        <w:t xml:space="preserve">Tulos</w:t>
      </w:r>
    </w:p>
    <w:p>
      <w:r>
        <w:t xml:space="preserve">Kuinka vanha Tien oli, kun hän menetti vanhempansa?</w:t>
      </w:r>
    </w:p>
    <w:p>
      <w:r>
        <w:rPr>
          <w:b/>
        </w:rPr>
        <w:t xml:space="preserve">Esimerkki 2.2059</w:t>
      </w:r>
    </w:p>
    <w:p>
      <w:r>
        <w:t xml:space="preserve">Lilly Dillon (Angelica Huston) on kokenut huijari. Hän työskentelee vedonvälittäjä Bobo Justusin (Pat Hingle) palveluksessa ja tekee suuria käteispanoksia kilparadoilla alentaakseen pitkien voittojen kertoimia. Matkalla La Jollaan hevoskilpailuihin hän pysähtyy Los Angelesissa tapaamaan poikaansa Royta (John Cusack), pikkurikollista huijaria, jota hän ei ole nähnyt kahdeksaan vuoteen. Hän löytää hänet tuskissaan ja sisäisesti vuotavana, kun yksi hänen uhreistaan oli saanut hänet kiinni pikkuhuijauksesta ja lyönyt häntä vatsaan. Kun lääkäri vihdoin saapuu paikalle, Lilly kohtaa lääkärin ja uhkaa tappaa hänet, jos hänen poikansa kuolee.Sairaalassa Lilly tapaa Royn tyttöystävän, Myra Langtryn (Annette Bening), joka on poikaansa muutaman vuoden vanhempi, ja pitää hänestä heti. Lilly kehottaa poikaansa lopettamaan huijauksen, sillä hänellä ei kirjaimellisesti ole siihen sisua. Koska hän lähtee myöhään La Jollaan, hän myöhästyy kilpailusta, jonka voittaja maksoi 70â1. Tämän virheen vuoksi Bobo polttaa hänen kätensä sikarilla.Myra, kuten Roy ja Lilly, pelaa kaikkia kulmia. Kun hänen vuokranantajansa vaatii maksamaan myöhästyneen vuokran, hän käyttää seksuaalista vetovoimaansa houkutellakseen miehen sänkyyn ja unohtaakseen vuokran. Hän tekee samanlaisen tarjouksen jalokivikauppiaalle (Stephen Tobolowsky) saadakseen haluamansa hinnan jalokivestä, jonka hän yrittää pantata.Sairaalasta päästyään Roy vie Myran La Jollaan viikonlopuksi. Junassa Myra huomaa miehen huijaavan merimiesryhmää viritetyssä noppapelissä. Myra paljastaa Roylle olevansa myös huijari ja etsivänsä uutta kumppania pitkäaikaiseen huijaukseen.Myra kertoo pitkästä yhteistyöstään toisen miehen, Colen (J. T. Walsh), kanssa ja siitä, miten he käyttivät liikehuijauksissa hyväkseen varakkaita merkkejä, kuten ahnetta öljysijoittajaa Gloucester Hebbingiä (Charles Napier). Kohtaus ylellisessä toimistorakennuksessa huipentuu FBI:n tekaistuun ratsiaan, jossa Myra ammutaan tekaistulla tavalla, jotta Hebbing ei menisi poliisin puheille.Roy, joka haluaa välttämättä työskennellä vain lyhytaikaisten huijausten parissa, vastustaa ehdotusta peläten, että Myra yrittää itse huijata häntä. Myra, joka näkee Lillyn vallan Royhin, syyttää häntä insestisestä kiinnostuksesta Lillyyn. Raivostuneena Roy lyö häntä. Myra suunnittelee sitten kostoaan. Hän kertoo, että Lilly on vuosien ajan varastanut Bobolta ja kätkenyt rahaa autonsa takakonttiin. Ystävä varoittaa Lillyä ja hän pakenee. Myra seuraa häntä aikomuksenaan tappaa hänet.FBI:n agentti kutsuu Royn tunnistamaan äitinsä ruumiin, joka on löydetty motellihuoneesta ja jonka kasvot ovat ampumahaavan turmelemat. Tunnistaessaan ruumiin Lillyksi hän huomaa hiljaa, ettei ruumiin kädessä ole sikarinpolttamaa. Kotiin palatessaan hän huomaa, että Lilly yrittää varastaa kaikki hänen rahansa. Lilly paljastaa, että hän ampui Myran itsepuolustukseksi motellissa ja järjesti kohtauksen niin, että se näytti siltä kuin Myran ruumis olisi itse asiassa Lillyn. Roy kieltäytyy päästämästä Lillyä lähtemään rahojensa kanssa. Lilly vetoaa häneen ja yrittää sitten vietellä hänet, jopa niin pitkälle, että hän houkuttelee Royn väittämällä, ettei Roy olekaan hänen poikansa. Roy torjuu hänet inhoten. Suuttuneena Lilly huitoo Royta matkalaukulla ja rikkoo tahattomasti lasin, josta Roy oli juomassa, hänen kaulaansa, jolloin valtimo viilletään auki. lilly nyyhkyttää kouristellen, kun hän pakkaa rahoja, kun hänen poikansa vuotaa kuiviin lattialla. Toiseksi viimeisessä otoksessa hänet nähdään punaisiin pukeutuneena hississä, joka on menossa alaspäin, minkä jälkeen hän nousee Royn autoon ja ajaa pois yöhön.</w:t>
      </w:r>
    </w:p>
    <w:p>
      <w:r>
        <w:rPr>
          <w:b/>
        </w:rPr>
        <w:t xml:space="preserve">Tulos</w:t>
      </w:r>
    </w:p>
    <w:p>
      <w:r>
        <w:t xml:space="preserve">Mitä Myra etsii?</w:t>
      </w:r>
    </w:p>
    <w:p>
      <w:r>
        <w:rPr>
          <w:b/>
        </w:rPr>
        <w:t xml:space="preserve">Esimerkki 2.2060</w:t>
      </w:r>
    </w:p>
    <w:p>
      <w:r>
        <w:t xml:space="preserve">Elokuva kertoo ryhmästä hollantilaisen Leidenin opiskelijoita, joiden joukossa ovat Erik Lanshof (Rutger Hauer), Guus LeJeune (Jeroen Krabbé), Jan Weinberg (Huib Rooymans) ja Alex (Derek de Lint). Robby Froost (Eddy Habbema) on Erikin ystävä, ja Esther (Belinda Meuldijk) on Robbyn tyttöystävä. Kukin heistä kulkee eri polkua, ja siksi heillä on eri rooli toisessa maailmansodassa, joko kollaboraattorina tai vastarintaliikkeessä. Osa tarinasta sijoittuu Lontooseen, jossa kuningatar Wilhelmina (Andrea Domburg) asuu. Opiskelijat Erik ja Guus taistelevat Lontoossa liittoutuneiden joukkojen eversti Rafellin (Edward Fox) ja sotilas Susanin (Susan Penhaligon) rinnalla.Elokuva alkaa takaumalla uutiskuvan muodossa, jossa on ääni. Kuningatar Wilhelminan mukana Erik saapuu Lontoosta Alankomaihin pian toisen maailmansodan jälkeen. Uutiskuvan jälkeen elokuva alkaa 1930-luvun lopulla Leidenissä, jossa fuksit joutuvat kokemaan veljeskuntansa aloitusriittien nöyryytyksen. Erikin valitsee veljeskunnan puheenjohtaja Guus, joka heittää keittokulhon hänen päänsä päälle ja haavoittaa häntä kulholla. Tapaturman jälkeen heistä tulee läheisiä ystäviä, ja Guus tarjoaa Erikille huoneen yksityisestä opiskelija-asunnostaan Leidenin keskustassa. Tässä talossa opiskelijat (Erik, Guus, Jan ja Alex) ottavat lasillisen, joka vahvistaa heidän uudet ystävyyssuhteensa. englantilainen radiolähetys keskeyttää opiskelijoiden tennisottelun ja ilmoittaa Yhdistyneen kuningaskunnan julistavan sodan Saksalle. Aluksi opiskelijat näyttävät suhtautuvan asiaan kevyesti, Alankomaat on luultavasti taas puolueeton, kuten ensimmäisessä maailmansodassa. Jan ja myös Alex, jolla on saksalainen äiti, liittyvät heti Alankomaiden armeijaan. Sitten saksalaiset pommit alkavat pudota, ja Erik ja Guus yrittävät liittyä armeijaan, mutta traumatisoitunut armeijan upseeri ei hyväksy heitä. Pian tämän jälkeen Alankomaat antautuu. Erikillä on suhde Estherin kanssa, ja Robbylla on puutarhavajassaan radiolähetin, josta hän ottaa yhteyttä Lontoossa olevaan Alankomaiden vastarintaliikkeeseen. Hän järjestää Erikille lennon Lontooseen. Juutalainen Jan, nyrkkeilyylioppilas, joutuu vaikeuksiin tappelemalla kahden juutalaisvastaisen kollaboraattorin kanssa, jotka kiusasivat juutalaista myyntimiestä. Tämän vuoksi Erik tarjoaa Janille paikkaansa lentokoneessa, mutta noutomatkalla he joutuvat taisteluun natsisotilaiden kanssa, ja Jan jää vangiksi. Erik pääsee pakenemaan. kun Erik tapaa Alexin sotilasparaatissa, hän saa tietää, että tämä taistelee nyt Saksan puolella SS:n puolella. Myöhemmin myös Erik joutuu vangiksi. Vankilassa hän kuulee Janilta, että "Van der Zanden" on petturi Lontoossa. Jan teloitetaan. Robbyn radioasennus paljastuu, ja Gestapo pakottaa hänet yhteistyöhön vakoojana, koska hänen morsiamensa Esther on juutalainen.Erik ja Guus yrittävät jälleen paeta Lontooseen, tällä kertaa sveitsiläisellä laivalla, ja kuninkaallisen laivaston alus ottaa heidät kiinni. Lontoossa Erik tapaa Van der Zandenin (kenraali François van 't Santin esikuvana) ja yrittää tappaa hänet, mutta tämä ei olekaan petturi vaan Alankomaiden keskustiedustelupalvelun johtaja ja Alankomaiden kuningattaren edunvalvoja. Guusilla on suhde brittisotilas Susanin kanssa. Erik ja Guus sopivat kuningattaren kanssa, että he hakevat joitakin vastarintaliikkeen johtajia, joilla voisi olla tärkeä rooli Alankomaissa sodan jälkeen. Guus pudotetaan rannalle ja hän huijaa itsensä juhliin rannan läheisyyteen. Nyt Erikillä on suhde Susanin kanssa.Erik palaa Alankomaihin noutamaan Guusin ja vastarintaliikkeen johtajat. Robby on kuitenkin heidän kanssaan rannalla, ja saksalaiset ovat seuranneet ryhmää, joka aikoo paeta meritse. Erik yrittää varoittaa heitä Robbysta, mutta ei saa heitä kiinni. Matkalla rannalle Erik törmää Alexiin natsien juhlissa lähellä rantaa ja tanssii hänen kanssaan tanssiaistangoa keskellä juhlia. Erik pääsee pakenemaan juhlista rannalle ja tapaa muut. Kun Robby näkee, että Erik tietää yhteistyöstään, hän pakenee. Sitten pakoa yrittävä ryhmä joutuu tulituksen kohteeksi. Vastarinnan johtajat saavat surmansa, Guus pakenee maata pitkin, ja Erik pääsee pakenemaan brittilaivalla ja palaa Lontooseen ja Susanin luokse. kun Guus tapaa Robbyn, hän ampuu tämän keskellä katua. Guus jää kiinni ja hänet mestataan. Alex taistelee Venäjällä ja saa surmansa käsikranaatista, jonka heittää poika, jota hän oli loukannut anellessaan ruokaa. Erikistä tulee RAF:n lentäjä ja hän pudottaa pommeja Saksan yläpuolella. myöhemmin Erik nimitetään Alankomaiden kuningattaren adjutantiksi, ja hän seuraa häntä sodan päätyttyä takaisin Alankomaihin, kuten elokuvan alussa olevassa uutisfilmissä näytetään. Lopulta Erik tapaa Estherin uudelleen ja huomaa, että hollantilaiset ovat leikanneet Estherin hiukset lyhyiksi vihasta hänen ja Robbyn yhteistyöstä natsien kanssa. Esther sanoo, ettei hän kanna kenellekään kaunaa tästä. Lopuksi Erik juhlii sodan päättymistä erään opiskelutoverinsa kanssa, joka myös selvisi sodasta.</w:t>
      </w:r>
    </w:p>
    <w:p>
      <w:r>
        <w:rPr>
          <w:b/>
        </w:rPr>
        <w:t xml:space="preserve">Tulos</w:t>
      </w:r>
    </w:p>
    <w:p>
      <w:r>
        <w:t xml:space="preserve">Miten juutalainen Jan joutui vaikeuksiin?</w:t>
      </w:r>
    </w:p>
    <w:p>
      <w:r>
        <w:rPr>
          <w:b/>
        </w:rPr>
        <w:t xml:space="preserve">Esimerkki 2.2061</w:t>
      </w:r>
    </w:p>
    <w:p>
      <w:r>
        <w:t xml:space="preserve">Gigot (Gleason) on mykkä ranskalainen, joka asuu kellarissa 1920-luvun Pariisin Ménilmontantin kaupunginosassa. Hän elää kädestä suuhun talonmiehenä vuokraemäntänsä kerrostalossa. Naapurit suhtautuvat häneen alentuvasti, ja hän joutuu usein pilojen kohteeksi. Hän on kuitenkin kunnollinen ja hyväsydäminen kaveri, ja lapset ja eläimet, joita hän usein ruokkii, huomaavat nämä piirteet. Gigotilla on yksi epätavallinen mieltymys: hautajaiskulkueet vetävät häntä puoleensa, ja hän osallistuu niihin riippumatta siitä, tunsiko hän edesmennyttä henkilöä koskaan. Hän ei voi olla itkemättä muiden surijoiden mukana. Kun paikalliset ovat pahoinpidelleet häntä pubissa, hän törmää sattumalta naiseen, Coletteen (Katherine Kath), ja hänen 6-vuotiaaseen tyttäreensä Nicoleen (Diane Gardner), jotka yrittävät pysyä kuivina ovensuussa. Hän vie heidät rähjäiseen kellarikämppäänsä, antaa heille ruokaa ja juomaa, sängyn ja suojan sateelta. Colette on epäluuloinen, mutta niin uupunut, että hän hyväksyy sen, ja Gigot hemmottelee iloisesti Nicolea. Gigot hämmästyy huomatessaan, että Nicole ei tiedä, mikä kirkko on, eikä tunne Jumalaa. Nicole osoittaa krusifiksia ja kysyy siitä. Mykkä yrittää näytellä Kristuksen tarinaa, joka alkaa siitä, kun Maria pitelee Jeesus-lasta sylissään, lapsuudesta aina ristiinnaulitsemisen kauhuun asti. Gigot raivoaa tälle Kristukselle, joka näyttää jättäneen hänet niin riittämättömäksi. Nicole itkee yhden kyyneleen hänen puolestaan ja puhaltaa sitten rauhoittavan rakkaudensuudelman ristillä olevalle Kristukselle. Gigot viihdyttää pientä tyttöä tanssimalla vanhan gramofoninsa tahtiin ja pukeutumalla tarjoilijaksi syöttääkseen lemmikkihiirensä. Gigot on hyvin suojelevainen ja juoksee tytön rinnalla karusellissa varmistaakseen, ettei tyttö putoa karusellilta. Hän myös puuttuu asiaan suojellakseen Coletten kunniaa, kun tämä on pyytämässä poikaa puiston penkillä karusellin lähellä. Gigot saa turhautuneelta mieheltä turpaansa vaivanpalkaksi. Colette on raivoissaan siitä, että Gigot puuttuu hänen "touhuihinsa", ja hän uhkaa häipyä Nicolen kanssa, ellei Gigot pysty tarjoamaan hänelle elämää "varakkaan miehen" kanssa. Gigot'lla on vain tunti aikaa todistaa, ja hän sattuu ohittamaan leipomon. Leipuri ja hänen vaimonsa (jotka ovat käyttäneet häntä vuosia hyväkseen) ovat lähteneet pois ja jättäneet kassansa vartioimatta. Gigot käyttää tilaisuutta hyväkseen ja varastaa heidän rahansa. näillä laittomasti saaduilla rahoilla Gigot lähtee ostoksille ja ostaa Colettelle ja Nicolelle tarpeelliset uudet vaatteet sekä itselleen olkihattutakin ja parranajokoneen. Hän ostaa ravintolasta kaikille suuren aterian ja juomat. Hyvät ajat eivät kuitenkaan kestä - Coletten entinen poikaystävä haluaa hänet takaisin, ja Colette taipuu. Hän odottaa ottavansa Nicolen mukaansa, mutta parittaja suostuttelee hänet odottamaan.Seuraavana aamuna kaksi kömpelöä byrokraattia yrittää viedä Gigot'n heikkomielisten laitokseen. Sillä välin leipuri on saanut selville varkauden, ja kun Colette palaa, Gigot ja Nicole ovat kateissa. Gigot'sta tulee epäilty, mutta hän ja Nicole vain leikkivät Pariisin katujen alla sijaitsevassa hylätyssä kellarikammiossa Gigot'n tanssiessa tyttärelleen niin innokkaasti, että katon hirret putoavat sisään. He ovat lähes hautautuneet raunioihin ja Nicole on tajuton. Uskoessaan, että hän on kuollut, Gigot kiidättää tytön kirkkoon, jossa pappi kutsuu lääkärin. Gigot juoksee vihaisen väkijoukon kimppuun, pakenee sitten hiiliproomun kuormaajaan ja huuhtoutuu jokeen. Hän ei nouse pintaan.Paikalliset luulevat häntä kuolleeksi ja ovat epätoivoisia halpamaisen tekonsa vuoksi. Katumuksessaan he järjestävät Gigot'lle hautajaiset, vaikka heillä ei ole haudattavaksi muuta kuin hänen hattunsa. Gigot jäi henkiin ja piileskelee. Tietämättään hän näkee oman hautajaiskulkueensa, ja kuten tavallista, hänen on pakko osallistua siihen. Kun muistopuheen aika koittaa, hän tajuaa, että se on hänelle. Yleisö huomaa Gigot'n, ja takaa-ajo alkaa uudelleen.</w:t>
      </w:r>
    </w:p>
    <w:p>
      <w:r>
        <w:rPr>
          <w:b/>
        </w:rPr>
        <w:t xml:space="preserve">Tulos</w:t>
      </w:r>
    </w:p>
    <w:p>
      <w:r>
        <w:t xml:space="preserve">Kuka viihdyttää pientä tyttöä tanssimalla?</w:t>
      </w:r>
    </w:p>
    <w:p>
      <w:r>
        <w:rPr>
          <w:b/>
        </w:rPr>
        <w:t xml:space="preserve">Esimerkki 2.2062</w:t>
      </w:r>
    </w:p>
    <w:p>
      <w:r>
        <w:t xml:space="preserve">Frederick Douglass ja valkoinen neekeri on dokumenttielokuva, joka kertoo entisen orjan, abolitionistin, kirjailijan ja poliitikon Frederick Douglassin tarinan ja hänen pakomatkansa Amerikasta Irlantiin 1840-luvulla. Elokuvassa seurataan Douglassin elämää orjuudesta nuorena miehenä Irlantiin, jossa hän ystävystyi Daniel O'Connellin kanssa, kiersi ympäri maata levittämässä luopumissanomaa ja joutui ensimmäistä kertaa valkoisten ihmisten kohtelemaksi ihmiseksi. Hänen saapumisensa Irlantiin osui samaan aikaan kuin suuri nälänhätä, ja hän näki valkoisten ihmisten olevan hänen mielestään huonommassa kunnossa kuin afroamerikkalaiset maanmiehensä Yhdysvalloissa. Elokuva seuraa Douglassia takaisin Amerikkaan, jossa hän ostaa vapautensa Irlannissa ja Britanniassa kerätyillä varoilla. Hänen paluumatkallaan mukana oli myös nälänhätää pakenevia irlantilaisia, joita saapui miljoonittain ja joilla oli merkittävä rooli vuoden 1863 New Yorkin kutsuntalakkomellakassa, jonka Douglass saattoi vain epätoivoisena katsoa. Elokuvassa tarkastellaan (muun muassa How The Irish Became White -kirjan kirjoittajan Noel Ignatjevin myötävaikutuksella) afroamerikkalaisten ja irlantilaisten myrskyisää suhdetta Yhdysvaltain sisällissodan aikana, sitä, mikä heitä yhdisti ja mikä erotti, ja sitä, miten tämä muokkasi 1900-luvun ja sen jälkeistä Amerikkaa.</w:t>
      </w:r>
    </w:p>
    <w:p>
      <w:r>
        <w:rPr>
          <w:b/>
        </w:rPr>
        <w:t xml:space="preserve">Tulos</w:t>
      </w:r>
    </w:p>
    <w:p>
      <w:r>
        <w:t xml:space="preserve">Minä vuonna Frederick Douglas pakeni Irlannista Amerikkaan?</w:t>
      </w:r>
    </w:p>
    <w:p>
      <w:r>
        <w:rPr>
          <w:b/>
        </w:rPr>
        <w:t xml:space="preserve">Esimerkki 2.2063</w:t>
      </w:r>
    </w:p>
    <w:p>
      <w:r>
        <w:t xml:space="preserve">Pete Carlton on nuori montrealilainen poika, jolla on parantumaton syöpä. Hän rakastaa perhosia ja katsoo usein hyönteistutkija Alan Osbornen televisio-ohjelmaa. Hänen äitinsä Teresa tapaa Osbornen ja yrittää saada hänet viemään poikansa Costa Ricaan etsimään harvinaista sinistä morfoperhosta. Hän kuitenkin hylkää hänet, mutta tulee myöhemmin heidän kotiinsa saatuaan Peten soiton, jossa hän sanoo lähtevänsä itse Keski-Amerikkaan. Kaksikko saapuu pieneen kylään, kun he kuulevat, että sinimorfot ovat jo muuttaneet. Sydämensä murtuneina he valmistautuvat lähtemään, kunnes huomaavat yhden olevan vielä viidakossa. He jahtaavat sitä useita kertoja, mutta eivät saa sitä kiinni. Pete on päättänyt löytää "maagisen" perhosen, jotta hänen syöpänsä voitaisiin parantaa, mikä johtaa siihen, että he putoavat maanalaiseen luolastoon, jossa Osborne loukkaantuu pahasti. Pete pakenee hakemaan apua, mutta se johtaa vain siihen, että hän on eksyksissä ja kärsii hallusinaatioista. Osborne pelastetaan, ja kun he ovat lähdössä sairaalaan Osbornea varten, ystävällinen kyläläinen paljastaa saaneensa perhosen kiinni ja antaa sen Peten käyttöön. Kun Pete on aikeissa tappaa sen keräilyynsä, hän päästää sen vapaaksi, jotta se voi tehdä lisää maagisia perhosia. Epilogissa kerrotaan, että seuraavalla lääkärikäynnillä Peten syöpä oli kuin ihmeen kaupalla hävinnyt.</w:t>
      </w:r>
    </w:p>
    <w:p>
      <w:r>
        <w:rPr>
          <w:b/>
        </w:rPr>
        <w:t xml:space="preserve">Tulos</w:t>
      </w:r>
    </w:p>
    <w:p>
      <w:r>
        <w:t xml:space="preserve">Miksi Pete Carltonin äiti haluaa viedä hänet Costa Ricaan?</w:t>
      </w:r>
    </w:p>
    <w:p>
      <w:r>
        <w:rPr>
          <w:b/>
        </w:rPr>
        <w:t xml:space="preserve">Esimerkki 2.2064</w:t>
      </w:r>
    </w:p>
    <w:p>
      <w:r>
        <w:t xml:space="preserve">Elokuva noudattaa hyvin tarkasti Lovecraftin tarinaa, mutta siinä on muutamia muutoksia. Emmalla olevat merimiehet kohtaavat ensimmäisen kerran merelle hylätyn Alertin sen sijaan, että se olisi ollut Cthulhu-kultistien miehittämä ja Emman miehistö olisi ottanut sen haltuunsa väkivaltaisen yhteenoton jälkeen, kuten alkuperäisessä tarinassa. Lisäksi elokuvassa kertoja on läsnä hänen isosetänsä kuoleman hetkellä, joka kuolee rauhallisesti nukkuessaan, sen sijaan, että hänet olisi kutsuttu paikalle hänen isosetänsä salaperäisen kuoleman jälkeen, jonka Cthulhu-kultistit oletettavasti tappoivat alkuperäisessä novellissa. Kertoja (Matt Foyer) huomauttaa, että komisario Legrasse, joka oli johtanut kulttilaisten ryöstöretkeä takametsä-Louisianassa, kuoli ennen kuin kertojan tutkimukset alkoivat. alkuperäisessä tarinassa kertoja ei näytä päätyvän mielisairaalaan tai kokevan itse salaperäisiä painajaisia.</w:t>
      </w:r>
    </w:p>
    <w:p>
      <w:r>
        <w:rPr>
          <w:b/>
        </w:rPr>
        <w:t xml:space="preserve">Tulos</w:t>
      </w:r>
    </w:p>
    <w:p>
      <w:r>
        <w:t xml:space="preserve">Kuka oli elokuvan kertoja?</w:t>
      </w:r>
    </w:p>
    <w:p>
      <w:r>
        <w:rPr>
          <w:b/>
        </w:rPr>
        <w:t xml:space="preserve">Esimerkki 2.2065</w:t>
      </w:r>
    </w:p>
    <w:p>
      <w:r>
        <w:t xml:space="preserve">Etelässä Sampson ja paikallinen saarnamies suunnittelevat ystävänsä Randyn vapauttamista vankilasta. Kun he ryntäävät vankilaan, heidät pysäytetään tiesululla, ja he joutuvat tulitaisteluun poliisin kanssa. Samaan aikaan Randy ja toinen sellikaveri Pappy onnistuvat pakenemaan vankilan sisältä ja odottavat, että Sampson ja saarnamies auttavat heidät ulos. Odottaessaan heitä Randy kuuntelee vastentahtoisesti Pappyn tarinaa kolmesta kaverista, jotka muistuttavat Randya ja hänen ystäviään. Pappyn tarina kerrotaan animaationa, jota taustoittavat elävän toiminnan valokuvat ja kuvamateriaali.Brother Rabbit, Brother Bear ja Preacher Fox joutuvat pakkaamaan tavaransa ja lähtemään eteläisistä asuinalueistaan sen jälkeen, kun pankki ottaa kiinnityksen heidän kotiinsa ja myy sen miehelle, joka muuttaa sen bordelliksi. Kolmikko muuttaa Harlemiin, "jokaisen mustan miehen kotiin". Saavuttuaan sinne Rabbit, Bear ja Fox huomaavat, että se ei olekaan kaikkea sitä, mitä siitä luullaan. He törmäävät huijariin nimeltä Simple Savior, valevallankumousjohtajaan, joka väittää olevansa "mustan Jeesuksen" "serkku" ja antavansa seuraajilleen "voimaa tappaa valkoisia". "Kirkossaan" pitämässään näyttävässä lavaesityksessä Savior esittää, kuinka mustien sorron symbolit, joita edustavat John Waynen, Elvis Presleyn ja Richard Nixonin kuvat, raaistavat häntä, ennen kuin hän pyytää seurakuntalaisiltaan "lahjoituksia". Kun Rabbit yrittää kääntää väkijoukkoa, Savior yrittää tapattaa hänet. Kun Jänis on huijannut murhaajiaan (parafraasi tarinasta Br'er Rabbit ja karhunputki), hän ja Karhu tappavat Vapahtajan. Näin Rabbit saa haltuunsa Saviorin bisneksen, ja hänestä tulee Harlemin järjestäytyneen rikollisuuden johtaja. Mutta ensin hänen on päästävä eroon muutamasta muusta vastustajasta. Saviorin entiset kumppanit sanovat Rabbitille, että jos hän ei pysty tappamaan vastustajiaan, he tappavat hänet sen sijaan.Rabbit kohtaa ensin Madiganin, kiihkeän rasistisen ja homofobisen valkoisen poliisin ja mafian käsimiehen, joka osoittaa halveksuntaa afroamerikkalaisia kohtaan monin eri tavoin, kuten kieltäytymällä kylpemästä ennen heidän kohtaamistaan (hän uskoo, etteivät he ole sen arvoisia). Kun Madigan saa selville, että Rabbit on ottanut hänen lahjuksiaan, hänet ja hänen kumppaninsa Ruby ja Bobby johdatetaan yökerhoon nimeltä "The Cottontail". Musta strippari harhauttaa häntä, kun hänen juomaansa pudotetaan LSD-sokeripala. Piikitetyn juomansa vaikutuksen alaisena Madigan ajautuu seksuaaliseen suhteeseen stereotyyppisesti naisellisen homomiehen kanssa, minkä jälkeen hänet tönäistään naisten vaatteisiin, jotka edustavat mammatyypin arkkityyppiä, koristellaan mustanaamioilla ja lopulta tönäistään ulos klubin takaovesta, jossa hän huomaa Rubyn ja Bobbyn olevan kuolleita. Sitten toipuessaan huumaantuneena olleesta deliriumista hän ampuu aseellaan satunnaisesti ympäriinsä, ja poliisi ampuu hänet kuoliaaksi ammuttuaan yhden heistä. 3] Rabbitin viimeinen kohde on kummisetä, joka asuu metrossa vaimonsa ja homopoikiensa kanssa. Toimeksianto Kanin tappamisesta annetaan hänen ainoalle heteropojalleen Sonnylle. Sonny ilmestyy Rabbitin yökerhon ulkopuolelle mustanaamoissa ja minstrel show -stereotypioita edustavissa vaatteissa, ja Rabbit ampuu häntä useita kertoja ennen kuin hän kuolee auto-onnettomuuden aiheuttamassa räjähdyksessä. Hänen ruumiinsa tuhkataan ja viedään kotiin, jossa hänen äitinsä itkee hänen tuhkaansa. Karhu joutuu kahtiajakautuneeksi sen välillä, jääkö hän Rabbitin luokse vai aloittaako hän uuden, rikoksettoman elämän. Karhu päättää etsiä Ketun kysyäkseen häneltä neuvoa. Saavuttuaan Ketun juuri hankkimaan bordelliin Karhu "naitetaan" tytölle, jonka hän, Kettu ja Kani tapasivat taistelun aikana Saviorin miehiä vastaan. Ketun neuvosta Karhusta tulee mafian nyrkkeilijä. Erään Karhun ottelun aikana Kani virittää itsestään tervasta tehdyn sulavan jäljitelmän. Kun mafiosot vuorotellen puukottavat "tervajänistä", ne juuttuvat yhteen. Jänis, Karhu, Kettu ja vastapuolen nyrkkeilijä ryntäävät ulos nyrkkeilyareenalta, kun se räjähtää. Elävä tarina päättyy siihen, että Randy ja Pappy pakenevat vankilasta useiden valkoisten poliisien ammuskellessa heitä, mutta onnistuvat selviytymään sieltä hengissä.</w:t>
      </w:r>
    </w:p>
    <w:p>
      <w:r>
        <w:rPr>
          <w:b/>
        </w:rPr>
        <w:t xml:space="preserve">Tulos</w:t>
      </w:r>
    </w:p>
    <w:p>
      <w:r>
        <w:t xml:space="preserve">Mitä Karhusta tulee?</w:t>
      </w:r>
    </w:p>
    <w:p>
      <w:r>
        <w:rPr>
          <w:b/>
        </w:rPr>
        <w:t xml:space="preserve">Esimerkki 2.2066</w:t>
      </w:r>
    </w:p>
    <w:p>
      <w:r>
        <w:t xml:space="preserve">Shrek on jatkuvasti kyllästynyt olemaan perheenisä ja kuuluisuus paikallisten kyläläisten keskuudessa, minkä vuoksi hän kaipaa niitä päiviä, jolloin hän tunsi olevansa "oikea jättiläinen". Kun hän vie perheensä Kaukomaahan juhlimaan lastensa ensimmäistä syntymäpäivää, sarja onnettomuuksia loukkaa hänen egoaan entisestään, jolloin hän menettää malttinsa ja lähtee vihaisena ulos.Shrek kohtaa Rumpelstiltskinin, joka tarttuu tilaisuuteensa havaittuaan Shrekin raivonpurkauksen. Hän seuraa Shrekiä ja järjestää Shrekin ilmestyvän pelastamaan hänen henkensä. Hän antaa Shrekille päivän aikaa elää kuin oikea örkki, vastineeksi siitä, että hänen lapsuudestaan pyyhitään pois päivä, jota hän ei muistaisi "kiitokseksi".Shrek allekirjoittaa sopimuksen ja ilmestyy todellisuuteen, jossa kyläläiset pelkäävät häntä. Hän käyttää tilaisuutta hyväkseen ja tekee kevyttä ilkivaltaa, kunnes löytää Fionan "WANTED"-julisteet ja hänen kotinsa autioituu ja autioituu. Noidat kidnappaavat hänet ja vievät hänet Stiltskinin luo, joka on nyt Kaukomaa-kaukomaa-kuningas ja joka on ränsistynyt ja ränsistynyt. kysyttäessä Stiltskin paljastaa, että päivä, jonka hän pyyhki pois, oli päivä, jolloin Shrek syntyi. Siksi Shrek ei koskaan pelastanut Fionaa eikä koskaan tavannut Aasia, ja näin ollen Stiltskin sai kuningas Haroldin ja kuningatar Lillianin luopumaan valtakunnastaan, jolloin molemmat katosivat. Kun päivä päättyy, myös Shrek katoaa. Shrek pakenee Stiltskinin linnasta Aasin kanssa. Aluksi Shrek pelkää Shrekiä, mutta Aasi päättää luottaa häneen nähtyään Shrekin itkevän pyyhityn historiansa vuoksi, mitä hän ei ollut koskaan ennen nähnyt jättiläisen tekevän. Shrekin selitettyä tilanteen Aasi auttaa häntä löytämään piilotetun poistumislausekkeen: sopimuksen voi mitätöidä "tosirakkauden suudelmalla." Pian he kohtaavat joukon örkkejä, jotka vastustavat Stiltskiniä. Peikkoja johtaa yhä kirottu Fiona, joka paettuaan tornista, jossa häntä pidettiin vankeudessa, pitää eläkkeellä olevaa ja ylipainoista Saapasjalkakissaa lemmikkinä. Shrek tekee kaikkensa saadakseen Fionan rakkauden, mutta Fiona on liian kiireinen valmistellessaan väijytystä Stiltskinille. Hän on myös katkeran kyyninen ja pettynyt tosirakkauden voimaan ja heittäytyy Stiltskinin vangitsemisen suunnitteluun. Sparraillessaan Fiona alkaa pitää Shrekistä, mutta pysähtyy suutelemaan häntä. Kisu rohkaisee häntä jatkamaan Fionan jahtaamista. väijytyksen aikana Kippari ottaa peikot kiinni, mutta Shrek ja Fiona pääsevät pakoon Kissan ja Aasin avustuksella. Shrek vaatii Fionaa suutelemaan häntä ja sanoo, että se korjaisi kaiken; koska Fiona ei kuitenkaan tässä muutetussa aikajanassa rakasta häntä, suudelma ei onnistu. Kun hän kuulee, että Stiltskin tarjoaa "elämänsä sopimuksen" (jossa kaikki toiveet toteutuvat) sille, joka tuo hänelle Shrekin, Shrek antautuu ja käyttää sopimusta vapauttaakseen muut örkit paitsi Fionan, jotka sitten ryntäävät linnaan, taistelevat noitia vastaan ja vangitsevat Stiltskinin.Auringon noustessa Shrek alkaa häipyä olemasta, mutta Fiona, joka on rakastunut häneen, suutelee Shrekiä juuri ennen kuin hän katoaa, jolloin sopimus mitätöityy ja Shrek palaa maailmaansa juuri ennen kuin hän riehui juhlissa. Shrek syleilee ystäviään ja perhettään uudella arvostuksella kaikkea sitä kohtaan, mitä hänellä on todella elää "onnellisena ikuisesti".</w:t>
      </w:r>
    </w:p>
    <w:p>
      <w:r>
        <w:rPr>
          <w:b/>
        </w:rPr>
        <w:t xml:space="preserve">Tulos</w:t>
      </w:r>
    </w:p>
    <w:p>
      <w:r>
        <w:t xml:space="preserve">mitä Shrek löytää?</w:t>
      </w:r>
    </w:p>
    <w:p>
      <w:r>
        <w:rPr>
          <w:b/>
        </w:rPr>
        <w:t xml:space="preserve">Esimerkki 2.2067</w:t>
      </w:r>
    </w:p>
    <w:p>
      <w:r>
        <w:t xml:space="preserve">Vuonna 1871 rakennettu Kirkbriden mielisairaala otetaan takaisin kaupungintaloksi ja kunnostetaan sen jälkeen, kun se suljettiin lähes viisitoista vuotta aiemmin vuonna 1985. Hazmat Elimination Company, Gordon Flemingin (Peter Mullan) ja hänen kumppaninsa Philin (David Carusoe) johtama asbestinpoistofirma, aloittaa ensimmäisenä rakennuksen kunnostustyöt. Elokuva alkaa kevyesti huumorilla höystetyllä kierroksella mielisairaalassa Bill Griggsin johdolla (Paul Guilfoyle esiintyy cameona), kun Gordon ja Phil näkevät ensimmäisen kerran edellä mainitun hullujenhuoneen. Kammottavien huoneiden ja erityisesti yhden käytävän hämmentämänä Gordon kuulee äänen kutsuvan häntä, mutta kumppani Phil palauttaa hänet todellisuuteen. Kun heebie-jeebies on saatu aikaan, leikataan kohtaus, jossa Gordon istuu yksin autossaan ja katselee kuvia vastasyntyneestä lapsestaan ja katsoo tätä ja hänen vaimoaan, kun he leikkivät kotinsa edessä. Kohtaus katkeaa kauheisiin huutoihin ja ahdistavaan tunteeseen siitä, että Flemingin perheessä ei ehkä ole kaikki hyvin: Hank (näyttelee Josh Lucas), Gordonin veljenpoika Jeff (Brandon Sexton III) ja Mike (Stephen Gevedon), entinen oikeustieteen opiskelija, jonka isä oli piirisyyttäjä, joka epäsuorasti johti Kirkbriden sulkemiseen potilaan nostaman kanteen kautta vuonna 1984.Kun elokuva liukuu eteenpäin vanhojen kauhutarinoiden, työntekijöiden vitsailun ja Gordonin yhä etääntyneemmän käytöksen myötä, Mike löytää toimistosta vanhoja nauhoitettuja istuntoja (merkinnät 1-9) tarkastaessaan generaattoria, ja Hank törmää kolikoihin 1800-luvulta toisesta rakennuksen osasta. Mike alkaa varastaa aikaa työstään hiipimällä alakertaan kuuntelemaan nauhoitettuja istuntoja, jotka keskittyvät potilaaseen numero 444 Mary Hobbesiin, potilaaseen, jolla on useita persoonallisuuksia. Viikon edetessä Gordon muuttuu yhä ärtyisämmäksi, Mike jatkaa syvemmälle istuntoihin, ja Hank suuntaa myöhään illalla takaisin hopeadollarin hyötykuormaa hakemaan ja katoaa salaperäisesti.Hankin katoamisen jälkeen muu miehistö muuttuu viikon edetessä yhä hermostuneemmaksi. Gordonin historia etääntyneen vaimonsa kanssa paljastuu, Philin viha ja kärsimättömyys Gordonia kohtaan tulee esiin, ja kaiken aikaa Mike pääsee yhä lähemmäksi istuntojen päättymistä Mary Hobbesin kanssa. Numero 444 alkaa näkyä elokuvassa yhä useammin huoneissa ja hautakivissä, ja Gordon paljastaa Philille, että hän löi vaimoaan vahingossa sinä yönä heidän mielisairaalakierroksensa jälkeen. Phil menee Miken luokse kertomaan tämän uutisen ja suosittelee, että Gordon tarvitsisi vähän vapaata, samalla kun Gordon kuuntelee heidän tietämättään nurkan takaa. Juuri silloin Jeff löytää Hankin kuljeskelemassa käytävillä. kun Jeff juoksee kertomaan muille Hank katoaa jälleen ja takaa-ajo alkaa. Philin ja Gordonin välinen jännite leimahtaa, Mike ja Jeff uivat pelonsekaisten vainoharhojen meressä ja kadonnutta Hankia jahdataan, ja tarina saavuttaa huipentumansa, kun jokainen hahmo on yksinään näkymätöntä pahista vastaan. Elokuva nivoutuu yhteen, kun Hankin korvaava työntekijä saapuu töihin ja etsii Gordonia ja muita näennäisesti hylättyä sairaalaa. Tulee huone, jossa Hank makaa lattialla yhä hengittäen, Phil käskee Gordonia heräämään , ja uuden työntekijän saapuminen. Paljastuu takaumien kautta, että Gordon on nyt tappanut jokaisen työntekijänsä, veljenpoikansa, vaimonsa ja lapsensa. Elämän stressi oli saanut Gordonin kiinni ja tapettuaan juuri saapuneen miehen ja tajuttuaan hänen tappavat epäilyksensä; elokuva päättyy siihen, kun Gordon pyytää anteeksi kuolleelta vaimoltaan rikkinäisestä puhelimesta ja ääni, joka on soittanut hänelle koko elokuvan ajan, paljastuu Simoniksi, Mary Hobbesin kolmanneksi persoonallisuudeksi. Simon kruunaa elokuvan lopun, kun hän puhuu viimeisellä nauhoitetulla istunnolla henkilönä, joka "elää (elää) heikoissa ja haavoittuneissa".</w:t>
      </w:r>
    </w:p>
    <w:p>
      <w:r>
        <w:rPr>
          <w:b/>
        </w:rPr>
        <w:t xml:space="preserve">Tulos</w:t>
      </w:r>
    </w:p>
    <w:p>
      <w:r>
        <w:t xml:space="preserve">Mikä numero esiintyy elokuvassa jatkuvasti?</w:t>
      </w:r>
    </w:p>
    <w:p>
      <w:r>
        <w:rPr>
          <w:b/>
        </w:rPr>
        <w:t xml:space="preserve">Esimerkki 2.2068</w:t>
      </w:r>
    </w:p>
    <w:p>
      <w:r>
        <w:t xml:space="preserve">Vuonna 1913 Pennsylvanian Carltonissa (kuvattu Bulgariassa) Carltonin kaivoksen julma omistaja riistää köyhiä siirtolaislapsia. Kaivaakseen nopeasti uuden kuilun hän käyttää dynamiittia, mutta räjähdys aiheuttaa kaivoksen sortumisen ja hautaa suuren joukon lapsia elävältä. Myöhemmin Carlton joutuu oikeuteen työntekijöidensä kuoleman tahallisesta aiheuttamisesta, mutta hänet vapautetaan syytteistä ja kaivos suljetaan. 80 vuotta myöhemmin Karen Tunny on juuri menettänyt miehensä pitkän kuolemansairauden jälkeen ja perinyt tämän synnyinkodin Carltonin kaivoksen läheltä, joka on sittemmin hylätty. Hän muuttaa taloon tyttäriensä Sarahin ja Emman kanssa. Kolmikko käy paikallisessa marketissa ostamassa tarvikkeita, ja kauppias Walter kertoo heille, ettei hän toimita tavaraa heidän asuinalueelleen. Ajaessaan Karen törmää läheltä piti -tilanteessa tietä ylittävään mieheen. Hän nousee autosta etsien miestä, mutta miestä ei löydy mistään. He saapuvat talolle, ja Sarah huomauttaa ovessa olevasta verestä, kun taas Karen ilmoittaa sen olevan vain "maalia." Kun Emma kuulee lasten kikatusta, hän lähtee talosta ääntä seuraten. Karen lähtee etsimään Emmaa ja löytää hänet vanhasta kaivoksesta. Kun he yrittävät löytää tiensä takaisin talolle, tulee pimeä ja he eksyvät. He löytävät talon, jossa asuu Hanks, ja astuvat sisään. Hanks neuvoo Karenia pysymään yön yli kotona, ja Hanks kertoo myös, ettei häntä tarvitse kiittää hänen ja Tunnyn ovelle tahriintuneesta verestä: William Carlton, kaivoksen vuodesta 1913 lähtien omistaneen Carltonin kartanon viimeinen elossa oleva perillinen, ahmii nälkäisesti omaisuutta ja potkii ihmisiä pois omilta mailtaan. Samaan aikaan zombilapset alkavat tappaa, mikä yhteisön keskuudessa sivuutetaan katoamisina, vaikka vihjaillaan, että suurin osa yhteisöstä on tietoinen lasten läsnäolosta. kuten käy ilmi, Tunnyn ja Hanksin perheet ovat zombilasten sukulaisia, jotka sattuvat jättämään verisukulaisiaan eloon ja tappamaan kaikki muut. Emma, joka on ollut ystävällisessä yhteydessä vähemmän väkivaltaiseen zombieen nimeltä Mary, ilmoittaa äidilleen, että zombit eivät syö häntä ja että Mary ei suoraan satuttaisi hänen äitiään (joka ei ole suora Tunnyn verisukulainen), mutta välittää varoituksen, että muut lapset saattavat satuttaa häntä. Karen löytää kellarista vanhoja perhevalokuva-albumeita, joissa on kuvia hänen edesmenneestä miehestään sekä kaivosturmassa kuolleista Tunnyn ja Hanksin lapsista, mikä paljastaa, että perhe on sukua joillekin kuolleista lapsista. karen ja Sarah lähtevät talosta etsimään Emmaa. Kun he poistuvat kaivoksesta eivätkä löydä Emmaa, heidät ympäröi kymmenkunta lasta. He pakenevat, kun lapset jahtaavat heitä, ja löytävät ohi ajavan auton, jonka sisällä on Carlton. He menevät autoon ja käskevät hänen ajaa, mutta renkaat puhkaistaan ennen kuin he ehtivät ajaa pois.Karen ja Sarah juoksevat Hanksin talolle epävarmoina siitä, mitä tehdä. Pian Karen keksii, että Hanksin verellä on oletettavasti karkottava vaikutus zombilapsiin. Kun sekä Hanks että Carlton yrittävät ampua lapsia, he huomaavat, että luodit ovat tehottomia, ja juoksevat latoon. hanks tajuaa, että koska hän ja Emma ovat suoria verisukulaisia, käy ilmi, että Marylla on vanhempi veli, joka on myös Tunny, ja Karenia suojelee jollakin tavalla Emman suhde Maryyn. Lapset ovat oikeasti Carltonin perässä, sillä he syyttävät hänen perhettään kaivosonnettomuudesta, jossa he kuolivat. kun lapset ovat tappaneet Carltonin, Emma huomauttaa, etteivät he enää satuta ketään. lopussa Tunnyn perhe ajaa pois ja paljastaa, että taloa ei ole myyty. Nyt Mary asuu talossa Emman hänelle antaman karhun kanssa, jossa asuu myös muutama muu lapsista.</w:t>
      </w:r>
    </w:p>
    <w:p>
      <w:r>
        <w:rPr>
          <w:b/>
        </w:rPr>
        <w:t xml:space="preserve">Tulos</w:t>
      </w:r>
    </w:p>
    <w:p>
      <w:r>
        <w:t xml:space="preserve">Mitä Karen löytää Hanksin verestä?</w:t>
      </w:r>
    </w:p>
    <w:p>
      <w:r>
        <w:rPr>
          <w:b/>
        </w:rPr>
        <w:t xml:space="preserve">Esimerkki 2.2069</w:t>
      </w:r>
    </w:p>
    <w:p>
      <w:r>
        <w:t xml:space="preserve">Bill Murray päättää olla kaikki mitä hän voi olla - eikä se ole kaunista - tässä menestyskomediassa. John Winger (Murray) on äkkipikainen luuseri, joka työpaikkansa menettäneenä huomaa, että hänen autonsa on takavarikoitu ja hänen tyttöystävänsä on jättämässä hänet. Koska Wingerillä ja hänen parhaalla ystävällään Russell Ziskeylla (Harold Ramis) ei ole aavistustakaan, mitä tehdä seuraavaksi, he liittyvät impulsiivisesti armeijaan enemmänkin pilan kuin uratavoitteen vuoksi.Winger ja Russell joutuvat pian peruskoulutukseen kovan ja ammattimaisen kersantti Hulkan (Warren Oates) alaisuuteen, joka on saanut seurakseen hölmöläisten joukon, johon kuuluvat ylipainoinen Ox (John Candy), naiivi Cruiser (John Deihl), pössyttelijä Elmo (Tuomari Reinhold) ja sopivasti nimetty Psycho (Conrad Dunn). Asiat eivät suju hyvin, ja lopulta kersantti Hulka loukkaantuu harjoitusonnettomuudessa. Heidän komentajansa (John Larroquette) uhkaa pakottaa heidät kaikki peruskoulutukseen uudestaan!Winger ja Russell ehtivät romanssia kahden sievän naispuolisen sotilaspoliisin, Stellan (P.J. Soles) ja Louisen (Sean Young) kanssa. Valmistumisen yhteydessä Winger johtaa joukkueen hullun harjoitusrutiinin, joka kuitenkin tekee vaikutuksen kenraaliin. Koko joukkue lähetetään Italiaan, ja he saavat jälleen yhteyden kersantti Hulkan kanssa. varastamalla huippusalaisen EM50:n (eräänlainen asuntoautoksi naamioitu panssaroitu miehistönkuljetusvaunu), jota heidän piti testata, John ja Russell lähtevät tapaamaan tyttöystäviään Saksaan. Heidän joukkonsa lähtee etsimään heitä, mutta on niin epäpätevä, että he päätyvät kommunistiseen Tšekkoslovakiaan! Eksyneet sotilaat ja heidän tyttöystävänsä tulevat EM50:n kanssa apuun ja taistelevat tiensä sisään, kun Russell lukee kehittyneiden asejärjestelmien asiakirjoja. Kersantti Hulkan (ainoa joukkueen jäsen, jota EI ole otettu vangiksi) pienellä avustuksella he murtavat muut ja saavat lopulta urhoollisuusmitalin... Huomionarvoista on, että Stripes tehtiin Yhdysvaltain armeijan täydellä yhteistyöllä, vaikka sen näkemys täysin vapaaehtoisista asevoimista ei olekaan kovin ruusuinen.</w:t>
      </w:r>
    </w:p>
    <w:p>
      <w:r>
        <w:rPr>
          <w:b/>
        </w:rPr>
        <w:t xml:space="preserve">Tulos</w:t>
      </w:r>
    </w:p>
    <w:p>
      <w:r>
        <w:t xml:space="preserve">Kuka on Wingerin paras ystävä?</w:t>
      </w:r>
    </w:p>
    <w:p>
      <w:r>
        <w:rPr>
          <w:b/>
        </w:rPr>
        <w:t xml:space="preserve">Esimerkki 2.2070</w:t>
      </w:r>
    </w:p>
    <w:p>
      <w:r>
        <w:t xml:space="preserve">Elokuva saa ensi-iltansa Edinburghissa. Hirttäjän Angus kertoo, miten hirtettyjen ruumiit kuljetetaan tohtori Robert Knoxille leikattavaksi. Knoxin kilpailija, tohtori Alexander Monro, haluaa tasaista ruumiiden tarjontaa, mutta joutuu turvautumaan leikattaviin raajoihin. Monron assistentti Charles Darwin saapuu paikalle väärennetyn kirjeen kanssa, jossa määrätään, että kaikki ruumiit on vastedes lähetettävä Monrolle. Angus kertoo uutisen Knoxin apulaiselle Pattersonille. Patterson toimittaa viestin Knoxille.William Burke ja William Hare, Ulsterista tulleet siirtolaiset, yrittävät myydä juustohometta patenttilääkkeenä. Kun heidän petoksensa paljastuu, he pakenevat majataloon, jonka omistaa Haren vaimo Lucky. Hän kertoo heille, että yksi majoittujista on kuollut. Burke ja Hare päättävät myydä ruumiin Knoxille. He joutuvat murtamaan ruumiin selkärangan, jotta se mahtuisi tynnyriin, ja salakuljettamaan sen kaupungin läpi. He pysähtyvät matkan varrella pubiin, jossa nuori entinen prostituoitu Ginny Hawkins esittää äänekkäästi otteen Macbethistä. Asiakkaat eivät välitä hänestä. Burke kysyy tytöltä, miksi hän teki näin, ja tämä sanoo, että hänen kunnianhimonsa on tulla näyttelijäksi. He nauttivat drinkin; Hare muistuttaa Burkea siitä, että heidän on jatkettava matkaa Knoxin talolle.Burke ja Hare esittelevät Knoxille nyt runnellun ruumiin. Neuvottelujen jälkeen Knox suostuu maksamaan heille hyvän summan jokaisesta ruumiista, jonka he tuovat hänelle leikattavaksi. Burke aikoo rahoittaa rahoillaan Ginnyn teatteriharrastuksen, ja Hare päättää avata hautaustoimiston. Palatessaan majataloon he löytävät Luckyn humalassa ja tuskin tajuissaan. Lucky sanoo juovansa, koska majatalon toinen vuokralainen Joseph on lähellä kuolemaa. Koska Burke ja Hare eivät halua odottaa lopputulosta, he tukehduttavat Josephin ja vievät ruumiin Knoxille. sen jälkeen Burke kertoo Ginnylle rahoista. Ginny sallii miehen viedä hänet kotiin. Hare tapaa Ferguksen, roisto Danny McTavishin kätyrin, baarissa. Fergus kertoo, että McTavish käyttää häntä huijaamiseen uhkapeleissä, mutta pitää kaikki voitot itsellään. Hare kertoo järjestelystä Knoxille. Fergus välittää tiedon McTavishille.McTavish ja Fergus, jotka ovat jo ottaneet Haren kiinni, sieppaavat Burken Ginnyn vierestä ja niputtavat hänet hevosvaunuihin. McTavish uhkaa tappaa heidät, elleivät he anna hänelle puolta Knoxin rahoista. Heidät pakotetaan suostumaan, ja heidät heitetään ulos vaunuista. Palatessaan takaisin majataloon he suunnittelevat murhien sarjaa hyvittääkseen McTavishille aiheuttamansa tappiot. Lucky alkaa epäillä kasvavaa kuolemantapausten määrää, samoin poliisikomisario Tom McLintock. McLintock kysyy neuvoa lordi Harringtonilta ja William Wordsworthilta, jotka antavat luvan metsästää rikolliset ja hirtättää heidät.McTavish kidnappaa Haren uudelleen ja yrittää kiristää loputkin rahat. Pian tämän jälkeen McTavish ilmestyy Knoxin seuraavaksi leikattavaksi ruumiiksi. McLintock huomaa sen. Hän pidättää Burken ja Ginnyn sekä Haren ja Luckyn, kun molemmat parit harrastavat seksiä. Hän kertoo heille, että jos joku heistä tunnustaa murhat, muut vapautuvat. Burke suostuu tunnustamaan, jos hän ja Ginny saavat lopettaa sen, mitä he olivat tekemässä, kun McLintock pidätti heidät. juuri ennen Burken hirttämistä Angus neuvoo häntä puhumaan, jos hänellä on viimeisiä sanoja. Burke näkee Ginnyn väkijoukossa ja sanoo: "Tein sen rakkauden vuoksi." Ruututeksti lopputeksteissä kuvaa kaikkien tarinan hahmojen kohtaloita ja päättyy kuvaan William Burken todellisesta luurangosta Edinburghin yliopiston lääketieteellisen tiedekunnan anatomisessa museossa[4].</w:t>
      </w:r>
    </w:p>
    <w:p>
      <w:r>
        <w:rPr>
          <w:b/>
        </w:rPr>
        <w:t xml:space="preserve">Tulos</w:t>
      </w:r>
    </w:p>
    <w:p>
      <w:r>
        <w:t xml:space="preserve">kuka on Knoxin avustaja?</w:t>
      </w:r>
    </w:p>
    <w:p>
      <w:r>
        <w:rPr>
          <w:b/>
        </w:rPr>
        <w:t xml:space="preserve">Esimerkki 2.2071</w:t>
      </w:r>
    </w:p>
    <w:p>
      <w:r>
        <w:t xml:space="preserve">Before the Rains sijoittuu 1930-luvun Malabarin piirikuntaan, joka sijaitsee Brittiläisen Intian puheenjohtajavaltion Madrasin alueella, kasvavan kansallismielisen liikkeen taustalla. Idealistinen nuori intialainen mies, T.K. Neelan (Rahul Bose) joutuu ristiriitaan tulevaisuuden tavoitteidensa ja perinteitä kohtaan tuntemansa lojaalisuuden välillä, kun hänen kylänsä asukkaat saavat tietää hänen brittiläisen pomonsa ja läheisen ystävänsä Henry Mooresin (Linus Roache) ja naimisissa olevan kylän naisen Sajanin (Nandita Das) välisestä suhteesta.Henry ja T.K. työskentelevät tienrakennustöissä Keralan maaseudulla. Elokuvan alku keskittyy Henryn ja hänen kotiapulaisensa Sajanin väliseen suhteeseen. He rakastelevat vesiputouksen lähellä, minkä todistajina kaksi lasta pakenee. Sekä Henry että Sajani ovat naimisissa eri puolisoiden kanssa ja molemmat tietävät toistensa avioliitoista. Henryn vaimo Laura ja poika Peter palaavat lomaltaan Englannista. Sajani on järkyttynyt, mutta Henry vakuuttaa Sajanille, että Sajani on se, jota hän rakastaa. Sajanin väkivaltainen aviomies saa tietää hänen uskottomuudestaan ja pahoinpitelee hänet raa'asti. Sajani pakenee Henryn taloon; Henry käskee T.K:ta viemään hänet piiloon. T.K. kehottaa Sajania olemaan tulematta takaisin, sillä hän on nyt häpäisty ja hänen läsnäolonsa kylässä vaarantaa Henryn hengen. Sajani ei usko T.K:ta, mutta lähtee kuitenkin. Tänä aikana paheksunta brittejä kohtaan voimistuu; uutinen intialaisen naisen ja brittimiehen välisestä aviorikoksesta olisi sytyttävä.Sajanin rakkaus Henryä kohtaan ajaa hänet takaisin Henryn taloon. Henry kehottaa häntä lähtemään ja myöntää, ettei rakasta Sajania. Hätääntynyt Sajani löytää T.K:n käsiaseen (lahja Henryltä), ampuu itseään rintaan ja kuolee. T.K. ja Henry heittävät hänen ruumiinsa jokeen peittääkseen hänen kuolemansa.Sajanin katoaminen herättää kiinnostusta kylässä. Sajanin veli Manas ja aviomies keräävät kylän miehet etsimään häntä viidakosta. Samat kaksi lasta, jotka löysivät Sajanin ja Henryn vesiputouksen läheltä kompromissiasennossa, löytävät sitten hänen ruumiinsa. Selvitetään, että englantilaisen pistoolin luoti tappoi hänet. Sajanin aviomiehen johtama väkijoukko hyökkää T.K:n kimppuun, joka on ainoa intialainen mies, jolla on käsiase. Luoti ja käsiase täsmäävät, ja T.K. joutuu kyläneuvoston eteen murhasyytteeseen. T.K. joutuu kertomaan totuuden neuvostolle, kun taas Henryn vaimo saa selville miehensä suhteen ja tämän osallisuuden Sajanin kuolemaan ja jättää miehensä palatakseen poikansa kanssa Englantiin.T.K. todistaa syyttömyytensä neuvostolle tulikokeessa. Neuvoston vanhimmat kertovat T.K:lle, että hänen on tapettava Henry saadakseen kunniansa takaisin, koska hän auttoi ja auttoi murhan peittämisessä. Sajanin veli ja T.K. lähtevät tappamaan Henryä. Kun tulee hetki, jolloin T.K. tappaa Henryn, hän ei pysty painamaan liipaisinta, vaan sanoo Henrylle, ettei kukaan omista mitään, vaan se kuuluu kaikille. Elokuva päättyy monsuunin alkaessa. Henryn ja T.K:n tie kestää eikä anna periksi kaatosateelle.</w:t>
      </w:r>
    </w:p>
    <w:p>
      <w:r>
        <w:rPr>
          <w:b/>
        </w:rPr>
        <w:t xml:space="preserve">Tulos</w:t>
      </w:r>
    </w:p>
    <w:p>
      <w:r>
        <w:t xml:space="preserve">Kenen katoaminen herättää kiinnostusta kylässä ?</w:t>
      </w:r>
    </w:p>
    <w:p>
      <w:r>
        <w:rPr>
          <w:b/>
        </w:rPr>
        <w:t xml:space="preserve">Esimerkki 2.2072</w:t>
      </w:r>
    </w:p>
    <w:p>
      <w:r>
        <w:t xml:space="preserve">Ennen "Phantom-iskuja", jotka tapahtuivat noin kahdeksan kuukautta toisen maailmansodan jälkeen, Texarkana oli viihtyisä ja asukkaat valmistautuivat hyvään tulevaisuuteen. Sunnuntain vastaisena yönä 3. maaliskuuta 1946 Sammy Fuller ja Linda Mae Jenkins parkkeerasivat rakastavaisten kaistalle. Pian auton konepelti aukeaa ja sulkeutuu, ja mies, jolla on päässään pussi, johon on leikattu reikiä silmiä varten, nähdään pitelemässä moottorista irti revittyjä johtoja. Sammyn yrittäessä käynnistää autoa mies rikkoo auton ikkunan ja vetää hänet ulos viiltäen häntä rikkinäiseen lasiin. Mies nousee sitten Lindan kanssa autoon. seuraavana aamuna Linda löydetään tien varrelta tuskin hengissä. Rikospaikalla ollessaan apulaisseriffi Norman Ramsey ilmoittaa, että molemmat uhrit ovat yhä elossa. Hän jättää sheriffi Barkerille viestin, että hänet tavataan Michael-Meagherin sairaalassa. Sairaalassa lääkäri kertoo sheriffi Barkerille, että Lindaa ei raiskattu, mutta että hänen selkäänsä, vatsaansa ja rintojaan oli "purtu voimakkaasti; kirjaimellisesti pureskeltu". Poliisiasemalla Barker ehdottaa poliisipäällikkö Sullivanille, että hän varoittaisi teini-ikäisiä ja yliopisto-opiskelijoita pysäköimästä yksinäisille teille. 24. maaliskuuta, kun Ramsey tutkii rakastavaisten kaistaa rankkasateessa, hän kuulee laukauksia ja löytää Howard W. Turnerin kuolleena ojasta ja hänen tyttöystävänsä Emma Lou Cookin ruumiin sidottuna puuhun. Ramsey huomaa huppumiehen pakenevan autolla. Paniikissa kaupungista loppuvat aseet ja muut kodin turvavarusteet. Sheriffi Barker kutsuu apua ja kertoo Ramseylle, että he saavat paikalle maan kuuluisimman rikostutkijan, Texas Rangersin "yksinäisen suden", kapteeni J.D. Moralesin. Saavuttuaan paikalle Morales selittää johtavansa tutkintaa ja kutsuu tunnistamatonta hyökkääjää Phantomiksi. Ramsey määrätään avustamaan Moralesia, ja hänen kuljettajakseen määrätään partiomies A.C. Benson "Sparkplug". parturi-kampaamossa Ramsey selittää Moralesille teoriansa, jonka mukaan Aave hyökkää 21 päivän välein. Seuraava hyökkäys osuu lukion tanssiaisten päivälle, ja kaupungin laidoille pystytetään houkutuslintuja. Tanssien jälkeen 14. huhtikuuta pasuunan soittaja Peggy Loomis lähtee poikaystävänsä Roy Allenin kanssa. Huolista huolimatta he menevät Spring Lake Parkiin keskellä kaupunkia. Kun he lähtevät, Aave hyppää kuljettajan oveen ja vetää Royn ulos autosta, jolloin Peggy ajaa kolarin. Peggy pakenee, kun Aave hakkaa Royta, mutta Aave saa Peggyn kiinni ja sitoo tämän kädet puun ympärille. Roy herää, mutta hänet ammutaan kuoliaaksi, kun hän yrittää paeta. Aave kiinnittää taskuveitsen Peggyn pasuunaan ja tappaa Peggyn "soittaessaan" soitinta.Morales ja muut poliisit tapaavat psykiatri tohtori Kressin ravintolassa, jossa tämä selittää, että Aave on erittäin älykäs sadisti, jolla on voimakas seksihalu ja joka on 35-40-vuotias. Kun Kress ilmaisee epäilyksensä heidän mahdollisuuksistaan vangita Aave, näytetään Aaveen kengät, jotka paljastavat, että hän oli kuullut koko keskustelun. Asemalla mies nimeltä Johnson kertoo, että hänet ryöstettiin ja pakotettiin aseella uhaten ajamaan mies Lufkiniin. Matkalla Ramsey saa ilmoituksen aseistautuneesta epäillystä, ja siitä seuraa lyhyt takaa-ajo. Epäilty, Eddie LeDoux, kiistää ensin kaiken, sitten tunnustaa olevansa Phantom, mutta Morales ei ole vakuuttunut. Johnson tunnistaa hänet ryöstäjäksi. 3. toukokuuta Helen Reed näkee Aaveen poistuvan ruokakaupasta. Kotona samana iltana Helen kysyy mieheltään Floydilta, joka istuu ikkunan edessä nojatuolissaan, kuuleeko hän jonkun kävelevän ulkona. Kun mies vastaa, ettei kuule, Aave ampuu hänet ikkunan läpi. Helen tutkii asiaa ja näkee Floydin kuolevan. Kun hän käyttää puhelinta soittaakseen poliisille, Aave murtautuu ovesta sisään ja ampuu häntä kahdesti kasvoihin. Haavoistaan huolimatta Helen raahautuu ulos talosta ja maissipellolle, kun aave tutkii Floydin ruumista. Aave vainoaa häntä hakkuukirveen kanssa, mutta lähtee pois, kun hän saa apua läheisestä talosta. Uutinen hyökkäyksestä saa kaupungin panikoimaan, ja ihmiset alkavat laudoittaa ikkunoitaan.Myöhemmin Morales ja Ramsey saavat ilmoituksen varastetusta autosta, joka vastaa Turnerin ja Cookin murhissa käytettyä autoa. Tutkiessaan hiekkakuoppaa he kohtaavat Aaveen. Morales ampuu häntä, mutta ampuu ohi, jolloin hän juoksee metsään. Aave pakenee hyppäämällä liikkuvan junan ohi, mutta häntä ammutaan jalkaan. Odottaessaan junan ohittamista Aave pakenee. He jatkavat etsintöjä, mutta eivät koskaan löydä häntä. Vuosia myöhemmin Texarkanassa saa ensi-iltansa elokuva "Kaupunki, joka pelkäsi auringonlaskua", ja jonossa seisovalla henkilöllä nähdään Aaveen kengät.</w:t>
      </w:r>
    </w:p>
    <w:p>
      <w:r>
        <w:rPr>
          <w:b/>
        </w:rPr>
        <w:t xml:space="preserve">Tulos</w:t>
      </w:r>
    </w:p>
    <w:p>
      <w:r>
        <w:t xml:space="preserve">Kenet Aave näkee lähtevän ruokakaupasta?</w:t>
      </w:r>
    </w:p>
    <w:p>
      <w:r>
        <w:rPr>
          <w:b/>
        </w:rPr>
        <w:t xml:space="preserve">Esimerkki 2.2073</w:t>
      </w:r>
    </w:p>
    <w:p>
      <w:r>
        <w:t xml:space="preserve">Harry Coombes (Art Carney) on iäkäs leskimies ja eläkkeellä oleva opettaja, joka joutuu lähtemään Upper West Side -asunnostaan New Yorkissa, kun hänen talonsa puretaan. Aluksi hän asuu vanhimman poikansa Burtin perheen luona esikaupunkialueella, mutta lopulta hän päättää matkustaa maata pitkin lemmikkikissa Tonto mukanaan.Alun perin hän suunnitteli lentävänsä Chicagoon, kunnes Harry joutuu ongelmiin lentokentän turvatarkastajien kanssa, jotka tarkastavat hänen kissansa kantorepun, ja nousee sen sijaan kaukoliikenteen bussiin. Hän jää pois, jotta Tonto voi käydä kusella (Harry yrittää saada Tonton käyttämään bussin vessaa, mutta tuloksetta), ja ostaa sitten käytetyn auton, kun Tonto lähtee pois. Episodimatkan aikana hän ystävystyy Raamattua lainaavan liftarin (Michael Butler) ja alaikäisen karanneen Gingerin (Melanie Mayron) kanssa, vierailee tyttärensä (Ellen Burstyn) luona Chicagossa sijaitsevan kirjakaupan omistajan luona ja piipahtaa entisaikojen rakkaansa (Geraldine Fitzgerald) luona vanhainkodissa, jossa tämä kärsii dementiasta.Jatkamalla matkaansa länteen Harry ottaa kyytiin terveysruokakauppiaan (Arthur Hunnicutt), tutustuu viehättävään huoraan (Barbara Rhoades) matkalla Las Vegasiin ja viettää yön vankilassa ystävällisen intiaanin (Chief Dan George) kanssa. Lopulta hän pääsee Los Angelesiin, jossa hän asuu nuorimman poikansa (Larry Hagman) luona, joka on talousvaikeuksissa oleva kiinteistövälittäjä, ennen kuin hän löytää oman asuntonsa Tonton luota, joka Harryn tavoin yrittää parhaansa mukaan selvitä vanhuuden vaikeuksista.</w:t>
      </w:r>
    </w:p>
    <w:p>
      <w:r>
        <w:rPr>
          <w:b/>
        </w:rPr>
        <w:t xml:space="preserve">Tulos</w:t>
      </w:r>
    </w:p>
    <w:p>
      <w:r>
        <w:t xml:space="preserve">Mistä ammatista Harry oli jäänyt eläkkeelle?</w:t>
      </w:r>
    </w:p>
    <w:p>
      <w:r>
        <w:rPr>
          <w:b/>
        </w:rPr>
        <w:t xml:space="preserve">Esimerkki 2.2074</w:t>
      </w:r>
    </w:p>
    <w:p>
      <w:r>
        <w:t xml:space="preserve">Dodojen parvi: The Evolution-Intelligent Design Circus on ensimmäinen pitkä dokumenttielokuva (85 min), joka käsittelee Darwin vs. Intelligent Design -kiistaa. Elokuvantekijä/evoluutioekologi/surffari tohtori Randy Olson pilkkaa tämän väittelyn molempia osapuolia ja käyttää lopulta omaa äitiään, Muffy Moosea, saadakseen tolkkua asiaan, jonka sekä Time että Newsweek esittivät hiljattain kansikuvissaan. Hän matkustaa kotiosavaltioonsa Kansasiin, jossa evoluution puolesta käydään kovaa taistelua, ja tapaa siellä äitinsä naapurin, John Calvertin, joka on yksi älykkään suunnittelun huippujuristeista, ja joutuu yhteenottoon, joka saa yleisön kiemurtelemaan istuimissaan.Koulupiirit kamppailevat nyt uusien pyrkimysten kanssa, joilla pyritään ottamaan käyttöön älykäs suunnittelu (ID, Intelligent Design), jota evoluutionistit kutsuvat mieluummin kreationismiksi halpaan smokkiin puettuna. Kuitenkin Olson maalaa yllättävän käänteen evoluutiotaustansa huomioon ottaen myös vähemmän mairittelevan kuvan tiedemieskollegoistaan. Hän kutsuu kahdeksan evolutionistia koolle pokeri-iltaan ja paljastaa heidät ylimielisiksi, alentuviksi ja itsevarmoiksi, kunnes he lopulta kääntyvät itseään vastaan kiistassa, joka kuulostaa kuin kääpiölaumalta.Elokuva tarjoaa heti alkutilastoista lähtien (omenapiirakan muotoinen piirakkadiagrammi) yhtä paljon naurua, naurunremakkaa ja lopulta riittävästi vakavaa ajattelua, joka saa aikaan tuntikausia kestävää keskustelua.</w:t>
      </w:r>
    </w:p>
    <w:p>
      <w:r>
        <w:rPr>
          <w:b/>
        </w:rPr>
        <w:t xml:space="preserve">Tulos</w:t>
      </w:r>
    </w:p>
    <w:p>
      <w:r>
        <w:t xml:space="preserve">Kuka on Olsonin äiti?</w:t>
      </w:r>
    </w:p>
    <w:p>
      <w:r>
        <w:rPr>
          <w:b/>
        </w:rPr>
        <w:t xml:space="preserve">Esimerkki 2.2075</w:t>
      </w:r>
    </w:p>
    <w:p>
      <w:r>
        <w:t xml:space="preserve">Andie tulee köyhästä kodista, on koulussa hieman hylkiö ja työskentelee levykaupassa. Hän huolehtii isästään, joka on yhä hieman eksyksissä sen jälkeen, kun Andien äiti jätti hänet vuosia sitten. Duckie on hänen paras ystävänsä, joka on salaa rakastunut Andieen lapsesta asti. Blaine on suosittu rikas poika, joka on kiinnostunut Andiesta ystäviensä sosiaalisesta paineesta huolimatta. parin päivän flirttailun jälkeen Blaine pyytää lopulta Andieta ulos, Duckien pettymykseksi. Andie on aluksi hyvin innoissaan, mutta tuntee olonsa sopimattomaksi, kun Blaine vie hänet juhliin ja hänen ystävänsä eivät ole kovinkaan hyväksyviä. He lähtevät ja menevät yhteen Andien suosikkipaikoista, baariin, jossa on elävää musiikkia, mutta Blaine saa vähemmän tervetulleen vastaanoton Duckielta.Sosiaalisen maailman eroista huolimatta he haluavat saada sen toimimaan ja Blaine pyytää Andieta tanssiaisiin. Blainen mänttiystävä Steff saa hänet kuitenkin niskoilleen ja Blaine perääntyy tanssiaistreffeistä. Andie lopulta päättää mennä joka tapauksessa, on tavata siellä Duckie, ja he sovittavat ystävyyttään. Blaine ymmärtää, että hän oli väärässä ja pyytää anteeksi Andie, Duckie antaa periksi ja käskee mennä hänen peräänsä, ja Andie ja Blaine muodostavat ja ulos parkkipaikalla ja kaikki on kultaista 80-luvun teini romanssi maa.</w:t>
      </w:r>
    </w:p>
    <w:p>
      <w:r>
        <w:rPr>
          <w:b/>
        </w:rPr>
        <w:t xml:space="preserve">Tulos</w:t>
      </w:r>
    </w:p>
    <w:p>
      <w:r>
        <w:t xml:space="preserve">Mikä on Andien parhaan ystävän nimi?</w:t>
      </w:r>
    </w:p>
    <w:p>
      <w:r>
        <w:rPr>
          <w:b/>
        </w:rPr>
        <w:t xml:space="preserve">Esimerkki 2.2076</w:t>
      </w:r>
    </w:p>
    <w:p>
      <w:r>
        <w:t xml:space="preserve">Robert "Dutch" Holland (James Stewart) on baseball-ammattilainen St. Louis Cardinalsissa[Huomautus 1]. Hän oli B-29-pommikoneen lentäjä toisen maailmansodan aikana ja on myös Yhdysvaltain ilmavoimien reservin upseeri. Kevään harjoittelun aikana St. Petersburgissa, Floridassa, hänet kutsutaan takaisin aktiivipalvelukseen 21 kuukaudeksi. Hän ilmoittautuu komennukselle Carswell AFB:lle, pommikoneiden tukikohtaan Fort Worthissa, Texasissa, saadakseen kelpoisuuden Convair B-36:lla. Hän saapuu paikalle siviilivaatteissa, koska hänen vanhat univormunsa ovat Yhdysvaltain armeijan ilmavoimien vanhat univormut, mistä SAC:n komentaja kenraali Hawkes (Frank Lovejoy) moittii häntä. Kenraalin hahmo mukailee SAC:n todellista komentajaa, kenraali Curtis LeMayta.Dutch saa Carswellin pommitusosastolta esikuntatehtävän, johon liittyy paljon lentämistä. Pian hänellä on oma B-36-miehistö, ja hän valitsee entisen toisen maailmansodan aikaisen kollegansa lennoninsinöörikseen. Hän ihastuu sekä lentämiseen että SAC:n rooliin sodan estämisessä. Hän saa mukaansa vaimonsa Sallyn (June Allyson), joka ei ollut osannut odottaa, että hänestä tulisi ilmavoimien vaimo, ja joka kamppailee hänen toistuvien poissaolojensa ja lentämisen vaarojen kanssa. Jokaisena yönä Dutch saattaa löytää lentokoneensa ilmahälytysvalmiudessa kaukana Yhdysvaltojen mantereelta, salassa, ja hän kertoo siitä vaimolleen vasta palattuaan vasta päivien kuluttua. Siitä huolimatta Sally kertoo Dutchille olevansa onnellinen niin kauan kuin he voivat olla yhdessä, riippumatta siitä, mitä mies päättää tehdä elämällään." B-36 on monimutkainen lentokone, kun se esiteltiin, mutta parannuksia tehdään koko ajan. Yhtenä haasteena oli polttoainesäiliöiden vuotaminen, mutta uusi korjaus otetaan käyttöön, jotta tämä ongelma voidaan ratkaista lopullisesti. Seuraavalla lennollaan Dutchin miehistön on lennettävä B-36:lla Carswell AFB:ltä Thulen lentotukikohtaan Grönlantiin. Korjaus ei toimi, ja yksi moottoreista syttyy tuleen, jolloin koko vasen siipi syttyy tuleen. Miehistö joutuu jättämään koneen ja hyppäämään ulos Grönlannin jään ja lumen yli ennen kuin se saapuu Thuleen. Dutch ja hänen tutkanavigaattorinsa jäävät koneeseen pakkolaskua varten, jolloin Dutch loukkaa oikean kätensä.Dutchista tulee kenraali Hawkesin suosikki, ja hänet palkitaan uudella tehtävällä, jossa hän lentää uutta Boeing B-47 Stratojet -lentokonetta MacDill AFB:llä Tampassa, Floridassa, lahden toisella puolella Pietarista, jossa hänen vanha baseball-joukkueensa jatkaa kevätharjoituksiaan. Dutch, joka on ylennetty täysivaltaiseksi everstiksi ja josta on tullut MacDillissä sijaitsevan B-47-siivensä varapäällikkö, päättää Sallyn harmiksi jäädä ilmavoimiin sen sijaan, että hän palaisi baseballin pariin aktiivipalveluksensa päättyessä. B-47-siiven siirtoharjoituksessa, jossa on tarkoitus lentää nonstoppina MacDillistä Yokotan lentotukikohtaan Japaniin, he kohtaavat kovan tuulen ja myrskyn. Polttoaine on vähissä, joten he suuntaavat Kadena Air Baseen Okinawalle. Kun he valmistautuvat laskeutumiseen, Dutch huomaa, että hänen B-36:n onnettomuudessa saamansa käsivammansa oli pahempi kuin hän luuli, ja se on lähes liikkumaton. Hän ei pysty käyttämään moottorin tehovipuja (kaasuvipuja) viimeisen laskeutumisvaiheen aikana, ja hänen on turvauduttava apulaispilottiinsa, kun Dutch käyttää ohjaimia vasemmalla kädellään ja jaloillaan. tämä vamma ei ainoastaan estä häntä lentämästä jatkossa (hänet erotetaan ilmavoimista (USAF) pian tapauksen jälkeen), vaan näyttää myös uhkaavan hänen baseball-uraansa. Kenraali Hawkes ehdottaa, että hänestä tulisi erinomainen joukkueenjohtaja.</w:t>
      </w:r>
    </w:p>
    <w:p>
      <w:r>
        <w:rPr>
          <w:b/>
        </w:rPr>
        <w:t xml:space="preserve">Tulos</w:t>
      </w:r>
    </w:p>
    <w:p>
      <w:r>
        <w:t xml:space="preserve">Kenellä on pahempi käsivamma?</w:t>
      </w:r>
    </w:p>
    <w:p>
      <w:r>
        <w:rPr>
          <w:b/>
        </w:rPr>
        <w:t xml:space="preserve">Esimerkki 2.2077</w:t>
      </w:r>
    </w:p>
    <w:p>
      <w:r>
        <w:t xml:space="preserve">New Yorkin Garment Districtissä asuva mykkä ompelija Thana joutuu kujan varrella raiskatuksi aseella uhaten salaperäisen, naamioituneen hyökkääjän toimesta, kun hän kävelee töistä kotiin. Hän selviää hengissä ja palaa asunnolleen, jossa hän kohtaa murtovarkaan ja joutuu raiskatuksi toisen kerran. Thana, jonka nimi on viittaus kreikkalaiseen kuolemanjumalaan Thanatokseen[2], lyö tämän toisen hyökkääjän pienellä veistoksella, sitten lyö hänet kuoliaaksi raudalla ja kantaa ruumiin kylpyammeeseen. Seuraavana päivänä hän menee töihin, ja kohdattuaan työskentelyn silitysraudan kanssa ja nähtyään, kuinka hänen pomonsa Albert repii paidan mallinuken päältä, hän menee shokkitilaan, mikä huolestuttaa hänen työtovereitaan. Katsellessaan toimistonsa roskakoria hän kuitenkin päättää paloitella murtovarkaan ruumiin ja heittää osat pois eri puolille kaupunkia. kun hänet on lähetetty kotiin, hän paloittelee murtovarkaan ruumiin, pitää sitten tämän .45 kaliiperin pistoolin, laittaa palat muovisiin roskapusseihin ja säilyttää ne jääkaapissaan. Puhdistettuaan kylpyammeensa hän päättää käydä suihkussa, mutta riisuutuessaan hän alkaa nähdä hallusinaatioita, joissa ensimmäinen hyökkääjä tarttuu peilissä hänen rintaansa. Tämä saa hänet shokkiin, ja hän huomaa, että murtovarkaan elimet ja ruumiinnesteet valuvat viemäriin. Hänen naapurinsa, vanha, äskettäin leskeksi jäänyt rouva Nasone, jolla on pieni Phil-niminen koira, alkaa myös huomata hänen oudon käytöksensä.Seuraavana päivänä kävellessään töistä kotiin Thana huomaa kadulla nuoren miehen, kun hän on hävittämässä yhtä pussitetuista ruumiinosista; luullessaan, että Thana pudotti pussin vahingossa, mies hakee sen takaisin, mikä säikäyttää Thanan. Mies jahtaa Thanaa kaupungin kujilla, ja uuden seksuaalisen hyökkäyksen pelossa Thana ampuu miehen kuolettavasti, kun tämä on jäänyt hänen nurkkaan. Tapahtuma lisää hänen kostonhaluaan. Juostessaan tapahtumasta kotiin rouva Nasone huomaa, että hän juoksi rajusti portaita ylös ja alkoi oksentaa. Hän vaatii, että Thanalle soitetaan lääkäri, ja rouva Nasonen koira Phil alkaa tuntea vetoa hänen jääkaappiinsa. Thana saattaa hänet ulos asunnostaan vielä shokissa.kun raajat alkavat herättää huomiota mediassa, Albert tuo hänet toimistoonsa ja huomaa, ettei hän ole myynyt ja voinut hyvin viime aikoina. Hän päättää kutsua tytön halloween-juhliin, jotka hän järjestää työnsä puolesta, ja kertoo hänelle, että siellä on "paljon [hänen] ikäisiään poikia". Tyttö vastaa hänelle kirjallisesti sanoen: "Minä yritän". Thanan kostonhalun lisääntyessä hän alkaa säännöllisesti ottaa kohteekseen ja tappaa useita miehiä, kuten biseksuaalisen muotivalokuvaajan, prostituoidun kimppuun velkojen takia käyvän sutenöörin, useita jengin jäseniä, saudiarabialaisen liikemiehen ja hänen limusiinikuskinsa, ja ajaa jopa äskettäin jätetyn myyntimiehen itsemurhaan, kun hänen aseensa jumittuu. albert alkaa huomata, että Thana lintsaa töistä mentyään illalliselle työkavereidensa kanssa, minkä seurauksena hänen työkaverinsa joutuvat viimeistelemään Thanan työt. Hän kuitenkin lupaa mennä juhliin hänen kanssaan vastineeksi siitä, että hän pysyy poissa ongelmista poissaolonsa vuoksi. Myöhemmin Thana ilmestyy tappamaan rouva Nasonen koiraa, kun hän huomaa, että koiraa vetää puoleensa murtovarkaan raajojen haju. Hän jättää viestin, jossa lukee, että Phil karkasi ja löytää todennäköisesti pian takaisin kotiin. Juhlissa hän pukeutuu nunnaksi punaisella huulipunalla ja osallistuu juhliin Albertin kanssa pariskuntana. Sillä välin rouva Nasone menee asuntoonsa ja löytää murtovarkaan paloitellun pään ja toteaa, että hän tappoi Philin, ja kertoo poliisille, että on juhlissa työkavereidensa kanssa. Albert yrittää vietellä hänet, ja kostoksi Albertin aiemmasta seksuaalisuuden rajamailla olevasta käytöksestä häntä kohtaan nainen ampuu hänet. Juhlat loppuvat ja hänen työtoverinsa juoksevat yläkertaan kohti Tanaa, mutta pian he tajuavat, että hän oli murhaaja, kun hän astuu ulos huoneesta pistooli kädessään. Tämän jälkeen Thana aloittaa ampumavainon ja ottaa kohteekseen monia paikalla olleita miehiä. Hänen työtoverinsa Laurie huomaa veitsen, jolla kakku leikattiin, ja Thanan huomaamatta häntä puukotetaan hänen selkänsä taakse, mutta ei ennen kuin hän kääntyy ympäri tunnustamaan, kuka se on. Thana näyttää huutavan tuskissaan "sisko", kaatuu maahan ja kuolee. juhlien verilöylyn jälkeen rouva Nasonen nähdään itkevän muistoksi miehelleen, Thanalle ja Philille. Hänen asuntonsa oven ulkopuolella Phil nähdään juoksemassa portaita ylös ja odottamassa ovella, että rouva Nasone päästää hänet sisään, mikä viittaa siihen, että Thana ei tappanut Philiä, kuten oletettiin.</w:t>
      </w:r>
    </w:p>
    <w:p>
      <w:r>
        <w:rPr>
          <w:b/>
        </w:rPr>
        <w:t xml:space="preserve">Tulos</w:t>
      </w:r>
    </w:p>
    <w:p>
      <w:r>
        <w:t xml:space="preserve">Mitä Thana pudottaa matkalla töistä kotiin?</w:t>
      </w:r>
    </w:p>
    <w:p>
      <w:r>
        <w:rPr>
          <w:b/>
        </w:rPr>
        <w:t xml:space="preserve">Esimerkki 2.2078</w:t>
      </w:r>
    </w:p>
    <w:p>
      <w:r>
        <w:t xml:space="preserve">Ydinsodan tuhottua Marsin ilmakehän prinsessa Marcuzan johtaa ryöstöretkikuntaa etsimään hyvää siitoskantaa väestön täydentämiseksi.Heidän laskeutumisensa aikana Marsin komentaja tohtori Nadir ampuu alas NASA:n avaruuskapselin, jota ohjaa androidi, kapteeni Frank (Frankenstein) Saunders. Sitten marsilaiset vahingoittavat häntä pahasti sädepyssyllä. samalla kun marsilaiset ryntäävät svengaaviin uima-allasbileisiin ja kidnappaavat bikinipukuisia tyttöjä rannalta, hirvittävän epämuodostunut Frank terrorisoi paikallisia ja tappaa itsepuolustukseksi. Samaan aikaan Frankin luoja, tohtori Adam Steele ja hänen avustajansa yrittävät löytää ja pelastaa Frankin. lopulta Frank on se, joka pelastaa heidät uhraamalla itsensä. jos pidät 1960-luvun juustoisista drive-in-kauhuelokuvista, arvostat tätä. Skip Gregory skip@redmanmovies.com</w:t>
      </w:r>
    </w:p>
    <w:p>
      <w:r>
        <w:rPr>
          <w:b/>
        </w:rPr>
        <w:t xml:space="preserve">Tulos</w:t>
      </w:r>
    </w:p>
    <w:p>
      <w:r>
        <w:t xml:space="preserve">Miten Marsin ilmakehä tuhoutuu?</w:t>
      </w:r>
    </w:p>
    <w:p>
      <w:r>
        <w:rPr>
          <w:b/>
        </w:rPr>
        <w:t xml:space="preserve">Esimerkki 2.2079</w:t>
      </w:r>
    </w:p>
    <w:p>
      <w:r>
        <w:t xml:space="preserve">Elokuvan alussa on lainaus Rudyard Kiplingin runosta "Nuori brittisotilas": "Kun haavoitut ja jäät Afganistanin tasangoille ja naiset tulevat leikkaamaan jäännöksesi, kääriydy kiväärisi luo ja ammu aivosi ulos ja mene Jumalasi luo kuin sotilas." Vuonna 1981 Afganistanissa neuvostoliittolainen panssarivaunuyksikkö hyökkää raivokkaasti pashtunikylään, jossa asuu joukko mujahideen-taistelijoita. Hyökkäyksen jälkeen yksi häikäilemättömän komentaja Daskalin (George Dzundza) komentama panssarivaunu irtoaa yksiköstä ja ajautuu sokeaan laaksoon. Taj (Steven Bauer) palaa ja huomaa kylän tuhoutuneen, isänsä tapetun ja veljensä marttyyrikuoleman, kun hänet murskataan tankin alle teloitettavaksi venäläisen panssarivaunun miehistön lamauttamisesta ja tappamisesta. Veljensä kuoleman jälkeen uutena kaanina Taj saa serkkunsa, opportunistinen haaskalintu Mustafa, innostuksen kostaa - ja yhdessä he johtavat mujahideen-taistelijoiden joukon laaksoon jahtaamaan irtautunutta panssarivaunua luottaen saamaansa RPG-7-panssarintorjunta-aseeseen sen tuhoamiseksi.Panssarivaunun miehistö koostuu neljästä neuvostoliittolaisesta ja afganistanilaisesta kommunistisotilaasta. Kun yö laskeutuu ja miehistö leiriytyy, afganistanilainen panssarivaunun miehistön jäsen Samad (Erick Avari) opettaa panssarivaunun kuljettajalle Konstantin Kovertshenkolle (Jason Patric) pashtunwalin, pashtujen kunniasäännöstön, perusperiaatteista: milmastia (vieraanvaraisuus), badal (kosto) ja nanawatai, jonka mukaan vihollisellekin on annettava turvapaikka, jos tämä pyytää. Juonen edetessä komentaja Daskal (jota kutsuttiin toisen maailmansodan aikana "panssaripojaksi", koska hän tuhosi useita saksalaisia panssarivaunuja lapsisotilaana Stalingradin taistelussa) osoittaa häikäilemättömyyttään paitsi viholliselle myös omille miehilleen. Hän halveksii Samadia tämän etnisen yhteyden vuoksi viholliseen ja saa lopulta haluamansa parin tappoyrityksen jälkeen sillä verukkeella, että hän epäilee Samadia yhteistyöstä mujahadeenien kanssa. Kun Kovertshenko uhkaa tehdä Daskalista rikosilmoituksen, Daskal vangitsee hänet ja käskee Kaminskin (Don Harvey) ja Golikovin (Stephen Baldwin) sitoa hänet kallioon, ja hänen päänsä taakse asetetaan kranaatti, joka toimii ansana mujahideille. Kovertshenko yrittää potkaista koiria, mutta kranaatti rullaa alas kalliota ja räjähtää, jolloin useat koirat kuolevat, mutta Konstantin ei loukkaannu. Joukko kylän naisia, jotka olivat seuranneet mujahideeneja tarjotakseen tukeaan, törmäävät Kovertshenkoon ja alkavat kivittää häntä ja vaativat hänen vertaan kostoksi (badal). Kun mujahideenit lähestyvät, Kovertshenko muistaa termin nanawatai (turvapaikka) ja toistaa sitä, kunnes Taj vapauttaa hänet ja päästää hänet seuraamaan kulkuettaan. Sinä yönä luolaan piiloutuneina taistelijat syövät, ja Taj kysyy Kovertshenkolta murtuneella kielellä, voisiko hän korjata heidän toimimattoman RPG-7:nsä ja auttaa heitä tuhoamaan panssarivaunun. kun panssarivaunun miehistön loput kolme jäsentä alkavat tajuta olevansa loukussa laaksossa, neuvostohelikopteri ilmestyy ja tarjoutuu pelastamaan heidät. Daskal, joka välittää enemmän tankistaan kuin miehistään, kieltäytyy tarjouksesta ja vain täyttää ajoneuvon öljyt ja bensiinin. He saavat helikopterin lentäjältä suuntaa ja suuntaavat takaisin kapeaan solaan, josta he olivat tulleet, etsien tietä ulos laaksosta. Ironista kyllä, he palaavat myöhemmin vesilähteelle (jonka he olivat aiemmin myrkyttäneet syanidilla yrittäessään tappaa mujahideenit) jäähdyttääkseen moottoreita ja löytävät helikopterin miehistön kuolleena, koska he olivat juoneet pienestä lammesta. Mujahideenit ja Kovertshenko saavat tankin miehistön kiinni siellä, ja vuoristosolan lähellä alkaa kissa ja hiiri -ajojahti, joka huipentuu Kovertshenkon tilaisuuteen tehdä tankki toimintakyvyttömäksi RPG:llä. Konstantin ampuu, kun panssarivaunu on poistumassa ampumaetäisyydeltä, mutta vahingoittaa vain päätykkiä. Juuri kun näyttää siltä, että panssarivaunu pääsee pakoon, kylän naisten (joilla on kranaatteja) räjähdys panssarivaunun yläpuolella olevissa kallioissa saa lohkareet vyörymään vaunun päälle ja lamauttaa sen lopullisesti. Panssarivaunun miehistö pakotetaan ulos, ja Kovertshenko vetoaa nanawataihin heidän puolestaan. Taj suostuu vastahakoisesti. Konstantin sanoo Daskalille, että hän haluaa tämän elävän nähdäkseen, kun neuvostoliittolaiset häviävät sodan, joka ei ole "mikään Stalingrad", ja toteaa, että "on vaikea olla hyvä sotilas mädässä sodassaâ¦ miten on mahdollista, että me olemme tällä kertaa natseja?". Kaminski ja Golikov pakenevat jalkaisin oletettavasti turvaan, mutta Daskal joutuu naisten valtaamaksi, ja naiset suorittavat kostonsa kivittämällä hänet ennen kuin ottavat hänen verisen univormunsa ja saappaansa trofeeksi ja saavat Tajilta nuhteita barbaarisesta ja armottomasta teostaan.Neuvostoliittolainen etsintä- ja pelastushelikopteri ilmestyy paikalle, ja huolimatta hänen ja Tajin välille kehittyneestä toveruudesta Konstantin lähtee helikopterin mukaan. Taj käskee miehiään olemaan ampumatta häntä, kun häntä nostetaan helikopteriin. Ennen kuin Kovertshenko nostetaan ylös helikopterin pelastusvinssillä, hän tervehtii Tajia heiluttamalla päänsä yläpuolella afgaanin jezail-muskettia, jonka Taj antoi hänelle aiemmin. Elokuva päättyy, kun Kovertshenko nostetaan ilmaan helikopteriin, joka lentää pois, jezail yhä kädessään.</w:t>
      </w:r>
    </w:p>
    <w:p>
      <w:r>
        <w:rPr>
          <w:b/>
        </w:rPr>
        <w:t xml:space="preserve">Tulos</w:t>
      </w:r>
    </w:p>
    <w:p>
      <w:r>
        <w:t xml:space="preserve">Kenen kirjoittama runo on?</w:t>
      </w:r>
    </w:p>
    <w:p>
      <w:r>
        <w:rPr>
          <w:b/>
        </w:rPr>
        <w:t xml:space="preserve">Esimerkki 2.2080</w:t>
      </w:r>
    </w:p>
    <w:p>
      <w:r>
        <w:t xml:space="preserve">Alussa kapteeni Wade Hunnicutt (Robert Mitchum), itäteksasilaisen kaupunkinsa varakkain ja vaikutusvaltaisin henkilö, joutuu mustasukkaisen aviomiehen haavoittamaksi. Wade on pahamaineinen naistenmies, joka elää kauniin vaimonsa Hannahin (Eleanor Parker) kanssa, joka halveksii häntä. Hän on kasvattanut heidän poikansa Theronin (George Hamilton) riippuvaiseksi hänestä, mutta aikuiseksi tullessaan Theron hakee isänsä apua mieheksi kasvamisessa.Wade perehdyttää Theronin metsästykseen ja muihin maskuliinisiin harrastuksiin Hunnicuttin uskollisen työntekijän Rafen (George Peppard) valvovan silmän alla. Theron ihailee hieman vanhempaa ja maailmankatsomuksellisempaa Rafea ja kehittyy nopeasti ampujaksi ja taitavaksi metsästäjäksi; hän oppii Rafelta myös naisista.Theronin uusi elämäntapa johtaa hänet rakkaussuhteeseen Libby Halsteadin (Luana Patten) kanssa, joka on paikallinen tyttö kunnon perheestä, mutta hänen isänsä Albertin (Everett Sloane) vihamielisyys pakottaa hänet salaiseen suhteeseen. Theron kuulee äidiltään, että Libbyn isän halveksunnan syynä on Waden maine naistenmiehenä. Tässä keskustelussa hän saa tietää vanhemmistaan asioita, jotka olivat aiemmin salassa häneltä, muun muassa sen, että Rafe on hänen avioton velipuolensa. Saamme tietää, että Rafen äiti on Hannahin Wadelle osoittaman vihan syy, vaikka suhde ja Rafen syntymä edelsivät Hannahin syntymää, ja että Wade tuli uskottomaksi Hannahille sen jälkeen, kun Hannah oli hylännyt hänet. Vaikka Wade kunnioittaa Rafea, hänen kantansa on vakaa, että äpärää ei pidä ottaa mukaan eikä tunnustaa.Theronia häiritsee vanhempiensa häiriintynyt suhde ja isän kohtelu Rafea kohtaan. Pettynyt Theron hylkää molemmat vanhempansa sekä perheen käsitteen ja siten myös Libbyn, hänen todellisen rakkautensa. Theron ei tiedä, että Libby on raskaana, mutta hän ei halua, että tämä on heidän avioliittonsa syy. Hämmentynyt ja epätoivoinen Libby kääntyy kuitenkin Rafen puoleen, joka intohimosta ja myötätunnosta suostuu naimisiin. Tämä musertaa Theronin, joka sitten tajuaa virheensä. kaikki näyttää ratkenneen, kunnes Libbyn vastasyntyneen pojan ristiäispäivänä hänen isänsä kuulee juorut, joiden mukaan kapteeni Hunnicutt olisi saattanut hänen tyttärensä raskaaksi, ja raivostuu. Sitten näemme, kuinka Wade ja Hannah tekevät sovinnon kotona seitsemäntoista vuoden jälkeen. Hannahin lähdettyä huoneesta tuntematon murhaaja ampuu Waden alas ja pakenee. Theron jäljittää isänsä murhaajan ja näkee, että hän on Halstead. Theron tappaa Halsteadin itsepuolustukseksi, ja pian sen jälkeen Rafe saa hänet kiinni. Vaikka Rafe vastustaa sitä, Theron päättää lähteä kaupungista palaamatta koskaan takaisin. lopulta, useita kuukausia myöhemmin, Rafe kohtaa Hannahin Waden haudalla. Rafe tarjoutuu ottamaan hänet mukaan lapsenlapsensa elämään, ja Rafe näyttää hänelle, että hän on tunnustanut hänet Waden pojaksi hautakivessä.</w:t>
      </w:r>
    </w:p>
    <w:p>
      <w:r>
        <w:rPr>
          <w:b/>
        </w:rPr>
        <w:t xml:space="preserve">Tulos</w:t>
      </w:r>
    </w:p>
    <w:p>
      <w:r>
        <w:t xml:space="preserve">Kuka on Hunnicuttin uskollinen työntekijä?</w:t>
      </w:r>
    </w:p>
    <w:p>
      <w:r>
        <w:rPr>
          <w:b/>
        </w:rPr>
        <w:t xml:space="preserve">Esimerkki 2.2081</w:t>
      </w:r>
    </w:p>
    <w:p>
      <w:r>
        <w:t xml:space="preserve">New Mexicon autiomaan alla sijaitsevassa hallituksen huippusalaisessa laitoksessa, johon rakennetaan avaruusasemaa, alkaa tapahtua selittämättömiä, tappavia toimintahäiriöitä. Tohtori David Sheppard Washingtonissa sijaitsevasta Tieteellisestä tutkimustoimistosta (OSI) kutsutaan tutkimaan salaperäisiä kuolemantapauksia. Yhteistyössä Joanna Merrittin kanssa, joka on toinen OSI:n agentti, joka on jo paikalla, Sheppard selvittää, että laboratorion 150 huippututkijan kuolemantapaukset johtuvat tahallisesta sabotaasista, joka kohdistuu laitoksen Nuclear Operative Variable Automatic Computer (NOVAC) -tietokoneeseen, joka ohjaa kaikkia maanalaisen laitoksen laitteita.Paljon vaikeampaa on kuitenkin selvittää, miten sabotaasi on tehty. Näkymätön vihollinen iskee yhä uudelleen ja uudelleen ja tappaa nopeasti peräkkäin viisi tiedemiestä ja kaksi koehenkilöä sekä majuri Howardin, kompleksin turvallisuuspäällikön. Lisäksi sekä Madame Elzevir (aurinkotekniikan tutkija) että tohtori Peter Burden (atomitekniikan pääinsinööri) joutuvat hyökkäyksen kohteeksi, mutta selviytyvät hengissä, vaikka molemmat loukkaantuvat.Lopulta Sheppard saa selville, että NOVACiin rakennettiin salaa tehokas radiolähetin ja -vastaanotin sen rakentamisen aikana Sveitsissä ilman sen suunnittelijan, tohtori Zeitmanin, tietoa tai suostumusta. Vihollisen robottikone, jonka lasikuiturunko ei näy tutkalla, on lentänyt yläpuolella ja lähettänyt kompleksiin tarkkaan kohdistettuja, ultrakorkeataajuisia radiosignaaleja, joilla ohjataan NOVACin kaikkia toimintoja. Tietokone puolestaan ohjaa Gogia ja Magogia, kahta valtavaa liikkuvaa robottia, joilla on useita käsivarsia, voimakkaita tarttumistyökaluja ja muita työkaluja.Magogia ohjataan lopulta menemään kompleksin ydinreaktorin valvomoon ja vetämään turvasauva irti atomikasasta, jolloin käynnistyy ketjureaktio, joka johtaa ydinräjähdykseen, joka puolestaan tuhoaa koko laitoksen. Sheppard saapuu paikalle ajoissa työntämään turvakepin takaisin kasaan ja pysäyttämään ketjureaktion. Sen jälkeen hän hyökkää robotin kimppuun liekinheittimellä ja tekee sen toimintakyvyttömäksi, mutta Gog seuraa pian sen kaksoisolentoa reaktorihuoneeseen viimeistelemään työn. Sheppardin liekinheittimestä loppuu polttoaine, kun robotti lähestyy häntä. Tohtori Van Ness saapuu paikalle toisen liekinheittimen kanssa, mutta ohjausventtiili jumittuu, ja Gog kääntyy nyt häntä vastaan. Sheppard alkaa epätoivoisesti käyttää liekinheittimensä suuttimella lyöntipäätä ja yrittää murskata robotin elektroniikkaputkia. Nyt rampautunut robotti alkaa pyöriä edestakaisin, ja sen kädet heiluvat villisti. Siinä vaiheessa Gog pysähtyy yhtäkkiä, ja sen metalliset käsivarret putoavat velttoina sivuilleen. Amerikkalaiset F-86- ja F-94-suihkuhävittäjät ovat löytäneet ja tuhonneet viholliskoneen ja päättäneet NOVACin tuhon valtakauden. Van Ness tajuaa tällöin, että Sheppard ja Merritt ovat altistuneet reaktorin säteilyyliannostukselle. Sheppard ottaa Merrittin (joka on pyörtynyt kaiken kokemansa stressin seurauksena) syliinsä, ja he lähtevät kompleksisairaalaan, jossa todetaan, että heidän altistumisensa ei ollut vakavaa, vaikka heidän filmimerkkinsä muuttuivatkin punaisiksi, ja että he molemmat toipuvat pian.Muutamaa päivää myöhemmin tohtori Van Ness selittää tilanteen puolustusministerille ja kertoo, että kaikista takaiskuista huolimatta projekti on edelleen aikataulussa ja että avaruusaseman toimintakykyinen pienoismalli on lähdössä kiertoradalle. Uusi "vauva-avaruusasema" varustetaan teleskoopeilla ja televisiokameroilla, jotka havaitsevat mahdolliset sabotaasiyritykset. Ministeri toteaa tyytyväisenä: "Mikään ei tule enää yllättämään meitä!". Seuraavana aamuna laukaisu onnistuu ongelmitta, ja elokuva päättyy.</w:t>
      </w:r>
    </w:p>
    <w:p>
      <w:r>
        <w:rPr>
          <w:b/>
        </w:rPr>
        <w:t xml:space="preserve">Tulos</w:t>
      </w:r>
    </w:p>
    <w:p>
      <w:r>
        <w:t xml:space="preserve">Toipuvatko Merrit ja Shepherd?</w:t>
      </w:r>
    </w:p>
    <w:p>
      <w:r>
        <w:rPr>
          <w:b/>
        </w:rPr>
        <w:t xml:space="preserve">Esimerkki 2.2082</w:t>
      </w:r>
    </w:p>
    <w:p>
      <w:r>
        <w:t xml:space="preserve">Lukio-opiskelija Brad (Friedle) on jo vuosia ollut vastikkeettomasti ihastunut luokkatoveriinsa Brookeen (Marley Shelton). Kun Brooke pyytää häntä eräänä iltana luokseen opettamaan häntä, hän päätyy haluamaan seksiä Brooken kanssa. Hän haluaa kuitenkin vain turvaseksiä, eikä miehellä ole kondomia. (Trojanin käyttö otsikossa on ilmeinen sanaleikki kondomimerkistä.)) Etsiessään kondomeja hän joutuu kaikenlaisiin vaikeuksiin; Hänen isänsä Jaguar varastetaan ja romutetaan, hän joutuu yhteen hullun bussikuskin (Anthony Michael Hall) kanssa, hänet otetaan panttivangiksi, ja koulun vahtimestari (Paulo Tocha) jahtaa häntä ja syyttää häntä merkkaamisesta, outo espanjalainen sisaruspariskunta (Christine Deaver ja Mike Moroff), joka luulee häntä David Hasselhoffiksi, Brooken koira, Brooken mustasukkainen poikaystävä Kyle (Eric Balfour) ja koditon mies (David Patrick Kelly), joka haluaa häneltä kaksi dollaria (ja on salaa varastanut hänen lompakkonsa), ja hänet melkein pidätetään.Kaiken tämän jälkeen hän tajuaa, että täydellinen tyttö on ollut häntä varten koko ajan: hänen paras ystävänsä Leah (Jennifer Love Hewitt), jolla on ollut tunteita häntä kohtaan jo pitkään Bradin tietämättä. Lopulta Brad tajuaa omat tunteensa Leahia kohtaan samalla kun hän huomaa, ettei Brooke olekaan niin mahtava kuin hän luuli, kun hän saa selville, että Brooke haluaa vain yhden yön jutun Leahin kanssa suhteen sijaan. Brad juoksee etsimään Leahia ja tunnustaa tälle tunteensa.Lopputekstien jälkeen Bradin vanhemmat ovat järkyttyneitä nähdessään, mitä heidän autostaan on jäljellä sen jälkeen, kun hinausauton kuljettaja on tuonut sen takaisin.</w:t>
      </w:r>
    </w:p>
    <w:p>
      <w:r>
        <w:rPr>
          <w:b/>
        </w:rPr>
        <w:t xml:space="preserve">Tulos</w:t>
      </w:r>
    </w:p>
    <w:p>
      <w:r>
        <w:t xml:space="preserve">Mitä Brad saa selville Brookesta?</w:t>
      </w:r>
    </w:p>
    <w:p>
      <w:r>
        <w:rPr>
          <w:b/>
        </w:rPr>
        <w:t xml:space="preserve">Esimerkki 2.2083</w:t>
      </w:r>
    </w:p>
    <w:p>
      <w:r>
        <w:t xml:space="preserve">Ariel Wolfe (Amanda Righetti) on Sara Wolfen (Ali Larter) sisko, joka on selvinnyt kahdeksan vuoden takaisesta syntymäpäivätapahtumasta Vannacuttin mielisairaalassa. 1920-luvulla mielisairaalaa valvoi sadistinen psykiatri tohtori Richard B. Vannacutt (Jeffrey Combs). Sara väitti, että talon asukkaiden haamut tappoivat juhlavieraat, ja tekee myöhemmin itsemurhan." Arielin ja hänen ystävänsä Paulin (Tom Riley) sieppaa taidekauppias Desmond Niles (Erik Palladino). Ariel tajuaa, ettei Sara tehnyt itsemurhaa: Desmond tappoi hänet. Desmond pakottaa Arielin auttamaan häntä löytämään Vannacuttin vanhan psykiatrisen instituutin sisällä sijaitsevan esineen, Baphomet-demonin figuurin. Rakennuksen sisällä he kohtaavat tohtori Richard Hammerin (Steven Pacey) ja hänen avustajansa Kylen (Andrew-Lee Potts) ja Michellen (Cerina Vincent).Ariel selittää, että rakennus on viritetty niin, että kaikki pysyvät sisällä vähintään 12 tuntia. Ryhmä hajaantuu etsimään epäjumalaa. Desmondin kätyreitä tappavat vankien haamut, joilla on näkyjä siellä olevista potilaista, jotka kärsivät saman kuoleman kuin he. Haamu näyttää Arielille, millaista turmeltuneisuutta vangit kärsivät tohtori Vannacuttin alaisuudessa. Nämä kuvat paljastavat, että Vannacutt oli tullut hulluksi epäjumalasta ja teki kokeita mielisairailla. Vangit johtivat kapinaan Vannacuttia vastaan, jonka aikana parantola paloi. (Yleisölle näytetään kuvamateriaalia vuoden 1999 elokuvasta House on Haunted Hill.) Edellisessä elokuvassa kuolemantapausten oletettiin johtuvan aaveista. Mutta nyt Arielille näytetään, että kuolleet ovat itse asiassa epäjumalan pakottamia Vannacuttin käskyihin eivätkä tappaneet vapaaehtoisesti. 12 tuntia on kulunut, mutta päälukitusmekanismi alkaa jälleen lukita taloa. Ariel pakenee, mutta huomaa, että Paul on mennyt taloon etsimään häntä, ja palaa takaisin sisälle. Koska Michelle on vakuuttunut siitä, että hän haluaa idolin itselleen, Desmond yrittää tappaa hänet. Vannacutt kuitenkin tappaa Michellen. Muu ryhmä löytää tien ulos mielisairaalasta, mutta se on tukittu rautakiskoilla. Erään vangin haamu näyttää Arielille, että epäjumala on mielisairaalan kellarikerroksen krematoriossa.Ariel, Paul ja tohtori Hammer laskeutuvat krematorioon ja löytävät "talon sydämen", joka koostuu elävästä lihasta. Ariel yrittää tuhota epäjumalan, mutta se on tuhoutumaton. Sitten hän päättelee, että jos se vedetään viemäriin ja poistuu rakennuksesta, henget vapautuvat. Ryhmä joutuu Desmondin väijytykseen, joka haluaa idolin. Haamut ottavat Desmondin kiinni ja polttavat hänet elävältä sen jälkeen, kun hän näkee näyn potilaasta, joka kuolee samanlaisen kuoleman. Tohtori Hammer joutuu idolin pahuuden valtaan ja yrittää kuristaa Arielin. Vannacuttin ja vankien haamu ilmestyy paikalle, ja Vannacutt toivoo, että jompikumpi heistä kuolee taistelussa. Hammer palaa järkiinsä, mutta tohtori Vannacutt tappaa hänet. Ariel heittää idolin viemäriin. Henget katoavat, ja useat hyökkäävät tohtori Vannacuttin kimppuun repien hänet kappaleiksi. Rakennus vapautuu, ja Ariel ja Paul lähtevät.Jälkilähdön jälkeisessä kohtauksessa mies ja nainen ovat harrastamassa seksiä rannalla. Nainen tuntee jotain hiekan alla. He kaivavat ja vetävät Baphomet-idolin valoon.</w:t>
      </w:r>
    </w:p>
    <w:p>
      <w:r>
        <w:rPr>
          <w:b/>
        </w:rPr>
        <w:t xml:space="preserve">Tulos</w:t>
      </w:r>
    </w:p>
    <w:p>
      <w:r>
        <w:t xml:space="preserve">Mitä mies ja naiset kaivavat hiekasta?</w:t>
      </w:r>
    </w:p>
    <w:p>
      <w:r>
        <w:rPr>
          <w:b/>
        </w:rPr>
        <w:t xml:space="preserve">Esimerkki 2.2084</w:t>
      </w:r>
    </w:p>
    <w:p>
      <w:r>
        <w:t xml:space="preserve">Lancelot "Lance" Clayton (Robin Williams) on yksinhuoltajaisä ja lukion englanninopettaja. Hän haaveilee tulevansa kuuluisaksi kirjailijaksi, mutta kustantajat ovat hylänneet kaikki hänen aiemmat romaaninsa. Hänen 15-vuotias poikansa Kyle (Daryl Sabara) on pornopakkomielteinen alisuoriutuja, joka halveksii ja ärsyttää kaikkia, erityisesti isäänsä.[4] Kyle on oppilas koulussa, jossa Lance opettaa epäsuosittua runotuntia. Hänen ainoa ystävänsä on Andrew, opiskelutoveri, joka viettää iltansa Claytonien luona yrittäen vältellä alkoholistiäitiään. Kylen jatkuvasti huonot opintosuoritukset ja ilkeä käytös saavat koulun rehtorin (Geoff Pierson) huomion, joka neuvoo Lancen siirtämään Kylen erityiskouluun. Lance on sitoutumattomassa suhteessa nuoremman opettajan Clairen (Alexie Gilmore) kanssa, joka viettää aikaa opettajakollegansa Miken (Henry Simmons) kanssa, jonka kirjoitusluokka on menestyneempi kuin Lancen. Niinä iltoina, kun Claire peruu heidän treffinsä ja Lance on yksin, Lance solmii siteen iäkkään naapurinsa Bonnien (Mitzi McCall) kanssa. eräänä iltana, kun Kyle ja Lance ovat viettäneet illan Clairen kanssa, Lance saa tietää, että Kyle on kuollut autoeroottisessa tukehtumisonnettomuudessa makuuhuoneessaan. Välttääkseen poikansa nolaamisen hän lavastaa Kylen kuoleman itsemurhaksi. Hän kirjoittaa itsemurhaviestin Kylen tietokoneelle ja ripustaa poikansa ruumiin kaappiin. Luokkatoveri saa myöhemmin itsemurhaviestin poliisin arkistosta ja julkaisee sen koulun sanomalehdessä. Muistio herättää huomiota oppilaiden ja opettajakunnan keskuudessa, ja yhtäkkiä monet oppilaat väittävät olleensa Kylen ystäviä ja ovat liikuttuneita siitä, miten syvällinen ja älykäs Kyle on kirjoituksissaan.Lance nauttii kirjoitustensa vihdoin saamasta huomiosta, ja hän päättää kirjoittaa ja julkaista väärennetyn päiväkirjan, jonka hänen poikansa on muka kirjoittanut ennen kuolemaansa. Kylesta tulee koulussa jonkinlainen kuolemanjälkeinen kultti-ilmiö, ja pian Lance alkaa saada ihailua, jota hän on aina toivonut. Andrew pitää Kylen itsemurhaviestiä ja päiväkirjaa erittäin epätyypillisinä Kylen elinaikaisen persoonallisuuden perusteella, mutta Lance sivuuttaa hänet, kun Andrew ottaa hänet vastaan. Pian päiväkirja herättää kirjankustantajien huomion, ja Lance pääsee televisioesiintymiseen valtakunnallisesti lähetettävään talk show'hun. Koulun rehtori päättää nimetä koulun kirjaston uudelleen Kylen kunniaksi. kirjaston vihkiäisissä Lance huomaa, ettei voi enää elää valheensa kanssa, ja tunnustaa sen koulun edessä. Oppilaat ja opettajakunta, Claire mukaan lukien, tuomitsevat Lancen. Lance tuntee kuitenkin olevansa uudestisyntynyt ja sukeltaa alasti koulun uima-altaaseen. Andrew kertoo Lancelle tienneensä totuuden koko ajan ja nauttineensa Lancen kirjoituksista. He katsovat Bonnien kanssa iloisesti zombielokuvan.</w:t>
      </w:r>
    </w:p>
    <w:p>
      <w:r>
        <w:rPr>
          <w:b/>
        </w:rPr>
        <w:t xml:space="preserve">Tulos</w:t>
      </w:r>
    </w:p>
    <w:p>
      <w:r>
        <w:t xml:space="preserve">Mistä koulujen rehtorit päättävät?</w:t>
      </w:r>
    </w:p>
    <w:p>
      <w:r>
        <w:rPr>
          <w:b/>
        </w:rPr>
        <w:t xml:space="preserve">Esimerkki 2.2085</w:t>
      </w:r>
    </w:p>
    <w:p>
      <w:r>
        <w:t xml:space="preserve">Marisa Ventura (Jennifer Lopez) on luonut itselleen ja kymmenvuotiaalle pojalleen Tylle (Tyler Garcia Posey) hyvän elämän, vaikka heillä ei ole paljon rahaa. Eräänä lauantaiaamuna Marisa tuo Tyn Beresfordiin. Hän pyytää työtoveriaan pitämään poikaa silmällä hänen puolestaan sillä aikaa, kun hän ja toinen kotiapulainen Stephanie (Marissa Matrone) hoitavat kotitöitä. Yksi hotellin vieraista, hemmoteltu seurapiirikaunotar Caroline Lane (Natasha Richardson), pyytää Marisaa palauttamaan hänelle joitakin merkkivaatteita. Carolinen lähdettyä Stephanie suostuttelee Marisan sovittamaan vaatteita, ennen kuin vie ne takaisin kauppaan. Tuntemattomasti kevytmielisenä hetkenä Marisa puetaan tyylikkäisiin ja kalliisiin asuihin. oveen ilmestyy Ty komean Christopher Marshallin (Ralph Fiennes) kanssa, joka on Yhdysvaltain senaattoriksi pyrkivä mies ja yksi Manhattanin kelpoisimmista poikamiehistä. Ty on tullut kysymään Marisalta lupaa kävellä Central Parkissa Christopherin ja tämän koiran Rufuksen kanssa. Christopher tuntee heti vetoa Marisaan. Hän olettaa Marisan olevan hotellin vieras ja pyytää tätä liittymään seuraan. Marisa on aikeissa kieltäytyä, mutta Stephanie puuttuu asiaan ja suostuu hänen puolestaan. huolimatta ilmeisestä kipinästä heidän välillään, Marisa on haluton rohkaisemaan Christopheria, sillä hän pelkää menettävänsä kaiken sen, mitä shes on niin kovasti rakentanut. Marisa kuitenkin jahtaa häntä, vaikka se saattaisi vaarantaa hänen poliittisen uransa.Romantiikan, erehdyksen ja etusivun juorujen törmätessä toisiinsa Marisa ja Christopher oppivat, että mitä suuremmat unelmat ovat, sitä suuremmalla todennäköisyydellä ne voivat toteutua.</w:t>
      </w:r>
    </w:p>
    <w:p>
      <w:r>
        <w:rPr>
          <w:b/>
        </w:rPr>
        <w:t xml:space="preserve">Tulos</w:t>
      </w:r>
    </w:p>
    <w:p>
      <w:r>
        <w:t xml:space="preserve">Miksi Marisa pyysi työkaveriaan pitämään Tytä silmällä?</w:t>
      </w:r>
    </w:p>
    <w:p>
      <w:r>
        <w:rPr>
          <w:b/>
        </w:rPr>
        <w:t xml:space="preserve">Esimerkki 2.2086</w:t>
      </w:r>
    </w:p>
    <w:p>
      <w:r>
        <w:t xml:space="preserve">John "Hombre" Russell (Paul Newman) odottaa kärsivällisesti, että musta ori johdattaa laumansa vesilähteelle, jotta hän voi pyydystää lauman. Hän ja hänen San Carlosin apassiheimolaisensa myyvät hevoset paikalliselle postivaunulinjalle. Henry Mendez (Martin Balsam) kertoo Johnille, että postivaunulinja lopettaa toimintansa rautatien takia, ja kehottaa Johnia palaamaan valkoisen miehen juurilleen ja ottamaan haltuunsa edesmenneen isäpuolensa Johnille jättämän täysihoitolan.John tarkastaa täysihoitolan ja kertoo vuokraemännälle Jessielle (Diane Cilento) aikovansa myydä paikan ja lähteä Bisbeehen, Arizonaan. Alex Favor (Fredric March) ja hänen vaimonsa Audra (Barbara Rush) ilmestyvät kaupunkiin ja vuokraavat viimeiset postivaunut Bisbeehen. Cicero Grimes (Richard Boone) kiusaamalla pääsee matkustajalistalle Johnin, Jessien ja Blakesin seuraksi. Henry on postivaunun kuljettaja ja päättää ajaa Bisbeen sivutietä, koska alueella on epäilyttävä miesjoukko. Johnia pyydetään ajamaan Henryn kyydissä, kun Alex saa selville, että John on valkoihoinen mies, joka on kasvanut apassina.Rosvot ryöstävät postivaunun, ja Cicero on heidän johtajansa. He vievät Audran ja tuhansia dollareita Alexilta, joka kavalsi rahat San Carlosin apassiheimolta. Kun rosvot lähtevät, John tappaa kaksi heistä ja saa takaisin satulalaukun täynnä rahaa. John ja matkustajat palaavat kaupunkiin vuorten läpi. He pysähtyvät hylätylle kaivospaikalle ja lepäävät kukkulalla olevassa majassa. rosvot ilmestyvät kaivokselle, ja Cicero tarjoutuu vaihtamaan Audran käteiseen. John ampuu Ciceron neuvottelujen aikana. Rosvo sitoo Audran ja jättää hänet kuumaan aurinkoon kuolemaan. Audra anelee apua, ja matkustajat haluavat vaihtaa rahat, mutta kukaan ei uskalla laskeutua mäkeä alas, paitsi Jessie. John pysäyttää Jessien, antaa rahat matkustajalle ja antaa ohjeet palauttaa ne San Carlosin apassiheimolle. John lähtee alamäkeen satulalaukkujen kanssa. John vapauttaa Audran. Audra suuntaa mäkeä ylös ja estää rosvoa ampumasta hökkelistä. Haavoittunut Cicero kohtaa Johnin ja huomaa, että satulalaukku on tyhjä. Cicero, John ja rosvo ampuvat ja kaikki kolme kuolevat.</w:t>
      </w:r>
    </w:p>
    <w:p>
      <w:r>
        <w:rPr>
          <w:b/>
        </w:rPr>
        <w:t xml:space="preserve">Tulos</w:t>
      </w:r>
    </w:p>
    <w:p>
      <w:r>
        <w:t xml:space="preserve">Missä Johannes lepää tapettuaan kaksi miestä?</w:t>
      </w:r>
    </w:p>
    <w:p>
      <w:r>
        <w:rPr>
          <w:b/>
        </w:rPr>
        <w:t xml:space="preserve">Esimerkki 2.2087</w:t>
      </w:r>
    </w:p>
    <w:p>
      <w:r>
        <w:t xml:space="preserve">Kevin Harrison (Robert Wagner), korruptoitunut asekauppias, yrittää tuhota amerikkalaisomistuksessa olevan Concorden neitsytlennollaan sen jälkeen, kun yksi matkustajista, toimittaja Maggie Whelan (Susan Blakely), saa tietää hänen kylmän sodan aikaisesta asekaupastaan kommunistimaihin.Concorde nousee ilmaan Charles de Gaullen lentokentältä Pariisissa. Kapteeni Paul Metrand (Alain Delon) keskustelee purserin Isabellen (Sylvia Kristel) kanssa. He laskeutuvat Dullesin lentokentälle Washingtonin ulkopuolella.Maggie raportoi Concorden "hyväntahtoisesta" lennosta seuraavana päivänä, mikä johtaa tarinaan Harrisonista ja hänen Buzzard-pinta-ilmaohjushankkeestaan. Carl Parker (Macon McCalman) -niminen mies ilmestyy paikalle väittäen, että hän dokumentoi laittomia asekauppoja, mutta häntä ammutaan, ennen kuin ohikulkija laukaisee palohälyttimen ja pelästyttää hyökkääjän pois.Harrison kertoo Maggielle, että joku lavastaa hänet syylliseksi. Hän lähettää Maggien pois limusiinilla ja juonii sitten Concorden lähdön viivästyttämistä ja lennokin testin uudelleenohjelmointia.Kapteeni Joe Patroni (George Kennedy) liittyy Metrandin seuraan Concordessa, mikä herättää epäilyksiä siitä, kumpi lentäjä on johdossa. Heidän seuraansa liittyy Peter O'Neill (David Warner), 2. upseeri ja lentokoneinsinööri, joka elää kontrolloivan tyttöystävän kanssa.Harrison yllättää Maggien lentoyhtiön lähtöselvitystiskillä saattamassa häntä pois. Hän kysyy, ovatko asiakirjat saapuneet, mutta ne eivät ole saapuneet. Kun hän on kävelemässä pois, Parkerin vaimo toimittaa asiakirjat Maggielle, kun tämä astuu liikkuvan matkustamon aulaan. Maggie tarkastelee niitä ja tajuaa, että Harrison valehteli hänelle.Concorde lähtee kohti Pariisia. Lentohenkilökunnan tietämättä lentokoneen lentoradalta poikkeava ilmatorjuntaohjus on matkalla suoraan heitä kohti. Yhtiönsä pääkonttorissa Harrison käskee lennonjohtajia hälyttämään hallituksen. USA:n ilmavoimat lähettää F-15-hävittäjiä pysäyttämään ohjuksen juuri kun se kohdistuu Concordeen. Matkustajakoneen useiden väistöliikkeiden jälkeen F-15 ampuu ohjuksen alas ennen kuin se törmää Concordeen. Kun Concorde lähestyy Euroopan rannikkoa, Harrisonin lähettämä F-4 Phantom II hyökkää Concordea vastaan, kun Ranskan ilmavoimien Miragit ryntäävät apuun. Concorde onnistuu väistämään F-4:n ohjukset, mutta yhden ohjuksen räjähdys vaurioittaa koneen hydrauliikkaa. Miraget ampuvat F-4:n alas, ja Concorde jatkaa matkaansa Pariisiin, tosin Charles de Gaullen sijasta Le Bourget'n lentokentälle. Kone saavuttaa Ranskan rannikon, laskeutuu vaurioituneen hydraulijärjestelmän kanssa ja pysähtyy juuri ja juuri viimeiseen turvaverkkoon. Metrand ja Isabelle kutsuvat Patronin illalliselle. harrison lupaa Maggielle julkistaa asiakirjat, mutta yrittää lahjoa hänet "kiillottamaan" lausuntonsa. Saatuaan Harrisonilta maksun mekaanikko Froelich (Jon Cedar) asentaa Concorden rahtiluukun ohjausyksikköön laitteen, joka ajoitetaan avautumaan lennon aikana.Kun matkustajat nousevat koneeseen, hyvin pukeutunut nainen (Charon esittämä) yrittää salakuljettaa koneeseen koiran. Valpas Isabelle saa hänet kiinni ja lähtee. Froelich on jonossa turvatarkastuksessa, kun osa hänen rahoistaan putoaa housunlahkeesta. Röntgenteknikko yrittää palauttaa ne, mutta Froelich tekee niin kuin ei kuulisi ja juoksee paniikissa pois. Kiitotiellä, jossa Concorde on nousemassa ilmaan, lentokoneen pakokaasu tappaa Froelichin ja hajottaa Harrisonilta saamansa rahat.Kone on matkalla Moskovaan, kun automaattilaite avaa rahtiluukun. Metrand näkee maton repeävän keskellä käytävää, mikä merkitsee, että koneen runkoon kohdistuu valtava rasitus ja kone on hajoamassa. Rahtiluukku repeää irti, vaurioittaa lentokonetta laajasti ja repii osan lattiasta, kun se syöksyy kierteellä kohti maata. Lentoyhtiön perustajan istuin jää reikään ja toimii tulppana. Lentäjät yrittävät lentää Innsbruckiin, Itävaltaan hätälaskua varten, mutta huomaavat, että polttoainetta häviää, eikä se riitä perille asti. Metrand tajuaa, että he lentävät kohti tuntemaansa hiihtokeskusta Alpeilla; he voisivat tehdä vaihteella laskun vuorenrinteeseen. kone lähestyy laskeutumispaikkaa, kun hiihtopartio merkitsee kiitotien. Laskeutuminen onnistuu. Kun matkustajia pelastetaan, Maggie kertoo onnettomuudesta uutistoimittajalle ja mainitsee tärkeän jutun, jonka hän on julkaisemassa. Harrison näkee uutislähetyksen yksityiskoneessaan ja tekee itsemurhan. Onnettomuuspaikalla viimeiset miehistön jäsenet poistuvat Concordesta juuri ennen kuin koneen runko sortuu ja räjähtää vuotavan polttoaineen takia.</w:t>
      </w:r>
    </w:p>
    <w:p>
      <w:r>
        <w:rPr>
          <w:b/>
        </w:rPr>
        <w:t xml:space="preserve">Tulos</w:t>
      </w:r>
    </w:p>
    <w:p>
      <w:r>
        <w:t xml:space="preserve">Mistä Concorde nousee ilmaan?</w:t>
      </w:r>
    </w:p>
    <w:p>
      <w:r>
        <w:rPr>
          <w:b/>
        </w:rPr>
        <w:t xml:space="preserve">Esimerkki 2.2088</w:t>
      </w:r>
    </w:p>
    <w:p>
      <w:r>
        <w:t xml:space="preserve">Thomas More (Paul Scofield) on riidoissa Henrik VIII:n (Robert Shaw) kanssa kuninkaan halusta erota vaimostaan Katariina Aragonialaisesta, jotta hän voisi naida Anne Boleynin. More ymmärtää, että roomalaiskatolisen kirkon näkökulmasta kuningas olisi harhaoppinen. lordikansleriksi nimitetty More on niin arvostettu, että hänen suorasukainen haluttomuutensa rikkoa Rooman sopimusta saa Henrik VIII:n näyttämään kohtuuttomalta ja kuningas raivostuu. Kuninkaan vihan kasvaessa hän yrittää mustamaalata Morea oikeudellisilla kikkailuyrityksillä, mutta yritykset epäonnistuvat. More tuntee tilanteen kiristyvän ja päättää, että on parasta erota virastaan ja vetäytyä yksityiselämään. Valitettavasti, koska Moren eroaminen kertoo niin selvästi kuninkaan aiotusta sopimattomuudesta, kuningas tyytyy silti vain siihen, että More hyväksyy avioeron. More ei kuitenkaan suostu antamaan periksi. Henrik saa nyt säädettyä lain, jolla hän saa itselleen ylimmän vallan Englannin uskonnollisissa asioissa, katkaisee suhteensa Roomaan ja perustaa siten Englannin kirkon. Sitten hän antaa säädöksen, jonka mukaan on maanpetos, jos joku kuninkaan hovin jäsen kieltäytyy allekirjoittamasta sitä. Moren kieltäytyminen allekirjoituksesta tuomitsee hänet mestattavaksi, mutta hänet muistetaan syvästi periaatteellisena "miehenä jokaiseen vuodenaikaan".</w:t>
      </w:r>
    </w:p>
    <w:p>
      <w:r>
        <w:rPr>
          <w:b/>
        </w:rPr>
        <w:t xml:space="preserve">Tulos</w:t>
      </w:r>
    </w:p>
    <w:p>
      <w:r>
        <w:t xml:space="preserve">Mitä More päättää tehdä kieltäydyttyään myöntämästä kuninkaan avioeroa?</w:t>
      </w:r>
    </w:p>
    <w:p>
      <w:r>
        <w:rPr>
          <w:b/>
        </w:rPr>
        <w:t xml:space="preserve">Esimerkki 2.2089</w:t>
      </w:r>
    </w:p>
    <w:p>
      <w:r>
        <w:t xml:space="preserve">Rage-viruksen alkuperäisen puhkeamisen aikana Don (Robert Carlyle), hänen vaimonsa Alice (Catherine McCormack) ja neljä muuta eloonjäänyttä piileskelevät linnoittautuneessa mökissä Lontoon laitamilla. He kuulevat kauhistuneen pojan hakkaavan ovea ja päästävät hänet sisään. Muutamaa minuuttia myöhemmin he huomaavat, että tartunnan saaneet ovat seuranneet poikaa heidän luokseen. Tartunnan saaneet hyökkäävät ja tappavat suurimman osan selviytyjistä, kun taas Don, Alice ja poika jahdataan yläkertaan. Don pyytää Alicea hylkäämään pojan, mutta tämä kieltäytyy. Hän hylkää heidät, kun tartunnan saaneet murtautuvat heidän huoneeseensa ikkunasta. Don juoksee epätoivoisesti läheiseen moottoriveneeseen ja pääsee täpärästi karkuun, kun hän on joutunut kamppailuun hiljattain eloonjääneen kanssa.Kun tartunnan saaneet alkavat kuolla nälkään, Naton joukot ottavat Ison-Britannian haltuunsa. Kaksikymmentäkahdeksan viikkoa taudin puhkeamisen jälkeen amerikkalaisjohtoiset joukot tuovat maahan uudisasukkaita prikaatikenraali Stonen (Idris Elba) komennossa. Uusien tulokkaiden joukossa ovat Donin ja Alicen lapset Tammy (Imogen Poots) ja Andy, jotka olivat epidemian aikana poissa maasta. Heidät päästetään District One -alueelle, joka on Yhdysvaltain armeijan vartioima turvavyöhyke Isle of Dogs -saarella. Kersantti Doyle (Jeremy Renner), Yhdysvaltain Delta-joukkojen tarkka-ampuja, ja hänen ystävänsä, päällikkö Flynn (Harold Perrineau), helikopterilentäjä, kuuluvat sotilaiden joukkoon, jotka vastaavat alueen vartioinnista. Tammy ja Andy tapaavat jälleen isänsä, jonka Yhdysvaltain armeija löysi ja josta on tullut piirin talonmies. Uudessa asunnossaan Don keksii valheen äidin kuolemasta peitelläkseen pelkuruuttaan. sinä yönä Andy näkee unta äitinsä kasvojen unohtumisesta, joten Tammy ja Andy livistävät pois turvavyöhykkeeltä ja palaavat entiseen kotiinsa, jossa he alkavat kerätä perhevalokuvia ja muita muistoja. Järkytyksekseen Andy löytää Alicen elossa ja tartunnasta vapaana puoliksi tajuttomassa, hourailevassa tilassa. Sotilaat löytävät heidät pian ja vievät heidät takaisin ykkösalueelle. Alice viedään karanteenihuoneeseen, jossa hänet testataan ja todetaan raivoviruksen oireettomaksi kantajaksi. Don vierailee luvattomasti Alicen luona eristyssellissä ja anelee Alicelta anteeksiantoa. Alice hyväksyy anteeksipyynnön ja kertoo rakastavansa häntä. Kun he kuitenkin suutelevat, Don saa tartunnan, tappaa Donin raa'asti ja alkaa riehua. kenraali Stone määrää rakennuksen karanteeniin ja ykkösalueen punaisen koodin lukitukseen. Siviilit ohjataan turvahuoneisiin, mutta varotoimista huolimatta Don murtautuu huoneeseen, jossa on paljon väkeä, ja aloittaa nopean tartunnan dominoefektin. Joukko, jonka jäsenistä puolet on nyt saanut tartunnan, karkaa turvahuoneesta kaduille. Scarlet (Rose Byrne), Yhdysvaltain armeijan lääkintäupseeri, pelastaa Tammyn ja Andyn, kun ykkösalueen sotilaat saavat käskyn ampua umpimähkään. Doyle, joka ei pysty noudattamaan käskyä, jättää asemansa ja pakenee Scarletin, Tammyn, Andyn ja useiden muiden kanssa Greenwichin jalkatunnelin kautta. Kenraali Stone määrää ykkösalueen pommitettavaksi, mutta suuri osa tartunnan saaneista, Don mukaan lukien, pakenee pommitusta. Scarlet ilmoittaa Doylelle, että lapset saattavat olla avain parannuskeinoon ja että heitä on suojeltava hinnalla millä hyvänsä. Flynn saapuu helikopterilla hakemaan Doylea, mutta hän kieltäytyy ottamasta ketään muuta mukaansa, koska heidät ammuttaisiin alas, koska he kuljettavat mahdollisesti tartunnan saaneita ihmisiä.Flynn ottaa Doyleen yhteyttä radiolla ja käskee häntä suuntaamaan Wembley-stadionille, mutta jättämään siviilit. Doyle ei välitä hänen ohjeistaan ja saattaa Andyn, Tammyn ja Scarletin Wembleylle. He murtautuvat hylättyyn Volvo V70:ään paetakseen tartunnan saaneiden tappamiseksi vapautettua hermokaasua, mutta eivät pääse ajamaan pois, koska ruumiit tukkivat pyörät, kun sotilaat, jotka aikovat sytyttää kaasun liekinheittimillä, lähestyvät. Doyle poistuu autosta ja uhrautuu käynnistämällä auton työntämällä sitä, minkä jälkeen hänet paahdetaan elävältä. Scarlet pakenee Apache-tykkihelikopterista ja ajaa Tammyn ja Andyn Lontoon metroon, josta kolmikko jatkaa matkaa jalan. Don väijyy ja tappaa Scarletin, minkä jälkeen hän puree Andya. Tammy ampuu Donin ennen kuin tämä ehtii tappaa Andyn, joka on edelleen oireeton mutta tuntematon Rage-viruksen kantaja. He jatkavat matkaa stadionille, ja vastahakoinen Flynn ottaa heidät kyytiin ja lennättää heidät Englannin kanaalin yli Ranskaan, kuten Doyle oli aiemmin käskenyt. 28 päivää myöhemmin Flynnin hylkäämässä helikopterissa kuullaan radiosta ranskalaisella aksentilla puhuva ääni, joka pyytää apua. Sitten ryhmä tartunnan saaneita nähdään juoksemassa tunnelissa, joka paljastuu Pariisin metron Trocadéro-aseman uloskäynniksi, josta avautuu näkymä läheiselle Eiffel-tornille.</w:t>
      </w:r>
    </w:p>
    <w:p>
      <w:r>
        <w:rPr>
          <w:b/>
        </w:rPr>
        <w:t xml:space="preserve">Tulos</w:t>
      </w:r>
    </w:p>
    <w:p>
      <w:r>
        <w:t xml:space="preserve">Millä kulkuvälineellä Flynn lähtee pelastamaan Doylea?</w:t>
      </w:r>
    </w:p>
    <w:p>
      <w:r>
        <w:rPr>
          <w:b/>
        </w:rPr>
        <w:t xml:space="preserve">Esimerkki 2.2090</w:t>
      </w:r>
    </w:p>
    <w:p>
      <w:r>
        <w:t xml:space="preserve">Kun Kevin (Drake Bell), lukiolainen, saa tyttöystävältään Ginalta (Alona Tal) potkut, koska hän on liian tylsä, hän ei halua lähteä Fieldmontin yliopiston fuksiviikonloppuun, jonne he olivat suunnitelleet menevänsä yhdessä. Mutta hänen parhaat ystävänsä Carter (Andrew Caldwell) ja Morris (Kevin Covais) vakuuttavat hänet siitä, että viikonloppu auttaa häntä saamaan ajatukset pois Ginan ajatuksista. Perillä yksi kampuksen rähisevimmistä veljeskunnista ja sisarkunnista teeskentelee rekrytoivansa heidät jäseniksi vastineeksi siitä, että he pääsevät mukaan yliopiston juhlapaikalle. Vaikka kaverit joutuvat sietämään veljeskunnan veljesten Teague (Nick Zano), Bearcat (Gary Owen) ja Cooper (Zach Cregger) ällöttäviä temppuja, he tapaavat sisarkuntatytöt Kendallin (Haley Bennett), Heatherin (Camille Mana) ja Amyn (Nathalie Walker), ja kipinät lentävät. Mutta kun Teague tuntee Kevinin ja Kendallin uuden suhteen uhkaavan häntä, hän vie esioppilaiden nöyryytyksen entistä suuremmalle tasolle, mikä pakottaa pojat päättämään taistella vastaan.</w:t>
      </w:r>
    </w:p>
    <w:p>
      <w:r>
        <w:rPr>
          <w:b/>
        </w:rPr>
        <w:t xml:space="preserve">Tulos</w:t>
      </w:r>
    </w:p>
    <w:p>
      <w:r>
        <w:t xml:space="preserve">Mikä on Kevinin jättäneen tyttöystävän nimi?</w:t>
      </w:r>
    </w:p>
    <w:p>
      <w:r>
        <w:rPr>
          <w:b/>
        </w:rPr>
        <w:t xml:space="preserve">Esimerkki 2.2091</w:t>
      </w:r>
    </w:p>
    <w:p>
      <w:r>
        <w:t xml:space="preserve">Alvin York (Gary Cooper), köyhä nuori tennesseeläinen maalaispoika, on poikkeuksellinen ampuja, mutta juopotteluun ja tappeluihin taipuvainen nuhju, mikä ei helpota hänen kärsivällisen äitinsä (Margaret Wycherly) tilannetta. Hän muuttuu, kun hän tapaa viehättävän Gracie Williamsin (Joan Leslie), ja tekee yötä päivää rasittavia hanttihommia kerätäkseen maksun tietystä hyvästä maatilasta, jotta Gracie menisi hänen kanssaan naimisiin. Juuri sinä päivänä, kun maksun on määrä erääntyä, hän voittaa tarvittavan summan tarkkuusammuntakilpailussa, mutta kuultuaan, että tila on juuri myyty hänen romanttiselle kilpailijalleen, hän palaa takaisin riettaisiin tapoihinsa.Myöhään samana iltana häneen iskee salama sadekuurossa, kun hän on matkalla hyökkäämään huijarin kimppuun. Kun hän löytää itsensä kokoushuoneen ulkopuolelta, jossa on meneillään herätysjuhla, hän menee sisälle, kokee uskonnollisen herätyksen ja vannoo, ettei enää koskaan suutu kenellekään. Hän tekee sovinnon miehille, jotka huijasivat hänet maasta, ja yrittää sitä myös Gracien kanssa.Kun Yhdysvallat julistaa sodan ensimmäisessä maailmansodassa, York yrittää välttää värväyksen armeijaan aseistakieltäytyjänä uskonnollisten vakaumustensa vuoksi, mutta hänet värvätään kuitenkin. Hänen asemansa aseistakieltäytyjänä hylätään, koska hänen kirkollaan ei ole virallista asemaa, ja hän ilmoittautuu vastentahtoisesti Camp Gordoniin peruskoulutukseen. Hänen esimiehensä huomaavat, että hän on ilmiömäinen tarkka-ampuja, ja päättävät ylentää hänet korpraaliksi.York ei silti halua olla missään tekemisissä armeijan ja tappamisen kanssa. Majuri Buxton (Stanley Ridges), hänen sympaattinen komentajansa, yrittää saada Yorkin mielen muuttumaan vetoamalla muiden tekemiin uhrauksiin koko Yhdysvaltojen historian aikana. Hän antaa Yorkille virkavapaata kotiin ja antaa hänen miettiä asiaa. Hän lupaa Yorkille suosituksen hänen vapautuksestaan aseistakieltäytyjänä, jos York ei ole vakuuttunut." Yorkin paastotessa ja miettiessä tuuli puhaltaa hänen Raamattunsa auki jakeeseen "Antakaa siis keisarille, mikä keisarin on, ja Jumalalle, mikä Jumalan on". York ilmoittautuu takaisin palvelukseen ja kertoo esimiehilleen, että hän voi palvella maataan, vaikka ei olekaan saanut kaikkea selvitettyä itseään tyydyttävällä tavalla, ja jättää asian Jumalan käsiin. Jotkut esimiehet pilkkaavat Yorkia edelleen hänen uskomustensa vuoksi, kunnes hän kaikkien yllätykseksi osoittaa taitonsa kiväärinsä ampumisessa. 8. lokakuuta 1918 hänen yksikkönsä lähetetään Eurooppaan ja se osallistuu hyökkäykseen Meuse-Argonnen hyökkäyksen aikana. Tappavan konekivääritulen saartamana luutnantti määrää kersantti Earlyn (Joe Sawyer) ottamaan muutamia miehiä ja yrittämään hyökätä konekivääripesäkkeitä vastaan takaapäin. York huomaa yhtäkkiä olevansa osaston viimeinen jäljellä oleva haavoittumaton aliupseeri, ja Early antaa hänelle komennon. kun hän näkee, että hänen tovereitaan ammutaan alas kaikkialla hänen ympärillään, hänen epäilyksensä katoaa. Hän raivaa tiensä vihollisen päähautaa reunustavaan asemaan ja ampuu tarkka-ampujana yksittäisiä kiväärilaukauksia niin tuhoisasti, että saksalaiset antautuvat. Sitten York pakottaa vangitun upseerin (Charles Esmond) aseella uhaten käskemään myös toisella linjan osalla vielä taistelevia saksalaisia antautumaan. Hän ja kourallinen muita eloonjääneitä saavat lopulta 132 vankia. Yorkista tulee kansallissankari, ja hänelle myönnetään kunniamitali. Kun majuri Buxton kysyy häneltä, miksi hän teki niin kuin teki, York selittää, että hän yritti pelastaa miestensa hengen.Saapuessaan New Yorkiin York saa tikettinauhaparaatin ja kaupungin avaimen. Hän on vaikuttunut Waldorf-Astoria-hotellista ja sen sisätiloissa olevasta sähköstä. Kongressiedustaja Cordell Hull opastaa hänet kaupungin läpi ja ilmoittaa, että hänelle on tarjottu mahdollisuuksia kaupallistaa mainettaan. York torjuu tarjoukset sanoen, ettei hän ole ylpeä siitä, mitä hän teki sodassa, mutta se oli tehtävä. Hän kertoo Hullille haluavansa palata kotiin. Hän palaa Tennesseehen. Hänen kotiosavaltionsa asukkaat ovat ostaneet hänelle haluamansa pohjalaisen maatilan ja maksaneet maalle rakennettavan talon.</w:t>
      </w:r>
    </w:p>
    <w:p>
      <w:r>
        <w:rPr>
          <w:b/>
        </w:rPr>
        <w:t xml:space="preserve">Tulos</w:t>
      </w:r>
    </w:p>
    <w:p>
      <w:r>
        <w:t xml:space="preserve">joka aikoo jättää asian Jumalan käsiin.</w:t>
      </w:r>
    </w:p>
    <w:p>
      <w:r>
        <w:rPr>
          <w:b/>
        </w:rPr>
        <w:t xml:space="preserve">Esimerkki 2.2092</w:t>
      </w:r>
    </w:p>
    <w:p>
      <w:r>
        <w:t xml:space="preserve">Tärkein artikkeli: Doraemon: Elokuvan juoni liittyy Nobitaan, joka saa raivokohtauksen, koska hän haluaa todella suuren RC-lelurobotin, jotta hän saisi rikkaan Suneon, joka on esitellyt serkkunsa tekemää uutta robottia. Hänen kohtauksensa saa Doraemonin suuttumaan, ja hän käyttää Missä tahansa -ovea päästäkseen muutenkin kesähelteeltä viilentymään pohjoisnavalle. Vähän myöhemmin Nobita seuraa häntä ja löytää oudon keilapalloa muistuttavan pallon, joka alkaa vilkkua sykkivällä valolla, ja kutsuu esiin jotain, joka näyttää jättimäiseltä robotin jalalta. Kun Nobita käyttää jalkaa kelkkailuun ja syöksyy huoneeseensa Missä tahansa -ovesta, keilapallo seuraa häntä kotiin ovesta ja toinen robotin osa putoaa hänen takapihalleen. Pian sen jälkeen seuraa jäätynyt Doraemon, joka on jään peitossa, ennen kuin se sulaa ja vilustuu. Kun Doraemon kuulee robotin osista, hän myöntää Nobitalle, ettei hänellä ole mitään tekemistä asian kanssa, kun he kaksi käyttävät Vastakkaisen maailman sisäänkäyntiöljyä ja ylöskäärittävää kalastusreikää päästäkseen peilin sisäiseen maailmaan, vaihtoehtoiseen peilimaailmaan, jossa ei ole ihmisiä. Siellä he rakensivat robotin, jonka Nobita kastaa nimellä "Zanda Claus", koska hän uskoo, että osat kutsuva pallo on peräisin joulupukilta. käyttämällä aivoaaltoohjainta, jonka Doraemon vetää taskustaan, Nobita laittaa robotin suorittamaan voimistelumestareita peilimaailmassa ennen kuin hän tuo Shizuka Minamoton liittymään mukaan hauskanpitoon. Kolmikko nauttii, mutta myöhemmin Shizuka kuitenkin painaa vahingossa ohjauspaneelin nappia, joka saa robotin ampumaan valtavan lasersäteen, joka tuhoaa kokonaisen pilvenpiirtäjän. Ryhmä tajuaa, kuinka vaarallinen Zanda Claus todella on, ja he päättävät palata oikeaan maailmaan ja unohtaa robotin löytämisen. Nobita on kuitenkin unohtanut pallon, joka on lähettänyt telepaattisia viestejä salaperäiselle Lilulu-nimiselle tytölle. Lilulu, Zanda Clausin todellinen omistaja, etsii Nobitaa, kun tämä vahingossa paljastaa kaiken, mitä hän tietää robotista. Kun Lilulu on pakottanut hänet näyttämään hänelle, missä se on, Nobita lainaa käärittävän kalastusreiän Doraemonin kaapissa pitämästä varataskuista viedäkseen tytön peilin sisäiseen maailmaan. Hän hakee Zanda Clausin takaisin ja saa samalla Nobitan lainaamaan Roll-Up Fishing Holea hetkeksi.Jonkin ajan kuluttua Nobita on silminnähden hermostunut siitä, mitä hän aikoo tehdä, ja nähtyään kaksi tähdenlentoa peräkkäin hän käyttää Bambukopteria tutkiakseen Ura-vuoren metsää. Siellä Nobita seuraa toista tähdenlentoa rullattoman Roll-Up Fishing Hole -kalastusreiän läpi ja löytää Lilulun rakentamassa massiivista robottiarmeijaa. Doraemon, joka on epäillyt Nobitan omituista käytöstä kotona ja seurannut häntä sinne. He astuvat peilimaailmaan ja näkevät massiivisen tukikohdan, jota humanoidirobotit rakentavat. Sitten kaksikko käyttää pitkän kantaman paperikuppipuhelinta kuunnellakseen Lilulua, kun hän käskee robotteja työskentelemään nopeammin. Hän paljastuu ihmisiä vihaavaksi robotiksi. Kun Lilulu huomaa heidät, Nobita ja Doraemon pakenevat omaan maailmaansa portaalin tuhoutuessa vahingossa Zanda Clausin toimesta. kaksikko on kuitenkin unohtanut täysin pallon, joka on yhä kotona, ennen kuin se yhtäkkiä herää ja pomppii ympäriinsä. Kun Doraemon on laittanut Käännöshyytelön, pallo esittelee itsensä Zanda Clausin "aivoina" ja varoittaa samalla jättimäisestä robottiarmeijasta, joka aikoo valloittaa Maan ja orjuuttaa koko ihmiskunnan. He yrittävät hälyttää viranomaisia, mutta turhaan, sillä kukaan heistä ei usko Doraemonia tai Nobitaa. Vain Suneo ja Gian uskovat häntä ja Nobitaa robottiarmeijasta, joten Doraemon ottaa esiin erikoisen hautomakoneen ja laittaa siihen Käännöshyytelöä sisältävän pallon, jolloin siitä kuoriutuu keltainen poikanen, joka saa nimekseen "Pippo" (yksi onomatopoeiasta, jolla kuvataan piipin ääntelyä japaniksi).He pääsevät takaisin peilimaailmaan Shizukan kylpyammeen kautta käyttämällä erikoisöljyä, mutta jättävät Shizukan pois tehtävästä tehtävän vaarallisuuden vuoksi. Robottiarmeija ottaa heidät kuitenkin kiinni, ja vain Pippo ja Nobita pääsevät pakoon. Nobita päättää auttaa ystäviään ja menee siksi tukikohtaan pelastamaan heidät. Tukikohdassa he näkevät robottiarmeijan hävittävän Zanda Clausin, jonka todellinen nimi paljastuu Judoksi. Pippo astuu Zanda Clausin sisään ja luo harhautuksen ja Nobita pelastaa ystävänsä. Sillä välin Shizuka saa tietää peilimaailmasta ja menee sinne. Hän löytää loukkaantuneen tytön (Lilulu) ja vie hänet kotiin. Myöhemmin Nobita, Doraemon, Nobita, Suneo ja Pippo palaavat Shizukan kanssa. Shizuka käyttää Doraemon koneen ensiapupakkausta Lilulun korjaamiseen. tämä auttaa jengiä saamaan Pipon luottamuksen Nobitasta tulee hyvä ystävä Pippon kanssa. Lilululla oli traumaattisia kokemuksia lapsena, ja hänellä on hyvin syvä epäluottamus ja viha ihmisiä kohtaan. Ainoa ihminen, johon hän tuntee yhteyttä, on Pippo, jonka hän korjasi "hetken mielijohteesta" sen jälkeen, kun muut robotit olivat rikkoneet hänet. Huolimatta kaikesta, mitä Nobita ja muut tekevät hänen hyväkseen, Lilulu pakenee ja päättää varoittaa loput robottiarmeijasta siitä, että he ovat peilimaailmassa eivätkä oikeassa Maassa. Jengi löytää hänet ennen tapaamista ja Nobita yrittää pysäyttää hänet, mutta Lilulu ampuu Nobitaa lasersäteellä sormestaan. Pippo hyppää Nobitan eteen ja loukkaantuu pahasti, mikä antaa Lilululle herätyksen, sillä hän päättää auttaa ihmisiä, mutta ei paljasta syytä ihmisten vähyyteen, mutta komentaja ja muu robottiarmeija kahlitsevat hänet kuitenkin harhaoppisuuden vuoksi ja jatkavat kidutusta hänen tietämyksestään. Onneksi Nobita, Doraemon ja muut saapuvat Zanda Clausin kanssa ja pelastavat hänet. Takaisin todellisessa maailmassa Lilulu tuntee yhä ristiriitaa, kun hänen halunsa sallii Doraemonin lukita hänet lintuhäkkiin Pienen Valon avulla.Sillä välin robottiarmeija alkaa epäillä ihmisten vähyyttä maailmassa. He huomaavat olevansa valemaailmassa analysoituaan satelliittikuvaa maailmasta ja verratessaan kuvaa toiseen kuvaan nykyisestä maailmasta ja nähtyään, kuinka ne ovat päinvastaiset. He palaavat järvelle, jossa he astuivat ensimmäisen kerran valemaailmaan, jonka he uskovat olevan yhteyskäytävä. Doraemon ja ryhmä pysäyttävät armeijan järvellä. lilulu ja Shizuka jäävät Shizukan kotiin keskustelemaan, jolloin Shizuka saa loistoidean maailman pelastamiseksi. Hän suurentaa Lilulun uudelleen käyttäen Suurentavaa soihtuvaloa, ja he molemmat käyttävät Kävelypeiliä palatakseen oikeaan maailmaan. Aikakoneen avulla he palaavat 30 000 vuoden takaiseen Megatopiaan ja yrittävät puhua professorin kanssa, joka loi robotit, joista robottiarmeija on peräisin. Professori aikoo tehdä kaiken uudelleen poistamalla kilpailuvaiston roboteistaan ja korvaamalla ne inhimillisyyden ja rakkauden vaistolla. Hän romahtaa ennen kuin ehtii saada työnsä valmiiksi. Pelastuksen loppuunsaattamiseksi Lilulu ei piittaa siitä, että hän ja Pippo katoavat sen jälkeen, kun he ovat muuttaneet historiaa, ja hän jatkaa uudelleenohjelmointia professorin ohjeiden mukaan.Takaisin Maassa nykyaikana lukumääräisesti suurempi robottiarmeija on saanut yliotteen. Zanda Claus vaurioituu pahasti, kun hän tuhoaa robottiarmeijan johtavaa alusta. Megatopiaan palannut Lilulu on melkein saanut työnsä valmiiksi, kun professori jättää henkensä. Aluksi hän ei tiedä, mitä tehdä, mutta sitten hän keksii, että hänen tarvitsee vain lisätä tunteensa, rakkautensa Nobitalta ja hänen ystäviltään, mukaan lukien Pippo. Työ valmistuu juuri ajoissa. Robottiarmeija on vahvistunut ja hyökkää joukoittain. Uudelleenohjelmointi onnistuu, ja robottiarmeija pyyhkiytyy kokonaan pois, samoin Lilulu ja Pippo. Shizuka käyttää Missä tahansa-ovea palatakseen Maahan ja palaa surun murtamana ystäviensä luo. Seuraavana päivänä ryhmä on palannut oikeaan maailmaan, ja Nobita on taas koulussa. Tällä kertaa hän päättää jäädä, ja Doraemon saapuu puhumaan hänelle ennen kuin hän menee pesäpallokentälle. Nobitan miettiessä, voisivatko Lilulu ja Pippo koskaan herätä henkiin, varjo ylittää hänen silmänsä ja Lilulu ilmestyy siivet selässään. Siivet ottavat Pippon ulkonäön jättimäisen Feeniksin muodossa. He vierailevat Nobitan luona hurraa-huutojen kera ja katoavat sitten jälleen kerran ilmaan. Nobita uskoo, että Lilulu ja Pippo ilmestyivät, ja hän juoksee kentälle kertomaan ystävilleen.</w:t>
      </w:r>
    </w:p>
    <w:p>
      <w:r>
        <w:rPr>
          <w:b/>
        </w:rPr>
        <w:t xml:space="preserve">Tulos</w:t>
      </w:r>
    </w:p>
    <w:p>
      <w:r>
        <w:t xml:space="preserve">Kenen todellinen nimi paljastuu Judoksi?</w:t>
      </w:r>
    </w:p>
    <w:p>
      <w:r>
        <w:rPr>
          <w:b/>
        </w:rPr>
        <w:t xml:space="preserve">Esimerkki 2.2093</w:t>
      </w:r>
    </w:p>
    <w:p>
      <w:r>
        <w:t xml:space="preserve">Lähikuva Bill Woodsista "Don Maxwellina", joka esittää "tohtori Meirschultzia "Don Maxwell (William Woods) on entinen vaudeville-imitaattori, joka työskentelee tohtori Meirschultzin (Horace B. Carpenter) laboratorioassistenttina, joka on hullu tiedemies, joka yrittää herättää kuolleet henkiin. Kun Don tappaa Meirschultzin, hän yrittää peittää rikoksensa "muuttumalla" tohtoriksi, ottamalla tämän työn haltuunsa ja kopioimalla tämän ulkonäköä ja tapoja. "Tohtori" hoitaa mielisairasta potilasta, Buckleya (Ted Edwards), mutta ruiskuttaa tälle vahingossa adrenaliinia, joka saa tämän saamaan väkivaltaisia kohtauksia. Buckleyn vaimo (Phyllis Diller) löytää oikean lääkärin ruumiin ja kiristää Donia muuttamaan miehensä zombiksi. Sijaislääkäri kääntää pöydän häntä vastaan manipuloimalla hänet tappelemaan entisen showtytön, hänen vieraantuneen vaimonsa (Thea Ramsey) kanssa. Kun kissoja kasvattava naapuri Goof näkee, mitä on tekeillä, hän soittaa poliisille, joka lopettaa tappelun ja löytää Saatana-kissan ääntä seuraten oikean tohtorin ruumiin piilossa tiiliseinän takana[2][3].</w:t>
      </w:r>
    </w:p>
    <w:p>
      <w:r>
        <w:rPr>
          <w:b/>
        </w:rPr>
        <w:t xml:space="preserve">Tulos</w:t>
      </w:r>
    </w:p>
    <w:p>
      <w:r>
        <w:t xml:space="preserve">kuka tappaa Meirschultzin?</w:t>
      </w:r>
    </w:p>
    <w:p>
      <w:r>
        <w:rPr>
          <w:b/>
        </w:rPr>
        <w:t xml:space="preserve">Esimerkki 2.2094</w:t>
      </w:r>
    </w:p>
    <w:p>
      <w:r>
        <w:t xml:space="preserve">Tohtori Wrenn vierailee psykiatrisessa sairaalassa potilaana olevan John Trentin luona, ja Trent kertoo tarinansa:Vakuutustutkija Trent lounastaa kollegansa kanssa, joka valmistelee häntä seuraavaan toimeksiantoonsa: hän tutkii newyorkilaisen Arcane Publishingin korvausvaatimusta. Heidän keskustelunsa aikana Trentin kimppuun hyökkää kirvestä heiluttava mies, joka kysyttyään häneltä, lukeeko hän Sutter Canea, poliisi ampuu hänet kuoliaaksi ennen kuin hän ehtii vahingoittaa Trentiä. Mies oli Canen agentti, joka tuli hulluksi ja tappoi perheensä luettuaan yhden Canen kirjoista.Trent tapaa Arcane-kustantamon johtajan Jackson Harglow'n, joka antaa hänelle tehtäväksi tutkia suositun kauhukirjailija Sutter Canen katoamista ja löytää Canen viimeisen romaanin käsikirjoituksen. Hän määrää Canen toimittajan Linda Stylesin mukaansa.Linda selittää, että Canen tarinoiden tiedetään aiheuttavan sekavuutta, muistinmenetystä ja vainoharhaisuutta "vähemmän vakaissa lukijoissa". Trent on epäileväinen ja vakuuttunut siitä, että katoaminen on julkisuustemppu. Trent huomaa Canen kirjojen kansissa punaisia viivoja, jotka oikein kohdistettuna muodostavat New Hampshiren ääriviivat ja merkitsevät paikan, jonka mainitaan olevan Hobb's End, joka on monien Canen teosten fiktiivinen tapahtumapaikka.He lähtevät etsimään kaupunkia. Linda kokee outoja ilmiöitä myöhäisillan ajon aikana, ja he saapuvat Hobb's Endiin selittämättömästi päivänvalossa. Trent ja Linda etsivät pikkukaupunkia ja kohtaavat ihmisiä ja maamerkkejä, jotka on kuvattu kuvitteellisiksi Canen romaaneissa. Trent uskoo, että kaikki on lavastettua, mutta Linda on eri mieltä. Hän myöntää Trentille, että Arcane Publishingin väite oli temppu Canen kirjan mainostamiseksi, mutta aikavääristymä ja Hobb's Endin tarkka jäljennös eivät kuuluneet suunnitelmaan.Linda menee kirkkoon kohdatakseen Canen, joka paljastaa hänelle hänen viimeisen romaaninsa In The Mouth of Madness, joka saa hänet hulluksi; hän alkaa syleillä ja suudella Canea intohimoisesti. Mies lähestyy Trentiä baarissa ja varoittaa häntä lähtemään, minkä jälkeen hän tekee itsemurhan. Baarin ulkopuolella hirviömäisen näköisten kaupunkilaisten joukko hyökkää hänen kimppuunsa. Trent ajaa pois Hobb's Endistä, mutta hänet teleportataan toistuvasti takaisin kaupungin keskustaan. Kolaroituaan autonsa Trent herää Lindan kanssa kirkossa, jossa Cane selittää, että yleisön usko hänen tarinoihinsa vapautti muinaisen hirviömäisten olentojen rodun, joka valloittaa maan takaisin. Cane paljastaa, että Trent on vain yksi hänen hahmoistaan, jonka on seurattava Canen juonta ja palautettava In The Mouth of Madness -kirjan käsikirjoitus Arcane Publishingille, mikä edistää ihmiskunnan loppua.Annettuaan käsikirjoituksen Trentille Cane repii tämän kasvot auki, mikä luo portaalin Canen hirviömäisten herrojen ulottuvuuteen. Trent ja Linda pakenevat pitkää tunnelia pitkin hirviöiden jahdatessa heitä. Linda tarjoutuu jäämään jäljelle viivyttääkseen näkymättömiä hirviöitä ja koska hän on jo lukenut koko kirjan. Trent jatkaa juoksemista ja huomaa yhtäkkiä makaavansa maatiellä, ilmeisesti takaisin todellisuudessa. Palatessaan New Yorkiin Trent tuhoaa käsikirjoituksen. Takaisin Arcane Publishingissa Trent kertoo kokemuksestaan Harglow'lle. Harglow väittää, ettei tiedä Lindasta mitään; Trent lähetettiin yksin etsimään Canea, ja käsikirjoitus oli toimitettu kuukausia aiemmin. In The Mouth of Madness on ollut myynnissä jo viikkoja, ja elokuvasovitus on jälkituotannossa. Trent pidätetään hänen murhattuaan juuri julkaistun romaanin lukijan, jolla on muuttuneet silmät ja nenäverenvuoto; Trent kysyy, nauttiiko hän kirjasta, ja kun häkeltynyt lukija nyökkää, Trent sanoo hänelle, ettei hänen pitäisi yllättyä, ennen kuin hän heiluttaa kirvestä. kun Trent on lopettanut tarinansa kertomisen, tohtori Wrenn tuomitsee sen merkityksettömäksi hallusinaatioksi. Trent herää seuraavana päivänä ja löytää mielisairaalan hylättynä. Hän lähtee pois, kun radio ilmoittaa, että maailma on joutunut hirviömäisten olentojen valtaamaksi ja että itsemurhien ja joukkomurhien puhkeaminen on arkipäivää. Trent menee katsomaan elokuvan Hulluuden suussa ja huomaa olevansa sen päähenkilö. Kun hän katsoo, kuinka hänen aiemmat tekonsa toistuvat valkokankaalla, mukaan lukien kohtaus, jossa hän vaatii Lindaa sanomaan: "Tämä on todellisuutta!", Trent alkaa nauraa hysteerisesti ennen kuin hän purskahtaa itkuun; hän tajuaa vihdoin olleensa kirjan hahmo koko ajan.</w:t>
      </w:r>
    </w:p>
    <w:p>
      <w:r>
        <w:rPr>
          <w:b/>
        </w:rPr>
        <w:t xml:space="preserve">Tulos</w:t>
      </w:r>
    </w:p>
    <w:p>
      <w:r>
        <w:t xml:space="preserve">Mikä on monien Canen teosten fiktiivinen tapahtumapaikka?</w:t>
      </w:r>
    </w:p>
    <w:p>
      <w:r>
        <w:rPr>
          <w:b/>
        </w:rPr>
        <w:t xml:space="preserve">Esimerkki 2.2095</w:t>
      </w:r>
    </w:p>
    <w:p>
      <w:r>
        <w:t xml:space="preserve">Rikas, kapinallinen poika viettää kesän kauan kuolleena pitämänsä isänsä ja tämän rakastajattaren kanssa odottaessaan isänsä ja äitinsä avioliiton mitätöintiä. Kesällä isänsä luona ollessaan hän tapaa köyhän tytön, joka on hänen lapsuudenystävänsä ja oppinut, josta hänen perheensä on riippuvainen, mutta joka kuitenkin salailee oppineisuutensa todellista tilaa. He tapaavat ja lohduttavat toisiaan ongelmiensa keskellä, ja he rakastuvat toisiinsa ajan kuluessa ja tutustuessaan toisiinsa.</w:t>
      </w:r>
    </w:p>
    <w:p>
      <w:r>
        <w:rPr>
          <w:b/>
        </w:rPr>
        <w:t xml:space="preserve">Tulos</w:t>
      </w:r>
    </w:p>
    <w:p>
      <w:r>
        <w:t xml:space="preserve">Pitääkö tyttö salaisuutta sisällään?</w:t>
      </w:r>
    </w:p>
    <w:p>
      <w:r>
        <w:rPr>
          <w:b/>
        </w:rPr>
        <w:t xml:space="preserve">Esimerkki 2.2096</w:t>
      </w:r>
    </w:p>
    <w:p>
      <w:r>
        <w:t xml:space="preserve">Vuosi on 1977, ja oopperalegenda Maria Callas (Fanny Ardant) elää lähes erakoituneena, ja hänen uransa haamut vainoavat häntä. Pitkäaikainen ystävä ja musiikkipromoottori Larry Kelly (Jeremy Irons) on kaupungissa -Pariisissa- promoamassa punk rock -yhtyettä ja päättää ottaa yhteyttä Callasiin. Callas ei kuitenkaan halua tavata häntä, koska Kelly oli järjestänyt hänelle katastrofaalisen Japanin-kiertueen, jolla Callas oli hyvin pettynyt esityksiinsä. Melko aggressiivisen suostuttelun jälkeen Callas pääsee kuitenkin tapaamaan häntä. Juteltuaan hieman Kelly paljastaa vierailun tärkeimmän tarkoituksen: uuden projektin ikääntyvälle diivalle. Hän ehdottaa, että Kelly esiintyisi sarjassa elokuvaversioita suurimmista oopperarooleistaan, mutta hänen äänensä dubattaisiin hänen parhaista aiemmista äänityksistään. Aluksi hän vastustaa tätä ja vetoaa siihen, ettei hän pysty tuomaan mitään uutta ja tuoretta rooleihin, joita hän on esittänyt satoja kertoja, mutta lopulta hän suostuu elokuvaversioon Bizet'n Carmenista, sillä hän ei ole koskaan esittänyt kyseistä roolia livenä näyttämöllä, ainoastaan äänitteillä. Carmenia aletaan tuottaa, ja Kellyn, toisen pitkäaikaisen ystävänsä ja toimittajan Sarah Kellerin (Joan Plowright), ohjaajan ja näyttelijöiden avulla Callas löytää uudelleen taiteellisen luomisen jännityksen, jonka hän luuli menettäneensä, sekä rakkauden ja ihailun, jota miljoonat fanit yhä tuntevat diivaa ja hänen ikonista ääntään kohtaan.</w:t>
      </w:r>
    </w:p>
    <w:p>
      <w:r>
        <w:rPr>
          <w:b/>
        </w:rPr>
        <w:t xml:space="preserve">Tulos</w:t>
      </w:r>
    </w:p>
    <w:p>
      <w:r>
        <w:t xml:space="preserve">Mikä on Larry Kellyn ammatti?</w:t>
      </w:r>
    </w:p>
    <w:p>
      <w:r>
        <w:rPr>
          <w:b/>
        </w:rPr>
        <w:t xml:space="preserve">Esimerkki 2.2097</w:t>
      </w:r>
    </w:p>
    <w:p>
      <w:r>
        <w:t xml:space="preserve">Vuonna 1889 Rejectionin (myöhemmin Perfection) asukkaat ovat täysin riippuvaisia läheisen hopeakaivoksen tuloista. Eräänä päivänä kuuma lähde saa Graboidin munat kuoriutumaan, mikä johtaa 17 kaivostyöläisen kuolemaan. Hiram Gummer, Burt Gummerin (Michael Gross) isoisoisä ja kaivoksen omistaja, saapuu kaupunkiin korjaamaan ongelmaa. Kun graboidit hyökkäävät eräänä yönä hänen leiriinsä, hän järkyttyy niiden läsnäolosta. Yksi hänen seuralaisistaan, Juan, tappaa yhden piikillä, ja kaksikko pakenee. kokemattomana ja ampuma-aseisiin tottumattomana Hiram kutsuu paikalle pyssymiehen, Black Hand Kellyn (Billy Drago). Hiram ja Kelly eivät tule hyvin toimeen keskenään, vaikka Kelly onnistuu välittämään Hiramille osan hänen asenteestaan tuliaseita ja elämää kohtaan yleensä. Lopulta Kelly syödään elävältä, mutta ei ennen kuin hän huomaa, että yhteensä neljä Graboidia on kuoriutunut. Hiram päättää hylätä Rejectionin ja jättää kaupunkilaiset kohtaloonsa. He kuitenkin pakottavat hänet luovuttamaan heille hopeakaivoksen ja uhkaavat varoittaa mahdollisia ostajia vaarasta, jos hän myy sen heidän alta pois. Carson Cityssä Hiram kuulee sähkeen, jossa kerrotaan, että täysikasvuiset Graboidit ovat päässeet solan läpi ja ovat matkalla kaupunkiin. Muutettuaan mieltään hän ostaa aseita, suuntaa takaisin Rejectioniin johtamaan viimeistä vastarintaa Graboideja vastaan ja auttaa kaupunkia valmistautumaan.Kun kaksi Graboidia on tapettu, kolmas ja viimeinen sopeutuu ja välttää kaikki ansat. Hiram huijaa sen tulemaan pinnalle ja kiinnittää sen hännästä höyryveturin pyörään. Graboidi kelataan sisään ja iskeytyy pyörää vasten sellaisella voimalla, että se saa räjähdysmäisesti päänsä irti törmäyksessä. Kun olennot ovat kuolleet, kaupunki päättää pitää ne salassa peläten, ettei kukaan asettuisi alueelle, jos niiden olemassaolosta tiedettäisiin, ja käyttää kaivoksesta saadut tulot niiden tavaroiden maksamiseen. Hiram asettuu Rejectioniin ja rakentaa kotinsa samalle paikalle, johon hänen lapsenlapsensa Burtin isoisänpojan koti jonain päivänä tulisi. Hän saa myös Colt 1865 Gatling-aseen ja alkaa harrastaa ampumaharjoittelua siitä nauttien.</w:t>
      </w:r>
    </w:p>
    <w:p>
      <w:r>
        <w:rPr>
          <w:b/>
        </w:rPr>
        <w:t xml:space="preserve">Tulos</w:t>
      </w:r>
    </w:p>
    <w:p>
      <w:r>
        <w:t xml:space="preserve">Mikä on Hiramin lapsenlapsenlapsenlapsen nimi?</w:t>
      </w:r>
    </w:p>
    <w:p>
      <w:r>
        <w:rPr>
          <w:b/>
        </w:rPr>
        <w:t xml:space="preserve">Esimerkki 2.2098</w:t>
      </w:r>
    </w:p>
    <w:p>
      <w:r>
        <w:t xml:space="preserve">Käsikirjoittaja-ohjaaja Rod Luriesin uusi elokuva kertoo Rachel Armstrongista (Kate Beckinsale), nuoresta reportterista, joka työskentelee Washingtonin suurimman päivälehden Capitol Sun-Timesin valtakunnallisessa toimituksessa. Rachel kirjoittaa räjähdysherkän jutun, joka paljastaa CIA:n salaisen agentin Erica Van Dorenin (Vera Farmiga) henkilöllisyyden ja joka julkaistaessaan saa aikaan sen, että helvetti pääsee valloilleen ja hallitus vaatii Rachelin lähteen henkilöllisyyden paljastamista. päätoimittajansa Bonnien (Angela Bassett), lehden sisäisen lakimiehen (Noah Wyle) ja aviomiehensä Rayn (David Schwimmer) tuella Rebecca uhmaa karismaattista, uraa tavoittelevaa erikoissyyttäjä Patton Duboisin (Matt Dillon). Kun Rachel kieltäytyy paljastamasta lähdettään myös Yhdysvaltain käräjäoikeuden tuomarille Hallille (Floyd Abrams), hän syyttää häntä oikeuden halventamisesta ja heittää hänet vankilaan, ja huomauttaa, että Rachelilla on yksin avaimet selliinsä ja että aika Washingtonin pidätyskeskuksessa voi auttaa häntä ymmärtämään tämän.Tarinassa seurataan Rachelin vaikeuksia kaltereiden takana sekä hänen asianajajansa Albert Burnsiden (Alan Alda) oikeudellista kamppailua, kun hän puolustaa Rachelia ensimmäisen perustuslain muutoksen perusteluilla, ja hän puolustaa asiaa aina Yhdysvaltain korkeimpaan oikeuteen asti. Kaikki haluavat tietää: Kuten Luriesin läpimurtoelokuvassa THE CONTENDER, josta Joan Allen ja Jeff Bridges olivat molemmat Oscar®-ehdokkaina, myös NOTHING BUT THE TRUTH sijoittuu Washingtoniin, Kun THE CONTENDER keskittyi yhden uraauurtavan naissenaattorin kamppailuun säilyttää arvokkuutensa, kun hän selviytyy puolueiden likaisesta tempauksesta matkalla varapresidentin virkaan, NOTHING BUT THE TRUTH kuvaa kahta hyvin erilaista, hyvin vahvaa Washingtonin naista, jotka taistelevat suojellakseen sitä, mikä on heille tärkeintä.TRUTHin Rachel Armstrong taistelee suojellakseen lähdettään, koskemattomuuttaan ja uraansa. Ja paljastuttuaan CIA:n salaiseksi agentiksi Erica Van Doren taistelee suojellakseen mainettaan virastossa ja toisen elämänsä pyhyyttä huolehtivana lähiöäitinä.Rod Lurien käsikirjoittama ja ohjaama NOTHING BUT THE TRUTH on Yari Film Groupin julkaisu. Elokuvan tuottajina toimivat Bob Yari, Marc Frydman ja Lurie, ja James Spies toimii tuottajana. Alik Sakharov on kuvaaja, Eloise Stammerjohn on tuotantosuunnittelija, Lynn Falconer on pukusuunnittelija ja Sarah Boyd on leikkaaja. Elokuva kuvattiin Memphisissä, Tennesseessä.</w:t>
      </w:r>
    </w:p>
    <w:p>
      <w:r>
        <w:rPr>
          <w:b/>
        </w:rPr>
        <w:t xml:space="preserve">Tulos</w:t>
      </w:r>
    </w:p>
    <w:p>
      <w:r>
        <w:t xml:space="preserve">Mille sanomalehdelle Rachel Armstrong raportoi?</w:t>
      </w:r>
    </w:p>
    <w:p>
      <w:r>
        <w:rPr>
          <w:b/>
        </w:rPr>
        <w:t xml:space="preserve">Esimerkki 2.2099</w:t>
      </w:r>
    </w:p>
    <w:p>
      <w:r>
        <w:t xml:space="preserve">Vuonna 1988 rikollisuuden lisääntyessä 400 prosenttia Yhdysvaltain hallitus muutti Manhattanin jättimäiseksi huipputurvavankilaksi. Saarta ympäröi 15 metrin (50 jalkaa) korkea eristysmuuri, ja Manhattanilta johtavat reitit on purettu tai miinoitettu, ja aseistetut helikopterit partioivat jokia pitkin. Vuonna 1997 terroristi kaappaa Air Force One -lentokoneen matkalla Yhdysvaltojen, Kiinan ja Neuvostoliiton väliseen rauhankokoukseen. Presidentti saa turvarannekkeen, ja hänen ranteeseensa on kiinnitetty käsiraudat salkku (jossa on ääninauha, jossa kuvataan uutta tehokasta pommia). Hän pääsee pelastuskapseliin ja laskeutuu Manhattanille juuri ennen kuin Air Force One syöksyy maahan, jolloin kaikki muut matkustajat kuolevat.Poliisit lähetetään pelastamaan presidentti. Romero, vankilan ylimmän rikollispomon, New Yorkin herttuan oikea käsi, varoittaa heitä kuitenkin siitä, että herttua on ottanut presidentin panttivangiksi ja että hänet tapetaan, jos poliisit yrittävät enää pelastaa hänet. Poliisipäällikkö Bob Hauk tarjoaa sopimusta "Snake" Plisskenille, entiselle erikoisjoukkojen sotilaalle, joka on tuomittu yrityksestä ryöstää keskuspankki Denverissä, Coloradossa: jos Snake pelastaa presidentin ja hakee kasettinauhan, Hauk järjestää presidentille armahduksen. Varmistaakseen, että Snake suostuu, Hauk ruiskuttaa häneen räjähteitä, jotka puhkaisevat Snaken kaulavaltimot 22 tunnin kuluessa; jos Snake palaa presidentin ja nauhan kanssa ajoissa, Hauk neutralisoi räjähteet.Snake lähetetään Manhattanille häivepurjelentokoneella, joka laskeutuu World Trade Centerin päälle. Hän jäljittää presidentin hengenvalvontanauhan vaudeville-teatteriin, mutta löytää sen vanhan miehen ranteesta. Hän tapaa "Cabbien", joka vie Snaken panssaroidussa taksissaan Harold "Brain" Hellmanin luo, joka on New Yorkin julkisessa kirjastossa toimiva herttuan neuvonantaja. Brain kertoo Snakelle, että herttua aikoo yhdistää jengit joukkopakoon raskaasti vartioidun Queensboron sillan yli käyttäen presidenttiä ihmiskilpenä ja Brainin luomaa karttaa miinojen välttämiseksi. Snake pakottaa Brainin ja tyttöystävänsä Maggien johdattamaan hänet herttuan alueelle Grand Central Stationille. Hän löytää presidentin ja yrittää vapauttaa hänet, mutta herttuan miehet ottavat hänet kiinni. kun Snake joutuu taistelemaan kuolemaan asti vangin Slagin kanssa, Brain ja Maggie huijaavat Romeroa päästämään heidät presidentin luo, tappavat hänet ja pakenevat presidentin kanssa. Kun Snake tappaa Slagin, herttua saa tietää Brainin petoksesta ja kokoaa joukkonsa jahtaamaan heitä. Snake, Brain, Maggie ja presidentti yrittävät paeta New Yorkista Snaken purjelentokoneen avulla. Kun joukko hulluja on tuhonnut sen, ryhmä palaa kadulle ja kohtaa taksikuskin, joka tarjoutuu viemään heidät sillan yli. Kun Cabbie paljastaa, että hänellä on salainen nauha (hän oli aiemmin vaihtanut sen Romerolle hattuaan vastaan), presidentti vaatii sitä, mutta Snake pitää sen itsellään.Kun Duke ajaa takaa toisessa autossa, taksi räjähtää miinaan ja Cabbie kuolee. Kun he pakenevat jalan, Brain kuolee astuessaan toisen miinan päälle. Maggie kieltäytyy jättämästä häntä ja ampuu toistuvasti herttua, joka ajaa hänen ylitseen. Snake ja presidentti saavuttavat muurin, ja vartijat nostavat presidentin ylös köyden varassa. Herttua tappaa vartijat ja hyökkää Käärmeen kimppuun, mutta presidentti, joka on nyt aseistautunut muurin päällä, ampuu herttuan riemukkaasti kuoliaaksi. Snake nostetaan turvaan ja istutetut räjähteet deaktivoidaan sekunneissa. kun presidentti valmistautuu televisiopuheeseen huippukokouksen johtajille, hän kiittää Snakea hänen pelastamisestaan. Snake kysyy, mitä mieltä hän on niistä ihmisistä, jotka kuolivat pelastaessaan hänen henkensä, mutta presidentti esittää vain puolinaisen katumuksen. Hauk tarjoaa Snakelle työtä, mutta Snake kävelee pois. Presidentin puhe alkaa, ja hän tarjoaa kasetin sisällön; hänen hämmennyksekseen kasetti on Cabbien kasetti, jossa soi swing-kappale "Bandstand Boogie". Kun Snake kävelee pois, hän repii magneettinauhan irti oikeasta kasetista.</w:t>
      </w:r>
    </w:p>
    <w:p>
      <w:r>
        <w:rPr>
          <w:b/>
        </w:rPr>
        <w:t xml:space="preserve">Tulos</w:t>
      </w:r>
    </w:p>
    <w:p>
      <w:r>
        <w:t xml:space="preserve">Kuka on vastuussa sieppauksesta?</w:t>
      </w:r>
    </w:p>
    <w:p>
      <w:r>
        <w:rPr>
          <w:b/>
        </w:rPr>
        <w:t xml:space="preserve">Esimerkki 2.2100</w:t>
      </w:r>
    </w:p>
    <w:p>
      <w:r>
        <w:t xml:space="preserve">Tarina alkaa, kun uusi englanninopettaja Rahul Udyavar (Shahid Kapoor) tulee Saraswati Vidya Mandirin kouluun Mirpurkhasin esikaupunkialueella. Hän saa heti yhteyden sekä oppilaisiin että opettajiin.Kun Rahul Udyavar yhdistää opettajat (Ayesha Takia ja Sushant Singh) koulun johdon julmuuksia vastaan, rehtori Aditya Sahay (Nana Patekar) puolustaa johdon päätöstä. Tämä on opettajille järkytys, sillä Sahay tunnetaan omistautumisestaan opettajana viimeisten 32 vuoden ajan, ja hän on luonut koululle hyvän maineen. tilanne muuttuu vakavammaksi, kun koulun johto kasvaa liian kunnianhimoisesti ja ottaa mediasuunnittelijat mukaan koulun ulkopuoliseen toimintaan. Tämä edellyttää oppilaiden osallistumista tosi-tv-ohjelmiin ja muihin mediassa tapahtuviin PR-toimintoihin, joita käytetään koulun julkisuuskuvan rakentamiseen, mikä alkaa heijastua oppilaiden stressitasoihin. Nuoriin mieliin kohdistuvat paineet kasvavat uskomattomasti, mikä johtaa odottamattomiin ja synkkiin seurauksiin.Kaupallistumisen verkkoon jääneet oppilaat ryhtyvät lakkoon, koska he eivät kestä paineita, ja tilanteesta tulee hektinen. Kun tiedotusvälineet tulevat kouluun kyselemään lakosta, rehtori Sahay selittää koko tilanteen ja eroaa. Kaikki oppilaat pyytävät häntä olemaan lähtemättä, ja hän osoittaa merkkejä siitä, että hän palaisi.</w:t>
      </w:r>
    </w:p>
    <w:p>
      <w:r>
        <w:rPr>
          <w:b/>
        </w:rPr>
        <w:t xml:space="preserve">Tulos</w:t>
      </w:r>
    </w:p>
    <w:p>
      <w:r>
        <w:t xml:space="preserve">Millainen opettaja Rahul Udyavar on?</w:t>
      </w:r>
    </w:p>
    <w:p>
      <w:r>
        <w:rPr>
          <w:b/>
        </w:rPr>
        <w:t xml:space="preserve">Esimerkki 2.2101</w:t>
      </w:r>
    </w:p>
    <w:p>
      <w:r>
        <w:t xml:space="preserve">Annie Laird (Demi Moore) on kuvanveistäjä, joka asuu New Yorkissa poikansa Oliverin (Joseph Gordon-Levitt) kanssa; hän työskentelee päivätyönään tietojen syöttäjänä. Annie valitaan valamieheksi mafiapomo Louie Boffanon (Tony Lo Bianco) oikeudenkäyntiin, jota syytetään Salvatore Riggion murhan tilaamisesta.Mark Cordell (Alec Baldwin) ostaa osan Annien taideteoksista ja tarjoilee hänelle viiniä ja ruokaa, ennen kuin Annie saa selville, että mies tunnetaan paremmin nimellä "The Teacher", Boffanon käskynhaltija ja Riggion murhan varsinainen tekijä. Mark käskee Annieta taivuttelemaan valamiehistön vapauttamaan Boffanon, tai hän ja Oliver kuolevat.Pelokas Annie saa valamiehistön vakuuttuneeksi Boffanon vapauttamisesta. Oikeudenkäynnin jälkeen Boffano kysyy, pitäisikö Annien "kadota", sillä hän pitää häntä irtopisteenä. Mark vakuuttaa Boffanon toisin. Mark lähtee Annien ystävän Julietin (Anne Heche) perään. Harrastettuaan seksiä Annien kanssa Mark paljastuu Annien ahdistelijaksi. Hän vetää aseen esiin ja pakottaa Julietin ottamaan kuolettavan yliannostuksen huumeita. Mark ylpeilee Julietin murhasta Eddielle (James Gandolfini), joka myös työskentelee Boffanolle ja joka, toisin kuin Mark, suhtautuu Annieen myötätuntoisesti, sillä hän on itsekin vanhempi.Varmistaakseen poikansa turvallisuuden Annie piilottaa Oliverin T'ui Cuchin kylään Guatemalaan. Syyttäjä, joka sai selville, että Anniea uhkailtiin, haluaa Annien kääntyvän valtion todistajaksi, jotta he voivat käydä Markin kimppuun, joka aikoo nyt ottaa haltuunsa Boffanon imperiumin.Annie saa syyttäjän suostuteltua Annien käyttämään mikkiä suunnitellussa tapaamisessa Markin kanssa. Annie ottaa mikkiä pois ja antaa sen Eddielle vihjaillen, että hän ja Mark ovat nyt pari. Sitten Annie onnistuu saamaan Markin syyttämään itseään ylpeilevässä puheessaan kunnianhimostaan, jonka Annie nauhoittaa piilotettuun nauhuriin. Nauhan avulla Annie antaa vihjeen Boffanolle, joka sopii tapaamisen Markin kanssa. Boffanon suunnitelma epäonnistuu, kun Mark tappaa sekä Boffanon että tämän pojan Josephin (Michael Rispoli) ja heidän kätyriensä. Hän viiltää myös Eddien kurkun auki. Annien petoksesta raivostunut Mark soittaa Annielle ja paljastaa aikovansa matkustaa Guatemalaan tappamaan Oliverin.Annie matkustaa Guatemalaan, jossa tapahtuu välienselvittely Markin kanssa. Hän jahtaa Oliveria rakennukseen, jossa paikalliset ampuvat Markin. Annie, jolla on myös pistooli, ampuu vielä kuusi laukausta varmistaen, että Mark on kuollut, kun hän yrittää ampua Annieta nilkkataskusta vedetyllä aseella. Oliver on vahingoittumaton.</w:t>
      </w:r>
    </w:p>
    <w:p>
      <w:r>
        <w:rPr>
          <w:b/>
        </w:rPr>
        <w:t xml:space="preserve">Tulos</w:t>
      </w:r>
    </w:p>
    <w:p>
      <w:r>
        <w:t xml:space="preserve">Kuka käskee Annieta taivuttelemaan valamiehistön vapauttamaan Boffanon?</w:t>
      </w:r>
    </w:p>
    <w:p>
      <w:r>
        <w:rPr>
          <w:b/>
        </w:rPr>
        <w:t xml:space="preserve">Esimerkki 2.2102</w:t>
      </w:r>
    </w:p>
    <w:p>
      <w:r>
        <w:t xml:space="preserve">Vuonna 1942 sekä natsi-Saksa että Neuvostoliitto keräävät joukkoja ja tarvikkeita tietylle itärintaman alueelle suurhyökkäystä varten. Neuvostoliittolaiset rakentavat salaa yöllä siltaa joen yli. Jotta sitä ei havaittaisi, se rakennetaan veden alla, aivan pinnan alla. yrittäessään selvittää, mihin saksalaiset aikovat iskeä, eversti Semenov (George Macready) antaa pienen laskuvarjojoukkoyksikön pudota vihollisen linjojen taakse hyökkäämään divisioonan päämajaan ja toivottavasti ottamaan yhden upseerin vangiksi kuulusteltavaksi. Paikalliset partisaanit, joita johtaa ovela Kostjuk (Roman Bohnen), antavat oppaan, Lisa Elenkon (Marguerite Chapman).Hyökkäys onnistuu aluksi. Aleksei Kulkov (Paul Muni), yksi laskuvarjojääkäreistä, ottaa seitsemän saksalaista vangiksi kellariin. Sitten, juuri kun Elenko tuo hänelle viestin, saksalainen tykistö iskee rakennukseen, jolloin se romahtaa ja heidät jäävät loukkuun tilavaan kellariin. sen jälkeen Kulkovin koira haistaa, minne isäntänsä on haudattu, ja alkaa kaivaa. Tämä hälyttää erään Kulkovin toverin, joka viestii Kulkovin kanssa naputtelemalla metalliputkea koodilla. Kun hän kuulee, että Kulkov on saanut kiinni upseerin, hän lähtee hakemaan apua." Kulkovilla ei ole kiire kaivautua. Vaikka vangit ovat korkeintaan kersantteja, hän on löytämänsä pistoolin ja monokkelin perusteella vakuuttunut siitä, että yksi heistä on naamioitunut upseeri. Hän alkaa kuulustella miehiä yksi kerrallaan, mutta vaikka hän sulkee pois entisen kaivostyöläisen Stillmanin (Rudolph Anders) ja entisen taikurin (Philip Van Zandt), hän ei pysty paikallistamaan miestään.Kahdeksas, kuolleeksi luultu saksalainen sotilas herää ja hyökkää. Taistelussa yksinäinen lyhty sammuu ja Elenko saa puukoniskun olkapäähänsä. Kulkov kuitenkin tappaa hänet ja saa tilanteen takaisin hallintaansa. Kummallista kyllä, Elenko on varma, että yksi saksalaisista yritti auttaa häntä pimeässä.Kulkov päättää kokeilla juonta. Hän käskee taikurin mennä päähuoneen nurkan taakse pois muiden näkyvistä. Hän tyrmää saksalaisen ja ampuu sitten yhden laukauksen, jolloin muut luulevat, että hän on kostanut hyökkäyksen. Hän toistaa tempun uhmakkaan kersantin (Ivan Triesault) kanssa. Kolmas mies, jonka Kulkov valitsee, myöntää olevansa majuri Erich von Sturmer (Harro Meller). Stillman ei voi peittää vihaansa majuria kohtaan, koska hän on antanut "ampua" kaksi miestään, ennen kuin paljastaa henkilöllisyytensä. alkaa kissa ja hiiri -leikki, jossa Kulkov ja von Sturmer yrittävät saada toisiltaan vihollisen suunnitelmat selville. Lopulta he tekevät sopimuksen: kumpikin paljastaa tietonsa. Kulkov kertoo ovelasti totuuden, mutta niin, että von Sturmer ei usko häntä. Sitten kiihkeän sananvaihdon aikana Kulkov erehtyy ja paljastaa sillan salaisuuden. kun Elenko heikkenee, Kulkov joutuu yksin vartioimaan vankeja ilman lepoa. Elenko kehottaa häntä tappamaan heidät heti, mutta Kulkov kieltäytyy toivoen saavansa selville, mitä varten hän tuli. Lopulta hän torkahtaa, mutta hänet herättää Stillmanin huuto, joka liittyy venäläisten joukkoon. Hän saa kiväärin (jossa ei lopulta näytä olevan luoteja) vartijaksi, vaikka Kulkov varoo pysyttelemästä hänen takanaan.Sitten kuullaan kaivamista. Kulkovin kauhuksi hän kuulee saksalaisten ääniä. Von Sturmer pilkkaa häntä, kehuskelee valehdelleensa saksalaisten hyökkäyksen todellisesta kohdasta ja ryntää tukittuun sisäänkäyntiin. Kulkov ampuu hänet ja valmistautuu tappamaan kaikki muutkin, kun hänen ilokseen hänen koiransa tulee ensimmäisenä raunioissa olevasta aukosta. Neuvostoliittolaiset ovat aloittaneet hyökkäyksensä ja päässeet rakennukseen (he käyttivät saksalaisia vankeja kaivamiseen). Kulkov välittää von Sturmerilta saamansa tärkeät tiedot eversti Semenoville ennen nukahtamistaan.</w:t>
      </w:r>
    </w:p>
    <w:p>
      <w:r>
        <w:rPr>
          <w:b/>
        </w:rPr>
        <w:t xml:space="preserve">Tulos</w:t>
      </w:r>
    </w:p>
    <w:p>
      <w:r>
        <w:t xml:space="preserve">Kuinka monta saksalaista vietiin kellariin?</w:t>
      </w:r>
    </w:p>
    <w:p>
      <w:r>
        <w:rPr>
          <w:b/>
        </w:rPr>
        <w:t xml:space="preserve">Esimerkki 2.2103</w:t>
      </w:r>
    </w:p>
    <w:p>
      <w:r>
        <w:t xml:space="preserve">Elokuva esitetään useiden takaumien kautta, kun kolmea vankia haastatellaan heidän neljännen sellikaverinsa Mitch Palmerin ilmeisestä itsemurhasta, joka on hirttäytynyt. Haastattelujen aikana paljastuu vähitellen, että vangit kiduttivat ja nöyryyttivät Mitchiä ennen tämän hirttämistä.Elokuva alkaa, kun neljä sellikaveria pelaavat pokeria savukkeista ja kertovat tarinoita elämästään ennen vangitsemista. Kun Mitch on voittanut kaikki sellitovereidensa savukkeet, he pakottavat hänet pelaamaan vielä yhden pelin. Mitch sanoo laittavansa koko savukepussinsa pöydälle, ja häviäjän on syötävä kokonainen tuubi hammastahnaa. Mitch häviää kierroksen ja kieltäytyy syömästä hammastahnaa, kun sellitoverit pyytävät häntä jatkuvasti pitämään kiinni vedosta. Aluksi näyttää siltä, että sellikaverit päättävät luovuttaa ja lopettaa. Harry Katish, joka on vankilassa aseellisesta ryöstöstä, teeskentelee peseytyvänsä ja kietoo pyyhkeen saippuapalan ympärille. Sitten hän menee Mitchin luo ja alkaa huutaa ja lyödä häntä saippualla, kun muut tarttuvat häneen ja pitävät häntä aloillaan. Kaikki kolme pakottavat hänet syömään koko hammastahnatuubin. Kolme jättää hänet rauhaan, kun Mitch makaa lattialla vatsa kipeänä. Peter Thompson, alhainen huumekauppias, menee Mitchin luokse ja teeskentelee olevansa huolissaan ja sanoo tekevänsä Mitchille erikoisjuoman, joka saa hänet voimaan paremmin. Peter nappaa lasin ja täyttää sen vedellä, suolalla ja pippurilla. Mitch sanoo, ettei ole tyhmä, mutta muut sellitoverit sanovat, että heidän mielestään hän jo joi juoman, ja uhkaavat pitää häntä taas aloillaan. pelosta Mitch juo niin paljon kuin pystyy, mutta alkaa oksentaa. Sellitoverit nauravat, ja Peter sanoo tekevänsä toisen juoman, jotta Mitchille tulisi parempi olo. Peter ottaa vessanpöntöstä virtsalla ja ulosteilla täytettyä vettä. Mitch kuitenkin tukehtuu ja oksentaa, mutta sellitoverit aloittavat lähtölaskennan, jossa he neuvovat, että Mitchin on pakko juoda se. Mitch tarttuu lasiin ja yhden kulauksen jälkeen alkaa oksentaa ja tukehtua. Jack Ulrich, joka on vankilassa tuhopoltosta, raivostuu ja pahoinpitelee Mitchiä väkivaltaisesti, käskee häntä nuolemaan oksennustaan kielellään ja vähättelee häntä sikana. Mitch anelee ja rukoilee, että hän siivoaa sotkun mopillaan, mutta Jack jatkaa hänen pahoinpitelyään yhä kovemmin Peterin ja Harryn katsoessa apaattisina. Mitch ryömii sotkun luokse ja alkaa nuolla oksennusta, mikä pahentaa hänen pahoinvointiaan entisestään. Sellitovereille tulee tylsää, ja he päättävät lopettaa yönsä.Kun sellitoverit nukkuvat, Mitch istuu alas ja tuijottaa hätänappia. Hän tekee juoksun ja painaa sitä ja huutaa sisäpuhelimeen tarvitsevansa apua, mutta sellitoverit heräävät ja raahaavat hänet seinää vasten ja peittävät hänen suunsa. Peter, joka puhuu vartijoille sisäpuhelimen kautta, sanoo, että Mitch on vain satuttanut itsensä ja että he voivat hoitaa asian. Kolme sellitoveria hakkaavat Mitchin maahan, ja sitten kaikki virtsaavat kuppiin ja kaatavat sen Mitchin kurkkuun. Jack raivostuu entisestään siitä, että Mitch painoi hätäpainiketta, ja raiskaa hänet sitten anaalisesti. Peter, joka näkee raiskauksen, alkaa tuntea katumusta ja sanoo, että asiat ovat menneet liian pitkälle, mutta Jack ja Harry uhkaavat häntä väkivallalla, ja Jack huomauttaa, että hän on "jo osa tätä" ja että hänen on "muistettava, kuka teki juoman". Sitten Harry tuijottaa Mitchiä, tarttuu mopinvarteen ja sodomoi Mitchiä sillä väkivaltaisesti, minkä jälkeen hän laittaa verisen ja ulosteiden peittämän varren Mitchin suuhun. Mitch menee katatoniseen tilaan Jackin ja Harryn katsellessa televisiota, ja Peter alkaa vapista katumuksesta. Jack ja Harry puhuvat Peterille katumuksesta, ja Peter toteaa pelkäävänsä, että vartijat näkevät veren ja mustelmat rutiinitarkastuksissaan, ja että pidempi tuomio ei ole tämän arvoista. Harry kysyy Peteriltä, mitä heidän pitäisi tehdä, ja Peter kertoo urbaanin myytin, jonka mukaan jos sellikaveri tekee itsemurhan, sellikavereille aiheutunut psykologinen trauma lyhentää heidän tuomiotaan merkittävästi. Kolme sellikaveria päättää, että Mitchin on hirtettävä itsensä. He tukevat hänet ensin kalteroitua ikkunaa vasten ja sitovat hänen kaulansa tv-johdolla, mutta yritys epäonnistuu. Sitten he yrittävät käyttää Mitchin lakanoita ja laittavat hänet seisomaan roskakorin päälle, jolloin hän saa viimeisen savukkeen, ennen kuin Harry sanoo: "Nyt riittää tämä paska" ja potkaisee roskakorin pois, jolloin Mitch kuolee. Seuraavana aamuna kolme sellikaveria sopivat painavansa hätänappia ja teeskentelevänsä järkyttyneitä tapahtuneesta, mutta Peter pysyy vaiti. Haastattelujen aikana Harry kiistää kaiken osallisuuden tai syytökset kidutuksesta ja nöyryytyksestä ja suhtautuu tapahtuneeseen välinpitämättömästi; Jack myöntää syyllisyytensä ja on katuvainen, toteaa, ettei tiedä miksi teki mitä teki ja haluaa, että hänen kätensä pestään puhtaiksi; Peter itkee koko haastattelun ajan ja toteaa, että hirttäminen oli hänen ideansa eikä Mitch ansainnut sitä, mitä hänelle tapahtui.Elokuva päättyy tekstiin, jossa kerrotaan, että kolme sellikaveria, jotka kaikki istuivat 2-3 vuoden tuomiota, saivat 8-15 vuotta lisää tuomiota osallisuudestaan Mitch Palmerin kuolemaan. Sitten paljastuu, että Mitch istui 6 kuukauden tuomiota irtolaisuudesta ja pidätyksen vastustamisesta. Loppukuvissa Mitch auttaa Peteriä tekemään kunnon punnerruksia ja ystävystyy sellikavereidensa kanssa.</w:t>
      </w:r>
    </w:p>
    <w:p>
      <w:r>
        <w:rPr>
          <w:b/>
        </w:rPr>
        <w:t xml:space="preserve">Tulos</w:t>
      </w:r>
    </w:p>
    <w:p>
      <w:r>
        <w:t xml:space="preserve">Mitä sellitoverit kaatavat Mitchin kurkusta alas?</w:t>
      </w:r>
    </w:p>
    <w:p>
      <w:r>
        <w:rPr>
          <w:b/>
        </w:rPr>
        <w:t xml:space="preserve">Esimerkki 2.2104</w:t>
      </w:r>
    </w:p>
    <w:p>
      <w:r>
        <w:t xml:space="preserve">Vuosia sodasta toiseen uutisoinut toimittaja Simon Hunt (Richard Gere) menettää malttinsa Bosnian sodasta kertovan suoran lähetyksen aikana. Samalla kun hänen uransa syöksyy alaspäin, hänen pitkäaikaisen kameramiehensä Duckin (Terrence Howard) ura kulkee päinvastaiseen suuntaan. Duck saa mukavan työpaikan televisiokanavalta, kun taas Hunt jää työttömänä seuraamaan sotaa toisensa jälkeen yrittäen päästä takaisin huipulle. vuosia myöhemmin Duck palaa Bosniaan kuvaamaan "puff-juttua", jossa televisiokanavan ankkuri Franklin Harris (James Brolin) raportoi rauhansopimuksesta yhdessä tuoreen nuoren toimittajan (ja televisiokanavan varapuheenjohtajan pojan) Benjaminin (Jesse Eisenberg) kanssa. Duck törmää tässä vaiheessa Simoniin, epätoivoiseen ja kyyniseen freelanceriin, joka tarvitsee tarpeeksi ison jutun, joka nostaisi hänet takaisin uskottavuuden piiriin. Hän kertoo Duckille, että hän on erään lähteensä kautta löytänyt Radoslav Bogdanovikin, joka tunnetaan nimellä "Kettu" ja joka on etsintäkuulutettu sotarikollinen, josta on luvattu viiden miljoonan dollarin palkkio: hänen oletetaan oleskelevan Elebiin kylässä Bosnian serbialaisessa Serbitasavallassa lähellä Montenegron rajaa.Simonin vakuuttamana Duck lähtee mukaan kuvaamaan haastattelua Benjaminin seurassa. Matkalla Simon tunnustaa suunnitelmansa vangita ketut, mitä Duck ja Benjamin pitävät hulluna edes ajatellessaan. Matkan varrella useat ryhmät, kuten YK:n poliisivoimat ja serbialaiset itse, luulevat ryhmää CIA:n palkkamurharyhmäksi; eräässä vaiheessa Benjaminin aloitteesta he väittävät itse olevansa CIA:n agentteja ja käyttävät uhkausta välttääkseen maksun maksamisen vihjeestä. Ketun vartijat ottavat Simonin, Duckin ja Benjaminin kiinni ja vievät heidät navettaan teloitettavaksi. Viime hetkellä CIA:n salamurhaajien ryhmä ryntää latoon ja vapauttaa toimittajat, mutta Kettu pakenee. Toimittajille käy nopeasti selväksi, että jopa kansainvälisessä yhteisössä on ihmisiä, jotka eivät halua Ketun jäävän kiinni. CIA määrää toimittajat nousemaan Yhdysvaltoihin menevään lentokoneeseen, mutta he pakenevat toteuttaakseen suunnitelmansa Ketun kiinniottamiseksi. He ottavat hänet kiinni, kun hän metsästää metsässä ilman vartijoita. Toimittajat vapauttavat hänet, jonka kädet on sidottu tiukasti, kylässä, joka on täynnä hänen sotarikostensa uhrien eloonjääneiden perheenjäsenten kanssa.</w:t>
      </w:r>
    </w:p>
    <w:p>
      <w:r>
        <w:rPr>
          <w:b/>
        </w:rPr>
        <w:t xml:space="preserve">Tulos</w:t>
      </w:r>
    </w:p>
    <w:p>
      <w:r>
        <w:t xml:space="preserve">Mikä on Simon Huntin ammatti?</w:t>
      </w:r>
    </w:p>
    <w:p>
      <w:r>
        <w:rPr>
          <w:b/>
        </w:rPr>
        <w:t xml:space="preserve">Esimerkki 2.2105</w:t>
      </w:r>
    </w:p>
    <w:p>
      <w:r>
        <w:t xml:space="preserve">Kolme nuorta luistelee Gorkin puistossa. Kolme päivää myöhemmin Neuvostoliiton miliisiupseeri Arkadi Renko (William Hurt) tutkii, että heidän ruumiinsa löydetään lyhyen matkan päästä luisteluradalta. Kaikkia on ammuttu rintaan ja suuhun; heidän kasvonsa ja sormenjälkensä on poistettu kokonaan. Renko jää ahdistuneeksi ja vainoharhaiseksi, kun KGB kieltäytyy ottamasta tutkintaa hoitaakseen. Renko pyytää professori Andrejevin (Ian McDiarmid) apua kasvojen rekonstruoimiseksi.Viikonloppulomalla ylisyyttäjä Iamskoyn (Ian Bannen) huvilalla Renko tutustuu amerikkalaiseen soopelin maahantuojaan Jack Osborneen (Lee Marvin) ja hänen tyttöystäväänsä Irina Asanovaan (Joanna PacuÅa). Tutkinnan aikana Renko törmää William Kirwillin (Brian Dennehy) kanssa, joka on Neuvostoliitossa tutkimassa veljensä Jamesin katoamista ja saa lopulta selville uhrien henkilöllisyyden: James Kirwill ja kaksi nuorta venäläistä, jotka olivat Irinan ystäviä. Hän saa selville, että nämä kolme olivat rakentamassa arkkua Osbornelle. Renkon epäluulo Osbornea kohtaan kasvaa ajan myötä, kun he käyvät kohteliaita mutta jännittyneitä keskusteluja seurapiiritilaisuuksissa. Kun Irinan kimppuun käy KGB:n upseeri, joka yrittää ruiskuttaa Irinalle tappavaa yliannostusta, Renko pelastaa hänet. Kun Renko hoitelee häntä asunnossaan, he aloittavat suhteen.Kirwill löytää lopulta ladon, jossa kolme uhria rakensi Osbornen arkkua. Sen tarkoituksena oli salakuljettaa kuusi soopelia pois maasta ja murtaa Neuvostoliiton turkismonopoli, jolloin Osborne voisi ansaita miljoonia. Irina uskoo itsepintaisesti edelleen, että hänen ystävänsä ovat elossa. Osborne oli luvannut salakuljettaa heidät pois Neuvostoliitosta vastineeksi heidän työstään; hän kertoo Irinalle, että heidät on onnistuttu vapauttamaan.Renko asettaa Irinan vastakkain professori Andrejevin rekonstruoiman yhden hänen ystävänsä pään kanssa, mikä pakottaa hänet tajuamaan, että Osborne on murhannut heidät. Hän tunnustaa miehelle kaikki juonen yksityiskohdat ja pakenee sitten. Renko ja Kirwill menevät Andreevin luo hakemaan toista rekonstruoitua päätä, mutta sieltä ilmestyy KGB:n agentti, jolla on se laatikossa. He seuraavat häntä, ja Renko on murtunut huomatessaan, että he ovat palanneet Iamskoin dachalle. He katsovat etäältä, kun Osborne ja Iamskoi valvovat, että KGB:n agentti tuhoaa pään. Kirwillin kauhuksi se on hänen veljensä pää." Renko kohtaa Iamskoyn kylpylähuoneessa. Iamskoi myöntää sydämellisesti, että hän piti Renkon mukana jutussa, koska Osborne ei ollut halukas maksamaan tarpeeksi korkeaa hintaa saabeleiden salakuljetuksesta. Renkon tutkimusten tarkoituksena oli pelotella Osbornea maksamaan enemmän. Hän tarjoutuu jakamaan Renkolle osuuden Osbornen palkkioista. Renko paljastaa nauhoittaneensa keskustelun, jolloin Iamskoi hyppää ylös ja painii Renkon kanssa aseesta. Sitä seuranneessa kamppailussa Renkon ase laukeaa ja tappaa Iamskoin, ja Osborne pakenee Tukholmaan. KGB antaa Renkon valvoa vaihtoa. Hänen on määrä vastaanottaa Osbornelta sapelit, minkä jälkeen kaikki saavat poistua. Renko ohjataan makuuhuoneeseen, jossa Irina odottaa häntä. Hän tunnustaa paenneensa Osbornen luo, joka on saanut hänet vapaaksi, jotta hän saisi sapelit. Hän lupaa Renkolle, että myös hänen vapautensa voi olla osa sopimusta. Renko inhoaa Irinan petollisuutta ja kertoo Irinalle, että hänen kätensä ovat veressä. Hän tapaa Kirwillin, ja molemmat olettavat, että heti kun vaihto on tehty, KGB tappaa Irinan, Renkon ja Osbornen kerralla.Seuraavana aamuna syrjäisellä maatilalla Renko ja KGB lähestyvät Osbornea. He törmäävät Kirwillin ruumiiseen; se on sidottu puuhun, josta roikkuvat suolet. Renko on järkyttynyt; Osborne ilmoittaa sitten kovaan ääneen, että hän sisälsi Kirwillin tapettuaan tämän koirat. Osborne heittää kuusi kuollutta hevosta kentälle ja pyytää miehiä laskemaan aseensa. Renko tajuaa, ettei kumpikaan osapuoli anna toisen elää. Kun Osborne ampuu miehen, Renko nappaa Irinan ja juoksee metsään suojaan. Pribluda tappaa sitten toisen miehen, ennen kuin Osborne tappaa Pribludan pattitilanteessa.Osborne yrittää ampua Renkon metsässä. Renko löytää häkistään lisää eläviä soopeleita. Irina ilmestyy metsästä ja Osborne uhkaa tappaa hänet, jos Renko ei antaudu. Kun Renko tulee esiin antautumaan, Irina ampuu Osbornen. Myös Renko ampuu Osbornea, ennen kuin Irina ampuu useita luoteja ja tappaa hänet. Irina pyytää Renkoa lähtemään mukaansa, mutta Renko paljastaa suostuneensa tekemään Osborneen kohdistuvan iskun vastineeksi Irinan turvallisuudesta ja vapaudesta Neuvostoliitosta, ja että Irina joutuisi metsästettäväksi ja tapettavaksi, jos Renko ei palaisi takaisin.Renko vapauttaa kaikki talitiaiset, jotka juoksevat metsään Irinan äänen toistaessa Renkon lupauksen siitä, että he tapaavat vielä jonain päivänä.</w:t>
      </w:r>
    </w:p>
    <w:p>
      <w:r>
        <w:rPr>
          <w:b/>
        </w:rPr>
        <w:t xml:space="preserve">Tulos</w:t>
      </w:r>
    </w:p>
    <w:p>
      <w:r>
        <w:t xml:space="preserve">Kuka hyökkäsi Irinan kimppuun?</w:t>
      </w:r>
    </w:p>
    <w:p>
      <w:r>
        <w:rPr>
          <w:b/>
        </w:rPr>
        <w:t xml:space="preserve">Esimerkki 2.2106</w:t>
      </w:r>
    </w:p>
    <w:p>
      <w:r>
        <w:t xml:space="preserve">Isä Francis Chisholm (Gregory Peck) saa vanhoilla päivillään vieraakseen Monsignor Sleethin (Sir Cedric Hardwicke) seurakunnassaan Tweedsidessa. Monsignor ilmoittaa isä Francikselle, että piispan mielestä olisi parempi, jos hän jäisi eläkkeelle, koska isä Franciksen viimeaikaiset hieman epäortodoksiset opetukset ovat alkaneet häiritä. Monsignor vetäytyy pappilan huoneeseensa ja löytää isä Francisin päiväkirjan, jossa kerrotaan hänen tarinansa vuodelta 1878. Kun monsignor alkaa lukea päiväkirjaa, alkaa takauma: eräänä yönä Francisin lapsuudessa katolilaisvastaisen väkijoukon toimesta Francisin isä joutui sadekuuron aikana pahoinpidellyksi. Kun hänen äitinsä yrittää viedä miehensä turvaan, molemmat kuolevat sillan romahduksessa, ja nuori Francis jää orvoksi. Hänet kasvattaa tätinsä, ja seuraavaksi näemme Francisin lähdössä pappisseminaariin lapsuudenystävänsä Anselm "Angus" Mealeyn (Vincent Price) kanssa. Francis opiskelee seminaarissa vuoden ajan, mutta on epävarma kaikista kirkon opetuksista. Hän huomaa edelleen rakastuvansa Noraan, tyttöön kotoa. Hän saa kuitenkin tietää, että Nora sai lähdettyään avioliiton ulkopuolisen lapsen toisen miehen kanssa, ja tyttö kuolee ennen kuin Francis ehtii palata tapaamaan häntä. Tämä saa hänet palaamaan takaisin seminaariin ja jatkamaan opintojaan, ja Franciscuksesta tulee pappi.Franciscuksen kaksi ensimmäistä tehtävää pappina eivät täytä häntä, joten piispa pyytää Franciscusta vapaaehtoiseksi lähetyssaarnaajaksi Kiinaan. Francis ottaa tehtävän mielellään vastaan, vaikka se tarkoittaakin sitä, että hän joutuisi kauas kotoa ja myös kauas Judysta, Noran tyttärestä. Francis saapuu Paitaniin, Chekhow'n maakuntaan Kiinassa, ja huomaa, että lähetysasema on tuhoutunut tulvissa, eikä sitä ole rakennettu uudelleen, koska kaikki oikeat kristityt lähtivät, ja jäljelle jäivät vain ne, jotka kävivät saamassa ilmaista riisiä. Koska kirkko ei ollut antanut lähetysjärjestölle rahaa riisiin yli vuoteen, "usko jätti heidät, kun riisi loppui". Francis vuokraa pienen huoneen kaupungista evankelioidakseen, mutta koska hänellä ei ole rahaa tai vaikutusvaltaa, häntä vastaan hyökkäävät samat "riisikristityt", joiden piti auttaa häntä. nuori pyhiinvaeltaja nimeltä Joseph (Benson Fong) löytää Francisin kaupungista] ja palauttaa hänen uskonsa lähetystyöhönsä tarjoamalla apuaan kirkon jälleenrakentamisessa kristillisestä velvollisuudesta eikä rahan vuoksi. Sitten Francis saa lapsuudenystävältään tohtori Willie Tullochilta (Thomas Mitchell) lääkintätarvikkeita, minkä ansiosta Francis voi tarjota palvelujaan sairaille. Francis kutsutaan paikallisen virkamiehen, herra Chian (Leonard Strong) kotiin parantamaan Chian ainoa poika tartunnasta. Joseph on huolissaan, sillä jos Chian poika kuolee, Francis on vaarassa, mutta Francis lähtee silti. Hän pelastaa pojan, mutta Chia ja hänen perheensä ovat kiittämättömiä, koska Francisin menetelmät ja usko olivat niin vastoin paikallisia perinteitä. Muutamaa viikkoa myöhemmin Chia tulee Franciscuksen luokse kääntyäkseen kristinuskoon, mutta Franciscus torjuu hänet, koska hän ei kääntyisi oikeista syistä. Sen sijaan Chia kiittää Franciscusta antamalla lähetysasemalle monta hehtaaria maata ja kaikki Chian työntekijät, jotta lähetysasema voisi rakentaa kukoistavan lähetysaseman. 2 vuotta myöhemmin rakennukset ovat melkein valmiit, mutta nunnat saapuvat päivää suunniteltua aikaisemmin, ja Franciscus on epäsiisti, kun he ilmestyvät. Franciscuksen ja rovastiäiti Maria-Veronican (Rose Stradner) suhde on kireä, mutta he jättävät henkilökohtaiset erimielisyydet syrjään, kun kaupungissa käydään taistelu tasavallan ja keisarillisten joukkojen välillä. Willie vierailee Skotlannista ja pystyy luomaan tilapäisen sairaalan, mutta kirkko tuhoutuu keisarillisten joukkojen sytyttämässä tulipalossa. Willie ammutaan, ja lopulta hän kuolee. Tämän jälkeen keisarillinen kenraali antaa Franciscukselle vaihtoehdon: joko kaikki lähetysaseman ruoka ja rahat annetaan kenraalille tai lähetysasema ja kaikki siellä olevat tuhotaan. Joseph ja Francis keksivät suunnitelman keisarillisten joukkojen sabotoimiseksi, ja Francis joutuu jättämään puolueettomuutensa ja räjäyttämään keisarilliset joukot. myöhemmin Angus saapuu paikalle - nyt jo monsignorina - kun hän on tekemässä katsausta maailman lähetyspaikkoihin. Hän kertoo Franciscukselle, että kirkko ei pysty maksamaan lähetysaseman uudelleenrakentamista ja että Franciscuksen käännytysprosentti on maailman alhaisin. Angus kehottaa Franciscusta käännyttämään rikkaita kiinalaisia ja elämään ylellisesti tehdäkseen vaikutuksen paikallisiin, mutta Francis kieltäytyy. Sillä välin rovastiäiti pyytää anteeksi "häpeällistä" käytöstään Francista kohtaan ja anoo anteeksiantoa, jonka hän myös saa. 10 vuotta kuluu, ja Franciksen lähetysasema kukoistaa, ja alueella on rauhallista. Pastori-äiti kertoo Francikselle, että amerikkalaiset metodistit rakentavat lähetysasemaa kaupungin sisälle, ja Francis lähtee käymään heidän luonaan. Francis ystävystyy metodistilähetyssaarnaajien kanssa, ja rauha jatkuu. Kuluu lisää vuosia, ja kun Francis valmistautuu lähtemään Kiinasta, hän kuulee, että Angus on nyt piispa. takauma päättyy, ja monsignor Sleeth myöntää Francikselle lukeneensa päiväkirjan. Francis on imarreltu, ja Sleeth kertoo Francikselle, ettei hän kerro piispalle, että Francisin seurakunnassa ei ole mitään vikaa, ja jättää Francisin rauhaan, kun hän viettää jäljellä olevan aikansa tekemällä sitä, mitä hän rakastaa: palvelemalla seurakuntaa.</w:t>
      </w:r>
    </w:p>
    <w:p>
      <w:r>
        <w:rPr>
          <w:b/>
        </w:rPr>
        <w:t xml:space="preserve">Tulos</w:t>
      </w:r>
    </w:p>
    <w:p>
      <w:r>
        <w:t xml:space="preserve">Kuka anoo anteeksiantoa?</w:t>
      </w:r>
    </w:p>
    <w:p>
      <w:r>
        <w:rPr>
          <w:b/>
        </w:rPr>
        <w:t xml:space="preserve">Esimerkki 2.2107</w:t>
      </w:r>
    </w:p>
    <w:p>
      <w:r>
        <w:t xml:space="preserve">Elokuva alkaa, kun nimeämätön yritys asentaa puhelinkopin keskelle aukiota. Myöhemmin mies vie poikaansa koulubussille. Hän astuu puhelinkoppiin soittaakseen puhelun, ja ovi sulkeutuu hitaasti hänen takanaan. Mies tajuaa, että puhelin ei toimi, joten hän yrittää poistua vain huomatakseen, että ovi on jumissa. Hän yrittää epätoivoisesti saada sitä auki, mutta mikään ei onnistu. Lopulta kaksi liikemiestä tulee paikalle ja yrittää auttaa häntä, mutta tuloksetta. Tämä herättää monien ohikulkijoiden huomion, jotka alkavat kerääntyä paikalle ja katsella toimintaa. Useat ihmiset (muun muassa vahva mies, korjausmies ja poliisi) yrittävät avata ovea, mutta se jää jumiin. Lopulta palomies yrittää murtaa puhelinkopin lasikaton auki, kun puhelinkoppiyhtiö ilmestyy paikalle. He irrottavat puhelinkopin ja vievät kopin (ja sen sisällä olevan miehen) pois kuorma-autollaan. Yleisö hurraa ja vilkuttaa miestä iloisesti pois. Mies katsoo kuumeisesti, kun häntä kärrätään kaupungin halki. Hän yrittää huutaa apua ihmisiltä, mutta kaikki vain hymyilevät ja vilkuttavat. Lopulta kuorma-auto pysähtyy toisen kuorma-auton viereen, joka myös kuljettaa puhelinkoppiin juuttunutta miestä. Miehet yrittävät kommunikoida keskenään, mutta eivät onnistu. Monien tuntien jälkeen rekka saapuu massiiviseen maanalaiseen varastoon. Jättimagneetti nostaa puhelinkopin ilmaan ja rekka ajaa pois. Puhelinkoppi kuljetetaan trukilla läpi varaston, joka on täynnä puhelinkoppeja, joissa on muiden loukkuun jääneiden kansalaisten muumioituneita jäännöksiä. Mies kamppailee peloissaan, mutta ei pääse pakoon. Trukki pudottaa hänet ja lähtee. Mies katsoo oikealle ja näkee matkalla varastoon näkemänsä loukkuun jääneen miehen, joka on kuristanut itsensä väärennetyllä puhelinjohdolla. Mies lyyhistyy epätoivoisena ulos kuvasta. Elokuva päättyy siihen, että puhelinkoppifirma pystyttää samanlaisen kopin samaan puistoon.</w:t>
      </w:r>
    </w:p>
    <w:p>
      <w:r>
        <w:rPr>
          <w:b/>
        </w:rPr>
        <w:t xml:space="preserve">Tulos</w:t>
      </w:r>
    </w:p>
    <w:p>
      <w:r>
        <w:t xml:space="preserve">Mihin nimeltä mainitsematon yritys asentaa puhelinkopin?</w:t>
      </w:r>
    </w:p>
    <w:p>
      <w:r>
        <w:rPr>
          <w:b/>
        </w:rPr>
        <w:t xml:space="preserve">Esimerkki 2.2108</w:t>
      </w:r>
    </w:p>
    <w:p>
      <w:r>
        <w:t xml:space="preserve">Lastenlääkäri Chris Nielsen (Robin Williams) tapaa Sveitsissä lomallaan taiteilija Annie Collinsin (Annabella Sciorra). He tuntevat vetoa toisiinsa ja ovat kuin olisivat tunteneet toisensa jo kauan. He menevät naimisiin ja saavat kaksi lasta, Ianin (Josh Paddock) ja Marien (Jessica Brooks Grant). Heidän idyllinen elämänsä päättyy, kun lapset kuolevat auto-onnettomuudessa. Elämästä tulee vaikeaa: Annie saa mielenterveyden romahduksen, ja pariskunta harkitsee avioeroa, mutta he selviävät menetyksistään. sen päivän vuosipäivänä, jolloin he päättivät olla eroamatta, Chris kuolee toisessa auto-onnettomuudessa. Tietämättä, että hän on kuollut, ja hämmentyneenä siitä, että kukaan ei ole hänen kanssaan tekemisissä, Chris jää maan päälle. Hän näkee Annien yritykset selviytyä menetyksestään ja yrittää kommunikoida Annien kanssa, vaikka läsnäolija neuvoo, että se aiheuttaa Annielle vain lisää tuskaa. Kun hänen yrityksensä aiheuttavat lisää surua, hän päättää siirtyä eteenpäin.Chris herää taivaassa ja oppii, että hänen mielikuvituksensa voi hallita hänen lähiympäristöään. Hän tapaa miehen (Cuba Gooding, Jr.), jonka hän tunnistaa Albertiksi, hänen ystäväkseen ja mentorikseen lääketieteen harjoittelujaksoltaan ja läsnäoloksi ajalta, jolloin hän oli "haamuna" maan päällä. Albert opastaa ja auttaa tässä uudessa tuonpuoleisessa elämässä. Albert opettaa Chrisille hänen olemassaolostaan taivaassa ja siitä, miten hän voi muokata pientä nurkkaansa ja matkustaa muiden "unelmiin". He yllättyvät, kun Chrisin ympäristöön ilmestyy yllättäen sininen Jacaranda-puu, joka vastaa Annien uudessa maalauksessa olevaa puuta, jonka innoittajana on Annien usko, että hän voi kommunikoida Chrisin kanssa tuonpuoleisessa. Albert selittää, että tämä on merkki siitä, että pari on todella sielunkumppaneita. Annie päättää kuitenkin, ettei Chris voi "nähdä" maalausta, ja tuhoaa sen. Samaan aikaan Chris näkee oman versionsa puusta hajoavan silmiensä edessä.Chris valittaa, ettei näe enää vaimoaan ja kohtaa pian naisen, jonka hän tunnistaa tyttärekseen Marieksi, joka asuu alueella, joka muistuttaa dioraamaa, jota hän rakasti eläessään. Annie ei sillä välin pysty selviytymään miehensä menetyksestä ja päättää tehdä itsemurhan. Chris, joka on aluksi helpottunut siitä, että Annien kärsimys on ohi, suuttuu, kun hän kuulee, että itsemurhan tehneet joutuvat helvettiin; tämä ei johdu heitä vastaan annetusta tuomiosta, vaan pikemminkin heidän omasta taipumuksestaan luoda tuskansa pohjalta "painajaismaisia" tuonpuoleisia maailmoja. Chris on itsepintainen siinä, että hän pelastaa Annien helvetistä, vaikka Albert vakuuttaa, ettei kukaan ole koskaan onnistunut siinä itsemurhan tehneen kanssa. Albert suostuu etsimään Chrisille "jäljittäjän", joka auttaa etsimään Annien sielua. matkalla helvettiin Chris muistelee poikaansa Iania. Muistaessaan, kuinka hän oli kutsunut häntä ainoaksi mieheksi, jonka hän haluaisi rinnalleen uhmaamaan helvettiä, Chris tajuaa, että Albert on todella Ian. Ian selittää valinneensa Albertin ulkonäön, koska tiesi, että Chris kuuntelisi Albertia varauksetta. Ennen kuin he eroavat, Ian pyytää Chrisiä muistamaan, miten hän pelasti hänen avioliittonsa Ianin ja Marien kuoleman jälkeen. Chris jatkaa sitten matkaansa jäljittäjän kanssa. Chrisin on käveltävä Kirottujen kasvojen kentän poikki ja astuttava niiden kasvoihin navigoidessaan sen poikki. Kadotettujen kuulee puhuvan, muun muassa liikenainen, joka sanoo, ettei hän koskaan laskuttanut asiakkaitaan liikaa. Chris ja jäljittäjä saapuvat synkkään ja kieroutuneeseen versioon Chrisin ja Annien talosta. Sitten jäljittäjä paljastuu oikeaksi Albertiksi ja varoittaa Chrisiä, että jos hän jää Annien luo muutamaa minuuttia pidemmäksi aikaa, hän saattaa jäädä pysyvästi helvettiin, ja neuvoo, että kaikki mitä Chris voi kohtuudella odottaa, on mahdollisuus viimeisiin jäähyväisiin Annien kanssa. Chris astuu heidän nyt kauhean näköiseen kotiinsa ja löytää Annien kärsivän muistinmenetyksestä, joka ei muista itsemurhaansa ja jota hänen rappeutunut ympäristönsä kiduttaa silminnähden. Koska Chris ei pysty herättämään hänen muistojaan, jäljittäjä näkee Chrisin luopuvan pyrkimyksestään pelastaa Annie helvetistä. Mutta sen sijaan, että Chris palaisi taivaaseen, hän päättää liittyä Annien seuraan ikuisesti helvettiin. Kun hän ilmoittaa Annielle aikomuksestaan jäädä, hänen sanansa ovat samansuuntaisia kuin jotakin, mitä hän oli sanonut Annielle jättäessään hänet laitokseen lasten kuoleman jälkeen, ja Annie saa muistinsa takaisin, kun Chris tekee hänen painajaisestaan omansa. Annie, joka ei halua muuta kuin pelastaa Chrisin, nousee taivaaseen ja tuo Chrisin mukanaan. Chris ja Annie yhdistyvät taivaassa lastensa kanssa, ja kaikki näyttää siltä kuin kaikki olisi ennallaan. Chris ehdottaa jälleensyntymistä, jotta hän ja Annie voisivat kokea elämän uudelleen yhdessä. Elokuva päättyy siihen, että Chris ja Annie tapaavat jälleen pieninä lapsina tilanteessa, joka muistuttaa heidän ensimmäistä tapaamistaan.</w:t>
      </w:r>
    </w:p>
    <w:p>
      <w:r>
        <w:rPr>
          <w:b/>
        </w:rPr>
        <w:t xml:space="preserve">Tulos</w:t>
      </w:r>
    </w:p>
    <w:p>
      <w:r>
        <w:t xml:space="preserve">Mitä Annie tekee, kun Chris tekee hänen painajaisestaan omansa?</w:t>
      </w:r>
    </w:p>
    <w:p>
      <w:r>
        <w:rPr>
          <w:b/>
        </w:rPr>
        <w:t xml:space="preserve">Esimerkki 2.2109</w:t>
      </w:r>
    </w:p>
    <w:p>
      <w:r>
        <w:t xml:space="preserve">Tutkivan toimittajan Joe Strombelin (McShane) muistotilaisuuden jälkeen Strombelin henki löytää itsensä kuoleman proomulta yhdessä useiden muiden kanssa, mukaan lukien nuori nainen, joka uskoo, että hänen työnantajansa Peter Lyman (Jackman) myrkytti hänet. Nainen kertoo Strombelille uskovansa, että Lyman, komea brittiläinen aristokraatti, jolla on poliittisia tavoitteita, saattaa olla Tarot Card Killer, pahamaineinen prostituoitujen sarjamurhaaja, ja että Lyman tappoi naisen, kun tämä törmäsi hänen salaisuuteensa. Tarot-korttimurhaaja jätti kortin jokaisen murhan uhrin ruumiiseen." Sondra Pransky (Johansson) on kaunis mutta kömpelö amerikkalainen journalistiopiskelija, joka lomailee Lontoossa. Pransky osallistuu taikuri Sid Watermanin (Allen), eli "The Great Splendini", esitykseen ja suostuu osallistumaan lavalle. Dematerialisaattorina tunnetussa kopissa Pransky kohtaa Strombelin haamun. Haamu on paennut itse viikatemiestä kertoakseen epäilyksensä Lymanista toimittajalle, joka voi tutkia jutun. 1. Sondra päättää soluttautua Lymanin etuoikeutettuun maailmaan ja selvittää, onko hän todella se pelätty rikollinen, ja värvää Sidin mukaan prosessiin ja käyttää hyväkseen tämän petosvoimia. 1. Sondra kiinnittää Lymanin huomion teeskentelemällä hukkuvansa hänen lähellään eksklusiivisen klubin uima-altaassa. Kun Lyman pelastaa hänet, hän esittäytyy Jade Spenceksi, Palm Beachin varakkaan öljyperheen tyttäreksi. Kun Sid esiintyy hänen isänään, "Jade" alkaa seurustella Lymanin kanssa. Sondra on vakuuttunut siitä, että Lyman on murhaaja, mutta Sidin on vaikea uskoa sitä. Elokuvan edetessä Sondra kuitenkin rakastuu Lymaniin ja alkaa luottaa häneen. Samaan aikaan Sid ei ole enää yhtä toiveikas Lymanin suhteen, kun hän huomaa yhä enemmän epäjohdonmukaisuuksia, varsinkin kun Sondra löytää Tarot-korttipakan, joka on piilotettu käyrätorven alle Peterin holvissa, ilmastoidussa musiikkihuoneessa, jossa on kalliita antiikkisia soittimia. Sid taivuttelee Sondran lopulta kirjoittamaan uutisen, jossa Lymania syytetään, mutta sanomalehden päätoimittaja kieltäytyy jutusta, koska Sondralla ei ole todisteita. Sidin ja Sondran suhde on koko tutkinnan ajan vuoroin ystävällinen, isällinen ja vihamielinen, ja sitä ruokkii suurelta osin Sondran ärtymys siitä, että Sidin vastenmieliset yritykset esittää uusrikkaan öljyparonin roolia vaarantavat hänen sujuvan "Jade Spence" -näyttelemisensä.Pian poliisi pidättää todellisen Tarot-korttimurhaajan. Sondra, joka on helpottunut siitä, että hänen epäilyksensä olivat turhia, paljastaa oikean nimensä ja petoksen, jota hän ja Sid olivat harjoittaneet. Lyman on yllättävän suopea ja kertoo Sondralle haluavansa edelleen tavata tätä. He aikovat viettää viikonlopun Lymanin syrjäisellä maalaiskartanolla. Myöhemmin Sid (Strombelin kehotuksesta) ehdottaa, että Lyman käytti Tarot-korttimurhia peittääkseen tekemänsä murhan. kun Sondra ja Lyman lomailevat maalla, Sid jatkaa tämän teorian tutkimista. Hän saa selville, että Lyman tapaili prostituoitua, Betty Gibsonia, joka myöhemmin tapettiin, ilmeisesti Tarot-korttimurhaajan toimesta. Gibsonia kuvataan "vauvakasvoiseksi blondiksi" (aivan kuten Sondraa) ennen kuin Lyman suostutteli hänet värjäämään hiuksensa, oletettavasti sopiakseen muiden Tarot-uhrien profiiliin. Kun Sid soittaa Sondralle ja kertoo löydöksistään, hän torjuu ne. Sid murtautuu jälleen Lymanin holviin ja löytää tällä kertaa salaperäisen avaimen, joka osoittautuu Betty Gibsonin asunnon avaimeksi. Samaan aikaan Lymanin järvellä soutuveneessä Lyman tunnustaa Sondralle, että hän tappoi Gibsonin estääkseen tätä kiristämästä häntä, ja hän käytti Tarot-korttikuviota hälventääkseen epäilyksiä, aivan kuten Strombel oli kertonut Sidille. Lyman kommentoi ironiaa siitä, että hän tapasi Sondran ensin pelastamalla tämän hukkumiselta, ja nyt tämä todella hukkuisi. Hän tappaisi Sidin myöhemmin; kukaan ei yhdistäisi tuntemattoman näyttämötaikurin kuolemaa kömpelön toimittajaopiskelijan kuolemaan. Kohtaus on leikattu kuvien kanssa, joissa Sid ajaa hulluna Lymanin kartanolle pelastaakseen Sondran, mikä päättyy lopulta auto-onnettomuuteen.Tunnustuksensa jälkeen Lyman heittää Sondran järveen ja katsoo, kuinka tämä uppoaa. Sitten hän soittaa poliisille ilmoittaakseen Sondran hukkumiskuolemasta. Kun poliisi kuulustelee häntä, Lyman kertoo, kuinka Sondra oli surkea uimari ja kuinka hän melkein hukkui ensimmäisenä päivänä uima-altaalla. Yhtäkkiä Sondra astuu sisään läpimärkänä mutta iloisesti hymyillen. Hän kertoo Lymanille ja poliiseille, että hukkuminen oli ollut teatteria, jolla hän halusi herättää Lymanin huomion, ja että Sondra oli itse asiassa erittäin hyvä uimari.Takaisin sanomalehden toimituksessa päätoimittaja, joka aiemmin hylkäsi Sondran artikkelin, onnittelee Sondraa nyt loistavasta tutkivan journalismin työstä, lupaavan uran alkamisesta. Sondra vaikuttaa imarrellulta ja sanoo, että hänen on annettava tunnustusta myös Joe Strombelille ja edesmenneelle Sid Watermanille, Splendinille, joka on nyt Viikatemiehen laivan matkustaja ja esittää hengenheimolaisilleen samoja maagisia vitsejä ja komediaohjelmia kuin eläessään.</w:t>
      </w:r>
    </w:p>
    <w:p>
      <w:r>
        <w:rPr>
          <w:b/>
        </w:rPr>
        <w:t xml:space="preserve">Tulos</w:t>
      </w:r>
    </w:p>
    <w:p>
      <w:r>
        <w:t xml:space="preserve">joka kohtaa Strombelin haamun?</w:t>
      </w:r>
    </w:p>
    <w:p>
      <w:r>
        <w:rPr>
          <w:b/>
        </w:rPr>
        <w:t xml:space="preserve">Esimerkki 2.2110</w:t>
      </w:r>
    </w:p>
    <w:p>
      <w:r>
        <w:t xml:space="preserve">Viktoriaanisen ajan David (Willie Aames) ja Sarah (Phoebe Cates), kaksi teini-ikäistä, matkustavat asuntovaunun mukana Bagdadista Damaskokseen. Eräällä keidakkeella valkoinen orja-agentti, joka tunnetaan nimellä "sakaali", hyökkää heidän kimppuunsa lähinnä lisätäkseen kauniin nuoren Sarahin rakastajattariensa haaremiin. David ja Sarah sekä hänen palvelijansa Geoffrey pääsevät täpärästi pakoon, mutta kaikki muut tapetaan verilöylyssä, myös Davidin amerikkalaiset lähetyssaarnaajan vanhemmat. Geoffrey ei kuitenkaan selviä hengissä pitkään, sillä hän törmää vahingossa sakaaliin ja joutuu sen tappamaksi, kun kolmikko levähtää länsisuunnassaan kohti sivilisaatiota.Sarahin ja Davidin pakomatka johtaa heidät kauniiseen keidasmaisemaan keskellä kuivaa autiomaata heidän rauhalliseen paikkaansa paratiisissa, jossa he löytävät luonnollisen rakkauden ja seksuaalisuutensa. Sakaali ei kuitenkaan ole vielä luopunut Sarahista, ja Davidin on houkuteltava hänet kuolemaan tai tapettava itsensä. lopulta David kohtaa sakaalin ja pystyy tappamaan hänet. Saara paljastaa Daavidille olevansa raskaana, ja nuoret rakastavaiset ovat vihdoin päässeet sivistykseen, Syyrian Damaskoksen kaupunkiin.</w:t>
      </w:r>
    </w:p>
    <w:p>
      <w:r>
        <w:rPr>
          <w:b/>
        </w:rPr>
        <w:t xml:space="preserve">Tulos</w:t>
      </w:r>
    </w:p>
    <w:p>
      <w:r>
        <w:t xml:space="preserve">Minne Daavid ja Saara matkustivat asuntovaunulla?</w:t>
      </w:r>
    </w:p>
    <w:p>
      <w:r>
        <w:rPr>
          <w:b/>
        </w:rPr>
        <w:t xml:space="preserve">Esimerkki 2.2111</w:t>
      </w:r>
    </w:p>
    <w:p>
      <w:r>
        <w:t xml:space="preserve">Iloinen mainosjohtaja David Basner (Tom Hanks), joka sai hiljattain ylennyksen chicagolaisessa mainostoimistossaan, palaa lomalta töihin. Hän on huoleton, kunnes hänen vanhempansa eroavat 36 avioliittovuoden jälkeen. Yhtäkkiä hänen on huolehdittava ikääntyvästä, katkerasta isästään Maxista (Jackie Gleason) sekä tuettava henkisesti haurasta äitiään Lorrainea (Eva Marie Saint). Max on myös juuri saanut potkut 35 vuotta kestäneeltä uraltaan vaateteollisuudessa. Töissä David kehittää mainosta Colonial Airlinesille, jonka omistaa rikas ja härkäpäinen Andrew Woolridge (Barry Corbin). Onnistunut mainoskampanja toisi Davidille todennäköisesti ylennyksen yhtiön osakkaaksi. Davidille syntyy suhde Woolridgen tyttäreen, jyrkkärakenteiseen Cheryl Ann Wayneen (Sela Ward). Hänen isänsä on hyvin tietoinen Davidin playboy-luonteesta. Kysyessään eräässä vaiheessa, onko hänen poikansa sängyssä naisen kanssa, Max lisää: "Vanhemmat alkavat kumpikin erikseen luottaa Davidiin enemmän ja soittavat hänelle usein puhelimitse. Hänen äitinsä tarvitsee apua muutossa uuteen asuntoon. Hänen isänsä tarvitsee kyydin silmälääkärille. Eräänä iltana Davidin äiti soittaa myöhään illalla, että hänet pitää pelastaa baarista treffeille lähdettyään, sillä hän oli pelästynyt, kun mies yritti antaa hänelle hyvänyönsuukon. Baarissa Davidin äiti tunnustaa, että hänen isänsä Max oli pettänyt häntä ja nöyryyttänyt häntä heidän avioliitossaan. Raivostunut David menee kohtaamaan Maxin. Heidän riitansa päättyy siihen, että David sanoo: "Huomenna kuvaan mainoksen perheestä, joka rakastaa toisiaan ja välittää toisistaan. Minä teeskentelen." Seuraavana päivänä Davidia häiritsevät ongelmat isänsä kanssa, mikä vaikuttaa hänen työhönsä. Rauhantarjouksena David tarjoutuu viemään Maxin yökerhoon kuuntelemaan hänen suosimaansa jazz-musiikkia. Siellä ollessaan David saa vahingossa selville, että hänen isänsä on sairastanut diabetesta, ja hänen jalkansa on kuolio.Max joutuu leikkaukseen. Sitä ennen hän ja Lorraine jakavat ajatuksiaan yhteisestä elämästään, ja Lorraine tuomitsee Maxin tämän kohtelusta häntä kohtaan. Yksin Max nyyhkyttää katumuksesta. Toimistossa Andrew Woolridge vaatii, että David lähtee hänen mukaansa New Yorkiin mainostamaan lentoyhtiönsä uutta mainoskampanjaa. David kieltäytyy ja sanoo haluavansa olla isänsä kanssa, joka on menossa leikkaukseen. Woolridgen valituksen jälkeen David menettää malttinsa tärkeän asiakkaan kanssa ja saa potkut. Seuraavana päivänä David saattaa isänsä leikkaussaliin. Hänen pomonsa Charlie on myötätuntoinen ja vakuuttaa Davidille, että hän itse hoitaa asiat kuntoon Woolridgen kanssa, jotta David voi viettää aikaa isänsä kanssa. Maxilta amputoidaan kaksi varvasta. Kun hän lähtee sairaalasta kotiin, David työntää hänen pyörätuoliaan. Max kertoo hänelle: "Sinä olit viimeinen ihminen, jonka uskoin koskaan auttavan minua." Myöhemmin David saa työnsä takaisin ja pääsee näyttämään Maxille, mistä hänen työssään on kyse.</w:t>
      </w:r>
    </w:p>
    <w:p>
      <w:r>
        <w:rPr>
          <w:b/>
        </w:rPr>
        <w:t xml:space="preserve">Tulos</w:t>
      </w:r>
    </w:p>
    <w:p>
      <w:r>
        <w:t xml:space="preserve">Kenelle leikkaus on tehtävä?</w:t>
      </w:r>
    </w:p>
    <w:p>
      <w:r>
        <w:rPr>
          <w:b/>
        </w:rPr>
        <w:t xml:space="preserve">Esimerkki 2.2112</w:t>
      </w:r>
    </w:p>
    <w:p>
      <w:r>
        <w:t xml:space="preserve">Vuonna 1931 Berliinissä nuori amerikkalainen Sally Bowles (Liza Minnelli) esiintyy Kit Kat Klubissa. Kaupunkiin saapunut britti Brian Roberts (Michael York) muuttaa täysihoitolaan, jossa Sally asuu. Brian on varautunut akateemikko ja kirjailija, joka antaa englanninkielen oppitunteja ansaitakseen elantonsa väitöskirjaansa valmistuessaan. Sally yrittää vietellä Brianin ja epäilee, että hän saattaa olla homo. Brian kertoo Sallylle, että hän on yrittänyt kolme kertaa aiemmin olla fyysisessä suhteessa naisten kanssa, mutta kaikki ovat epäonnistuneet. Heistä tulee ystäviä, ja Brian todistaa Sallyn anarkistista, boheemia elämää Saksan Weimarin tasavallan viimeisinä päivinä. Sallysta ja Brianista tulee rakastavaisia aiemmista varauksistaan huolimatta; he päättelevät, että Sallyn aiemmat epäonnistumiset naisten kanssa johtuivat siitä, että ne olivat "vääriä kolmea tyttöä." Sally ystävystyy Maximilian von Heuneen, rikkaaseen playboy-paroniin, joka vie Sallyn ja Brianin maalaiskartanoonsa; jää epäselväksi, kumpaa kaksikosta Max viettelee. Seksuaalikokemuksen jälkeen Brianin kanssa Max menettää kiinnostuksensa kaksikkoa kohtaan ja lähtee Argentiinaan. Kun Sally riidan aikana kertoo Brianille, että hän on harrastanut seksiä Maxin kanssa, Brian paljastaa, että hänkin on harrastanut. Brian ja Sally tekevät myöhemmin sovinnon, ja Sally paljastaa Maxin jättäneen heille rahaa ja vertaa summaa pilkallisesti siihen, mitä ammattimainen prostituoitu saa. sally saa tietää olevansa raskaana, mutta on epävarma isästä. Brian tarjoutuu naimisiin hänen kanssaan ja vie hänet takaisin yliopistoelämäänsä Cambridgeen. Aluksi he juhlivat päätöstään aloittaa uusi elämä yhdessä, mutta Sallyn ja Brianin välisen piknikin jälkeen, jolla Brian käyttäytyy etäisesti ja välinpitämättömästi, Sally alkaa epäillä raskauden jatkamista ja lannistuu näystä itsestään tylsistyneenä tiedekunnan vaimona, joka pesee likaisia vaippoja. Lopulta hän tekee abortin ilmoittamatta siitä etukäteen Brianille. Kun Brian kohtaa hänet, Brian kertoo pelkonsa, ja he pääsevät yhteisymmärrykseen. Brian lähtee Englantiin, ja Sally jatkaa elämäänsä Berliinissä ja asettuu Kit Kat -klubille, mutta viimeisessä otoksessa klubin eturivissä nähdään natsiunivormuihin pukeutuneita miehiä, jotka vihjaavat, että klubin päivät ovat luetut. sivujuoni koskee Fritz Wendeliä (Fritz Wepper), kristittynä esiintyvää saksalaisjuutalaista, joka on rakastunut Natalia Landaueriin (Marisa Berenson), varakkaaseen saksalaisjuutalaiseen perijättäreen, joka halveksii häntä ja epäilee hänen motiivejaan. Maailmankatsomuksellinen Sally antaa neuvoja, joiden avulla Fritz voi lopulta voittaa naisen rakkauden. Saadakseen Natalian vanhempien suostumuksen avioliitolle Fritzin on kuitenkin paljastettava todellinen uskonnollinen ja etninen taustansa - erittäin vaarallinen teko, kun otetaan huomioon, mitä juutalaisille on luvassa tulevassa natsihallinnossa. Vaikka natsit eivät ole vielä vallassa, eräänä yönä jotkut heistä tappavat Natalian rakkaan koiran - pieni esimerkki tulevasta pahemmasta.Natsien väkivaltainen nousu on elokuvan voimakas, alati läsnä oleva pohjavire. Niiden etenemistä voi seurata hahmojen muuttuvien tekojen ja asenteiden kautta. Kun elokuvan alussa kansallissosialistien jäseniä toisinaan ahdistellaan ja heidät jopa potkitaan ulos Kit Kat Klubista, elokuvan loppukuvassa nähdään, että kabareen yleisöä hallitsevat natsipuolueen jäsenet. Natsien nousu näkyy dramaattisesti myös maaseudun olutpuutarhakohtauksessa. Auringonpaisteisessa ulkoilmassa poika - vain hänen kasvonsa näkyvät - laulaa kaikenikäiselle yleisölle aluksi viattomalta vaikuttavia sanoituksia ("Tomorrow Belongs To Me") luonnon ja nuoruuden kauneudesta. Kamera siirtyy näyttämään, että laulajalla on yllään ruskea Hitlerjugendin univormu. Hän nostaa kätensä natsitervehdykseen, kun musiikki muuttuu räikeäksi. Yksi toisensa jälkeen lähes kaikki katsovat aikuiset ja nuoret joutuvat hysterian valtaan ja nousevat laulamaan ja tervehtimään. Max ja Brian palaavat autolleen nähtyään tämän kasvavan tuen osoituksen natseille, ja Brian kysyy Maxilta: "Luuletko yhä, että voit hallita heitä?". Myöhemmin Brianin yhden miehen yhteenotto natsien kanssa kadulla on rohkea mutta turha ele, joka johtaa vain siihen, että hänet hakataan.Vaikka hänellä ei ole roolia pääjuonessa, seremoniamestari (Joel Grey) toimii tarinankertojan roolissa koko elokuvan ajan. Hänen pinnallinen käytöksensä on hyväntahtoisuutta ja vieraanvaraisuutta ("Willkommen"), mutta hänen Kit Kat Klubissa esittämänsä laulut ovat yhä uhkarohkeampia ja pilkkaavat natseja - erityisesti laulu, jossa hän teeskentelee olevansa rakastunut apinanaiseen ja laulaa: "Jos voisit nähdä hänet silmieni läpi, hän ei näyttäisi lainkaan juutalaiselta" ..... Kohtauksessa, jossa Sally kokee deliriumia, seremoniamestarin nähdään pitelevän hänen rintojaan â tämän merkitystä ei koskaan selitetä, eikä ole selvää, onko kyseessä muisto vai fantasia.Vaikka elokuvan laulut viittaavat tarinaan ja edistävät sitä, jokainen laulu lukuun ottamatta "Tomorrow Belongs to Me" on toteutettu Kit Kat Klubin esityksen yhteydessä. Radioääni, joka kuuluu radiossa lukemassa uutisia koko elokuvan ajan saksaksi, oli apulaistuottaja Harold Nebenzalin ääni, jonka isä Seymour Nebenzahl teki sellaisia merkittäviä Weimarin-elokuvia kuin M (1931), Tohtori Mabusen testamentti (1933) ja Kolmen pennin ooppera (1931).</w:t>
      </w:r>
    </w:p>
    <w:p>
      <w:r>
        <w:rPr>
          <w:b/>
        </w:rPr>
        <w:t xml:space="preserve">Tulos</w:t>
      </w:r>
    </w:p>
    <w:p>
      <w:r>
        <w:t xml:space="preserve">Mitä ryhmää seremoniamestari pilkkaa lauluissaan?</w:t>
      </w:r>
    </w:p>
    <w:p>
      <w:r>
        <w:rPr>
          <w:b/>
        </w:rPr>
        <w:t xml:space="preserve">Esimerkki 2.2113</w:t>
      </w:r>
    </w:p>
    <w:p>
      <w:r>
        <w:t xml:space="preserve">Avi on valokuvaaja-ässä, jolla on vakituinen suhde Sonian kanssa, joka on malli. Eräänä yönä pariskunta palattuaan myöhäisillan juhlista törmää vahingossa nuoreen tyttöön heidän ylinopeuttaan ajavalla autollaan. Koska Sonia ajaa autoa, Avi vaatii lisäkomplikaatioiden välttämiseksi heitä pakenemaan onnettomuuspaikalta. Mutta vaikeudet alkavat pariskunnalle pian sen jälkeen. Samalla kun Avin napsauttamiin valokuviin alkaa ilmestyä outoja valkoisia jälkiä, Sonia alkaa saada aavemaisia kokemuksia. Avi saa myös kovan olkapääkivun, ja vaikka hän ei ole ylipainoinen, hän alkaa painaa 120 kiloa. Myös Avi alkaa saada samanlaisia kokemuksia kuin Sonia. Pariskunta jähmettyy, kun kaikki kolme Avin parasta kaveria tappavat itsensä samalla tavalla. Sitten selviää, että heitä kaikkia vainoavalla hengellä on yhteys Avisin opiskelijaelämään. Samaan aikaan Sonia saa selville, että Avi oli opiskeluaikanaan ystävä erään Aartin kanssa. Mikä on Aartin yhteys tähän kaikkeen ja mikä lopullinen paljastus Soniaa odottaa, muodostaa elokuvan loppuosan.</w:t>
      </w:r>
    </w:p>
    <w:p>
      <w:r>
        <w:rPr>
          <w:b/>
        </w:rPr>
        <w:t xml:space="preserve">Tulos</w:t>
      </w:r>
    </w:p>
    <w:p>
      <w:r>
        <w:t xml:space="preserve">Mitä Avin kuvissa on, joita hän työstää?</w:t>
      </w:r>
    </w:p>
    <w:p>
      <w:r>
        <w:rPr>
          <w:b/>
        </w:rPr>
        <w:t xml:space="preserve">Esimerkki 2.2114</w:t>
      </w:r>
    </w:p>
    <w:p>
      <w:r>
        <w:t xml:space="preserve">Phil Weston (Will Ferrell) on ollut koko ikänsä epäurheilullinen. Yliopistossa hän epäonnistui jokaisessa urheilulajissa, jota hän kokeili. Näyttää siltä, että hänen 10-vuotias poikansa Sam (Dylan McLaughlin) seuraa hänen jalanjälkiään. Sam istuu penkillä liigan parhaassa jalkapallojoukkueessa, jota Philin isä Buck (Robert Duvall) sattuu valmentamaan. Buck on ollut kilpailuhenkinen koko ikänsä, ja voittaminen on hänelle kaikki kaikessa. Buck vaihtaa Samin viimeisellä sijalla olevaan Tigers-joukkueeseen. Tiikereiden valmentaja lopettaa, ja Philistä tulee uusi valmentaja, vaikka hän ei ole koskaan elämässään valmentanut. Phil saa naapurinsa, Chicago Bearsin Mike Ditkan, auttamaan häntä valmentamisessa. Mike värvää Tiikereihin kaksi italialaista jalkapallolasta. Tiikerit alkavat voittaa, ja he pääsevät pelaamaan mestaruusottelussa Buckin joukkuetta vastaan. Douglas Young (elokuvakaveri)</w:t>
      </w:r>
    </w:p>
    <w:p>
      <w:r>
        <w:rPr>
          <w:b/>
        </w:rPr>
        <w:t xml:space="preserve">Tulos</w:t>
      </w:r>
    </w:p>
    <w:p>
      <w:r>
        <w:t xml:space="preserve">Mikä on Philin isän nimi?</w:t>
      </w:r>
    </w:p>
    <w:p>
      <w:r>
        <w:rPr>
          <w:b/>
        </w:rPr>
        <w:t xml:space="preserve">Esimerkki 2.2115</w:t>
      </w:r>
    </w:p>
    <w:p>
      <w:r>
        <w:t xml:space="preserve">Fred menee musiikkitunnille ja huomaa, että hänen suosikkiopettajansa rouva Felson on korvattu opettajalla nimeltä Devlin. Koulusta kotiin kävellessään Fred huomaa oudon tytön nimeltä Talia seuraavan häntä. Fred uskoo, että häntä vainotaan, mutta tyttö kävelee vain samaa tietä kouluun kuin hänkin. Vakoillessaan Devliniä sinä iltana Fred näkee tämän hautaavan jotain, jonka hän epäilee olevan rouva Felsonin ruumis. Kevinin äiti kutsuu Fredin ja hänen äitinsä herra Devlinin juhliin. Juhlissa Fredin äiti ihastuu herra Devliniin, ja Fred saa tietää, että Talia on itse asiassa Kevinin sisko. seuraavana päivänä Fred alkaa suhtautua Devliniin erittäin epäluuloisesti ja päätyy siihen tulokseen, että hän on vampyyri. Herra Devlin vie Fredin äidin treffeille, joten Fred värvää ystävänsä Berthan vakoilemaan heitä. Ravintolassa Fred ja Bertha saavat tietää, että herra Devlin ei pidä ranskalaisista, mikä saa heidät entistäkin epäluuloisemmiksi. Myöhemmin samana iltana Fredin mielikuvitusisä vie hänet painiareenalle, jossa he ottavat yhteen herra Devliniä ja Keviniä vastaan.Seuraavana päivänä Fred kauhistuu koulussa, kun hän huomaa herra Devlinin järjestävän koulussa verenluovutusta. Vielä huolestuneempi hän on huomatessaan, että Bertha ottaa Devliniltä henkilökohtaisia musiikkitunteja. Niinpä Fred kerää esineitä, joita hän voi käyttää aseina Devliniä vastaan. Hän suunnittelee kukistavansa Devlinin koulun pianokonsertissa, jossa herra Devlin esiintyy.Fred aseistaa itsensä erilaisilla välineillä, jotka hän on kerännyt suurta vampyyrien hävittämistä varten. Sitten hän alkaa ampua konsertissa ja kastelee kaikki muut paitsi Devlinin. Herra Devlin kutsuu Fredin kotiinsa illalliselle fiaskon jälkeen, jotta he voivat haudata sotakirveen. Fred järjestää kännykästään suoran videostriimauksen, jotta hän voi todistaa luokkatovereilleen, että Devlin on vampyyri. Näyteltyään Devlinin olohuoneen ja kaivettuaan "ruumiita" Fred löytää seinän takaa salaisen teurastushuoneen, joka on täynnä lihaa ja luita. Fredin tutkiessa asiaa Devlin hiipii sisään pitkän veitsen ja korkean päähineen kanssa, minkä jälkeen Fred pudottaa puhelimensa kattilaan kiehuvaa nestettä, joka jäätyy Devlinin päälle, ja jäätynyt kuva Devlinistä päähineessään saa kaikki videota katsovat luulemaan, että hän on vampyyri. Mutta kun Devlin selittää jokaisen oudon harrastuksensa, Fred alkaa samaistua häneen, ja hän tajuaa, ettei Devlin ole vampyyri, vaan vain eksentrinen ja kulttuurinen musiikinopettaja. kaikki Fredin koulussa ovat nähneet hänen videonsa, mikä saa kaikki uskomaan, että Devlin on vampyyri. Fred juoksee Devlinin kotiin pyytääkseen anteeksi, mutta Devlin on liian masentunut vastatakseen. Kun Fred saa tietää, että Devlin on saanut potkut ja laittanut talonsa myytävänä -kyltin, hän tuntee syyllisyyttä ja päättää korjata tilanteen uskottelemalla kaikkien luulevan, että hän itse on vampyyri. Bertha ja Talia auttavat molemmat, sillä Talia paljastaa, kuinka paljon hän inhoaa veljeään. Kevin ja hänen ystävänsä menevät Devlinin talolle, koska he luulevat tämän kidnapanneen Talian. Fred kävelee ulos autotallista kantaen Taliaa ja uhkaa tehdä hänestä vampyyrin. Bertha pakottaa Kevinin puukottamaan Frediä, ja Fred saa ruiskutettua tekoverta, jolloin kaikki uskovat, että Fred on todella vampyyri. Devlin hyväksyy Fredin anteeksipyynnön ja paljastaa, että hän irtisanoutui työstään ja myi talonsa omasta tahdostaan, mutta pitää Frediä edelleen ainoana oikeana ystävänä. Kun Fredin äiti ja Devlin lähtevät ulos syömään jäähyväisiä, Fred katsoo kotinsa peiliin ja näkee, että herra Devlinillä ei ole peilikuvaansa, mikä paljastaa, että hän oli sittenkin vampyyri.</w:t>
      </w:r>
    </w:p>
    <w:p>
      <w:r>
        <w:rPr>
          <w:b/>
        </w:rPr>
        <w:t xml:space="preserve">Tulos</w:t>
      </w:r>
    </w:p>
    <w:p>
      <w:r>
        <w:t xml:space="preserve">Fred ja hänen isänsä joutuvat tappeluun kenen kanssa?</w:t>
      </w:r>
    </w:p>
    <w:p>
      <w:r>
        <w:rPr>
          <w:b/>
        </w:rPr>
        <w:t xml:space="preserve">Esimerkki 2.2116</w:t>
      </w:r>
    </w:p>
    <w:p>
      <w:r>
        <w:t xml:space="preserve">Kun entinen elokuvaohjaaja Marvin Landisman (Robert Wuhl) katselee myöhään eräänä iltana henkilökohtaista 16 mm:n kopiota Jean Renoirin elokuvasta Grand Illusions, hän saa puhelun elokuvatuottaja Jack Rothilta (Martin Landau), joka uskoo voivansa saada rahoitusta elokuvan tekemiseen Marvinin vuosia sitten lähettämästä käsikirjoituksesta nimeltä "The Darkness and the Light". Opetusvideoita tuottava Marvin on huolissaan, sillä hän on jäänyt kylmäksi elokuvabisneksessä sen jälkeen, kun eräässä hänen elokuvassaan tapahtui vuosia sitten tragedia, kun pääosanäyttelijä Warren Zell (Christopher Walken) teki itsemurhan kameran edessä, mikä pysäytti Marvinin uran äkillisesti. Roth oli aiemmin Universalin johtotehtävissä ja väittää, että hän saa käsikirjoituksen toteutettua ja voi kiinnittää Marvinin ohjaajaksi. Marvin suostuu tapaamiseen, ja Roth tuo mukanaan nuoren innokkaan käsikirjoittajan Stuart Stratlandin (Jace Alexander) tekemään käsikirjoitustöitä. Kolmikko alkaa tavata mahdollisia rahoittajia ja huomaa, että jokaisella on omat ideansa elokuvasta ja jokaisella on tyttöystävä, jonka he haluavat elokuvaan. Marvin yrittää pysyä uskollisena tarinalleen, joka kertoo alistetusta taidemaalarista, joka tappaa itsensä mieluummin kuin tekee kompromisseja, mutta oman sankarihahmonsa tavoin Marvin alkaa ymmärtää, että hänen elokuvansa voidaan tehdä, jos hän on valmis tekemään kompromisseja.</w:t>
      </w:r>
    </w:p>
    <w:p>
      <w:r>
        <w:rPr>
          <w:b/>
        </w:rPr>
        <w:t xml:space="preserve">Tulos</w:t>
      </w:r>
    </w:p>
    <w:p>
      <w:r>
        <w:t xml:space="preserve">Mitä elokuvaa Marvin katsoi?</w:t>
      </w:r>
    </w:p>
    <w:p>
      <w:r>
        <w:rPr>
          <w:b/>
        </w:rPr>
        <w:t xml:space="preserve">Esimerkki 2.2117</w:t>
      </w:r>
    </w:p>
    <w:p>
      <w:r>
        <w:t xml:space="preserve">Tarina pyörii kolmen veronalaisen perheen ympärillä. Hallitsijatalo, Capulet'n talo, josta Julia on kotoisin, ja Montague, miespäähenkilön perhe. Tarina alkaa Montague- ja Capulet-sukujen välisen vihan lietsomalla katutappelulla. Kun Veronan ruhtinas ilmoittaa, että jos riitaa jatketaan, seuraa rangaistus, hallitsijatalon kreivi Paris ilmaisee halunsa naida Capulet'n talosta tuleva, vasta kolmetoistavuotias Julia. sillä välin Benvolio kuulee tappelun jälkeen Romeon kadonneesta rakkaudesta Rosalinesta, joka on yksi lordi Capulet'n veljentytöistä. Romeon ja Julian vieraantunut tapaaminen tapahtuu kreivi Parisin järjestämissä tanssiaisissa, joissa hän tapaa Julian. Romeo tapaa Julian ja rakastuu häneen palavasti. Romeo paljastaa tälle henkilöllisyytensä "rakastumisen rohkaisemana". He hakevat tukea munkki Laurentiukselta, joka kaipaa sovintoa näiden kahden perheen välille, ja menevät salaa naimisiin. Tybalt, Julian serkku, haastaa Romeon kaksintaisteluun saatuaan tietää, että tämä oli livahtanut tanssiaisiin. Romeo kieltäytyy kuitenkin Julian takia taistelemasta häntä vastaan ja herättää Mercution vihan, joka hyväksyy kaksintaistelun Romeon sijasta.Kun Mercutio haavoittuu kaksintaistelussa, Romeo tappaa Tybalttin ja joutuu karkotetuksi tämän kuoleman vuoksi. Julian suru pahenee, kun lordi Capulet suunnittelee Julian häitä kreivi Parisin kanssa. Hän hakee apua veli Laurentiukselta. He keksivät suunnitelman, jonka mukaan Juliet nauttisi lääkettä, joka veisi hänet koomaan lähes kahdeksi päiväksi. Romeolle oli määrä ilmoittaa suunnitelmasta sanansaattajan välityksellä, joka ei ehdi ajoissa perille. Aattona hänen ja kreivi Parisin häiden aattona Julia ottaa lääkkeen ja julistetaan kuolleeksi. Romeo kuulee hänen "kuolemastaan" ja ostaa myrkkyä ennen kuin käy perheen kryptapaikalla. Kohtalolla on muita suunnitelmia, sillä Paris kohtaa Romeon, joka tappaa hänet. Romeo juo myrkkyä uskoen, että hänen rakkaansa on kuollut. Kun Julia herää ja löytää Romeon ruumiin, hän puukottaa itseään. Perheet tapaavat haudalla ja kuulevat munkilta rakastavaisten tarinan. He tekevät sovinnon, ja väkivaltainen vihanpito julistetaan päättyneeksi.William Shakespearen Romeo ja Julia -teoksen kirjoittamisajankohdan tarkkaa ajankohtaa ei tiedetä. Vaikka siinä mainitaankin "11 vuotta sitten tapahtunut maanjäristys", dialogissa korostetaan Englannin maanjäristystä vuonna 1580. Näin ollen yleinen käsitys on, että näytelmä on kirjoitettu vuonna 1591. Dramaturgiset tekniikat, paradigman siirtymät toivosta epätoivoon ja sitten taas nuorentunut toivo lisäävät tunnetta prologin säkeistöön ja ajatuskantaan.</w:t>
      </w:r>
    </w:p>
    <w:p>
      <w:r>
        <w:rPr>
          <w:b/>
        </w:rPr>
        <w:t xml:space="preserve">Tulos</w:t>
      </w:r>
    </w:p>
    <w:p>
      <w:r>
        <w:t xml:space="preserve">Mistä talosta Juliet on kotoisin?</w:t>
      </w:r>
    </w:p>
    <w:p>
      <w:r>
        <w:rPr>
          <w:b/>
        </w:rPr>
        <w:t xml:space="preserve">Esimerkki 2.2118</w:t>
      </w:r>
    </w:p>
    <w:p>
      <w:r>
        <w:t xml:space="preserve">Tuntemattomat salamurhaajat tunkeutuvat Virginiaan Kansallisen turvallisuusviraston salaiseen maanalaiseen laitokseen ja tappavat 16 NSA:n agenttia. Agentti Augustus Gibbons (Samuel L. Jackson) pakenee, ja hänen on selvitettävä, kuka rikkoi turvatoimia ja miksi. Gibbonsin on rekrytoitava uusi XXX-agentti tekemään likaista työtä. Gibbonsilla on juuri sopiva mies, entinen Navy Seal, joka kuuluu hänen vanhaan sotilasyksikköönsä. Darius Stone (Ice Cube) joutui kuitenkin 20 vuodeksi sotilasvankilaan, koska hän ei totellut kenraali George Deckertin (Willem Dafoe) suoraa käskyä, ja lisäksi hän mursi kenraalin leuan. Juuri sellainen mies, jonka Gibbons tarvitsee tehtäväänsä. Gibbons saa Stonen ulos vankilasta ja laittaa hänet töihin. Stone saa selville, että Deckert, joka on nyt puolustusministeri, on salaliiton suunnittelija, joka aikoo järjestää vallankaappauksen ja nousta Yhdysvaltain presidentiksi. Deckert on kouluttanut ja sijoittanut vanhaa sotilasyksikköään oikeisiin paikkoihin vallankaappausta varten. Deckert haluaa tappaa presidentin ja kaikki hänen yläpuolellaan olevat separatistit. Darius Stonella on muita suunnitelmia, ja hän aikoo pysäyttää Deckertin. Douglas Young (the-movie-guy)</w:t>
      </w:r>
    </w:p>
    <w:p>
      <w:r>
        <w:rPr>
          <w:b/>
        </w:rPr>
        <w:t xml:space="preserve">Tulos</w:t>
      </w:r>
    </w:p>
    <w:p>
      <w:r>
        <w:t xml:space="preserve">Kuka on nyt puolustusministeri?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docId:D61F5DDF707371C724717AE6C7CE6A4C</keywords>
  <dc:description>generated by python-docx</dc:description>
  <lastModifiedBy/>
  <revision>1</revision>
  <dcterms:created xsi:type="dcterms:W3CDTF">2013-12-23T23:15:00.0000000Z</dcterms:created>
  <dcterms:modified xsi:type="dcterms:W3CDTF">2013-12-23T23:15:00.0000000Z</dcterms:modified>
  <category/>
</coreProperties>
</file>