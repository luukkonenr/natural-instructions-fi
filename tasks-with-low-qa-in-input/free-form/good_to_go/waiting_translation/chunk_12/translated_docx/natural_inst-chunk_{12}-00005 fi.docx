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2.1474</w:t>
      </w:r>
    </w:p>
    <w:p>
      <w:r>
        <w:t xml:space="preserve">Kaksi kauhuelokuvien ikonia yhdistää voimansa Freddie Francisin, lajityypin mestarin, tässä vuoden 1973 hyytävässä elokuvassa. Peter Cushing näyttelee tiedemiestä, joka alkaa uskoa, että hänen Uudesta Guineasta mukanaan tuoma luuranko saattaa olla täynnä pahuutta. Koska hän pelkää, että tämä pahansuopa olento rankaisee hänen perhettään, hän karkottaa luukasan pois. Valitettavasti hänen häijyllä veljellään on luurankolöydön suhteen muita suunnitelmia.-Karen NadeauProfessori Emmanual Hildern palaa Uudesta-Guineasta mukanaan luuranko, jonka hän uskoo mullistavan ihmiskunnan evoluutioteorian ja kenties voittavan hänelle himoitun Richter-palkinnon. Syödessään aamiaista tyttärensä Penelopen kanssa Hildern lukee velipuolensa Jamesin kirjeen, jossa tämä ilmoittaa, että hänen vaimonsa Marguerite on kuollut Jamesin mielisairaalassa. Hildern salaa tämän Penelopelta, joka uskoo, että hänen äitinsä kuoli monta vuotta aiemmin. Hildern vierailee Jamesin luona ja kysyy häneltä, voisiko Margueriten sairaus olla perinnöllinen ja Penelope siten vaarassa. James ilmoittaa veljelleen, että hän on kirjoittanut juuri tästä aiheesta käsikirjoituksen, jonka hän aikoo jättää Richterin palkinnon saajaksi. Hän kertoo myös Hildernille, ettei hän enää rahoita hänen tutkimusretkiään. Hildern alkaa puhdistaa luurankoa, mutta kun hän pesee yhden sen sormista, luihin kasvaa uudelleen lihapeite. Hildern katkaisee sormen ja säilyttää sitä purkissa. Hänen kirjoissaan on uusguinealainen legenda maahan haudatusta pahasta olennosta, joka herää henkiin, kun se kastuu. Hildern ja hänen avustajansa Wardelow alkavat tehdä kokeita sormella. He huomaavat, että sen veressä on outoja mustia soluja, jotka hyökkäävät normaalin veren solujen kimppuun ja kuluttavat niitä. Hildern toivoo voivansa valmistaa rokotteen Pahuutta vastaan suojellakseen ihmiskuntaa. Hän valmistaa seerumin ja rokottaa apinan, jonka verisolut vaikuttavat myöhemmin suojatuilta pahoja mustia soluja vastaan. Sillä välin Penelope on varastanut Hildernin avaimet ja mennyt äitinsä vanhaan huoneeseen, johon häntä ei koskaan saanut päästää. Siellä hän saa tietää, että Marguerite oli Folies Bergere -tanssija, että hän tuli hulluksi ja joutui laitoshoitoon. Hildern saa hänet kiinni; Penelope tulee hysteeriseksi. Hildern pelkää, että hän näkee Penelopessa äitinsä sairauden siemeniä, ja ruiskuttaa Penelopeen seerumiaan toivoen voivansa suojella häntä mielisairaudelta. Myöhemmin samana iltana Wardelow huomaa, että koeapina on mennyt sekaisin, karannut häkistään ja tuhonnut osan laboratoriosta. Hildern ryntää yläkertaan tyttärensä luokse, mutta Penelope on mennyt....</w:t>
      </w:r>
    </w:p>
    <w:p>
      <w:r>
        <w:rPr>
          <w:b/>
        </w:rPr>
        <w:t xml:space="preserve">Tulos</w:t>
      </w:r>
    </w:p>
    <w:p>
      <w:r>
        <w:t xml:space="preserve">Mitä professori tuo kotiin Uudesta-Guineasta?</w:t>
      </w:r>
    </w:p>
    <w:p>
      <w:r>
        <w:rPr>
          <w:b/>
        </w:rPr>
        <w:t xml:space="preserve">Esimerkki 2.1475</w:t>
      </w:r>
    </w:p>
    <w:p>
      <w:r>
        <w:t xml:space="preserve">23. vuosisadalla tähtialus C-57D saapuu kaukaiselle Altair IV -planeetalle selvittämään 20 vuotta vanhan retkikunnan kohtaloa. Tohtori Edward Morbius (Walter Pidgeon), yksi retkikunnan tiedemiehistä, ottaa yhteyttä Maan alukseen. Hän ilmoittaa, ettei apua tarvita, ja varoittaa tähtialusta laskeutumasta; hän ei voi taata heidän turvallisuuttaan. Komentaja John Adams (Leslie Nielsen) vaatii laskeutumiskoordinaatteja. Adams, luutnantti Jerry Farman (Jack Kelly) ja luutnantti "Doc" Ostrow (Warren Stevens) saavat vastaansa Robby-robotin, joka kuljettaa heidät Morbiuksen asunnolle. Siellä Morbius väittää, että tuntematon "planetaarinen voima" tappoi lähes kaikki ja lopulta höyrysti heidän tähtialuksensa Bellerophonin, kun viimeiset eloonjääneet yrittivät nousta ilmaan. Vain Morbius, hänen vaimonsa (joka myöhemmin kuoli luonnollisista syistä) ja heidän tyttärensä Altaira (Anne Francis) olivat jotenkin immuuneja. Morbius pelkää, että maanmiehet ovat vaarassa, ja (hiljaa), että Altaira on kiinnostunut heistä. seuraavana päivänä Adams löytää Farmanin opettamassa Altairaa suutelemisesta; raivoissaan hän hylkää Farmanin ja moittii Altairaa tämän naiiviudesta ja paljastavista vaatteista. Altaira on turhautunut, mutta suunnittelee uuden, konservatiivisemman mekon miellyttääkseen Adamsia. Sinä yönä näkymätön tunkeilija sabotoi tähtilaivan laitteita. Adams ja Ostrow menevät seuraavana aamuna kohtaamaan Morbiuksen. Odottaessaan Morbiuksen poistumista työhuoneestaan Adams astuu ulos ja kohtaa Altairan uudessa mekossaan. Adams pyytää vilpittömästi anteeksi, ja Altaira huomauttaa, että hän räätälöi mekkonsa häntä varten. Molemminpuolisen kiintymyksensä huomattuaan he suutelevat.Morbiuksen ilmaantuessa Adams ja Ostrow saavat tietää, että hän on tutkinut krellejä, erittäin kehittynyttä alkuperäisrotua, joka kuoli salaperäisesti äkillisesti 200 000 vuotta aiemmin. Krellien laboratoriossa Morbius näyttää heille "muovisen kasvattajan", laitteen, jolla voidaan mitata ja lisätä älyllistä kapasiteettia. Kun Morbius käytti sitä ensimmäisen kerran, hän selvisi hädin tuskin hengissä, mutta huomasi, että hänen älykkyytensä oli pysyvästi kaksinkertaistunut. Tämän ansiosta hän pystyi rakentamaan Robbyn ja muut kotinsa "teknologiset ihmeet" Krellin kirjastosta saamiensa tietojen avulla. Morbius vie heidät sitten kierrokselle valtavaan kuution muotoiseen maanalaiseen Krellin konekompleksiin, joka on yhä toiminnassa ja jota pyörittävät 9 200 lämpöydinreaktoria. Sen jälkeen Adams vaatii Morbiusta luovuttamaan löytönsä Maan valvontaan. Morbius kieltäytyy vetoamalla vaaraan, jonka Krell-teknologia aiheuttaisi ihmiskunnalle, jos hän tekisi sen ennenaikaisesti. vastauksena sabotaasiin Adams määrää voimakenttäaidan tähtialuksen ympärille. Se osoittautuu hyödyttömäksi, kun tunkeilija palaa ja murhaa pääinsinööri Quinnin (Richard Anderson) huomaamatta. Tähtilaivan miehistö huomaa myöhemmin, että se on näkymätön, ja se tulee näkyviin vasta, kun aidan jännitteinen voimakenttä ja miehistön aseiden tulitus hahmottuvat. Aseilla ei ole vaikutusta, ja se tappaa Farmanin ja kaksi muuta. Krellin laboratoriossa nukkuva Morbius herää Altairan huutojen säikäyttämänä; samalla hetkellä mölyävä olento katoaa.Myöhemmin Adamsin kohdatessa Morbiuksen tämän kotona Ostrow livahtaa salaa käyttämään Krellin kouluttajaa; kuten Morbius oli varoittanut, hän loukkaantuu kuolettavasti. Ostrow selittää Adamsille, että Suuri Kone rakennettiin materialisoimaan mitä tahansa, mitä Krell voisi kuvitella. Kuolemaisillaan hän sanoo Krellin unohtaneen yhden asian: "Hirviöt Idistä". Adams väittää, että Morbiuksen alitajunta loi hirviön, joka tappoi alkuperäisen retkikunnan jäsenet ja hyökkäsi hänen miehistönsä kimppuun. Morbius kieltäytyy hyväksymästä tätä." Kun Altaira ja Adams ovat julistaneet rakkauttaan Morbiukselle, Robby havaitsee olennon lähestyvän. Morbius käskee robottia tappamaan sen, mutta Robby tietää, että se on Morbiuksen ilmentymä; hänen ohjelmointinsa, jonka mukaan hän ei saa koskaan vahingoittaa ihmisiä, pakottaa Robbyn sammumaan. Hirviö sulaa laboratorion lähes tuhoutumattomien Krell-metalliovien läpi, jonne Adams, Altaira ja Morbius ovat suojautuneet. Morbius hyväksyy lopulta totuuden: olento on "hänen paha itsensä". Hän kohtaa olennon ja hylkää sen, kun se astuu sisään, mutta loukkaantuu kuolettavasti. Sitten hirviö katoaa. Ennen kuin Morbius kuolee, hänen täytyy Adamsin käynnistää peruuttamaton ketjureaktio Suuressa koneessa. Sitten hän varoittaa, että Adamsin ja Altairan on oltava 100 miljoonan kilometrin päässä 24 tunnin sisällä. Syvästä avaruudesta Adams, Altaira, Robby ja eloonjäänyt miehistö todistavat Altair IV:n tuhoa.</w:t>
      </w:r>
    </w:p>
    <w:p>
      <w:r>
        <w:rPr>
          <w:b/>
        </w:rPr>
        <w:t xml:space="preserve">Tulos</w:t>
      </w:r>
    </w:p>
    <w:p>
      <w:r>
        <w:t xml:space="preserve">Missä ne kuljettaa Robby?</w:t>
      </w:r>
    </w:p>
    <w:p>
      <w:r>
        <w:rPr>
          <w:b/>
        </w:rPr>
        <w:t xml:space="preserve">Esimerkki 2.1476</w:t>
      </w:r>
    </w:p>
    <w:p>
      <w:r>
        <w:t xml:space="preserve">Hubert Florentini (Reno), Ranskan poliisin komisario, lyö äkkiä kasvoihin naista (joka myöhemmin paljastuu transvestiitiksi), joka tanssii provosoivasti muiden yökerhon asiakkaiden iloksi. Florentini raahaa naisen ulos klubilta käsiraudoissa ja pahoinpitelee muita asiakkaita, jotka tulevat liian lähelle vapauttaakseen vangitun naisen tai yrittäessään estää hänen poistumistaan. Valitettavasti yksi näistä asiakkaista on päällikön poika.Hubert Florentini saa moitteita väkivaltaisista ja epäsovinnaisista menetelmistä, joita hän käyttää saavuttaakseen tavoitteensa, ja hänet asetetaan palkalliselle virkavapaalle poliisista. Huolimatta menestyksestään ja näennäisesti nautinnollisesta elämäntyylistään, johon kuuluu rikosten torjunta, golfin pelaaminen ja kauniin naisen (Bouquet) huomion kohteena oleminen, hän ei ole kyennyt unohtamaan ainoaa tosirakkauttaan, Mikoa, japanilaista vakoojaa, jonka hän tapasi 19 vuotta aiemmin. Saatuaan uutisen Mikon kuolemasta Florentini saa kutsun Mikon asianajajalta Hishibachilta (Hirata Haruhiko) Japaniin, jossa hänen testamenttinsa luetaan.Hishibashi ilmoittaa Florentinille, että hän on perinyt Yumin (Hirosue) holhousoikeuden, joka on tulinen, ihastuttava ja eksentrinen japanilais-ranskalainen teini-ikäinen tyttö, jonka huoltajuus kuuluu hänelle siihen asti, kunnes tyttö saavuttaa täysi-ikäisyyden parin päivän kuluttua (Japanissa täysi-ikäisyyden ikä on 20 vuotta). Yumi, jonka uskotellaan olevan äitinsä raiskauksen ja sitä seuranneen hylkäämisen tulos, vihaa tuntematonta isäänsä. Hubert tajuaa, että Yumi on hänen tyttärensä, mutta ei kerro hänelle, koska Yumi luultavasti pakenisi häntä." Florentini löytää todisteita siitä, että Miko joutui rikoksen uhriksi. Hän saa selville, että Miko oli varastanut Yakuzalta pienen omaisuuden, joka on nyt tarkoitettu Yumille aikuiseksi tultuaan. Florentini pyytää apua Momolta (Michel Muller), entiseltä tiedustelukollegaltaan, joka asuu Tokiossa. Momo auttaa Florentinia Mikon kuoleman jatkotutkimuksissa ja Yumin suojelemisessa Yakuzalta toimittamalla hänelle kaksi metallista aselaukkua, joissa on aseita.Yumi saa selville, että Florentini on hänen isänsä, kun Yakuza ottaa hänet kiinni. Entisten tiedustelukollegoidensa avulla Florentini ja Momo vapauttavat Yumin sieppaajilta, kun nämä yrittävät nostaa rahaa Yumin pankkitililtä. Pelastusyrityksen aikana puhkeaa tulitaistelu, ja kaikki yakuzat tapetaan ilman, että "hyville" aiheutuu tappioita.Koettelemuksen jälkeen Florentini lähtee lennolle takaisin Ranskaan luvattuaan Yumille palaavansa kuukauden kuluttua. Mutta juuri ennen koneen nousua matkustamoon astuu joukko tullivirkailijoita, joilla on kaksi tuttua metallista matkalaukkua kädessään ja jotka kyselevät niiden omistajaa.</w:t>
      </w:r>
    </w:p>
    <w:p>
      <w:r>
        <w:rPr>
          <w:b/>
        </w:rPr>
        <w:t xml:space="preserve">Tulos</w:t>
      </w:r>
    </w:p>
    <w:p>
      <w:r>
        <w:t xml:space="preserve">Kuka lyö yökerhon tanssijaa kasvoihin?</w:t>
      </w:r>
    </w:p>
    <w:p>
      <w:r>
        <w:rPr>
          <w:b/>
        </w:rPr>
        <w:t xml:space="preserve">Esimerkki 2.1477</w:t>
      </w:r>
    </w:p>
    <w:p>
      <w:r>
        <w:t xml:space="preserve">Vuonna 1984 CIA:n räjähdeasiantuntijat kapteeni Ray Quick ja eversti Ned Trent saavat tehtäväkseen räjäyttää eteläamerikkalaista huumekauppiasta kuljettavan auton. Mutta kun auto ilmestyy paikalle, sen sisällä on diilerin kanssa pieni tyttö. Ray vaatii, että he keskeyttävät tehtävän, mutta Ned aikoo viedä sen loppuun ja antaa räjähdyksen tapahtua, jolloin sekä huumekauppias että tyttö kuolevat. Tytön vääränlaisesta kuolemasta suuttunut Ray pahoinpitelee Nedin raa'asti ja pakenee, jolloin hän käytännössä eroaa CIA:sta.Vuosia myöhemmin Miamissa Ray työskentelee freelance-tappajana. Epätoivoiset ihmiset ottavat häneen yhteyttä internetin ilmoitustaulun kautta, ja hän ottaa vastaan häntä kiinnostavat tapaukset. Ray on erikoistunut "muotoilemaan" räjähdyksiään, rakentamaan ja asentamaan pommeja, jotka räjäyttävät vain aiotun kohteen ja jättävät viattomat sivulliset vahingoittumattomiksi. hän vastaa May Munro -nimisen naisen jättämiin ilmoituksiin ja keskustelee tämän kanssa usein päättääkseen, ottaako hän työn vastaan vai ei. Keskustelujen aikana häntä alkaa kiehtoa naisen tarina yhdistettynä siihen, että hän näkee, kuinka viehättävä nainen on seuratessaan häntä. Hän on Tomas Leonin ja hänen miehiensä tappamien vanhempien ainoa lapsi. Ray suostuu vastoin parempaa arvostelukykyään ottamaan työn vastaan, kun nainen vakuuttaa, että hän soluttautuu jengiin hänen kanssaan tai ilman häntä. Vaikka May on suostunut, hän soluttautuu Tomasin maailmaan Adrian Hastingsina. ned työskentelee nyt Joe Leonille, Tomasin isälle ja rikollisjärjestön johtajalle. Kun alemman tason miehiin kohdistuvat iskut alkavat, he ottavat yhteyttä poliisipäällikköön, jotta Ned otettaisiin heidän pommiryhmäänsä. May sietää Tomasia ja leikkii tämän tyttöystävää, jotta hän voi seurata iskuja yksi kerrallaan. Toisen kohteen tapon jälkeen paljastuu, että May on itse asiassa pakotettu yhteistyöhön Nedin kanssa, jonka tavoitteena oli houkutella Ray piilosta. Etelä-Amerikan keikan epäonnistuttua Ned erotettiin CIA:sta, ja hän haluaa kostaa.Kun Tomasille asetetaan ansa, May on huoneessa, ja räjähdys näyttää tappavan molemmat. Kun Ned menee Joen luo osoittamaan kunnioitustaan, hänet jätetään henkiin vain, jotta hän voi löytää Rayn ja tuoda hänet Joen luo ennen kuin Tomas haudataan. Sekä Ray että Ned uskovat, että May on kuollut, mutta Ray huomaa, että ilmoitustaululle lähetetään edelleen viestejä. Hän vastaa yhteen niistä, tajuaa nopeasti, että se on Nedin ja pommiryhmän asettama ansa, ja houkuttelee Nedin räjähdysherkkään puheeseen.Kun Ray menee Adrian Hastingsin hautajaisiin, hän huomaa, että May on elossa. Hän meni hautajaisiin nähdäkseen, osallistuisiko Ray niihin. He menevät Fontainebleau-hotelliin, jossa he harrastavat seksiä, minkä jälkeen May lähtee. Sillä välin Ned on mennyt kirkkoon ja saa tietää, että arkussa oleva henkilö ei ole May. Hän törmää Nediin hotellin aulassa ja keksii tekosyyn sille, miksi ei kertonut Nedille, että hän on elossa. Kätyri saa käskyn viedä hänet autoon, ja matkalla hän pyytää päästä vessaan. Sinne päästyään hän varoittaa Rayta kännykällä. Hän virittää hotellihuoneen räjähtämään, ja kun Nedin kätyrit astuvat huoneeseen, se räjähtää, jolloin koko huone hajoaa mereen.Viimeisessä välienselvittelyssä Ray ja May joutuvat nurkkaan Rayn omaan ansoitettuun varastoon. Ned lähtee heidän peräänsä, mutta oma ylimielisyytensä saa hänet hengiltä, kun hän astuu pommin päälle. Kun koko varasto räjähtää pommiketjun räjähdyksen seurauksena, näyttää siltä, että kaikki sisällä olleet ovat kuolleet. seuraavana päivänä Joe lukee varastossa sattuneesta välikohtauksesta. Sitten hän avaa hänelle tuodun postin ja löytää kaulakorun. Se sisältää kuvan Mayn vanhemmista, joka sitten räjähtää. Kuultuaan räjähdyksen ja tiedettyään, että kaikki hänen vanhempiensa kuolemasta vastuussa olevat ovat kuolleet, Ray kysyy Mayltä, miltä hänestä tuntuu, johon tämä vastaa: "Paremmalta".</w:t>
      </w:r>
    </w:p>
    <w:p>
      <w:r>
        <w:rPr>
          <w:b/>
        </w:rPr>
        <w:t xml:space="preserve">Tulos</w:t>
      </w:r>
    </w:p>
    <w:p>
      <w:r>
        <w:t xml:space="preserve">Kuka laittaa mainoksen, johon Ray vastaa?</w:t>
      </w:r>
    </w:p>
    <w:p>
      <w:r>
        <w:rPr>
          <w:b/>
        </w:rPr>
        <w:t xml:space="preserve">Esimerkki 2.1478</w:t>
      </w:r>
    </w:p>
    <w:p>
      <w:r>
        <w:t xml:space="preserve">Andrew Wyke, kuuluisa mysteerikirjailija, kutsui vaimonsa Margueriten rakastajan Milo Tindlen viikonlopuksi maalaistalolleen.Margueritella oli ylellinen maku ja lukuisia rakastajia, mutta hän ei halunnut jättää Andrew'ta, koska yhdelläkään hänen rakastajistaan ei ollut varaa ylläpitää hänen elämäntyyliään. Koska Andrew tiesi, että Milolla, köyhästä italialaisesta maahanmuuttajaperheestä kotoisin olevalla itsetehdyllä suositulla kampaajalla, oli tuskin varaa Margueriten menoihin nykyisellään, hän päätti antaa hänelle suuren summan rahaa, jotta hän saisi Margueriten pois käsistään.Andrew keksi vakuutuspetoksen, jonka avulla Milo saisi 170 000 dollaria, Margueriten kalleimpien jalokivien arvon verran. Milo leikkii murtovarasta ja varastaa Margueriten korut, kun taas Andrew käyttää salaperäisen kirjoittajan lahjojaan suunnitellakseen vastaavat johtolangat poliisin ja vakuutusyhtiön huijaamiseksi. Milo saa Margueriten, Andrew saa lopettaa hänen laskujensa maksamisen. kaikki meni hyvin, miehillä oli hauskaa juonen toteuttamisessa, kunnes Andrew osoitti aseella Miloa, joka oli sittenkin mustasukkainen aviomies. Andrew'n mielestä oli nöyryyttävää, että hänen vaimonsa oli valinnut rakastajan alemmista luokista, ja Milon hyvä ulkonäkö, nuoruus ja nimenomaan seksuaalinen kyvykkyys raivostuttivat impotenttia miestä entisestään.Kaksi päivää Milon murhan jälkeen komisario Doppler saapui tutkimaan Milon katoamista. Andrew myönsi koko tapahtuman olleen peliä, jonka hän oli suunnitellut omaksi huvikseen, ja että Miloa ei oikeasti tapettu hän käytti tyhjää luotia. Doppler löysi kuitenkin todisteita, jotka viittasivat muuhun, ja pidätti Andrew'n. Andrew alkoi nyt nähdä eron tosielämän murhan ja hänen kirjojensa välillä. Poliisitarkastajat eivät ole kaikki tyhmiä, eikä etsivänä kuutamolla työskentelevällä yläluokan herrasmiehellä ole aina yliotetta." Kun komisario Doppler oli saanut paniikissa olevan Andrew'n kiinniotetuksi ja valmiiksi pidätettäväksi, hän riisui teatterimeikin ja paljasti olevansa kukaan muu kuin Milo Tindle. Eikä se jäänyt siihen, Milo oli järjestänyt paljon monimutkaisemman pelin kostaakseen Andrew'lle.Andrew oli lähtenyt ulos edellisenä päivänä, ja kun Milo hiipi taloon järjestääkseen oman pelinsä, hän tapasi Thean, Andrew'n rakastajattaren. Thea ja Milo jakoivat saman inhon Andrew'n mieletöntä huumoria ja alentuvaa käytöstä alempia luokkia kohtaan, ja Milo suostui esittämään murhan uhria.Milo kertoi Andrew'lle, kuinka hän oli kuristanut Thean kostoksi ja piilottanut taloonsa neljä raskauttavaa todistusaineistoa, ja että poliisi on matkalla hänen kartanolleen. Andrew kävi läpi 13 raskauttavaa minuuttia juoksemalla ympäriinsä etsimässä todisteita, vain huomatakseen, että Theaa ei oltu tapettu eikä poliisitarkastajat olleet ovella, vaan Milo vain esitteli lahjakkuuttaan amatöörinäyttelijänä.Kun Milo oli loukannut ja vetänyt mudan läpi kaiken, mitä hän vaalii, Andrew ampui ja tappoi hänet oikeilla luodeilla. Mutta koska Milo oli ilmoittanut aiemmasta kokemuksestaan poliisille, Andrew oli nyt jäänyt ansaan ilman uskottavia tekosyitä ja talon täyteen todisteita, jotka todistivat, että kaikki Milon hänestä kertoma oli totta.</w:t>
      </w:r>
    </w:p>
    <w:p>
      <w:r>
        <w:rPr>
          <w:b/>
        </w:rPr>
        <w:t xml:space="preserve">Tulos</w:t>
      </w:r>
    </w:p>
    <w:p>
      <w:r>
        <w:t xml:space="preserve">Kuka ilmoitti hänen aiemmista kokemuksistaan poliisille?</w:t>
      </w:r>
    </w:p>
    <w:p>
      <w:r>
        <w:rPr>
          <w:b/>
        </w:rPr>
        <w:t xml:space="preserve">Esimerkki 2.1479</w:t>
      </w:r>
    </w:p>
    <w:p>
      <w:r>
        <w:t xml:space="preserve">On helmikuu 1929 Chicagon kaupungissa, kieltolain aikakaudella. Joe (Tony Curtis) on vastuuton jazz-saksofonisti, uhkapeluri ja naistenmies; hänen ystävänsä Jerry (Jack Lemmon) on järkevä jazz-kontrabasson soittaja; molemmat työskentelevät salakapakassa (joka on naamioitu hautaustoimistoksi), jonka omistaa mafia-gangsteri "Spats" Colombo (George Raft). Kun poliisi ratsastaa paikan tietolähde "Toothpick" Charlien (George E. Stone) vihjeen saatuaan, Joe ja Jerry pakenevat ja joutuvat vahingossa todistamaan, kuinka Spats ja hänen kätyriensä kostavat "Toothpickille" ja hänen omalle jengilleen (todellisen Pyhän Valentinuksen päivän verilöylyn innoittamina). Musiikintekijät ovat rahattomia, ja heillä on kiire pois kaupungista, joten he ottavat töitä Sweet Suen (Joan Shawlee) ja hänen Society Syncopators -yhtyeensä kanssa, joka on Miamiin matkalla oleva naisbändi. Naisiksi naamioituneina ja Josephineksi ja Daphneksi nimettyinä he nousevat junaan bändin ja sen miesmanagerin Bienstockin kanssa. Ennen junaan nousemista Joe ja Jerry huomaavat Sugar Kanen (Marilyn Monroe), bändin laulajan ja ukulelen soittajan. Joe ja Jerry ihastuvat Sugariin ja kilpailevat hänen kiintymyksestään säilyttäen valeasunsa. Sugar tunnustaa, että hän on vannonut luopuvansa miespuolisista saksofonisteista, jotka ovat aiemmin varastaneet hänen sydämensä ja jättäneet hänelle "tikkarin pörröisen pään". Hän on asettanut tavoitteekseen löytää suloisen, silmälasipäisen miljonäärin Floridasta. Junassa tapahtuvan kielletyn juomisen ja juhlimisen aikana Josephine ja Daphne ystävystyvät läheisesti Sugarin kanssa ja joutuvat kamppailemaan muistaakseen, että heidän on tarkoitus olla tyttöjä eivätkä he voi lähentyä häntä. Miamissa Joe kosiskelee Sugaria ottamalla toisen valeasun miljonääriksi nimeltä Junior, Shell Oilin perijä, ja teeskentelee samalla, ettei Sugar kiinnosta häntä. Oikea miljonääri, paljon naimisissa oleva vanheneva äitipoika Osgood Fielding III (Joe E. Brown) yrittää toistuvasti iskeä Daphnea, joka torjuu hänet. Osgood kutsuu Daphnen samppanjaillalliselle jahdilleen. Joe suostuttelee Daphnen pitämään Osgoodin kiireisenä maissa, jotta Junior voi viedä Sugarin Osgoodin jahdille ja antaa sen olla hänen jahtinsa. Jahdilla Junior selittää Sugarille, että psykologisen trauman vuoksi hän on impotentti ja frigidisti, mutta että hän nai kenet tahansa, joka voisi muuttaa sen. Sugar yrittää herättää Juniorissa jonkinlaista seksuaalista reaktiota ja alkaa onnistua siinä. Sillä välin Daphne ja Osgood tanssivat tangoa ("La Cumparsita") aamuun asti. Kun Joe ja Jerry palaavat hotellille, Jerry selittää, että Osgood on kosinut Daphnea ja että hän on Daphnen roolissa hyväksynyt avioeron ja odottaa, että hän saa heti avioeron ja valtavan rahasumman, kun hänen temppunsa paljastuu. Joe vakuuttaa Jerrylle, että hän ei voi oikeasti mennä naimisiin Osgoodin kanssa.Hotellissa järjestetään "Italian oopperan ystävien" konferenssi, joka on itse asiassa mafiosojen eri osastojen suuren kokouksen kulissi. Spats ja hänen chicagolainen jenginsä tunnistavat Joen ja Jerryn ystävänpäivän murhien todistajiksi. Henkensä puolesta pelkäävät Joe ja Jerry tajuavat, että heidän on lopetettava bändi ja lähdettävä hotellista. Joe särkee Sugarin sydämen kertomalla, että hänen, Juniorin, on naitava isänsä valitsema nainen ja muutettava Venezuelaan. Useiden takaa-ajojen jälkeen Joe ja Jerry todistavat uusia mafian tappoja, tällä kertaa Spatsin ja hänen miehistönsä. Josephineksi pukeutunut Joe näkee lavan päällä Sugarin laulavan, ettei hän enää koskaan rakasta. Sugar suutelee häntä ennen kuin lähtee, ja Sugar tajuaa, että Joe on sekä Josephine että Junior.Sugar juoksee esiintymisensä päätteeksi lavalta ja onnistuu hyppäämään Osgoodin huvijahdin vesillelaskusta juuri, kun se on lähdössä laiturilta Joen, Jerryn ja Osgoodin kanssa. Joe kertoo Sugarille, ettei hän ole tarpeeksi hyvä hänelle, että hän saisi taas kerran "tikkarin pörröisen pään", mutta Sugar haluaa hänet kuitenkin. Jerry puolestaan keksii listan syitä, miksi hän ja Osgood eivät voi mennä naimisiin, aina tupakointitottumuksesta lapsettomuuteen. Osgood hylkää ne kaikki; hän rakastaa Daphnea ja on päättänyt mennä naimisiin. Turhautuneena Jerry riisuu peruukkinsa ja huutaa: "Olen mies!". Osgood vastaa vain: "No, kukaan ei ole täydellinen."</w:t>
      </w:r>
    </w:p>
    <w:p>
      <w:r>
        <w:rPr>
          <w:b/>
        </w:rPr>
        <w:t xml:space="preserve">Tulos</w:t>
      </w:r>
    </w:p>
    <w:p>
      <w:r>
        <w:t xml:space="preserve">Minne Junior sanoo Sokerille, että hänen on muutettava?</w:t>
      </w:r>
    </w:p>
    <w:p>
      <w:r>
        <w:rPr>
          <w:b/>
        </w:rPr>
        <w:t xml:space="preserve">Esimerkki 2.1480</w:t>
      </w:r>
    </w:p>
    <w:p>
      <w:r>
        <w:t xml:space="preserve">Kahdeksantoistavuotias Michael Corben (Richard Grieco) Michiganin Detroitista on laiskuri. Sen sijaan, että hän osallistuisi lukion ranskan tunneille, hän käyttää kaiken aikansa juomiseen ja juhlimiseen, kunnes valmistumisen kynnyksellä kaikki hänen irstailunsa saa hänet kiinni ja hän saa tietää, ettei hän voi valmistua ilman ranskan opintosuoritusta. Hänellä on enää yksi mahdollisuus saada opintopiste: ranskanopettaja rouva Grober (Robin Bartlett) ja ranskankerho lähtevät Ranskaan kesäkouluun, ja Michaelin on lähdettävä heidän mukaansa ja osallistuttava, jos hän haluaa valmistua ensi kesänä.Lentokentällä CIA:n agentti Michael Corben (David McIlwraith), joka on myös matkalla Ranskaan, joutuu kuitenkin salamurhaajan Ilsa Gruntin (Linda Hunt) surmaamaksi. Ilsa Grunt on kätyri ja sijaisäiti pahikselle Augustus Sterankolle (Roger Rees), joka pyrkii varastamaan kaiken Euroopan kullan ja lyömään sillä omia kolikoitaan yhteisen valuutan varjolla. Koska tärkeitä yksityiskohtia agentin henkilöllisyydestä (mukaan lukien hänen todellinen ikänsä) on pidetty huolellisesti salassa, Michaelia luullaan erehdyksessä CIA:n agentiksi. Hän pääsee selittämättömästi ensimmäiseen luokkaan Pariisin-lennolla, ja saapuessaan brittien tiedustelupalvelu vie hänet pois. edesmenneen agentti Corbenin tehtävänä oli ollut suojella Augustus Sterankoa, joka (jota ei epäillä pahaksi) on murhannut eurooppalaisia valtiovarainministereitä osana suunnitelmaansa. Kun Michael on ensin yrittänyt selittää, ettei hän ole se Corben, joksi häntä luullaan, hän suostuu leikkimään mukana, kun käy ilmi, että hän saa käyttää huipputeknisiä vempaimia, kuten röntgenlaseja, räjähtäviä purukumeja ja imukupeilla varustettuja L.A. Gear -lenkkareita sekä Lotus Esprit -autoa. Aluksi hän nauttii vakoojan elämän tarjoamista jännittävistä seikkailuista, mutta alkaa harkita päätöstään uudelleen, kun Sterankon tappavat salamurhaajat, kuten Zigesfeld (Tom Rack), kätyri, jolla on kultainen käsiproteesi, ja Areola Canasta (Carole Davis), joka tappaa uhrinsa myrkyllisen lemmikkiskorpioninsa avulla, alkavat vaarantaa hänen henkensä.Steranko kuitenkin vangitsee Michaelin opettajan ja luokkatoverit ja pitää heitä kaikkia panttivankeina syrjäisessä linnalinnoituksessaan, ja nyt Michael liittoutuu samanikäisen Mariska-tytön (Gabrielle Anwar) kanssa, joka on Sterankon ja hänen jenginsä murhaaman agentti Bladen (Roger Daltrey) tytär, saadakseen roistot kiinni ja pelastaakseen ystävänsä sekä koko Euroopan kullan. Vaikka Sterankon miehet ottavat hänet hetkeksi kiinni ja vangitsevat hänet, Michael pakenee, pelastaa rouva Groberin ja hänen ystävänsä ja taistelee Zigesfeldiä vastaan ja kukistaa hänet elokuvan huipennuksessa.Steranko, jonka kaksinaamaisen luonteen Michael paljastaa, kidnappaa Mariskan ja yrittää paeta kullan kanssa Eurocopter Ecureuil -helikopterillaan. Mikael onnistuu pelastamaan Mariskan, ja Steranko kuolee, kun hän putoaa helikopterista, ja helikopteri ja sen kultavarasto putoavat hänen päälleen. Tämän jälkeen rouva Grober suostuu antamaan Michaelille ranskalaisen luoton.</w:t>
      </w:r>
    </w:p>
    <w:p>
      <w:r>
        <w:rPr>
          <w:b/>
        </w:rPr>
        <w:t xml:space="preserve">Tulos</w:t>
      </w:r>
    </w:p>
    <w:p>
      <w:r>
        <w:t xml:space="preserve">Kuka pyrkii varastamaan kaiken Euroopan kullan?</w:t>
      </w:r>
    </w:p>
    <w:p>
      <w:r>
        <w:rPr>
          <w:b/>
        </w:rPr>
        <w:t xml:space="preserve">Esimerkki 2.1481</w:t>
      </w:r>
    </w:p>
    <w:p>
      <w:r>
        <w:t xml:space="preserve">Tämän osan juonitiivistelmä voi olla liian pitkä tai liian yksityiskohtainen. Auta parantamaan sitä poistamalla tarpeettomat yksityiskohdat ja tekemällä siitä tiiviimpi. (Heinäkuu 2015) (Lue, miten ja milloin voit poistaa tämän mallin mukaisen viestin)Phineas ja Ferb juhlivat viidettä vuosipäivää siitä, kun he hankkivat lemmikkinä pidetyn platypusinsa Perryn. Sen kunniaksi he luovat jättimäisen sukkulamailan ja Perryn robottihahmon jäljennöksen pelatakseen improvisoitua sulkapallopeliä. Kun Perryn ilmatyynyalus kuitenkin törmää vahingossa heidän sukkulakiekkoonsa, pojat törmäävät tohtori Heinz Doofenshmirtzin laboratorioon ja tuhoavat hänen "Toisen ulottuvuuden insaattorinsa", joka on suunniteltu auttamaan häntä matkustamaan rinnakkaisiin ulottuvuuksiin. Ajatus kiehtoo poikia, ja he auttavat Doofenshmirtziä rakentamaan koneen uudelleen, kun Perry saapuu paikalle tehtäväänsä pysäyttää Doofenshmirtz. Koska Perry ei halua paljastaa pojille salaista henkilöllisyyttään (jonka vuoksi hänet siirrettäisiin toiseen perheeseen), hän palaa lemmikkitilaansa ja joutuu katsomaan, kun he auttavat Doofenshmirtziä aktivoimaan keksintönsä.Ryhmä siirtyy vaihtoehtoiseen ulottuvuuteen, jossa toinen, todella älykäs ja paha Doofenshmirtz hallitsee kolmoisvaltioiden aluettaan. Toinen Perry (tunnetaan nimellä Platyborg), jonka Doofenshmirtz-2 muutti pahaksi kyborgiksi ja ohjelmoi toimimaan hänen apulaisenaan ja Norm-Bot-armeijansa kenraalina. Kun pojat saapuvat Perryn kanssa Doofenshmirtz-2:n toimistoon, Doof-2 tunnistaa Perryn salaiseksi agentiksi ja määrää Platyborgin hyökkäämään Perryn kimppuun. Kun se ei vaikuta häneen, Doofenshmirtz-2 määrää Platyborgin hyökkäämään seuraavaksi poikien kimppuun, mikä pakottaa Perryn paljastamaan salaisen henkilöllisyytensä estääkseen Platyborgia tekemästä sitä, muiden järkytykseksi. Tämän jälkeen Doofenshmirtz-2 lähettää useita normibottejaan ottamaan Perryn ja pojat kiinni, mutta kolmikko pakenee. Sen jälkeen Phineas ilmaisee vihansa Perrylle siitä, että tämä käyttää häntä ja Ferbiä kaksoiselämänsä verukkeena.Nähtyään, että heidän portaalin kaukosäätimensä on rikki, pojat löytävät vaihtoehtoiset minänsä, joiden näytetään kasvaneen tietämättä kesästä. Samaan aikaan Doofenshmirtz-2 luennoi Doofenshmirtzille hänen kykenemättömyydestään ja kyvyttömyydestään erottaa Perry agenttitilasta lemmikkitilaansa. Sen jälkeen Doofenshmirtz-2 päättää käyttää Toisen ulottuvuuden inaattoria johtamaan hyökkäystä alkuperäistä Tri-State Area -aluetta vastaan, vaikka hän on turhautunut Doofenshmirtziin tämän ärsyttävän käytöksen vuoksi. Pitääkseen Perryn poissa jäljiltä hän ilmoittaa julkisesti, että Perryn on antauduttava, jotta hän säästäisi Phineasin ja Ferbin. Nähtyään tämän televisiossa Perry suostuu antautumaan. Kun Perry kuitenkin yrittää livahtaa pois, Phineas ja Ferb saavat hänet kiinni, ja Phineas ja Ferb, jotka ovat yhä raivoissaan Perryn salaisesta elämästä ja hylkäävät hänet sen vuoksi, antavat hänen lähteä. Perry antautuu lupauksensa mukaisesti, mutta kun Doofenshmirtz saa tietää, ettei hän voi korjata Toisen ulottuvuuden ininaattoria ilman poikien apua, Doofenshmirtz-2 peruu sopimuksen. Samaan aikaan Phineas ja Ferb pyytävät apua vaihtoehtoiselta Isabellalta kauko-ohjaimensa kanssa ja huomaavat, että hän sekä Baljeetin, Bufordin ja Fireside-tyttöjen vaihtoehtoiset minät ovat osa vastarintaliikettä, jota johtaa vaihtoehtoinen Candace. Baljeet-2 pystyy avaamaan portaalin alkuperäiseen ulottuvuuteen, mutta kuultuaan Perryn vangitsemisesta Phineas ja Ferb päättävät pelastaa Perryn takaisin ennen kuin he voivat lähteä. Alkuperäisessä ulottuvuudessa Candace huomaa portaalin ja hyppää sen läpi, jolloin se sulkeutuu. lapset suuntaavat maanalaisia tunneleita pitkin vankilaan, mutta Doofenshmirtz-2 ja hänen joukkonsa jäävät loukkuun. He pystyvät pakenemaan Perryn kanssa tarjoamalla harhautuksen, mutta takaa-ajon aikana Platyborg lamauttaa yhden kaivoskärryistä, mikä hidastaa heitä. Tietäen, ettei hän voi pelastaa Phineasia, Ferbiä, Candacea ja Perryä vaarantamatta veljiään, Candace-2 joutuu hylkäämään heidät. Doofenshmirtz-2 käskee poikia korjaamaan koneen, mutta kun he kieltäytyvät, he muistuttavat vahingossa Doofenshmirtzille, mitä he tekivät koneen korjaamiseksi: poistivat itsetuhopainikkeen. Kun Doofenshmirtz on käynnistänyt koneen, Doofenshmirtz-2 määrää Phineaksen, Ferbin, Candacen ja Perryn syötettäväksi Goozim-nimiselle hirviölle; kun Doofenshmirtz ärsyttää häntä uudelleen, Doofenshmirtz-2 määrää hänetkin syötettäväksi, mikä on suuri järkytys.Ennen kuin viisikko ehditään ruokkia, Candace-2 kuitenkin pelastaa heidät ja antaa heille kaukosäätimen, jolloin Phineas, Ferb, Candace, Perry ja Doofenshmirtz pääsevät pakenemaan ja kulkemaan muiden ulottuvuuksien kautta pakoon, kunnes he pääsevät ulottuvuuteensa. Tästä huolimatta Candace-2 joutuu Norm Botsin vangiksi. Toisen ulottuvuuden insaattorin avulla Doofenshmirtz-2 saapuu myös heidän ulottuvuuteensa ja vapauttaa Norm Botsit Danvilleen. Perry antaa Phineasille ja Ferbille kaulapannan ennen kuin juoksee karkuun. Kotiin palatessaan he huomaavat, että medaljonki annettiin heille, jotta he voisivat löytää Perryn piilopaikan. Siellä he huomaavat, että kaikkien heidän keksintönsä jäljennökset on varastoitu sinne. Ystäviensä, Danvillen lasten ja O.W.C.A.:n agenttien avulla Phineas ja Ferb käyttävät keksintöjä taistellakseen Norm Botsia vastaan.Samaan aikaan Phineas-2, Ferb-2 ja Jeremy-2 vapauttavat Candace-2:n. Heidän on tarkoitus vapauttaa heidät. Alkuperäisessä ulottuvuudessa Phineas ja Perry kohtaavat Doofenshmirtz-2:n ja Platyborgin. Perry onnistuu kukistamaan Platyborgin lähettämällä hänet kärähtämään pistorasiaan, kun taas Phineas onnistuu tuhoamaan Norm-botteja ohjaavan satelliitin, jolloin ne sammuvat Ferbin saapuessa paikalle. Doofenshmirtz-2 tuo esiin suuren robottiversion itsestään ja valmistautuu tappamaan Perryn, Phineaksen ja Ferbin sillä, mutta Doofenshmirtz saapuu paikalle ja antaa Perrylle lelujunan, jonka Doofenshmirtz-2 menetti lapsena ja joka oli ainoa syy siihen, että hän muuttui pahaksi. Traagisen kasvatuksensa selvittyä Doofenshmirtz-2 tuhoaa itse Norm Botsinsa ja palaa omaan ulottuvuuteensa, mutta hänet pidätetään ja otetaan säilöön.Useat hahmot toisesta ulottuvuudesta saapuvat alkuperäiseen ulottuvuuteen ja kiittävät kollegojaan päivän pelastamisesta. Ennen kuin he lähtevät, Platyborg palaa normaaliksi Perry-2:ksi, joka on vapautunut pahasta ohjelmoinnistaan, ja Phineas-2 ja Ferb-2 vievät hänet kotiin. Myöhemmin lapset ovat järkyttyneitä kuullessaan, että Perry siirretään muualle, koska hänen peitetarinansa on paljastunut, mutta Carl muistaa, että Doofenshmirtz rakensi aikoinaan Amnesia-Inatorin, joka voi pyyhkiä muistoja. Tämän seurauksena Phineas, Ferb, Candace ja heidän ystävänsä pyyhkivät muistinsa pois, jotta he voivat pitää Perryn. Sitä ennen Isabella näkee tilaisuuden ja suutelee Phineasia, jolloin tämä yllättyy, mutta on hyvin onnellinen. Myöhemmin Perry astuu piilopaikkaansa, lataa tietokoneelleen päivän kuvat, hymyilee niille onnellisena ja tallentaa ne.</w:t>
      </w:r>
    </w:p>
    <w:p>
      <w:r>
        <w:rPr>
          <w:b/>
        </w:rPr>
        <w:t xml:space="preserve">Tulos</w:t>
      </w:r>
    </w:p>
    <w:p>
      <w:r>
        <w:t xml:space="preserve">Mitä Perry suostuu televisiota nähtyään ?</w:t>
      </w:r>
    </w:p>
    <w:p>
      <w:r>
        <w:rPr>
          <w:b/>
        </w:rPr>
        <w:t xml:space="preserve">Esimerkki 2.1482</w:t>
      </w:r>
    </w:p>
    <w:p>
      <w:r>
        <w:t xml:space="preserve">Tämä artikkeli kaipaa parempaa juonitiivistelmää. (Marraskuu 2015)Pikkukaupungin poliisi pyrkii selvittämään totuuden kahden rikoksen takana: hänen poikansa katoamisen kahdeksan vuotta aiemmin ja toisen pojan viisikymmentä vuotta sitten tapahtuneen henkirikoksen. 1. Alussa rakennustyömaalta kaivetaan esiin muumioitunut ruumis. Aluksi poliisi pelkää ja toivottaa tervetulleeksi poikansa etsintöjen päättymisen; patologia kuitenkin osoittaa, että kyseessä ovat jäännökset paljon vanhemmasta rikoksesta. Elokuva jatkuu rinnakkaisilla tarinoilla takaumissa, joissa näytetään rikoksiin johtaneet tapahtumat ja tutkinta. Työstä on tullut etsivä Tom Adkinsille (Jon Hamm) pakkomielle sen jälkeen, kun hänen kymmenvuotias poikansa Tommy Jr. katosi. Kun varhain aamulla saapuva puhelu johtaa hänet 50 vuotta sitten raa'asti murhatun pojan runneltujen jäännösten luo, Adkins ryhtyy tutkimaan tapausta synninpäästön toivossa. Tutkimukset johtavat hänet vuonna 1958 eläneen Matthew Wakefieldin (Josh Lucas) ja tämän kehitysvammaisen pojan Johnin luo. Tapausten silmiinpistävät yhtäläisyydet saavat Adkinsin pakkomielteen kasvamaan yli hilseen. Järkevyyttään hädin tuskin säilyttäen ja lunastuksen sitomana Adkins selvittää sanoinkuvaamattoman totuuden poikansa kohtalosta.</w:t>
      </w:r>
    </w:p>
    <w:p>
      <w:r>
        <w:rPr>
          <w:b/>
        </w:rPr>
        <w:t xml:space="preserve">Tulos</w:t>
      </w:r>
    </w:p>
    <w:p>
      <w:r>
        <w:t xml:space="preserve">Kuinka monta rikosta poliisi yrittää paljastaa?</w:t>
      </w:r>
    </w:p>
    <w:p>
      <w:r>
        <w:rPr>
          <w:b/>
        </w:rPr>
        <w:t xml:space="preserve">Esimerkki 2.1483</w:t>
      </w:r>
    </w:p>
    <w:p>
      <w:r>
        <w:t xml:space="preserve">Helmikuun 5. päivänä 2004 kaksikymmentäkolme kiinalaista hukkui Morecambe Bayhin. Kun nuori tyttö Ai Qin maksaa 25 000 dollaria salakuljetuksesta Yhdistyneeseen kuningaskuntaan elättääkseen perheensä Kiinassa, hänestä tulee yksi niistä kolmesta miljoonasta siirtotyöläisestä, joista on tullut taloutemme perusta. He joutuvat asumaan yhdentoista muun kiinalaisen kanssa kahden makuuhuoneen talossa ja työskentelevät tehtaissa, joissa valmistetaan ruokaa brittiläisille supermarketeille. Nämä suojattomat työntekijät vaarantavat henkensä pennien takia ja päätyvät yöllä Morcombe Bayhin kukkoilemaan.Ai Qin Linin poikkeuksellinen debyyttinäytös elokuvassa, jonka päähenkilöitä esittävät kiinalaiset entiset laittomat maahanmuuttajat, tarjoaa ainutlaatuisen katsauksen meitä ympäröivään salaiseen maailmaan.</w:t>
      </w:r>
    </w:p>
    <w:p>
      <w:r>
        <w:rPr>
          <w:b/>
        </w:rPr>
        <w:t xml:space="preserve">Tulos</w:t>
      </w:r>
    </w:p>
    <w:p>
      <w:r>
        <w:t xml:space="preserve">Mikä on sen nuoren tytön nimi, joka maksaa 25 000 dollaria salakuljetuksesta Yhdistyneeseen kuningaskuntaan?</w:t>
      </w:r>
    </w:p>
    <w:p>
      <w:r>
        <w:rPr>
          <w:b/>
        </w:rPr>
        <w:t xml:space="preserve">Esimerkki 2.1484</w:t>
      </w:r>
    </w:p>
    <w:p>
      <w:r>
        <w:t xml:space="preserve">Kun Litwak's Family Fun Center &amp;amp; Arcade sulkeutuu yöllä, eri videopelihahmot jättävät normaalit roolinsa pelissä ja voivat vapaasti siirtyä muihin peleihin. Pelissä Fix-It Felix, Jr. hahmot juhlivat pelin nimikkosankaria, mutta hyljeksivät pelin pahista hahmoa, Wreck-It Ralphia. Videopelien antagonisteille tarkoitetussa tukiryhmässä Ralph paljastaa haluavansa lakata olemasta pahis. Kotona Ralph huomaa, että muut hahmot juhlivat pelin 30-vuotisjuhlaa kutsumatta häntä mukaan. Felix kutsuu Ralfin vastahakoisesti mukaan, mutta muut eristävät hänet. He kertovat hänelle, että jos hän voittaisi mitalin, kuten Felix tekee heidän pelissään, he kunnioittaisivat häntä.Tapper'sissa Ralph saa tietää, että hän voi voittaa mitalin ensimmäisen persoonan räiskintäpelissä Hero's Duty. Ralph astuu peliin ja kohtaa sen johtajan, kersantti Calhounin. Pelisessioiden välissä Ralph kiipeää pelin keskeiselle majakalle ja kerää mitalin, jolloin hän hautoo vahingossa Cy-Bugin, yhden pelin vihollisista. Se takertuu Ralphiin, kun hän kompastuu pelastuskapseliin, joka laukaisee hänet ulos pelistä. Sillä välin, kun Ralph on kadonnut, eräs tyttö ilmoittaa pelihallin omistaja Litwakille, että Fix-It Felix, Jr. ei toimi kunnolla. Koska rikkinäiset pelit irrotetaan pistorasiasta, jolloin niiden hahmot jäävät kodittomiksi, Felix etsii Ralphia.Ralph putoaa Sugar Rush -peliin, joka on kart-ajopeli. Kun hän etsii mitaliaan, hän tapaa Vanellope von Schweetzin, glitch-hahmon, joka ottaa mitalin ja ostaa sillä osallistumisen kilpailuun. King Candy ja muut kilpakumppanit kieltäytyvät päästämästä Vanellopea mukaan peliin, koska he väittävät, ettei hän kuulu peliin. Ralph auttaa Vanellopea rakentamaan kartin. Hänen kotonaan Diet Cola Mountainissa, keskeneräisellä kilparadalla, hän huomaa, että Vanope on luontainen kilpa-ajaja." Takaisin Hero's Duty'ssa Felix tapaa Calhounin, joka varoittaa, että Cy-Bugit voivat ottaa haltuunsa minkä tahansa pelin, johon he osallistuvat. Kun kaksikko etsii Ralphia ja Cy-Bugia Sugar Rushissa, he eroavat toisistaan, kun Calhouniin ihastunut Felix muistuttaa häntä vahingossa sulhasestaan, jonka Cy-Bug oli tappanut hänen taustatarinassaan. Calhoun löytää satoja Cy-Bugin munia maan alta, ja Felix joutuu vangiksi King Candyn linnaan etsiessään Ralphia.Epätoivoissaan King Candy hakkeroi pelin koodin saadakseen Ralphin mitalin ja tarjoaa sitä Ralphille selittäen, että Vanellopen päästäminen kisaan olisi katastrofaalista sekä hänelle että pelille. Ralph pelkää Vanellopen turvallisuuden puolesta, romuttaa kartin ja palaa omaan peliinsä, mutta huomaa, että kaikki ovat evakuoituneet ja odottavat, että peli poistetaan käytöstä aamulla. Kun Ralph huomaa Vanellopen kuvan Sugar Rushin kaapissa, hän tajuaa, että Vanellope on tarkoitettu osaksi peliä, ei häiriö.Ralph palaa Sugar Rushiin, löytää Felixin ja Vanellopen ja pyytää Felixiä korjaamaan romuttuneen kartin. Kun kilpailu jatkuu, kuoriutuneet Cy-Bugsit hyökkäävät ja Felix, Calhoun ja Ralph taistelevat niitä vastaan. Kun Vanellope saa King Candyn kiinni, hänen glitchauksensa paljastaa, että hän on itse asiassa Turbo, vanhan pelin, Turbo Time, kelmi, joka sabotoi uudempaa peliä mustasukkaisuudesta, jolloin molemmat joutuvat pois pelistä. Vanellope pakenee Turboa, jonka Cy-Bug syö. Ryhmä pakenee tuhoon tuomittua peliä, mutta Vanellope huomaa, ettei pääse uloskäynnistä. Calhoun sanoo, että peliä ei voi pelastaa ilman majakkaa, joka houkuttelee ja tappaa Cy-Bugit. Ralph suuntaa Diet Cola -vuorelle, jossa hän suunnittelee romahduttavansa sen Mentos-taikakiviä kolan pohjaan, mikä aiheuttaisi sokaisevan purkauksen, joka houkuttelisi ötökät. Ennen kuin hän ehtii tehdä sen loppuun, Turbo, joka on yhdistynyt hänet syöneen Cy-Bugin kanssa, hyökkää ja vie Ralfin pois. Ralph vapautuu ja sukeltaa kohti vuorta aikoen uhrata itsensä käynnistääkseen purkauksen törmäyksessä. Vanellope puolestaan käyttää glitchauskykyjään pelastaakseen Ralfin. Purkaus käynnistyy ja vetää Cy-Bugsin ja Turbon tuhoonsa. Vanellope ylittää maaliviivan, palauttaa muistinsa ja asemansa prinsessa Vanellopena, pelin hallitsijana ja päähenkilönä, ja säilyttää samalla edullisen glitchauskykynsä. Felix ja Ralph palaavat peliinsä ajoissa, jotta Litwak näkee, että se toimii yhä, ja säästää sen irrottamiselta. Calhoun ja Felix menevät naimisiin, ja Fix-It Felix, Jr:n hahmot saavat uuden kunnioituksen Ralphia kohtaan.</w:t>
      </w:r>
    </w:p>
    <w:p>
      <w:r>
        <w:rPr>
          <w:b/>
        </w:rPr>
        <w:t xml:space="preserve">Tulos</w:t>
      </w:r>
    </w:p>
    <w:p>
      <w:r>
        <w:t xml:space="preserve">Ketä vastaan Felix, Calhoun ja Ralph taistelevat?</w:t>
      </w:r>
    </w:p>
    <w:p>
      <w:r>
        <w:rPr>
          <w:b/>
        </w:rPr>
        <w:t xml:space="preserve">Esimerkki 2.1485</w:t>
      </w:r>
    </w:p>
    <w:p>
      <w:r>
        <w:t xml:space="preserve">Vuonna 1781 Pariisissa markiisi de Merteuil suunnittelee kostoa entiselle rakastajalleen, kreivi de Bastidelle. Lieventääkseen loukkaantunutta ylpeyttään hän pyrkii järjestämään miehen neitsytmorsiamen Cécile de Volangesin viettelyn ja häpäisyn. Cécile de Volanges on hiljattain esitelty seurapiireille vietettyään kasvatusvuotensa luostarin suojissa.Merteuil kutsuu paikalle entisen kumppaninsa, varakreivi de Valmont'n, ja pyytää tätä viettelemään Cécilen. Valmont kieltäytyy, sillä hän yrittää parhaillaan vietellä Madame de Tourvelia, tuomarin vaimoa, joka asuu hänen varakkaan tätinsä Madame de Rosemonden luona, kun hänen miehensä on poissa oikeudenkäynnissä.Pienen suostuttelun jälkeen Valmont suostuu vastahakoisesti tuhoamaan Cécilen ja Bastiden maineen sillä ehdolla, että Merteuil muuttaa ehdotusta: jos hän onnistuu viettelemään Tourvelin, Merteuil joutuu jakamaan sänkynsä hänen kanssaan. Merteuil suostuu, mutta pyytää Valmontia toimittamaan kirjallisen todisteen suhteesta.Vieraillessaan Rosemonden kartanossa Valmont yrittää herättää Tourvelin huomion, mutta hänen lähentelynsä torjutaan. Valmont käskee sitten palvelijansa viettelemään Tourvelin palvelustytön ja saamaan haltuunsa tämän yksityisen kirjeenvaihdon.Kuultuaan, että Cécilen äiti, Madame de Volanges, on varoittanut Tourvelia tämän epäluotettavuudesta, Valmont päättää viettiä Cécilen kostaakseen äidin ilmiannon.Samaan aikaan Cécile kehittää suhdetta musiikinopettajansa Raphael Dancenyn kanssa tietämättä, että Merteuil esitteli hänet Cécilelle tietäen, että Danceny oli lähtöisin köyhistä oloista eikä siksi kelpaa Cécilen äidin silmissä potentiaaliseksi kosijaksi.Valmont viettelee Cécilen nopeasti ja hienovaraisesti: päästyään Cécilen makuuhuoneeseen valheellisella verukkeella Valmont pakottaa Cécilen väkisin Cécilen kimppuun tämän anellessa häntä lähtemään. Sairauden varjolla Cécile pysyy lukittuna kamariinsa ja kieltäytyy kaikista vierailijoista. Huolestunut Madame de Volanges pyytää Merteuilia puhumaan hänelle. Cécile uskoo naiivisti, että Merteuil ajattelee hänen parastaan, ja uskoutuu hänelle. Merteuil neuvoo Cécileä ottamaan Valmontin lähentelyt vastaan; nuorten naisten pitäisi hänen mukaansa hyödyntää kaikki rakastajat, joita he voivat hankkia, kun yhteiskunta on niin ahdistava ja naisia halveksiva. Tuloksena on perverssi "oppilas-opettaja"-suhde Cécilen ja Valmontin välillä; päivisin Danceny kosiskelee häntä, ja joka ilta hän saa Valmontilta seksuaalisen "oppitunnin". Samaan aikaan Merteuil aloittaa suhteen Dancenyn kanssa, ja sillä välin, kun Valmont on Cécilen "opettaja", hän onnistuu jotenkin voittamaan Tourvelin sydämen, mutta sillä on hintansa: Valmont, elinkautinen poikamies-playboy, rakastuu. Merteuil pilkkaa mustasukkaisuuden vallassa Valmontia ja uhkaa tuhota tämän maineen huolettomana gigolona. Hän kieltäytyy myös kunnioittamasta omaa osuuttaan heidän sopimuksestaan, sillä Valmontilla ei ole kirjallista todistetta siitä, että suhde olisi toteutunut. Valmont hylkää Tourvelin äkillisesti lyhyellä selityksellä: "En voi vaikuttaa siihen". Tourvel vetäytyy surun ja häpeän murtamana luostariin, jossa hänen terveytensä heikkenee nopeasti, ja syyllisyydestä kärsivä Cécile palaa luostariin, josta hän oli tullut. Kun Valmont varoittaa Dancenya Merteuilin taka-ajatuksista, Merteuil kostaa ilmoittamalla Dancenylle, että Valmont on maannut Cécilen kanssa. Danceny haastaa Valmontin kaksintaisteluun ja haavoittaa häntä kuolettavasti. kuollessaan Valmont pyytää Dancenya käymään Tourvelin luona ja kertomaan hänelle, että heidän rakkautensa oli todellista, ennen kuin hän antaa hänelle kirjeet, jotka todistavat Merteuilin osallisuuden. Danceny tekee niin ja julkaisee kirjeet, jolloin Merteuilin juonet paljastuvat kaikille Pariisissa. Kun Merteuil on saanut oopperan entisten ystäviensä ja mielistelijöidensä buuatukset, hän pakenee häpeissään kaupungista.</w:t>
      </w:r>
    </w:p>
    <w:p>
      <w:r>
        <w:rPr>
          <w:b/>
        </w:rPr>
        <w:t xml:space="preserve">Tulos</w:t>
      </w:r>
    </w:p>
    <w:p>
      <w:r>
        <w:t xml:space="preserve">Kuka on Merteuilin kumppani?</w:t>
      </w:r>
    </w:p>
    <w:p>
      <w:r>
        <w:rPr>
          <w:b/>
        </w:rPr>
        <w:t xml:space="preserve">Esimerkki 2.1486</w:t>
      </w:r>
    </w:p>
    <w:p>
      <w:r>
        <w:t xml:space="preserve">Elokuva alkaa, kun Tim-poika (Joshua Miller) leikkii sillalla. Hän kuulee huudon ja näkee Samson/Johnin (Daniel Roebuck) istuvan rannalla. Poika polkee pois, ja Samson polttaa savuketta Jamien (Danyi Deats) alastoman ruumiin vieressä. Samson lähtee hämmentyneenä, ja Tim huomaa hänet lähikaupassa. Samsonin tinkiessä myyjän kanssa hän varastaa kaksi olutta ja jättää ne Samsonille. Tim pyytää Samsonilta huumeita ja nousee Samsonin autoon. He ajavat Feckin luokse hakemaan huumeita, mutta tämä ei ole kotona. kun Tim palaa kotiin, hänen veljensä Matt (Keanu Reeves) riitelee äitinsä (Constance Forslund) kanssa. Hänen pikkusiskonsa Kim (Tammy Smith) haluaa Mattin apua kadonneen nukkensa hautajaisiin, ja saamme tietää, että perheessä on toimintahäiriöitä. Layne (Crispin Glover) saapuu hakemaan Mattia, ja Tim pyytää tulla mukaan. Layne kieltäytyy, ja Tim pyöräilee pois äitinsä valituksesta huolimatta. Layne ja Matt saapuvat Feckin talolle, jossa Feck (Dennis Hopper) soittaa saksofonia puhallettavalle nukelle. Layne saa Feckiltä huumeita, ja Feck puhuu tytöstä, jonka hän joutui tappamaan. koulussa Layne ja Matt polttavat pilveä Clarissan (Ione Skye), Maggien (Roxana Zal) ja Tonyn (Josh Richman) kanssa. Samson/John saapuu paikalle ja vie heidät katsomaan Jamien ruumista. Matt on hermostunut ja lähtee, ja Layne alkaa suunnitella, miten hankkia alibit. herra Burkewaite opettaa luokalleen radikaaleista, ja Clarissa flirttailee hänen kanssaan. Murhatarina alkaa levitä, ja Layne yrittää lainata Miken (Phillip Brock) kuorma-autoa. Mike kieltäytyy, mutta on valmis ajamaan. He näkevät ruumiin, ja Layne kehottaa heitä auttamaan hautaamisessa. Kukaan ei ole halukas auttamaan, ei myöskään John. Clarissalle salaisuus on epämukava, mutta Layne uhkailee häntä. Hän on liian peloissaan soittaakseen poliisille ja soittaa myöhemmin Mattille, mutta Matt on liian ujo puhuakseen.Samana yönä Layne heittää Jamien ruumiin jokeen. John ostaa hänelle olutta, mutta ei tunnu välittävän siitä, että Layne yrittää suojella häntä. Johnin luona he näkevät poliisiautoja. Layne joutuu paniikkiin, mutta John on rauhallinen. He hakevat apua Feckiltä, ja Layne jättää Johnin hänen luokseen. Feck tunnistaa sukulaismiehen, ja he alkavat jutella." Matt tuo etsivä Bennettin (Tom Bower) paikalle, jossa ruumis oli, ja poliisit kalastavat hänet joesta. Bennett hiillostaa Mattia murhasta. Mattin äiti hakee hänet poliisiasemalta, ja Matt joutuu riitaan hänen poikaystävänsä Jimin (Leo Ross) kanssa. Tim ilmestyy paikalle, ja Matt ajaa häntä takaa. Tim uhkaa Mattia kertomalla Laynelle Clarissan puhelinsoitosta, ja Matt lyö häntä. Tim pakenee ja tapaa ystävänsä Mokon (Yuzo Nishihara). He lainaavat hänen isänsä autoa ja lähtevät Feck'siin. Layne, Clarissa ja Matt menevät Miken talolle saadakseen häneltä tunnustuksen, mutta Miken isä ajaa heidät pois haulikon kanssa. Layne ärsyyntyy ja potkaisee Clarissan ulos autosta. Matt nousee ulos ja saattaa Clarissan kotiin. Clarissa suutelee Mattia ja he päättävät mennä puistoon. Matkalla he pysähtyvät lähikaupassa ja törmäävät Johniin ja Feckiin, jotka ostavat olutta.Layne saapuu Feckin luo ja Tim/Moko piiloutuvat. Laynen lähdettyä Tim ja Moko menevät sisään ja etsivät Feckin asetta, mutta löytävät sen sijaan ruohoa. Sillä välin John ja Feck murtautuvat kauppaan ja varastavat ammuksia. Matt tunnustaa Clarissalle kertoneensa poliiseille Jamiesta. He alkavat pussailla. John ja Feck päätyvät joen rantaan, ja John alkaa pelleillä Feckin nuken kanssa. Feck tajuaa, että John on hullu, ja yrittää rauhoitella häntä. John alkaa ampua Feckin aseella ja kehuskelee murhalla.Matt kuulee laukaukset, mutta ei lopeta rakastelua Clarissan kanssa. He nukahtavat puistoon.Layne ajelee ympäriinsä, etsii Johnia ja popsii pillereitä. Feck miettii vanhenemista ja ampuu sitten. Kun hän tulee kotiin, Tim ja Moko käyvät hänen kimppuunsa ja vievät hänen aseensa. aamulla poliisi löytää Laynen sammuneena autostaan ja vie hänet asemalle kuulusteltavaksi. Matt palaa kotiin, ja hänen äitinsä huutaa, että hän jättää lapsensa. toimittajat haastattelevat koulun lapsia, ja Bennett kuulustelee Laynea. Luokassa Burkewaite raivoaa moraalista ja siitä, ettei kukaan välitä Jamiestä. Clarissa on järkyttynyt. Tim katselee Mattia ja Clarissaa Feckin ase kädessä. Layne soittaa Feckille, ja poliisi tunkeutuu Feckin kimppuun, joten Layne sulkee puhelimen. lapset menevät joen rannalle lintsaamaan koulusta, ja Matt näkee Feckin nuken joessa. Layne saapuu paikalle ja yrittää hyökätä jälleen Miken kimppuun. Matt puuttuu asiaan ja kertoo Laynelle, että hän ilmiantoi Johnin. Layne juoksee karkuun ja löytää Johnin kuolleena. Tim ilmestyy paikalle ja yrittää ampua Mattin, koska tämä löi häntä, mutta Matt puhuu hänet ympäri. Poliisi saapuu paikalle ja kärrää kaikki pois. lopussa Feck on sairaalassa ja tunnustaa alkuperäisen murhansa ja Johnin tappamisen. Elokuva päättyy Jamien hautajaisiin, ja lapset osoittavat vihdoin tunteita.</w:t>
      </w:r>
    </w:p>
    <w:p>
      <w:r>
        <w:rPr>
          <w:b/>
        </w:rPr>
        <w:t xml:space="preserve">Tulos</w:t>
      </w:r>
    </w:p>
    <w:p>
      <w:r>
        <w:t xml:space="preserve">Mistä Feck puhui?</w:t>
      </w:r>
    </w:p>
    <w:p>
      <w:r>
        <w:rPr>
          <w:b/>
        </w:rPr>
        <w:t xml:space="preserve">Esimerkki 2.1487</w:t>
      </w:r>
    </w:p>
    <w:p>
      <w:r>
        <w:t xml:space="preserve">Vuonna 1954 kaksi Yhdysvaltain liittovaltion sheriffiä - Edward "Teddy" Daniels ja hänen uusi parinsa Chuck Aule - matkustavat Ashecliffe-sairaalaan, joka on tarkoitettu rikollisesti mielisairaille Shutter Islandilla Bostonin satamassa. He tutkivat potilaan Rachel Solandon katoamista, joka oli vangittuna kolmen lapsensa hukuttamisesta. Ainoa johtolanka on Solandon huoneeseen piilotettu salaperäinen viesti: "Nelosen laki; kuka on 67?" He saapuvat paikalle juuri ennen kuin myrsky iskee, mikä estää heidän paluunsa mantereelle muutamaan päivään. Daniels ja Aule kokevat henkilökunnan vastakkainasetteluksi; johtava psykiatri, tohtori John Cawley, kieltäytyy luovuttamasta asiakirjoja, ja he saavat tietää, että Solandon lääkäri, tohtori Lester Sheehan, lähti saarelta lomalle heti Solandon katoamisen jälkeen. Vaikka he pääsevät sairaalaan, heille kerrotaan, että C-osasto on kielletty, ja majakka on jo tutkittu. Haastattelun aikana eräs potilas kirjoittaa salaa Danielsin muistilappuun sanan "RUN". Daniels alkaa saada migreenipäänsärkyä sairaalan ilmapiiristä ja kokee herääviä näkyjä osallisuudestaan Dachaun vapautuksen kostotoimiin. Hän näkee häiritseviä unia vaimostaan Dolores Chanalista, joka kuoli paikallisen tuhopolttajan Andrew Laeddisin sytyttämässä tulipalossa. Eräässä tapauksessa Chanal kertoo Danielsille, että Solando on yhä jossain saarella. Sama pätee Laeddisiin, jonka kaikki väittävät, ettei hän koskaan ollutkaan siellä. Myöhemmin Daniels selittää Aulelle, että Laeddisin paikantaminen oli henkilökohtainen motiivi ottaa juttu hoitaakseen.Tutkinnan aikana Daniels ja Aule huomaavat, että Solando on yhtäkkiä ilmaantunut takaisin ilman selitystä hänen entisestä olinpaikastaan tai siitä, miten hän on paennut. Tämä saa Danielsin murtautumaan rajoitettuun osastoon C. Siellä hän tapaa George Noycen, joka on eristyssellissä oleva potilas. Noyce varoittaa Danielsia siitä, että lääkärit tekevät kyseenalaisia kokeita potilailla, joista osa viedään majakalle lobotomiaa varten. Noyce varoittaa Danielsia siitä, että kaikki muut saarella, myös Aule, pelaavat monimutkaista peliä, joka on suunniteltu erityisesti Danielsia varten. Daniels ryhmittyy uudelleen Aulen kanssa ja on päättänyt tutkia majakan. Kiipeillessään kallioita pitkin kohti majakkaa he joutuvat erilleen, ja Daniels näkee myöhemmin kallioilla ruumiin, jonka hän uskoo olevan Aulen ruumis. Kun hän kiipeää alas, ruumis on kadonnut, mutta hän löytää luolan, jossa hän löytää piileskelevän naisen, joka väittää olevansa oikea Rachel Solando. Hän kertoo olevansa sairaalan entinen psykiatri, joka löysi psykotrooppisilla lääkkeillä ja trans-orbitaalilobotomialla tehdyt kokeet, joilla yritettiin kehittää mielenhallintatekniikoita. Ennen kuin hän ehti raportoida havainnoistaan viranomaisille, hänet kuitenkin pakotettiin väkisin Ashecliffeen potilaaksi. Daniels palaa sairaalaan, mutta ei löydä mitään todisteita siitä, että Aule olisi koskaan ollut siellä. vakuuttuneena siitä, että Aule vietiin majakkaan, Daniels päättää murtautua sinne, mutta huomaa Cawleyn odottavan siellä rauhallisesti häntä. Cawley selittää, että Daniels on itse asiassa Andrew Laeddis, "[heidän] vaarallisin potilaansa", joka on vangittuna C-osastolla murhattuaan maanis-depressiivisen vaimonsa Dolores Chanalin sen jälkeen, kun tämä oli hukuttanut heidän lapsensa, ja paljastaa näin, että "Solando" on itse asiassa hänen edesmennyt vaimonsa. Edward Daniels ja Rachel Solando ovat Andrew Laeddisin ja Dolores Chanalin anagrammeja ("Nelosen laki"), ja Laeddis on Ashecliffen 67. potilas ("kuka on 67?"); lisäksi Laeddisin toistuvien unien pikkutyttö on hänen tyttärensä Rachel.Cawleyn mukaan viime päivien tapahtumat on suunniteltu murtamaan Laeddisin salaliittoon perustuva mielenvikaisuus antamalla hänelle mahdollisuus näytellä Danielsin roolia. Sairaalan henkilökunta, mukaan lukien tohtori Sheehan, joka esitti Aulea, ja hoitaja, joka esitti Rachel Solandoa, olivat osa testiä, ja migreenit, joista Laeddis kärsi, olivat hänen lääkkeidensä vieroitusoireita sekä hallusinaatioita "oikeasta Rachel Solandosta". Kun muistot todellisuudesta ja oivallus siitä, että Daniels oli vain hänen näytelmänsä, tämä musertaa Laeddisin, ja hän pyörtyy.Laeddis herää sairaalassa Cawleyn ja Sheehanin valvonnassa. Kysyttäessä Laeddis kertoo totuuden johdonmukaisesti, mikä tyydyttää lääkäreitä merkkinä edistymisestä. Cawley kuitenkin huomauttaa, että he olivat saavuttaneet tämän tilan yhdeksän kuukautta aiemmin, mutta Laeddis oli nopeasti taantunut, ja varoittaa lisäksi, että tämä on Laeddisin viimeinen tilaisuus lunastaa itsensä.Jonkin aikaa myöhemmin Laeddis rentoutuu sairaalassa tohtori Sheehanin kanssa, mutta kutsuu häntä "Chuckiksi" ja sanoo, että heidän on lähdettävä saarelta. Sheehan pudistaa päätään tarkkaavaiselle Cawleylle, joka osoittaa hoitajille Laeddisin suuntaan. Kun häntä ollaan viemässä pois (oletettavasti lobotomiaa varten), Laeddis kysyy tohtori Sheehanilta: "Kumpi olisi pahempaa? Elää hirviönä vai kuolla hyvänä miehenä?" Hän vihjaa, että hänen mielisairautensa on vain juoni lobotomian saamiseksi, koska hän ei voi enää elää itsensä kanssa tietäen, mitä tapahtui.</w:t>
      </w:r>
    </w:p>
    <w:p>
      <w:r>
        <w:rPr>
          <w:b/>
        </w:rPr>
        <w:t xml:space="preserve">Tulos</w:t>
      </w:r>
    </w:p>
    <w:p>
      <w:r>
        <w:t xml:space="preserve">jotka matkustavat Shutter Islandin rikollisesti mielisairaiden Ashecliffe-sairaalaan?</w:t>
      </w:r>
    </w:p>
    <w:p>
      <w:r>
        <w:rPr>
          <w:b/>
        </w:rPr>
        <w:t xml:space="preserve">Esimerkki 2.1488</w:t>
      </w:r>
    </w:p>
    <w:p>
      <w:r>
        <w:t xml:space="preserve">Sabrina Fairchild (Julia Ormond) on Larrabeen autonkuljettajan tytär. Maude Larrabee (Nancy Marchand) on perinyt yrityksen, hänen poikansa Linus (Harrison Ford) johtaa yritystä, ja hänen toinen poikansa David (Greg Kinnear) on perheen playboy. Sabrina viettää aikaansa tarkkailemalla Davidia kaukaa, mutta David ei tiedä, kuka hän on. aattona ennen Pariisiin lähtöä Sabrina tunnustaa rakkautensa, mutta vahingossa Linukselle. Hän lähtee Pariisiin töihin Vogue-lehteen ja rakastuu valokuvaajaan Louisiin (Patrick Bruel). Hän alkaa kypsyä ja ymmärtää muotia sekä valokuvausta. Samaan aikaan David rakastuu Elizabeth Tysoniin (Lauren Holly), joka on Patrick Tysonin (Richard Crenna) tytär. Linus näkee tässä mahdollisen fuusion Tyson Electronicsin kanssa. kun Sabrina kuulee hääjuhlasta, hän tajuaa rakastavansa yhä Davidia. Hän palaa kotiin loistokkaampana ja tapaa Davidin. Mies on yllättynyt eikä tunnista häntä ja kutsuu hänet juhliin. David ihastuu häneen perheensä harmiksi.Matkalla tapaamaan Sabrinaa David loukkaantuu, ja Linus lähtee hänen tilalleen. He tanssivat ja juttelevat, ja Linus hautoo suunnitelman, jolla hän saisi Sabrinan pois Davidin luota. Linus vie Sabrinan Martha's Vineyardiin sillä verukkeella, että hän kuvaisi Larrebeen omistamaa kesämökkiä. He juttelevat lisää, ja Linus huomaa, että Sabrina on älykäs ja kiinnostava. Linus alkaa kosiskella häntä, ja Sabrina jää Davidin ja Linusin väliin.Linus päättää viedä Sabrinan Pariisiin, jotta David voisi mennä naimisiin Elizabethin kanssa. Maude tajuaa, että mies aikoo jättää hänet fuusion jälkeen, ja Linus tapaa Sabrinan. Hän tuntee syyllisyyttä ja tunnustaa suunnitelmansa. Sabrina päättää lähteä Pariisiin yksin. Sabrina kertoo asiasta Davidille, ja tämä kohtaa Linuksen. Linus kertoo Davidille olevansa valmis uhraamaan fuusion ja antaa Davidille lipun Pariisiin.Seuraavana päivänä David keskeyttää kokouksen ja kertoo Linukselle, että hän jää Elizabethin luokse ja että Linuksen pitäisi lähteä Pariisiin. Linus ottaa Concorden ja ehtii perille ennen Sabrinaa. Hän kertoo Sabrina rakastavansa häntä, ja he syleilevät toisiaan.Loppu.</w:t>
      </w:r>
    </w:p>
    <w:p>
      <w:r>
        <w:rPr>
          <w:b/>
        </w:rPr>
        <w:t xml:space="preserve">Tulos</w:t>
      </w:r>
    </w:p>
    <w:p>
      <w:r>
        <w:t xml:space="preserve">Keneen David rakastuu?</w:t>
      </w:r>
    </w:p>
    <w:p>
      <w:r>
        <w:rPr>
          <w:b/>
        </w:rPr>
        <w:t xml:space="preserve">Esimerkki 2.1489</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viestin)Vuonna 1939 nainen kuolee synnyttäessään teurastamossa, ja johtaja hävittää vauvan roskikseen. Nuori nainen, Luda Mae Hewitt, löytää lapsen etsiessään ruokaa. Hän vie pojan takaisin Hewittin asunnolle, antaa hänelle nimen Thomas ja päättää kasvattaa hänet omana lapsenaan. 30 vuotta myöhemmin Thomas työskentelee samassa tehtaassa, jossa hänen oikea äitinsä kuoli, samalle miehelle, joka jätti pojan roskikseen. Hän saa tietää, että terveysvirasto on sulkenut tehtaan, mutta hän kieltäytyy lähtemästä, kunnes pomo pakottaa avustajansa pakottamaan hänet lähtemään. Myöhemmin Tommy palaa ja murhaa raa'asti pomonsa. Ennen lähtöä Tommy löytää moottorisahan. Luda Maen poika Charlie Hewitt saa kaupungin sheriffiltä tietää, mitä Tommy on tehnyt, ja lähtee hänen mukaansa pidättämään häntä. Kun he löytävät Tommyn, Charlie tappaa sheriffin ja ottaa tämän henkilöllisyyden. Hän vie Tommyn ruumiin kotiin ja teurastaa hänet muhennokseksi. Hän ilmoittaa muulle perheelle, etteivät he enää koskaan näe nälkää.Kaksi veljestä, Eric ja Dean, ajavat tyttöystäviensä Chrissien ja Baileyn kanssa maan halki värväytyäkseen Vietnamin sotaan. Kuppilassa he tapaavat naispuolisen motoristin nimeltä Alex, joka myöhemmin seuraa heitä. Dean paljastaa päättäneensä olla värväytymättä ja polttaa kutsuntakorttinsa, juuri ennen kuin Alex vetää haulikon esiin ja käskee ryhmää pysähtymään. Syntyy takaa-ajo, ja auto kolaroi; Chrissie heitetään jeeppiin ja hän laskeutuu pellolle, joka on poissa näkyvistä. Hoyt saapuu paikalle ja ampuu välittömästi Alexin. Hoyt löytää Deanin poltetun kutsuntakortin ja vaatii saada tietää, kenelle se kuuluu. Pelastaakseen veljensä Eric väittää, että se on hänen. Pakotettuaan heidät laittamaan Alexin ruumiin autoonsa Hoyt pakottaa ryhmän myös autoon ja kutsuu Monty-sedän hinaamaan romun, jossa Chrissie piileskelee. Hoyt ajaa heidät Hewittin talolle ja antaa Tommyn teurastaa Alexin ruumiin. Sitten hän ripustaa Ericin ja Deanin käsivarsista käsin ladon kattotuoleihin ja sitoo Baileyn keittiönpöydän alle talossa. Monty tuo romuttuneen auton takaisin talolle, ja Chrissie näkee ystävänsä kaukaa. Hän juoksee takaisin moottoritielle hakemaan apua ja liputtaa Holdenin, Alexin poikaystävän, joka seuraa häntä takaisin talolle. talolla Hoyt kietoo Ericin kasvot sellofaaniin ja tukehduttaa hänet hitaasti, koska hän yritti väistää vetoa. Dean rukoilee häntä lopettamaan ja myöntää, että kutsuntakortti oli hänen. Hoyt antaa Ericin hengittää ja vapauttaa Deanin ja lupaa päästää heidät vapaaksi, jos tämä tekee kaksikymmentä punnerrusta. Dean tekee niin, mutta Hoyt hakkaa häntä pampulla, jolloin Dean on toimintakyvytön. Kun Hoyt lähtee, Eric vapautuu siteistään ja vie Deanin turvaan ennen kuin hiipii taloon vapauttamaan Baileyn. Dean jää kuitenkin karhunloukkuun, ja Hoyt lyö Ericin tajuttomaksi. Bailey pakenee Montyn autolla, mutta Tommy iskee häntä lihakoukulla olkapäähän ja raahaa hänet takaisin taloon. Hän kantaa Ericin kellariin, jossa hän näkee Alexin silvotun ruumiin roikkuvan katosta.Samana yönä Holden ja Chrissie saapuvat talolle, mutta eroavat etsiäkseen ystäviään erikseen. Chrissie löytää Deanin, joka ilmoittaa hänelle, että Eric ja Bailey ovat yhä sisällä. Holden kohtaa Montyn ja ampuu häntä polveen ennen kuin ottaa Hoytin panttivangiksi ja käskee tätä viemään hänet "tytön" luo. Samaan aikaan Chrissie kuulee Ericin huutavan ja löytää kellarin oven. Hoyt vie Holdenin Baileyn luokse, luullessaan virheellisesti, että tämä on hänen etsimänsä tyttö. Hän kutsuu Tommyn apuun, ja Chrissie astuu huomaamatta kellariin. Holden valmistautuu tappamaan Hoytin, mutta Tommy saapuu paikalle ja tappaa Holdenin moottorisahalla. Chrissie löytää Ericin, mutta ei pysty vapauttamaan häntä, ja piiloutuu, kun Tommy palaa. Tommy tutkii Ericin kasvot ennen kuin seivästää hänet moottorisahallaan. Hän nylkee Ericin kasvot ja käyttää niitä naamiona. Chrissie on aikeissa paeta, kun hän kuulee Baileyn huudot ja päättää palata pelastamaan hänet. Hän löytää hänet yläkerrasta, mutta Hoyt saa hänet kiinni ja tuo hänet alakertaan illalliselle yhdessä Baileyn ja tajuttoman Deanin kanssa. Nahkanaama viiltää Baileyn kurkun auki ja yrittää viedä Chrissien kellariin, mutta Chrissie puukottaa häntä selkään ja hyppää ikkunasta.Dean palaa tajuihinsa ja hakkaa Hoytin ennen kuin lähtee etsimään Chrissietä. Chrissie menee teurastamoon, ja huomattuaan, että Leatherface on jäljittänyt hänet, hän tarttuu veitseen ja piiloutuu. Hän viiltää Leatherfacea kasvoihin, kun tämä löytää hänet, mutta tämä voittaa hänet. Dean saapuu paikalle, kun hän aikoo tappaa hänet, mutta Leatherface tappaa hänet moottorisahalla. Chrissie löytää auton ja ajaa pois. Hän näkee osavaltion poliisin kaukana, mutta kun Chrissie pysähtyy, Leatherface ilmestyy takapenkille ja puukottaa hänet, jolloin hän menettää hallinnan ja ajaa sekä poliisin että miehen yli. Leatherface nousee sitten autosta ja kävelee tietä pitkin takaisin kohti Hewittin taloa.</w:t>
      </w:r>
    </w:p>
    <w:p>
      <w:r>
        <w:rPr>
          <w:b/>
        </w:rPr>
        <w:t xml:space="preserve">Tulos</w:t>
      </w:r>
    </w:p>
    <w:p>
      <w:r>
        <w:t xml:space="preserve">minä vuonna nainen kuoli synnyttäessään teurastamossa?</w:t>
      </w:r>
    </w:p>
    <w:p>
      <w:r>
        <w:rPr>
          <w:b/>
        </w:rPr>
        <w:t xml:space="preserve">Esimerkki 2.1490</w:t>
      </w:r>
    </w:p>
    <w:p>
      <w:r>
        <w:t xml:space="preserve">Punaoravaemo kertoo pojalleen ja tyttärelleen tarinan hiirestä, joka kulkee metsässä etsimässä pähkinää. Rohkea hiiri kohtaa kolme petoeläintä, jotka kaikki haluavat syödä hänet - ensin ketun, sitten pöllön ja sitten käärmeen - ja käyttää järkeään selviytyäkseen. Hän valehtelee jokaiselle, että hän tapaa hirviön, jolla on kauheat piirteet (hän kutsuu mielikuvitusolentoa Gruffaloksi), sanoo, että sen lempiruokaa on se eläin, jonka kanssa hän juuri nyt puhuu, ja että hän tapaa Gruffalon "juuri tässä". Hiiri on luottavainen, kunnes hän yhtäkkiä kohtaa oikean Gruffalon, joka on juuri sellainen kuin hän oli kuvannut sen. Hiiri sanoo sitten, että kaikki metsässä pelkäävät häntä, ja pyytää Gruffaloa seuraamaan häntä ja katsomaan. Kun he tapaavat metsässä eläimiä, Gruffalon läsnäolo pelottaa niitä: Gruffalo uskoo, että ne pelkäävät hiirtä. Hiiren vatsa kolisee ja se sanoo lempiruokansa olevan Gruffalon murusia, jolloin Gruffalo vetäytyy peloissaan. Lopulta turvassa hän löytää pähkinän ja voi syödä sen rauhassa.</w:t>
      </w:r>
    </w:p>
    <w:p>
      <w:r>
        <w:rPr>
          <w:b/>
        </w:rPr>
        <w:t xml:space="preserve">Tulos</w:t>
      </w:r>
    </w:p>
    <w:p>
      <w:r>
        <w:t xml:space="preserve">Mikä on toinen eläin, jonka hiiri kohtaa?</w:t>
      </w:r>
    </w:p>
    <w:p>
      <w:r>
        <w:rPr>
          <w:b/>
        </w:rPr>
        <w:t xml:space="preserve">Esimerkki 2.1491</w:t>
      </w:r>
    </w:p>
    <w:p>
      <w:r>
        <w:t xml:space="preserve">Max on taksikuski Los Angelesissa. Eräänä iltana hän ottaa kyytiin Annien, kauniin syyttäjän. Heillä on hyvin ystävällinen keskustelu, jossa Annie puhuu hermostuneisuudestaan tulevan oikeudenkäynnin takia ja Max puhuu unelma-yrityksestään, limusiinifirmasta. Kyydin päätteeksi Annie antaa Maxille käyntikorttinsa. Annie poistuu taksista ja menee sisälle rakennukseensa työstämään tärkeää juttuaan. taksia lähestyy mies, jota Max ei melkein huomaa, mutta hän saa miehen kuitenkin sisään. Mies esittelee itsensä Vincentiksi. Hän on hyvin ystävällinen ja tarjoaa Maxille 600 dollaria, jos hän ajaa häntä koko yön. Max suostuu vastahakoisesti. Kun he keskustelevat, Vincent sanoo vihaavansa Los Angelesia, koska se on persoonaton. Hän muistelee uutisjuttua miehestä, joka kuoli metrossa, mutta jäi junaan tuntikausiksi kenenkään huomaamatta. Max kertoo Vincentille unelmastaan avata limusiinifirma ja kuvailee taksinkuljettajan työtään väliaikaiseksi. Vincent kysyy, kuinka kauan hän on tehnyt sitä, ja Max tunnustaa, että hänen "tilapäinen" työnsä on kestänyt 12 vuotta.Vincent pyytää Maxia ajamaan hänet kerrostalolle. Vincent menee yläkertaan, kun Max syö voileipää. Yhtäkkiä Maxin taksin katolle ja tuulilasille putoaa ruumis, joka rikkoo lasin, lommottaa katon ja rikkoo sen päällä olevan valokaton. Vincent tulee alakertaan ja paljastaa ampuneensa miehen. Hän pakottaa Maxin aseella uhaten auttamaan häntä piilottamaan ruumiin taksin takakonttiin. He pesevät veren pois autosta ja korjaavat valokaton. Max rukoilee Vincentiä päästämään hänet menemään, mutta Vincent vaatii häntä lähtemään mukaansa. Myöhemmin Los Angelesin poliisi pysäyttää heidät, ja he huomaavat Maxin taksin vahingot. Max onnistuu viivyttämään heitä muutaman minuutin sanomalla, että hän törmäsi peuraan; poliisi kutsutaan pois hoitamaan toista tapausta. Pian tämän jälkeen Max saa puhelun pomoltaan, joka oli saanut poliisilta puhelun, jossa hänelle kerrottiin vahingoista. Vincent neuvoo Maxia kertomaan pomolleen ja esiintyy asianajajana ja kertoo Maxin pomolle, että vakuutus korvaa vahingon. Hän myös käskee Maxia loukkaamaan pomoaan, minkä Max tekee vastahakoisesti.Illan jatkuessa Vincent antaa Maxin toimittaa hänet useampaan paikkaan, joissa Vincent tappaa ihmisiä. Hänen on tapettava viisi ihmistä illan loppuun mennessä. Samaan aikaan etsivä Fanning jahtaa näitä kahta ja selvittää hitaasti, mistä on kyse. Hän kokoaa yhteen useita johtolankoja, jotka liittyvät Vincentin tappamiin ihmisiin, ja toteaa, että tappaja on ampunut heidät kaikki samalla menetelmällä: kaksi laukausta rintaan ja yksi kalloon.Olosuhteista huolimatta Vincent näyttää pitävän Maxista, joka ei kuitenkaan tee vastapalvelusta. Myöhemmin he vierailevat Maxin äidin luona sairaalassa; Vincent haluaa, että Maxin iltatyö näyttää mahdollisimman normaalilta, jotta hän ei joutuisi epäilyksen kohteeksi. Max onnistuu livahtamaan Vincentin luota Vincentin laukku mukanaan, jossa on hänen kannettava tietokoneensa ja hänen kohteidensa henkilötiedot. Max juoksee moottoritien ylittävän kävelysillan yli ja heittää kannettavan tietokoneen aidan yli, jossa se jää kuorma-auton alle. Vincent vastaa pakottamalla Maxin menemään iskujen tilaajan, huumekauppias Felixin luo ja hakemaan kopiot tiedoista. Max teeskentelee Vincentiä mafiapomolle ja saa onnistuneesti loputkin tiedot iskuja varten. Tähän mennessä Fanning on liittynyt FBI:n tarkkailuun Felixin klubilla ja tunnistaa Maxin, jota hän pitää tappajana, taksikuskina. Fanning liittyy FBI:n seuraan ja seuraa taksia. Samaan aikaan Felix, joka kyseenalaistaa luottamuksensa Vincentiin, antaa myös omien miehiensä seurata häntä varmistaakseen, että Vincent suorittaa kaksi viimeistä iskua.Vincent ja Max menevät vilkkaasti liikennöidylle yökerholle tappamaan raskaasti vartioitua kohdetta. Paikalle saapuvat myös FBI, LAPD ja Fanning; Fanning etsii nimenomaan Maxia saattamaan hänet turvaan. Syntyy massiivinen tulitaistelu, jossa Vincent tappaa kohteensa ja pelastaa Maxin hengen. Etsivä Fanning löytää Maxin ja on johdattamassa häntä ulos, kun Vincent ilmestyy hänen taakseen ja ampuu poliisin.Max ja Vincent pakenevat verilöylystä ja suuntaavat kohti kolmatta merkkiä. Tähän mennessä Max on saavuttanut murtumispisteensä ja romuttaa tahallaan taksinsa. Vincent ryömii ulos ja jättää hänet taakseen. Poliisi lähestyy Maxia auttaakseen häntä, mutta näkee Vincentin takakonttiin kätkemät ruumiit. Maassa ollessaan Max näkee Vincentin uuden tietokoneen näytön ja tajuaa, että Annie on viimeinen kohde, mikä selittää, miksi Vincent oli aiemmin juuri tuon rakennuksen ulkopuolella; hän tutki rakennuksen turvajärjestelmiä.Max päihittää poliisin ja ottaa tämän aseen. Hän juoksee Annien rakennukseen ja saavuttaa Annien samaan aikaan Vincentin kanssa. Max ampuu Vincentin ja pakenee Annien kanssa. Vincent kuitenkin selviää vammoistaan ja jahtaa heitä metrojunaan. Vincent ja Max ampuvat aseillaan toisiaan kohti, ja Vincent saa kuolettavia haavoja. Vincent kysyy Maxilta, uskooko tämä, että kukaan huomaa hänen ruumiinsa. Hän kuolee istuma-asennossa, kun Max ja Annie poistuvat junasta.</w:t>
      </w:r>
    </w:p>
    <w:p>
      <w:r>
        <w:rPr>
          <w:b/>
        </w:rPr>
        <w:t xml:space="preserve">Tulos</w:t>
      </w:r>
    </w:p>
    <w:p>
      <w:r>
        <w:t xml:space="preserve">Kuka keskustelee hänen unelmayrityksestään?</w:t>
      </w:r>
    </w:p>
    <w:p>
      <w:r>
        <w:rPr>
          <w:b/>
        </w:rPr>
        <w:t xml:space="preserve">Esimerkki 2.1492</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viestin)Vuonna 2025 yhtiö nimeltä "Union" on kehittänyt täydellisesti biomekaaniset elimet, joilla voidaan korvata sairaita elimiä. Jos asiakas kuitenkin jää maksujensa kanssa jälkeen, "repo man" vaatii keinotekoisen elimen (artiforg) takaisin kehosta; menettely johtaa usein asiakkaan kuolemaan, koska ne ovat elintärkeitä elimiä.Remyä ja hänen kumppaniaan Jake Freivaldia pidetään Unionin parhaimpina repo maneina. Remyn vaimo Carol kuitenkin paheksuu hänen työtään, sillä hän pitää sitä huonona vaikutuksena heidän pojalleen Peterille. Perheen grillijuhlissa Jake tekee nopean takavarikon taksin matkustajalle keittiöveitsellä. Carol näkee tämän ja lähtee Peterin kanssa ja kehottaa Remyä tekemään päätöksen. Kun he ajelevat Jaken kanssa, he löytävät "pesän", turvapaikan Unionin asiakkaille, jotka ovat laiminlyöneet taideteostensa maksuja ja ryhtyneet pakenemaan ulosottomiehiä välttääkseen. Remy ja Jake ryöstävät pesän yksin ja saavat takaisin 32 artiforgia, mikä tekee vaikutuksen heidän pomoonsa Frankiin. Hän tarjoaa heille mahdollisuutta ryhtyä kokopäiväisiksi ryöstökapteeneiksi. Remy kieltäytyy ja yrittää pyytää Frankia siirtymään myyntityöhön, mutta Jake keskeyttää hänet. Jake kertoo Remylle, että heidän tekemisensä on tärkeää, mutta Remy on päättänyt. Jake ehdottaa, että Remyn viimeinen työpaikka olisi muusikko, jota Remy fanittaa. Autettuaan muusikkoa viimeisen kappaleen loppuun hän käyttää defibrillaattoria pysäyttääkseen tekosydämen, mutta laitteessa on toimintahäiriö ja Remy loukkaantuu vakavasti, jolloin hänen sydämensä on vaihdettava tekosydämeen.Carol eroaa Remystä, koska tämä otti toisen työn, joten Remy muuttaa yhteen Jaken kanssa. Myyntityössä hän ei pysty valehtelemaan potentiaalisille asiakkaille maksamatta jättämisen seurauksista ja joutuu palaamaan takaisin takavarikkoon maksaakseen sydämensä, mutta hän on kehittänyt sympatiaa uhrejaan kohtaan ja hänelle kehittyy psykologinen esto, joka estää häntä ottamasta takaisin heidän tekoforgiaan. Pian hän velkaantuu pahasti ja turvautuu jopa uhkapeliin yrittäessään ansaita rahaa. Jake saa selville, että Remy ei ole ottanut tavaroita takaisin ja vie hänet "pesään", jossa on tarpeeksi artiforgeja velkojensa maksamiseksi; Remy ei kuitenkaan kykene tekemään työtä. Raivostuneena Jake vaatii Remyä jäämään sinne, kunnes tämä pääsee estyneisyytensä yli. Tainnutettu velallinen herää ja tyrmää Remyn. herätessään Remy kohtaa Bethin, laulajan, jonka hän tapaisi juodessaan baarissa Jaken kanssa. Hän vie hänet motellihuoneeseen ja saa selville, että hänellä on lukuisia taiteilijoita. Remy yrittää tyhjentää Bethin ja omat tilinsä, mutta Jake keskeyttää hänet ja päästää hänet lähtemään. Pakomatkalla Beth ja Remy lähtevät kaupungin hylätyille laitamille. Beth kertoo Remylle, kuinka hän sairastui erilaisiin tauteihin, joutui auto-onnettomuuteen ja joutui ostamaan artiforgeja mustasta pörssistä, kun hänellä oli suuret velat. He aloittavat suhteen, ja Remy päättää dokumentoida elämänsä ulosottomiehenä Bethin löytämällä vanhalla kirjoituskoneella. Kun hän työstää käsikirjoitusta, takavarikkomies keskeyttää hänet. Remy virittää ansan, ja perijä putoaa lattiassa olevasta reiästä. Beth putoaa samasta reiästä, jolloin hänen polviproteesinsa vaurioituu. Ennen kuin perijä ehtii ampua Bethin, Remy onnistuu tappamaan hänet. remy hiipii entiselle työpaikalleen saadakseen skannaushäiritsijät, jotka hän oli takavarikoinut pesän ryöstöretkellä. Hän yrittää pakottaa Frankin tyhjentämään tilinsä, mutta huomaa, että tilejä voi nyt tyhjentää vain liiton keskustoimistossa hänen aikaisemman yrityksensä vuoksi. Remy ja Beth yrittävät paeta maasta lentokentällä, mutta turvamiehet saavat hälytyksen verenvuodosta Bethin polvesta. Seurauksena on tappelu lentokentän turvamiesten kanssa. Jake löytää heidät, mutta on turvapaneelin väärällä puolella ja seuraa heidän pakoaan. He menevät mustan pörssin lääkärin luokse vaihtamaan Bethin polven. toimenpiteen jälkeen Jake pysäyttää heidät ja yrittää saada Remyn palaamaan takaisin hänen palvelukseensa takavarikkomieheksi. Remy kieltäytyy, ja Jake paljastaa virittäneensä defibrillaattorilaitteen, jotta Remy jatkaisi työskentelyä hänen kanssaan. He tappelevat, ja Jake lyö Remyn tajuttomaksi. Beth herättää Remyn ja kertoo tainnuttaneensa Jaken, kun elinten takavarikointihyökkäys on käynnissä. He pakenevat, ja Remy päättää poistaa kaikkien implanttiasiakkaiden tilit. Remy tapaa Carolin ja Peterin junassa viimeisen kerran ja välittää käsikirjoituksensa Peterille. remy ja Beth murtautuvat Unionin päämajaan ja taistelevat tiensä läpi laitoksen Unionin tietokantaan. Bethin silmäproteesin avulla he pääsevät sisään ja sinetöivät itsensä sisään, kun Jake ja Frank saapuvat. Palvelimen ainoa käyttöliittymä on elinskanneri, joka vaatii Remyä ja Bethiä leikkaamaan itsensä auki, jotta he voivat käyttää skanneria sisäisesti, jolloin heidän tilinsä tyhjenevät. Frank ja Jake astuvat palvelinhuoneeseen käyttäen yhden tapetun perintämiehen tekoforgia, juuri kun Beth on menettänyt tajuntansa. Remy yrittää skannata viimeisen elimen ja elvyttää hänet, kun Frank käskee Jaken tappaa hänet. Jake kysyy Remyltä, onko Beth sen arvoinen, ja tämä vastaa: "Hän on jokaisen tekemämme työn arvoinen." Frank yrittää itse tappaa Remyn, mutta Jake puukottaa häntä kurkkuun ennen kuin auttaa elvyttämään Bethin. Jake heittää kaksi kranaattia palvelimen artiforg-laatikkoon, jonka räjähdys tuhoaa keskusyksikön ja pyyhkii kaikkien niiden tiedot, joilla on tili Unionissa.Myöhemmin Remy nähdään trooppisella rannalla nauttimassa vapaudestaan Bethin ja Jaken kanssa. Hänen tekstinsä on julkaistu kirjana The Repossession Mambo. Kun Remy puhuu Jaken kanssa, hän huomaa, että Jake katoaa yhtäkkiä ja jättää Remyn kirjan tuolille; sitten Remy näkee rannan välkkyvän staattisena ennen kuin se palaa normaaliksi. Paljastuu, että Remy on koomassa, sillä hän on saanut vakavia aivovaurioita, kun Jake löi häntä. Jake on maksanut Remyn velan hänen sydämestään ja maksanut myös hänen aivojensa liittämisestä hermoverkkoon, minkä ansiosta hän voi elää elämänsä rauhassa tietokoneen luomassa unimaailmassa. Beth on tajuttomana, ja Jake sanoo pitävänsä hänestä huolta; sitten hän jättää surulliset jäähyväiset Remylle. Elokuva päättyy, kun Frank pitää hermoverkon myyntipuheenvuoron.</w:t>
      </w:r>
    </w:p>
    <w:p>
      <w:r>
        <w:rPr>
          <w:b/>
        </w:rPr>
        <w:t xml:space="preserve">Tulos</w:t>
      </w:r>
    </w:p>
    <w:p>
      <w:r>
        <w:t xml:space="preserve">Mihin Beth menee, jotta hänen polvensa vaihdetaan?</w:t>
      </w:r>
    </w:p>
    <w:p>
      <w:r>
        <w:rPr>
          <w:b/>
        </w:rPr>
        <w:t xml:space="preserve">Esimerkki 2.1493</w:t>
      </w:r>
    </w:p>
    <w:p>
      <w:r>
        <w:t xml:space="preserve">Erik Ponti on kuusitoistavuotias poika, joka kohtaa elämässään paljon väkivaltaa. Koulussa hän ja hänen jenginsä lainaavat toisille oppilaille rahaa korkealla korolla, mikä johtaa pahoinpitelyyn, jos he eivät maksa rahoja ajoissa takaisin; useat opettajat pahoinpitelevät oppilaita, jotka eivät käyttäydy kunnolla (kirjassa; elokuvassa asiaa ei selitetä niin laajasti). Kotona hän asuu sadistisen isäpuolensa ja äitinsä kanssa. kun Erik jää jenginsä kanssa kiinni levyjen varastamisesta kaupoista, Erik saa koko syytteen, koska jengissä vallitsee löysänlainen lojaalisuus, minkä seurauksena hänet erotetaan koulusta (jälleen kirjassa; elokuvassa hänet näytetään vain tappelemassa muiden oppilaiden kanssa). Olosuhteet kuitenkin sallivat hänen kirjoittautua yksityiseen sisäoppilaitokseen, Stjärnsbergiin, jossa hän saa uuden mahdollisuuden jatkaa opintojaan. Erik päättää yrittää irrottautua aiemmasta väkivaltaisesta elämäntyylistään, mutta Stjärnsberg ei olekaan niin mukava ja ystävällinen kuin miltä se aluksi näyttää. Erik joutuu tässä koulussa kohtaamaan uudenlaista väkivaltaa; opettajien sijasta ylempien luokkien oppilaat ja kouluneuvoston jäsenet. Koulussa on käytössä järjestelmä nimeltä "kamratuppfostran" ("koulukavereiden kasvatus"); se on koodinimi väkivaltaiselle kiusaamiselle, joka kohdistuu erityisesti koulusta poikkeaviin oppilaisiin ja jonka tarkoituksena on muka pitää koulussa kuri ja järjestys. Erik, joka ei hyväksy epäoikeudenmukaisuutta, joutuu nopeasti pääkohteeksi. ondskan ("paha") voidaan elokuvassa mieltää Erikiksi itsekseen (joka kiusaa muita oppilaita ennen Stjärnsbergiin lähtöä), isäpuolekseen (joka hakkaa Erikin joka kerta), Stjärnsbergin opettajien välinpitämättömyydeksi tai "kamratuppfostraniksi", joita edustavat Otto Silverhielm ja Gustaf Dahlén.</w:t>
      </w:r>
    </w:p>
    <w:p>
      <w:r>
        <w:rPr>
          <w:b/>
        </w:rPr>
        <w:t xml:space="preserve">Tulos</w:t>
      </w:r>
    </w:p>
    <w:p>
      <w:r>
        <w:t xml:space="preserve">Mikä on kamratuppfostran?</w:t>
      </w:r>
    </w:p>
    <w:p>
      <w:r>
        <w:rPr>
          <w:b/>
        </w:rPr>
        <w:t xml:space="preserve">Esimerkki 2.1494</w:t>
      </w:r>
    </w:p>
    <w:p>
      <w:r>
        <w:t xml:space="preserve">1950-luvun alun Los Angelesissa poliisikersantti Edmund "Ed" Exley (Guy Pearce), legendaarisen poliisietsivän Preston Exleyn poika, on päättänyt olla isänsä maineen veroinen. Hänen älykkyytensä, vaatimuksensa noudattaa sääntöjä ja kylmä käytöksensä eristävät hänet muista poliiseista. Hän kärjistää tätä kaunaa suostumalla vapaaehtoisesti todistamaan Bloody Christmas -jutussa vastineeksi ylennyksestä komisarioksi. Tämä on vastoin ylikomisario Dudley Smithin (James Cromwell) neuvoa, jonka mukaan etsivän pitäisi olla valmis ampumaan syyllistä selkään suuremman hyvän vuoksi. Exleyn kunnianhimoa ruokkii hänen isänsä murha, jonka tappoi tuntematon hyökkääjä, jota Exley kutsuu lempinimellä "Rollo Tomasi." Konstaapeli Wendell "Bud" White (Russell Crowe), jota Exley pitää "älyttömänä roistona", on siviilipukuinen konstaapeli, jolla on pakkomielle rangaista väkivaltaisesti naisia hakkaavia. Eräs tällainen tapaus saa hänet kohtaamaan entisen poliisin Leland "Buzz" Meeksin, Pierce Patchettin (David Strathairn) kuljettajan. White alkaa inhota Exleytä sen jälkeen, kun Whiten parina toiminut Dick Stensland erotetaan Exleyn todistajanlausunnon vuoksi Bloody Christmas -skandaalissa. Smith hakee Whitea työhön, jossa he ahdistelevat ja pahoinpitelevät kaupungin ulkopuolisia rikollisia, jotka yrittävät täyttää Los Angelesin tyhjiön, joka on jäänyt jäljelle gangsteri Mickey Cohenin jouduttua vankilaan veronkierrosta. Nite Owl -tapauksesta, kahvilassa tapahtuneesta moninkertaisesta murhasta, tulee henkilökohtainen, kun Stenslandin todetaan olevan yksi uhreista. ylikonstaapeli Jack Vincennes (Kevin Spacey) on huumepoliisi, joka toimii kuutamolla teknisenä neuvonantajana suositussa TV-poliisisarjassa Badge of Honor. Hän toimittaa Hush-Hush-tabloid-lehden julkaisijalle Sid Hudgensille (Danny DeVito) vinkkejä julkkisten pidätyksistä, jotka houkuttelevat lisää lukijoita Hudgensin lehteen. Kun hän sekaantuu Hudgensin juoneen lavastaa näyttelijä Matt Reynolds (Simon Baker) homoseksuaaliseen seurusteluun Los Angelesin piirisyyttäjän Ellis Loew'n (Ron Rifkin) kanssa ja Reynolds kuolee sen seurauksena, Vincennes ryhtyy päättäväisesti etsimään murhaajaa. 3 afroamerikkalaista syytetään aluksi Nite Owl -murhista, ja myöhemmin he saavat surmansa ammuskelussa. Vaikka Yökahvilan rikos näyttää aluksi epäonnistuneelta ryöstöltä, Exley ja White tutkivat sitä yksitellen ja löytävät viitteitä korruptiosta kaikkialla ympärillään. White tunnistaa Nite Owlin uhriksi joutuneen Susan Leffertsin yhdeksi Meeksin saattajista, mikä johdattaa hänet Pierce Patchettin luo, joka pyörittää Fleur-de-Lis -nimistä puhelintyttöpalvelua, joka välittää prostituoituja, jotka on muutettu plastiikkakirurgisesti muistuttamaan filmitähtiä. Hän aloittaa suhteen Lynn Brackenin (Kim Basinger) kanssa, joka on Veronica Lakea muistuttava prostituoitu. Ruumiiden määrä kasvaa, kun White tutkii Leffertsin äidin talon alla olevan varastohuoneen ja löytää Meeksin mädäntyneen ruumiin. kun Vincennes lähestyy Smithiä Exleyn kanssa löytämiensä todisteiden kanssa, Smith tajuaa, että hänen suunnitelmansa Mickey Cohenin heroiini-imperiumin haltuun ottamiseksi on uhattuna. Smith ampuu Vincennesin, joka lausuu ennen kuolemaansa "Rollo Tomasi", jonka alkuperän Exley kertoi Vincennesille luottamuksellisesti. Exleyn epäilykset heräävät, kun Smith kysyy häneltä, kuka Rollo Tomasi on. Hudgensin kuulustelun aikana Smith järjestää Whiten nähtäväksi valokuvia, joissa Bracken makaa Exleyn kanssa, mikä saa Whiten raivon partaalle. Koska Smith on varma, että White on lähtenyt Exleyn perään tappaakseen tämän, hän tappaa Hudgensin. Exley tutkii asiaa ja saa selville, että Meeks ja Stensland työskentelivät ennen läheisessä yhteistyössä Smithin kanssa. White ajaa poliisiasemalle ja alkaa taistella Exleytä vastaan, mutta Exley onnistuu vakuuttamaan Whiten siitä, että Smith on korruptoitunut ja lavastanut heidät molemmat. He päättävät tehdä yhteistyötä Smithin kaatamiseksi. He saavat todisteita Smithiä vastaan uhkaamalla Loew'ta, ja myöhemmin he löytävät Patchettin murhattuna. Exley ja White tajuavat, että Smith on itse ottanut ohjat käsiinsä Cohenin jälkeen, ja murhat ovat olleet Smithin työtä, jolla hän on hoitanut avoimia asioita.Exley ja White saavat ansan Smithiä ja hänen palkkamurhaajiaan vastaan. Tulitaistelun jälkeen, jossa kaikki palkkamurhaajat kuolevat, Smith ampuu Whitea kasvoihin, mutta joutuu sitten antautumaan Exleylle. Poliisin saapuessa paikalle Exley ampuu Smithiä selkään ja tappaa hänet. Los Angelesin poliisi peittelee Smithin rikokset ja sanoo, että hän kuoli sankarina ampumavälikohtauksessa suojellakseen osastonsa imagoa, ja vastineeksi Exley tinkii siitä, että myös häntä kutsutaan sankariksi ja hän saa mitalin rohkeudestaan. Poistuessaan kaupungintalolta Exley tapaa Brackenin, joka kertoo palaavansa kotiin Arizonaan Whiten kanssa ja paljastaa Whiten selvinneen ampumisesta. Exley ja White kättelevät toisiaan, ja Bracken ajaa pois auringonlaskuun.</w:t>
      </w:r>
    </w:p>
    <w:p>
      <w:r>
        <w:rPr>
          <w:b/>
        </w:rPr>
        <w:t xml:space="preserve">Tulos</w:t>
      </w:r>
    </w:p>
    <w:p>
      <w:r>
        <w:t xml:space="preserve">Makaako Budd White Veronica Laken kanssa?</w:t>
      </w:r>
    </w:p>
    <w:p>
      <w:r>
        <w:rPr>
          <w:b/>
        </w:rPr>
        <w:t xml:space="preserve">Esimerkki 2.1495</w:t>
      </w:r>
    </w:p>
    <w:p>
      <w:r>
        <w:t xml:space="preserve">Kun Julia Lofting (Mia Farrow) syö aamiaista perheensä kanssa, hänen tyttärensä Kate (Sophie Ward) alkaa tukehtua ruokaansa. Koska Julia ei saa ruokaa irti, hän yrittää pelastaa hänet tekemällä henkitorven leikkauksen, jonka seurauksena lapsi vuotaa kuiviin.Julia jättää miehensä Magnuksen (Keir Dullea) ja muuttaa uuteen taloon, jonka yläkerrassa on huone, jossa on lapsen tavaroita, muun muassa terävillä symbaaleilla varustettu mekaaninen klovnilelu, johon hän viiltää sormensa. Puistossa Julia näkee nuoren tytön, jonka hän uskoo olevan Kate, mutta lapsi katoaa. Talossa tapahtuu epätavallisia asioita, kuten outoja ääniä ja laitteita, jotka käynnistyvät itsestään. Myöhemmin Julia näkee tytön uudelleen puistossa ja löytää tytön seisomapaikalta silvotun kilpikonnan ja veitsen.Julia antaa Magnuksen siskon Lilyn käyttää taloa istunnon pitämiseen. Meedio rouva Flood selittää, että henkien täytyy hallita jotakuta, jotta he voivat suorittaa fyysisiä tekoja. Istunnon aikana meedio pelästyy ja käskee Juliaa poistumaan talosta välittömästi. Hetkeä myöhemmin yksi Lilyn ystävistä putoaa portaita alas ennen kuin rouva Flood ehtii selittää, mitä hän näki. Kun Julia on poissa, Magnus murtautuu hänen taloonsa. Hän näkee jotakin ja seuraa sitä kellariin, jossa hän putoaa portaista ja viiltää kuolettavasti kurkkunsa rikkinäiseen pulloon. naapuri kertoo Julialle, että talo kuului aikoinaan Heather Rudgelle, joka muutti pois tyttärensä Olivian kuoltua. Julia vierailee rouva Floodin luona, joka kertoo, että hän näki sanceen aikana näyn puistossa olevasta pojasta, joka vuoti kuiviin. Julia löytää artikkelin Geoffrey Bradenista, nuoresta pojasta, joka murhattiin puistossa. Julia vierailee Geoffreyn äidin, Greta Bradenin luona, joka kertoo, että rikoksesta teloitettiin kulkuri, mutta muut puistossa olleet lapset murhasivat hänen poikansa. Hän kertoo seuranneensa yhdessä kumppaninsa kanssa lasten elämää. Hän pyytää Juliaa tapaamaan kahta jäljellä olevaa, nyt aikuista lasta: Kapteeni Paul Winterin ja David Swiftin luokse.Julia tapaa alkoholisti Swiftin, joka tunnustaa, että Olivialla oli valtaa häneen ja muihin lapsiin. Hän pakotti heidät kaikki tappamaan eläimen ja katsomaan, kun hän murhasi Geoffreyn. Hän sanoo kertoneensa asiasta vain rouva Rudgelle. Myöhemmin, kun Swift lähtee asunnostaan, hän liukastuu rappukäytävässä rikkinäiseen pulloon ja putoaa kuoliaaksi.Julia kertoo ystävälleen Markille (Tom Conti), mitä hän on saanut selville, mutta tämä ei usko häntä. Samana iltana hän saa sähköiskun, kun lamppu putoaa hänen kylpyynsä.Julia vierailee rouva Rudgen luona psykiatrisessa laitoksessa. Rouva Rudge tunnustaa tappaneensa Olivian saatuaan tietää murhasta. Lähtiessään Julia katsoo olkansa yli rouva Rudgea, joka näkee Olivian silmät ja kuolee säikähdyksen aiheuttamaan sydänkohtaukseen.kotona Julia näkee Olivian ensin kylpyhuoneen peilissä ja sitten olohuoneessa leikkimässä klovni-lelulla. Hän ottaa sen häneltä pois, tarjoaa hänelle halauksen ja pyytää häntä jäämään. Sitten Julia nähdään vuotavan kuiviin, hänen kurkkunsa on ilmeisesti viilletty klovnin symbaalien teräviin reunoihin.</w:t>
      </w:r>
    </w:p>
    <w:p>
      <w:r>
        <w:rPr>
          <w:b/>
        </w:rPr>
        <w:t xml:space="preserve">Tulos</w:t>
      </w:r>
    </w:p>
    <w:p>
      <w:r>
        <w:t xml:space="preserve">Mikä on rouva Floodin ammatti?</w:t>
      </w:r>
    </w:p>
    <w:p>
      <w:r>
        <w:rPr>
          <w:b/>
        </w:rPr>
        <w:t xml:space="preserve">Esimerkki 2.1496</w:t>
      </w:r>
    </w:p>
    <w:p>
      <w:r>
        <w:t xml:space="preserve">Elokuva kertoo Raj Malhotran (Amitabh Bachchan), hänen vaimonsa Poojan (Hema Malini) ja heidän neljän poikansa Ajayn (Aman Verma), Sanjayn (Samir Soni), Rohitin (Saahil Chadda) ja Karanin (Nasir Kazi) tarinan. Pariskunta on tarjonnut lapsilleen kaiken, usein Rajin ja Poojan omien tarpeiden kustannuksella. Malhotroilla on adoptiopoika Alok (Salman Khan), joka on rakastunut Arpitaan (Mahima Chaudhry). Alok oli orpo, ja Raj antoi hänelle rahaa ja koulutusta ja kasvatti hänet kuin oman poikansa. Nyt Alok on menestynyt mies, ja hän palvoo Rajia tämän kaiken avun vuoksi ja pitää häntä isänään.Rajilla on kukoistava työ. Mutta kun hän jää eläkkeelle, hän ei pysty elättämään itseään ja joutuu jättämään talon, jonka hän ja Pooja ovat jakaneet vuosia. He päättävät asua lastensa kanssa nauttiakseen heidän rakkaudestaan ja kiintymyksestään. Lapset eivät kuitenkaan halua heitä: Heidän mielestään vanhempiensa hoitaminen on vaivalloista. Lapset päättävät erottaa vanhemmat toisistaan, ja kumpikin vanhempi menee asumaan yhden pojan luokse seuraavaksi kuudeksi kuukaudeksi. Lapset uskovat, että vanhemmat kieltäytyvät tarjouksesta, ja siksi he jäävät kotiinsa. Vanhemmat kuitenkin hyväksyvät tarjouksen vastahakoisesti. vanhemmat kestävät tämän eron sekä hirvittävän kohtelun lastensa taholta kaiken sen jälkeen, mitä he ovat uhranneet heidän vuokseen. Heidän pojanpoikansa Rahul on ainoa, joka antaa Rajille rakkautta ja hellyyttä. Surullisena siitä kohtelusta, jota hän on saanut lapsiltaan ja heidän perheiltään, Raj kirjoittaa ylös tunteitaan siitä, miten hän täytti lastensa unelmat ja miten nämä kohtelevat häntä vastavuoroisesti, sekä rakkaudestaan vaimoaan kohtaan ja siitä, miten paljon tuskaa heidän eronsa on aiheuttanut. Hänen kirjoituksestaan tulee lopulta romaani. Vietääkseen aikaa yksinäisessä ja vihaisessa talossa, jossa hän tilapäisesti asuu, hän hankkii ystäviä, jotka ihailevat häntä ja arvostavat häntä enemmän kuin hänen poikiaan. Pooja puolestaan kestää pahoinpitelyä poikansa ja miniänsä sekä lapsenlapsensa Payalin taholta. Payal kuitenkin tajuaa virheensä, kun Pooja pelastaa hänet poikaystävänsä seksuaalisilta lähentelyiltä ja hoivaa Poojaa rakkaudella. vaihtaessaan junaa kuuden kuukauden kuluttua Raj ja Pooja viettävät aikaa yhdessä Vijaynagarissa. Siellä he yhtäkkiä tapaavat Alokin, joka vie heidät kotiinsa ja antaa heille sen merkityksen ja huolenpidon, jota heidän oikeat poikansa eivät antaneet. Raj saa tietää, että hänen kirjoituksestaan on tullut julkaistu kirja nimeltä Baghban. Kirjasta tulee suuri hitti, ja se myy heti ensimmäiset kappaleet. Raj saa sen ansiosta rahaa, jota hän tarvitsee elättääkseen itsensä ja Poojan vanhoilla päivillään. Heidän poikansa saavat tietää asiasta ja ovat ärtyneitä siitä, etteivät he saa rahaa. He pyytävät vanhemmiltaan anteeksi saavuttaakseen tämän päämäärän. Payal ja Rahul kuitenkin tajuavat heidän todelliset motiivinsa ja kieltäytyvät tulemasta vanhempiensa mukaan. Rajia palkitaan työstään, ja neljä poikaa osallistuvat vaimojensa kanssa. Kun he pyytävät Rajia antamaan heille anteeksi, hän kieltäytyy ja sen sijaan hylkää heidät. Edes Pooja ei anna lapsilleen anteeksi tuskaa, jonka he ovat aiheuttaneet heille. Raj jää Poojan kanssa heidän vanhaan kotiinsa, Alokin ja Arpitan lähelle, ja nauttii Rahulin ja Payalin seurasta.</w:t>
      </w:r>
    </w:p>
    <w:p>
      <w:r>
        <w:rPr>
          <w:b/>
        </w:rPr>
        <w:t xml:space="preserve">Tulos</w:t>
      </w:r>
    </w:p>
    <w:p>
      <w:r>
        <w:t xml:space="preserve">Onko Alok menestynyt?</w:t>
      </w:r>
    </w:p>
    <w:p>
      <w:r>
        <w:rPr>
          <w:b/>
        </w:rPr>
        <w:t xml:space="preserve">Esimerkki 2.1497</w:t>
      </w:r>
    </w:p>
    <w:p>
      <w:r>
        <w:t xml:space="preserve">Graham Hess (Mel Gibson), entinen pappi, asuu astmaatikko poikansa Morganin (Rory Culkin), tyttärensä Bo:n (Abigail Breslin), joka jättää eri syistä vesilasit ympäri taloa, ja nuoremman veljensä Merrillin (Joaquin Phoenix), epäonnistuneen baseball-pelaajan, kanssa syrjäisellä maatilalla Pennsylvanian Doylestownissa. Hess on menettänyt uskonsa ja luopunut pappeudestaan sen jälkeen, kun hänen vaimonsa Colleen kuoli liikenneonnettomuudessa, jonka aiheutti kaupungin paikallinen Ray Reddy (Shyamalan). eräänä aamuna Graham löytää pelloltaan viljapiirin. Tutkiessaan peltokuviota paikallisten lainvalvontaviranomaisten kanssa Morgan joutuu tappamaan yhden perheen koirista, kun se muuttuu väkivaltaiseksi häntä ja Bota kohtaan. Sitten Graham saa kuulla, että eläimet muuttuvat väkivaltaisiksi eri puolilla kaupunkia. He kuulevat raportteja viljaympyröiden ilmestymisestä ympäri maailmaa, ja Meksikon yllä on raportoitu oudoista valoista. Myöhemmin Graham ja Merrill huomaavat, että maatilaa tarkkailee pitkä tumma hahmo, joka katoaa pelloille, kun he lähtevät takaa-ajoon. Seuraavana päivänä he kuulevat outoja ääniä vauvamonitorista, mutta eivät löydä niiden lähdettä. Graham lähestyy peltokehää, mutta nähdessään vihreän jalan työntyvän ulos maissinjyvistä hän pakenee takaisin taloon. avauduttuaan Merrillille vaimonsa kuolemasta ja todettuaan, että tämän viimeiset sanat olivat "käske Merrillin heilua pois", Graham menee tapaamaan Rayta, ensimmäistä kertaa tapauksen jälkeen. Kun Graham on poissa, Merrill ja lapset katsovat uutisraportin Brasiliassa muukalaisolennosta otetusta kuvamateriaalista, joka osoittaa, että muukalaiset voivat sulautua ympäristöönsä. Merrill liittyy lasten joukkoon ja pukeutuu peltivillahattuihin, koska hän uskoo, että avaruusolennot voivat lukea heidän ajatuksiaan. Rayn luona Graham huomaa, että Ray vuotaa verta vammastaan, mutta on muuten pahoillaan onnettomuudesta. Kun Graham hyväksyy anteeksipyynnön, Ray lähtee läheiselle järvelle ja sanoo, etteivät "ne" pidä vedestä. Graham huomaa, että Ray on vanginnut yhden muukalaisista ruokakomeroonsa, ja yrittää nähdä, miltä muukalainen näyttää keittiöveitsen avulla oven alta; muukalainen tarttuu häneen, ja Graham reagoi leikkaamalla sen sormet irti ennen pakenemista. Palattuaan ja kuultuaan uutisia siitä, että eri puolilla maailmaa on nähty lisää valoja, Hessin perhe päättää jäädä taloonsa sen sijaan, että lähtisi järvelle, ja barrikadoi ovet ja ikkunat. tunteita herättävän illallisen jälkeen he kuulevat samat äänet lastenvalvontalaitteesta, ennen kuin heidän televisiosignaalinsa katkeaa, ja asentavat viimeisetkin barrikadit ja puolustuslaitteet, ennen kuin he kokoontuvat yhteen. Kun muukalaiset yrittävät päästä taloon, perhe huomaa jättäneensä ullakon oven vartioimatta ja vetäytyy nopeasti kellariin. Muukalaiset hyökkäävät kellarin oveen, ja sitä seuranneessa kaaoksessa valo sammuu, kun Graham ja Merrill estävät heidän sisäänpääsynsä. Morgan saa kuitenkin astmakohtauksen, kun muukalaiset yrittävät päästä sisään vanhan hiilikuilun kautta. Aamulla radioraportit kertovat, että avaruusoliot ovat lähteneet Maasta yhtä äkkiä kuin saapuivatkin. Graham lähtee kellarista etsimään Morganin astmainhalaattoria, ja muut seuraavat häntä. Mutta he huomaavat, että muukalainen, sama, jonka kimppuun Graham oli hyökännyt Rayn kotona, on yhä siellä ja ottaa Morganin panttivangiksi. Colleenin viimeiset sanat palaavat Grahamin mieleen, ja hän käskee Merrilliä "huitomaan" pesäpallomailalla. Merrill hyökkää avaruusolion kimppuun, mutta ei ennen kuin se yrittää myrkyttää Morganin suihkuttamalla hänelle myrkkyä kehostaan. Graham saa poikansa takaisin, kun muukalainen pudottaa hänet ja vie Morganin ulos lääkkeineen. Merrill jatkaa avaruusolion kimppuun hyökkäämistä, jolloin se kaatuu maahan, kaataa yhden Bo:n jäljelle jääneistä vesilaseista ja roiskii siihen vettä. Vesi reagoi kuin happo sen iholla, mikä saa sen huutamaan tuskissaan. Merrill lyö avaruusoliota huonekaluja vasten, jolloin se kaatuu vedellä täyteen kasvoilleen ja kuolee. Ulkona Graham antaa Morganille lääkettä ja odottaa poikansa heräämistä toivoen, että Morganin keuhkot ovat kiinni edellisen astmakohtauksen vuoksi ja että hän säästyy siltä. Sitten Morgan herää ja perhe iloitsee." Jonkin aikaa myöhemmin Hessin perhe on toipunut tapahtuneesta ja näyttää voivan paljon paremmin kuin ennen. Loppukohtauksessa Graham nähdään palaamassa papin tehtäviinsä, ilmeisesti saatuaan uskonsa takaisin.</w:t>
      </w:r>
    </w:p>
    <w:p>
      <w:r>
        <w:rPr>
          <w:b/>
        </w:rPr>
        <w:t xml:space="preserve">Tulos</w:t>
      </w:r>
    </w:p>
    <w:p>
      <w:r>
        <w:t xml:space="preserve">Kuka saa selville, että kaupungin eläimet ovat väkivaltaisia?</w:t>
      </w:r>
    </w:p>
    <w:p>
      <w:r>
        <w:rPr>
          <w:b/>
        </w:rPr>
        <w:t xml:space="preserve">Esimerkki 2.1498</w:t>
      </w:r>
    </w:p>
    <w:p>
      <w:r>
        <w:t xml:space="preserve">Juoni SynopsisGroteski komedia neljässä näytöksessä.Hans Kräly ja Ernst LubitschACT1- Kvakkeri saneleeAmerikkalainen osterikuningas sanelee huoneelle, joka on täynnä kirjoittavia naisia. Hän polttaa suurta sikaria, jota yksi hänen vierellään olevista lukuisista hovimestareistaan pitää kädessään. Eräs hovimestari ryntää sisään ja sanoo: Tyttärenne on raivohullu Ossi, toisessa huoneessa, on tuhonnut huoneen heittämällä kaiken lattialle. Herra Quaker hölkkää oudosti talon läpi nähdäkseen Ossin kartanon toisella puolella. Kun Mister Quaker kurkistaa sisään, Ossi heittelee häntä sanomalehdillä. Hän kysyy, miksi heittelet sanomalehtiä, ja kakara vastaa: Koska kaikki maljakot ovat rikki. Ossi on selvästi suuttunut ja pahasti sekaisin. Hän näyttää isälleen sanomalehteä, jossa lukee, että kenkäkermakuninkaan tytär on mennyt naimisiin kreivin kanssa. Tästä Ossi on järkyttynyt. Herra Quaker ei ole vaikuttunut, mutta kertoo Ossille ostavansa tytölle prinssin. Tämän jälkeen Ossi ei voi hillitä itseään, hyppää ylös ja halaa isäänsä aivan innoissaan. Hän on niin onnellinen, että voisi hajottaa talon ilosta! Sitten tapaamme Seligsonin, avioliitonvälittäjän, joka on tekemisissä naisen kanssa, jolla on kiero nenä. Hän valittaa hinnasta ja siitä, että kaikilla poikamiehillä on puutteita. Sitten hän lähtee tyytymättömänä. Kun nainen poistuu, Ossi astuu huoneeseen hymyillen ja ojentaa matchmakerille viestin herra Quakerilta. Siinä sanotaan, että koska kenkäkermakuninkaan tytär on naimisissa ja koska osterit ovat tärkeämpiä, niin myös hänen tyttärensä pitäisi mennä naimisiin. Tyttö tarvitsee miehen, jonka sukupuu on osterikuninkaiden mukainen. Emäntä etsii seinänsä täynnä poikamiehiä ja törmää prinssi Nuckiin. Nucki asuu korkealla rakennuksen 47. kerroksessa, hänellä on suuret velat, eikä hän ole taipuvainen avioliittoon. Hienon matchin myötä matchmaker lähtee heti pois. Sillä välin Ossi saa opastusta avioliittotapoihin, joissa sattuu olemaan kyse vauvoista. Hänen kouluttajansa on tiukan näköinen mustapukuinen nainen, jolla on ohuet silmälasit ja hiukset tiukasti taaksepäin vedettynä. Ossi kylvettää nuken ja ravistelee sen kuivaksi. Hänelle huudetaan, koska hän ei pidä nukkea oikein, ja Ossi napsahtaa takaisin opettajalle ja jatkaa nuken ravistelua. Sitten häntä kehotetaan puuteroimaan vauva, mutta hän puuteroi tietämättään vauvan kasvot. Ossi on niin hämmentynyt siitä, miksi hänen pitäisi puuteroida sen peppu, että hän huudahtaa, että se on hauskaa. Hän menee koskettamaan nuken takapuolta, mutta heittää inhoten alastoman nuken takanaan huoneen toiselle puolelle ja heittää puuteripölyä ohjaajan päälle. Astumme sisään prinssi Nuckin pieneen asuntoon, jossa hän ja hänen ystävänsä Josef, joilla molemmilla on hienot puvut, pesevät käsin vaatteita ja ripustavat märät vaatteet ympäri asuntoa kuivumaan siimoihin. Emäntä tulee tapaamaan Nuckia. Kun hän soittaa kelloa, Nucki ja Josef katsovat toisiaan säikähtäen ja alkavat riisua kaikkia sormuksiaan ja muita hienoja materiaalejaan ajatellen, että kyseessä saattaa olla heidän köyhempi ystävänsä, mutta kun Josef näkee, että kyseessä on Seligson, he kiirehtivät pukemaan kaikki sormukset ja korut, jotka he olivat juuri riisuneet. Josef tervehtii tulenkantajaa ja kertoo hänelle, että hän aikoo katsoa, ottaako korkeus hänet vastaan. Istu sillä välin kaiteelle, Josef sanoo. Kun hän menee takaisin sisään, kaksikko rimpuilee ympäriinsä korjatakseen paikkoja, jotta ne näyttäisivät kunnollisilta, ja alkaa heittää tavaroita pois ruudusta. Kun Seligson astuu sisään, Nucki istuu vanhasta tuolista ja puulaatikosta koostuvalla valtaistuimella. Seligson sanoo Nuckille, että hänellä on hieno ottelu. Hän kertoo Nuckille, että vaaleahiuksisella Ossilla on hiukset mustat kuin yöllä, johon Nucki pudistaa päätään, mutta ketä kiinnostaa, kun tytöllä on niin paljon rahaa. Nucki päättää, että hänen on lähetettävä adjutanttinsa katsomaan tyttöä. Josef ja Nucki eivät voi uskoa, että matchmaker todella uskoi heitä. He pukevat Josefille puvun ja silinterihatun. Takaisin kveekareilla Ossi käy kärsimättömäksi puolitoista tuntia kestäneen uuvuttavan odottelun jälkeen. Hän on aivan hermostunut, joten hän nappaa herra Quakersin paperin tämän kädestä, mutta Quakersin on täytynyt tottua tähän, koska hän vain vetää toisen paperin taskustaan. Ossi julistaa, että jos hän ei saa miestä viidessä minuutissa, kuori purkaa talon. Tähän Mister Quaker toivottaa hänet tervetulleeksi ja ojentaa hänelle maljakon murskattavaksi. Ossi rikkoo maljakolla peilin, mutta herra Quaker vastaa rauhallisesti: Im not Impressed.End Act1ACT2Josef ilmestyy Quakereille. Saapuessaan kaikki tarjoilijat, hovimestarit ja talon muut työntekijät seisovat varuillaan, kumartavat Josefille ja ottavat sitten kiireesti hänen hattunsa ja keppinsä pois. Yksi kysyy hänen korttiaan, ja hetken hapuiltuaan lainatun takkinsa ympärillä hän antaa hovimestarille Nuckin kortin. Tästä alkaa kaikki hämmennys. Kun hän saa kortin, Ossi innostuu niin kovasti tietäessään, että prinssi on paikalla. Josef odottaa epätavallisen suuressa salongissa, josta ei näe edes kattoa. Quaker viedään huoneeseensa nukkumaan sillä aikaa, kun Ossi valmistellaan. Tämä on pitkä prosessi. Ossi ei tee mitään valmistautuakseen, koska hän vain antaa kaikkien piikojensa tehdä sen puolestaan. Häntä kuljetetaan huoneesta toiseen naisten liukuhihnalla. Josef alkaa kävellä ympäri huonetta, yhä nopeammin ja nopeammin. Josef hämmästyy, miten nopeasti kymmenen palvelijaa ilmestyy paikalle yhden napin painalluksen jälkeen. Josef on kärsimätön, eikä Quaker ole lainkaan vaikuttunut. Kun Ossi on vihdoin valmis, sekä Quaker että Josef ovat jo nukkumassa. Hän kävelee sisään, näyttää aivan samanlaiselta kuin ennenkin, vilkaisee Josefia ja sanoo: Hyvä luoja, hän näyttää tyhmältä! Tämä ei kuitenkaan pysäytä avioliittoa janoavaa Ossia, ja hän kiidättää heidät kiireesti naimisiin. Hän ei edes vaivaudu herättämään isäänsä eikä esittelemään tätä tulevalle aviomiehelleen. 10 hevosen vetämissä vaunuissa he lähtevät matkaan. Ossi haluaa nopean avioliiton, joten he käyvät papin luona ja vihkivät hänet ikkunan läpi, jolloin Josef ei sano sanaakaan, sillä Ossi ilmoittaa, ettei hänellä ole mitään sanottavaa. Pikaisen vihkimisen jälkeen he maksavat papille ja kiiruhtavat takaisin kveekarien taloon. Kun Ossi esittelee uuden miehensä palvelijoille, nämä kiehuvat naurusta. Josef lähetetään sitten esittäytymään kveekarille, mutta kun hän kysyy, miten sinne pääsee, hän saa vain naurettavan isokokoisen kartan ja ystävällisen, Bon Voyage! Josefia luullaan hovimestariksi, ja häntä käsketään puhaltamaan Quakerin nenää. Kun Quaker saa selville, ettei hän olekaan hovimestari vaan oikeasti hänen vävynsä, hän toteaa: "En ole vaikuttunut." Loppu näytös2. näytös3. näytös3. näytös3. näytös3. näytös3. näytös3. näytös3. näytös3. näytös3. näytös3. näytös3. näytös3. näytös3. näytös3. näytös3. näytös3. näytös3. näytös3. näytös3. näytös3. näytös3. näytös3. näytös3. näytös3. näytös3. näytös3. Tarjoilijat jonottavat ja jonottavat palvellakseen vieraita. Josef on taivaassa ja ahmii ruokaa ja juomia. Herra Quaker kohottaa maljan: Anteeksi, että esittelen teidät vävylleni, osoittaakseen tunteensa uutta perheenjäsentä kohtaan. Ossi lyö Josefia ja sanoo hänelle niin ironisesti, että älä ole niin ahne. Josefin maljapuhe on lyhyt ja hän sanoo, että hän ei ole syönyt niin paljon vähään aikaan. -Foxtrot-epidemia puhkeaa yhtäkkiä häiden aikana- Yhdessä huoneessa on jättimäinen bändi ja laaja tanssilattia, jonne Foxtrotterit astuvat sisään ja tanssivat ympäriinsä. Bändillä on animoitu kapellimestari, joka tykkää liikkua ja ravistella tavaroitaan. Kun kaikki tanssivat, Ossi tanssii yksin. Quaker kehottaa häntä olemaan tanssimatta niin hillittömästi, mutta Ossi pitää sitä hölynpölynä ja jatkaa tanssimista. Tässä vaiheessa kaikki talon asukkaat tanssivat, jopa työntekijät. Keittiöstä on tullut toinen tanssilattia. Ossi tanssii tarjoilijan kanssa, ja Quaker tanssii vieraan kanssa. Bändi soittaa omintakeisilla soittimillaan, kuten sillä, että mies läpsäyttää toista miestä tahdissa. Josef toisessa huoneessa jatkaa ruokien ja juomien ahmimista. Kun Josef nauttii täysin siemauksin, Nucki on kotona syömässä tavallista, marinoitua silakkaa. Hänen ystävänsä tunkeutuvat sisään ja pyytävät häntä mukaansa riehumaan. Juhlien päätteeksi Nucki on väsynyt ja hikoilee kuin sika, ja Josef on iloisena yhä juomassa ja istuu huoneessa, joka on täynnä hänen tyhjiä pullojaan. Hän pystyy tuskin kävelemään, mutta pääsee jotenkin makuuhuoneeseen, jossa Ossi menee huoneeseensa ja lähettää hänet toiseen. Mies yrittää kähmiä Ossi ja mennä hänen huoneeseensa , mutta hovimestari lähettää hänet takaisin omaan huoneeseensa. Heti sen jälkeen Quaker menee ovelle kurkistamaan kahta, mutta löytää vain yksinäisen Ossin jo nukkumassa nallensa kanssa. Loppu näytös3ACT4- Nucki palaa riehumisesta. Miehet ovat kaikki humalassa ja kompuroivat joillekin penkeille lepäämään. Nucki kompuroi hourailemaan ja puhuu vaunujen hevoselle. Sinä aamuna Ossi osallistuu Monimiljonäärityttäret tyttäret -yhdistyksen Dipsomanian vastainen yhdistys ry:n nuorille naisille järjestämälle viralliselle aamiaiselle. He kohottavat maljan: Down with dipsomania! Sen jälkeen heillä on neuvonta-aika, vain siksi, että heidän potilaansa raitistuvat itsestään, jos he eivät ensin paranna heitä. Kaikki heidän potilaansa ovat humalaisia vanhoja miehiä. Nucki ajetaan vaunuilla paikalle, ja hänet otetaan sisään autettavaksi. Kun tyttäret näkevät Nuckin, ainoan komean ja nuoren miehen, he villiintyvät ja tappelevat hänestä, mitä Nucki ei suinkaan pahastu. He päättävät järjestää nyrkkeilyottelun, jossa päätetään, kuka parantaa miehen. Naiset saapuvat huoneeseen jo valmiiksi nyrkkeilyasuihin pukeutuneina, ja ottelevat viimeiseen asti. Ossi on viimeisenä pystyssä, ja ihastuu heti Nuckiin, riehuvaan juoppoon. Nuija antaa miehelle salaa suukon ja vie hänet sitten yksityishoitoon, joka sattuu olemaan hänen makuuhuoneessaan. Kun Ossi lähtee, Josef nousee ylös ja menee kurkistamaan Ossin huoneeseen, mutta löytää s miehen makaamassa hänen sängyssään, joten hän juoksee kertomaan Quakerille. Ossi palaa potilaansa Nuckin luo, ja he flirttailevat ja huomaavat pitävänsä toisistaan. He suutelevat, mutta ovat järkyttyneitä, koska he haluavat olla yhdessä, mutta nainen on jo ollut naimisissa, ja mies ajattelee, että hänen täytyy pian, joten he purskahtavat itkuun. Josef ryntää huoneeseen ja tajuaa, että se on Nucki ja alkaa nauraa hillittömästi. Hän kysyy heiltä: "Tiedättekö, että te kaksi olette naimisissa keskenänne?" ja selittää sitten heille, että hän on mennyt naimisiin Nuckin nimellä. Nucki ja Ossi ovat tästä niin onnellisia, että he suutelevat vielä lisää. -Todelliset häät-Tällä kertaa paikalla on vain kveekari ja morsian ja sulhanen pienen pöydän ääressä. Nucki ja Ossi tuskin pystyvät hillitsemään itseään, ja pakenevat makuuhuoneeseensa ilman, että Quaker edes huomaa sitä. Kun hän huomaa olevansa ainoa pöydässä jäljellä, hän lähtee etsimään heitä. Hän kurkistaa heidän huoneeseensa ja löytää heidät sängystä halailemassa. Quaker on niin onnellinen, että ainoa asia, jonka hän voi sanoa, on: NYT MINÄ OLEN VAIKUTETTU! Leah Turner</w:t>
      </w:r>
    </w:p>
    <w:p>
      <w:r>
        <w:rPr>
          <w:b/>
        </w:rPr>
        <w:t xml:space="preserve">Tulos</w:t>
      </w:r>
    </w:p>
    <w:p>
      <w:r>
        <w:t xml:space="preserve">Kenen hattua ja keppiä talon työntekijät kiirehtivät hänen saapuessaan?</w:t>
      </w:r>
    </w:p>
    <w:p>
      <w:r>
        <w:rPr>
          <w:b/>
        </w:rPr>
        <w:t xml:space="preserve">Esimerkki 2.1499</w:t>
      </w:r>
    </w:p>
    <w:p>
      <w:r>
        <w:t xml:space="preserve">Lincolnin piirikunnassa, Mainessa, jokin näkymätön olento hyökkää Black Lake -järvessä ja puree merikalastajan kimppuun ja puree hänet kahtia. Sheriffi Hank Keough (Brendan Gleeson), Fish and Game -virkailija Jack Wells (Bill Pullman), Amerikan luonnonhistoriallisen museon paleontologi Kelly Scott (Bridget Fonda) ja mytologian professori/krokotiiliharrastaja Hector Cyr (Oliver Platt) lähtevät järvelle tutkimaan asiaa.Tapahtuu joukko outoja tapahtumia, kuten Kellyn ja Hankin kanootti lentää salaperäisesti ilmaan ja kääntyy ympäri, löydetään irti leikattu varvas ja irti leikattu hirvenpää sekä Fish and Game -viraston apulaisseriffin pään katkaisu.Myöhemmin Hankin ja Hectorin riidellessä jättiläismäinen suolaisen veden krokotiili hyppää vedestä ja raahaa läheisen karhun järveen. Jack, Kelly ja Hank vierailevat Delores Bickermanin (Betty White) luona, joka on yksi harvoista järvellä asuvista ihmisistä. Löydettyään apulaissheriffin irtileikatun pään he todistavat, kuinka tämä syöttää silmät sidottuna lehmää valtavalle krokotiilille. Delores paljastaa, että hän on ruokkinut krokotiilia vuosia sen jälkeen, kun se seurasi hänen miestään kotiin. Lopulta se tappoi miehen. Delores asetetaan kotiarestiin, koska hän oli aluksi valehdellut poliisille.Hector päättää ottaa yhden Hankin apulaissheriffin (Meredith Salenger) mukaansa helikopterin matkalle ja laskeutuu helikopterilla poukamaan, jossa krokotiili asuu. Sukelluksen aikana se hyökkää hänen kimppuunsa, mutta hän pakenee. Jack ja Hank aikovat antaa Floridan kalastus- ja riistakeskuksen tappaa krokotiilin, kun ne saapuvat paikalle, mutta Hector ehdottaa sen sijaan, että hän houkuttelisi sen vedestä ja huumaaisi sen. Jack suostuu vastahakoisesti ehdotukseen, ja he käyttävät syöttinä yhtä Deloresin lehmistä, joka roikkuu helikopterista. Muutaman tunnin kuluttua krokotiili syöksyy lehmän kimppuun. Hector pysähtyy, menettää lehmän ja pudottaa helikopterin järveen. Krokotiili nousee maihin ja hyökkää Jackin ja Kellyn kimppuun. Kelly kaatuu järveen, mutta ehtii juuri ajoissa helikopteriin. vaikka Hector ja Kelly protestoivat antaa eläimen elää, Jack tarttuu aseeseen ja ampuu sen. Ase paljastuu tainnutuskivääriksi. Kun Hector nousee vedestä, toinen krokotiili hyökkää hänen kimppuunsa, mutta Hank räjäyttää sen kranaatinheittimellä. Floridan kalastus- ja riistavirkailijat saapuvat paikalle sekuntia myöhemmin. He lastaavat krokotiilin kuorma-autoon ja vievät sen Portlandiin, Mainesiin, miettimään, mitä sille tehdään. Viimeisessä kohtauksessa Delores syöttää leivänmuruja monille krokotiilivauvoille, mikä viittaa siihen, että kaksi aikuista oli paritteleva pari. Lopputeksteissä eloonjäänyt aikuinen krokotiili nähdään sidottuna kuorma-auton lavakuorman takaosaan, kun se ajaa tietä pitkin.</w:t>
      </w:r>
    </w:p>
    <w:p>
      <w:r>
        <w:rPr>
          <w:b/>
        </w:rPr>
        <w:t xml:space="preserve">Tulos</w:t>
      </w:r>
    </w:p>
    <w:p>
      <w:r>
        <w:t xml:space="preserve">Mitä krokotiili raahaa järveen?</w:t>
      </w:r>
    </w:p>
    <w:p>
      <w:r>
        <w:rPr>
          <w:b/>
        </w:rPr>
        <w:t xml:space="preserve">Esimerkki 2.1500</w:t>
      </w:r>
    </w:p>
    <w:p>
      <w:r>
        <w:t xml:space="preserve">Kolme Yhdysvaltain laivaston upseeria, Johnny Morrison, Buzz Wanchek ja George Copeland, saapuvat Hollywoodiin, Kaliforniaan. Kaikki kolme lensivät yhdessä samassa lentoryhmässä Etelä-Tyynenmeren alueella. Buzzilla on kranaattisokki ja metallilevy päässään korvan yläpuolella. sillä aikaa kun George ja Buzz hankkivat yhteisen asunnon, Johnny yllättää vaimonsa Helenin tämän vanhassa asunnossa, jota partioi kotietsivä, "isä" Newell. Hän saa selville, että vaimolla on suhde Eddie Harwoodiin, Sunset Stripillä sijaitsevan Blue Dahlia -yökerhon omistajaan. Helen tunnustaa Johnnylle humalassa, että heidän poikansa Dickie, jonka Johnny uskoi kuolleen kurkkumätään, kuoli itse asiassa auto-onnettomuudessa, joka tapahtui, koska Helen ajoi humalassa. Newell näkee Johnnyn ja Helenin riitelevän. Myöhemmin Johnny uhkaa Heleniä aseella, mutta pudottaa sen ja poistuu. Helen soittaa Buzzille ja kertoo hänelle tappelusta.Buzz lähtee etsimään Johnnya. Hän tapaa Helenin ja menee tämän bungalowiin drinkille tietämättä Helenin henkilöllisyyttä.Eddie eroaa Helenistä, mutta Helen kiristää häntä tapaamaan häntä uudelleen.Eddiestä eronnut Joyce Harwood hakee Johnnyn sateessa. Kumpikaan ei paljasta nimeään, ja he viettävät yön erillisissä huoneissa Malibun majatalossa. Seuraavana aamuna he syövät aamiaista, ja Johnny päättää antaa avioliitolleen uuden mahdollisuuden. Sitten radiossa ilmoitetaan, että Helen on murhattu ja että Johnnya epäillään. poliisi kuulustelee Newellia, Harwoodia, Buzzia ja Georgea. kun Johnny kirjautuu halpahotelliin tekaistulla nimellä, hotellin johtaja Corelli löytää Johnnyn kuvan itsestään Dickien kanssa ja yrittää kiristää häntä. Johnny hakkaa Corellin, mutta saa sitten selville, että kuvan kääntöpuolella Helen on paljastanut, että Eddie on oikeasti Bauer, New Jerseyssä etsintäkuulutettu murhaaja.Corelli herää henkiin ja myy Johnnyn henkilöllisyyttä koskevat tiedot Leo-nimiselle gangsterille, joka kidnappaa Johnnyn.Buzz ja George vierailevat Eddien luona Blue Dahliassa, ja Joyce esittäytyy. Kun Joyce poimii sinistä daaliankukkaa, yökerhon musiikki käynnistää tuskallisen soinnin Buzzin päässä, ja kun hän saa kohtauksen, hän muistaa tuskallisen musiikin, jonka hän kuuli ollessaan Helenin bungalowissa tämän leikkiessä sinisellä daaliankukalla.Johnny pakenee Leon kätyreitä Eddien saapuessa paikalle ja pakottaen hänet myöntämään, että viisitoista vuotta aiemmin hän oli osallisena pankin lähettilään ampumisessa.Leo yrittää ampua Johnnyn, mutta osuu sen sijasta Eddieen. Johnny pakenee Blue Dahliaan, jossa poliisi yrittää pakottaa hämmentyneen Buzzin myöntämään, että hän tappoi Helenin.Johnny astuu sisään ja ehdottaa Joycelle, että hän laittaisi musiikin kovemmalle. Päänsä pamppaillessa Buzz muistaa jättäneensä Helenin elävänä bungalowiinsa. Poliisikapteeni Henrickson kohtaa Newellin ja syyttää häntä siitä, että hän yritti kiristää Heleniä tämän suhteesta, ja kun tämä kieltäytyi suostumasta, hän tappoi hänet. Newell yrittää tämän jälkeen paeta toimistosta, mutta Henrickson ampuu hänet.Myöhemmin Blue Dahlian ulkopuolella Buzz ja George päättävät lähteä drinkille ja jättävät Johnnyn ja Joycen yhteen.</w:t>
      </w:r>
    </w:p>
    <w:p>
      <w:r>
        <w:rPr>
          <w:b/>
        </w:rPr>
        <w:t xml:space="preserve">Tulos</w:t>
      </w:r>
    </w:p>
    <w:p>
      <w:r>
        <w:t xml:space="preserve">Milloin elokuva julkaistiin?</w:t>
      </w:r>
    </w:p>
    <w:p>
      <w:r>
        <w:rPr>
          <w:b/>
        </w:rPr>
        <w:t xml:space="preserve">Esimerkki 2.1501</w:t>
      </w:r>
    </w:p>
    <w:p>
      <w:r>
        <w:t xml:space="preserve">Torrance Shipman (Kirsten Dunst) haaveilee ahdistuneena ensimmäisestä koulupäivästään. Hänen poikaystävänsä Aaron (Richard Hillman) on lähtenyt collegeen, ja hänen cheerleading-joukkueensa Toros tavoittelee kuudetta peräkkäistä kansallista mestaruutta. Joukkueen kapteeni, "Big Red" (Lindsay Sloane), valmistuu, ja Torrance valitaan hänen tilalleen.Pian valinnan jälkeen joukkueen jäsen kuitenkin loukkaantuu eikä voi enää kilpailla. Torrance korvaa hänet Missy Pantonella (Eliza Dushku), pahantuulisella villiintyneellä voimistelijalla, joka on hiljattain siirtynyt kouluun kaksoisveljensä Cliffin (Jesse Bradford) kanssa. Torrance ja Cliff solmivat flirttailevan ystävyyden. Seurattuaan Torosin harjoituksia Missy tajuaa, että joukkue on kopioinut rutiineja kilpailevalta joukkueelta, jota vastaan hänen edellinen lukionsa kilpaili. Hän vie Torrancea Los Angelesiin, jossa he katsovat, kuinka East Compton Clovers esittää rutiineja, jotka ovat lähes identtisiä heidän oman joukkueensa kanssa. Isis (Gabrielle Union), Cloversin joukkueen kapteeni, kohtaa heidät vihaisena. Torrance saa tietää, että "Big Red" kävi säännöllisesti Cloversin harjoituksissa videoimassa ja varastamassa heidän ohjelmansa.Isis kertoo Torrancelle suunnitelmistaan voittaa Toros alueellisissa ja kansallisissa mestaruuskilpailuissa, joihin joukkue ei ole koskaan osallistunut taloudellisten vaikeuksiensa vuoksi. Kun Torrance kertoo Torosille rutiineista, joukkue äänestää silti sen puolesta, että voitetaan nykyisellä rutiinilla; Torrance suostuu vastahakoisesti. Torojen seuraavassa kotipelissä Isis ja hänen joukkuetoverinsa ilmestyvät paikalle ja esittävät Torojen rutiinin koko koulun edessä, mikä nöyryyttää heitä. torot tajuavat, ettei heillä ole muuta vaihtoehtoa kuin opetella toinen rutiini. Epätoivoissaan he palkkaavat ammattikoreografin nimeltä Sparky Polastri, jota Torrance-poikaystävä Aaron ehdotti. Aluekilpailuissa Torosin edelle asetettu joukkue esittää juuri sen rutiinin, jota he olivat harjoitelleet. Torosilla ei ole muuta vaihtoehtoa kuin esittää sama rutiini. Seuraavan katastrofin jälkeen Torrance puhuu kilpailun virkailijalle, ja hänelle kerrotaan, että rutiini oli annettu useille muille joukkueille Kaliforniassa. Puolustavana mestarina Toros saa kuitenkin paikkansa finaalissa, mutta Torrancea varoitetaan, että uutta rutiinia odotetaan. Torrance, joka on murtunut epäonnistumisestaan joukkueen johtamisessa, harkitsee lopettamista, mutta Cliff rohkaisee ja tukee häntä, mikä lisää heidän kasvavaa vetovoimaansa. Aaron kuitenkin vihjaa, ettei Torrance ole johtajamateriaalia, ja suosittelee, että hän luopuisi tehtävästään. Kun Cliff näkee Torrance ja Aaron yhdessä, hän katkaisee vihaisena ystävyytensä Torranceen. Vaikka Torrance on ahdistunut, Cliffin rohkaisu herättää hänen itseluottamuksensa, ja hän saa tyytymättömän tiiminsä vakuuttuneeksi siitä, että sen sijaan on luotava innovatiivinen, uusi rutiini. Hän eroaa Aaronista tajuttuaan tämän uskottomuuden ja kyvyttömyyden tukea häntä, mutta Cliff ei vieläkään suostu antamaan hänelle anteeksi.Samaan aikaan Cloverit eivät aluksi pysty kilpailemaan kansallisissa kisoissa taloudellisten ongelmien vuoksi. Tämä saa Torrancea pyytämään isänsä yhtiötä sponsoroimaan Cloversia, mutta Isis kieltäytyy rahasta ja saa joukkueensa kansallisiin kisoihin vetoamalla talk show -juontajaan, joka on kasvanut heidän alueellaan.Loppukilpailussa Toros sijoittuu toiseksi, kun taas Clovers voittaa. Elokuvan lopussa Torrance ja Isis kuitenkin löytävät kunnioituksen toisistaan, ja Cliff ja Torrance jakavat romanttisen suudelman.</w:t>
      </w:r>
    </w:p>
    <w:p>
      <w:r>
        <w:rPr>
          <w:b/>
        </w:rPr>
        <w:t xml:space="preserve">Tulos</w:t>
      </w:r>
    </w:p>
    <w:p>
      <w:r>
        <w:t xml:space="preserve">Kenen kanssa Torrance suutelee lopussa?</w:t>
      </w:r>
    </w:p>
    <w:p>
      <w:r>
        <w:rPr>
          <w:b/>
        </w:rPr>
        <w:t xml:space="preserve">Esimerkki 2.1502</w:t>
      </w:r>
    </w:p>
    <w:p>
      <w:r>
        <w:t xml:space="preserve">Jackie ja Luke Harrison (Susan Sarandon ja Ed Harris) ovat eronnut pariskunta, joka kamppailee auttaakseen lapsiaan Annaa (Jena Malone) ja Beniä (Liam Aiken) olemaan onnellisia tämän äkillisen elämänmuutoksen kanssa.Tämä ei ole suinkaan helppoa, sillä asianajaja Luke asuu uuden tyttöystävänsä Isabelin (Julia Roberts) kanssa, joka on useita vuosia nuorempi, menestyvä muotikuvaaja. Isabel yrittää kovasti saada Annan ja Benin tuntemaan olonsa mukavaksi ja onnelliseksi kanssaan, mutta Anna torjuu toistuvasti hänen lähentelyt, kun taas Ben, joka on yleensä ystävällinen Isabelille, lisää hankaluuksia ilkikurisella luonteellaan. Isabel käyttäytyy Jackiea kohtaan halveksivasti ja varovaisesti, sillä hän uskoo, että Jackie kompensoi avioeroa liikaa hemmottelemalla lapsiaan. Jackie taas, entinen kustantaja, josta on tullut kotiäiti, suhtautuu Isabeliin kylmästi, koska pitää häntä liian kunnianhimoisena uranaisena. Jackie myös kantaa edelleen kaunaa Lukea kohtaan (mikä näkyy Isabelia koskevassa yhteenotossa). Pitkien riitojen ja loukkaantuneiden tunteiden jälkeen, joihin Isabel, Jackie ja Anna ovat osallistuneet, Luke kosii Isabelia, jolloin hänestä tulee pian Annan ja Benin virallinen äitipuoli. Tämä aiheuttaa vielä lisää kitkaa.Jackiella kuitenkin diagnosoidaan imusolmukesyöpä, joka osoittautuu kuolemaan johtavaksi. Hän kokee monenlaisia negatiivisia tunteita: hän on vihainen naiselle, jolla hänen mielestään oli osuutensa hänen rikkinäiseen perheeseensä, ja vihainen siitä, että kaikkien perheensä eteen tekemiensä uhrausten jälkeen hän ei saa edes nähdä lastensa kasvavan. Jackie ja Isabel ottavat toistuvasti yhteen, pääasiassa Isabelin vanhemmuudesta. Tämä käy selväksi, kun Ben katoaa Isabelin vahtivuorolla ja Jackie väittää, ettei ole koskaan menettänyt Beniä, minkä hän myöhemmin myöntää olevansa väärässä. He onnistuvat kuitenkin solmimaan horjuvan aselevon, kun sekä Jackie että Isabel tajuavat, että Isabel astuu pian sijaisäidin rooliin.Naiset yhdistyvät lopulta, kun Isabel paljastaa ihailevansa Jackien äidinvaistoa, kun taas Jackie puolestaan ylistää Isabelin trendikkyyttä keinona luoda yhteys Annaan. Isabel päästää vihdoin varansa valloilleen, kun hän kertoo kyynelehtien Jackielle, että hänen suurin pelkonsa on, että Annan hääpäivänä Anna toivoo vain äitinsä läsnäoloa. Omien kyyneltensä läpi Jackie sanoo, että hänen oma pelkonsa on, että Anna unohtaa hänet. Jackie selittää Isabelille, että vaikka Jackiella on aina heidän menneisyytensä, Isabelilla on heidän tulevaisuutensa.Elokuva päättyy perheen joulujuhliin. Sairautensa vuoksi vuodepotilaana olevan Jackien luona hänen huoneessaan vierailevat Ben ja Anna. Yksitellen Jackie kertoo lapsilleen annettuaan heille lahjat, että vaikka hän kuolee, hän on aina heidän kanssaan niin kauan kuin he muistavat hänet. Myöhemmin samana päivänä Isabel ottaa perhekuvan Lukesta ja Jackiesta lasten kanssa. Jackie osoittaa hyväksyvänsä Isabelin kutsumalla hänet mukaan muotokuvaan toteamalla: "otetaan [kuva] koko perheen kanssa". Isabel suostuu, ja lopputekstien alkaessa molemmat naiset näkyvät kuvassa onnellisina vierekkäin, vihdoin rauhassa toistensa ja tulevien tapahtumien (Jackien kuolema ja Isabelin avioliitto Luken kanssa) kanssa.</w:t>
      </w:r>
    </w:p>
    <w:p>
      <w:r>
        <w:rPr>
          <w:b/>
        </w:rPr>
        <w:t xml:space="preserve">Tulos</w:t>
      </w:r>
    </w:p>
    <w:p>
      <w:r>
        <w:t xml:space="preserve">Mistä Jackie ja Isabel riitelevät?</w:t>
      </w:r>
    </w:p>
    <w:p>
      <w:r>
        <w:rPr>
          <w:b/>
        </w:rPr>
        <w:t xml:space="preserve">Esimerkki 2.1503</w:t>
      </w:r>
    </w:p>
    <w:p>
      <w:r>
        <w:t xml:space="preserve">Chris Brander (Reynolds), lihava lukiolainen New Jerseyn esikaupunkialueella, on rakastunut parhaaseen ystäväänsä Jamie Palaminoon (Smart). Vuonna 1995, heidän lukionsa päättäjäisiltana, Chris osallistuu Jamien päättäjäisjuhliin ja tunnustaa tälle tunteensa kirjoittamalla ne tämän vuosikirjaan; kun Chris yrittää palauttaa Jamien vuosikirjan tälle, Jamien entinen poikaystävä Tim (Ty Olsson) kuitenkin varastaa sen ja lukee sen ääneen juhlissa. Chris joutuu sitten julkisesti nöyryytetyksi, kun Jamie ei vastaa hänen tunteisiinsa, vaan antaa hänelle suukon poskelle ja sanoo rakastavansa häntä kuin veljeään. Kun Jamie huutaa luokkatovereille, jotka pilkkasivat häntä, Chris ryntää nöyryytettynä pois juhlista polkupyörällään ja vannoo lähtevänsä kaupungista ja menestyvänsä paremmin kuin he kaikki. 10 vuotta myöhemmin Chris on komea ja menestynyt, hänellä on kukoistava ura levytuottajana Los Angelesissa ja maine raivokkaana naistenmiehenä. Juuri ennen joulua hänen pomonsa (Stephen Root) määrää hänet viemään nousevan poplaulajan Samantha Jamesin (Anna Faris) Pariisiin, jotta tämä tekisi sopimuksen heidän yhtiönsä kanssa. Chris lähtee mukaan vastahakoisesti, sillä hänellä on menneisyyttä itsekkään Jamesin kanssa. Kaksikon "työmatkalla" Pariisissa Samantha sytyttää yksityiskoneensa tuleen, koska hän ei ole poistanut alumiinifoliota mikroaaltouuni-illallisestaan. Tämä edellyttää hätälaskua New Jerseyhin, joka ei ole kaukana Chrisin kotikaupungista. Chris vie Samanthan yöksi äitinsä luokse, mikä saa hänet kohtaamaan taakseen jättämänsä nöyryyttävät lukiovuodet ja ratkaisemattomat tunteensa Jamiea kohtaan. paikalliseen baariin astuessaan Chris törmää vanhoihin ystäviinsä, mukaan lukien Jamieen, joka tekee töitä baarimikkona. Ajattelee, että hän voi vihdoin saada lukiorakkautensa pois päiväjärjestyksestä, ja Chris suunnittelee kosiskelevansa ja viettelevänsä Jamien. Väliin tulee kuitenkin joukko odottamattomia ongelmia ja kasvava oivallus siitä, että hänen ystävyytensä Jamien kanssa todella merkitsi hänelle jotain. Hän sitoutuu Jamien kanssa useaan otteeseen. Mutta Dusty Lee Dinkleman, koulun vielä nörttimpi poika, josta on nyt tullut menestyvä muusikko, aikoo harrastaa seksiä Jamien kanssa ja nöyryyttää häntä julkisesti, kuten Jamie teki hänelle, kun hän kertoi, ettei pidä hänestä. Jamie ja Dusty lähentyvät toisiaan, ja lopulta Dusty kääntää Jamien Chrisiä vastaan, kun Samantha tuhoaa Jamien perheen joulukoristeet luullen, että Chris makasi Jamien kanssa tämän selän takana (Samantha luulee, että hänellä ja Chrisillä on suhde). Vihaisena ja pettyneenä Jamieen ja hänen perheeseensä Chris palaa Los Angelesiin vain tajutakseen, että Jamie on se oikea hänelle. Hän lähtee jälleen kotikaupunkiinsa, menee Jamien luokse ja julistaa rakkauttaan Jamieen. Ja elokuva päättyy siihen, kun jotkut naapuruston lapset katsovat, kun Jamie ja Chris suutelevat, ja pieni poika antaa yhdelle tytöistä keksin, jonka hän on tehnyt hänelle, ja tyttö sanoo "Kiitos, olet hyvä ystävä'", mikä viittaa siihen, että hän saattaa käydä läpi saman kokemuksen." (Lähde: WikiPedia. Bangs_McCoy)</w:t>
      </w:r>
    </w:p>
    <w:p>
      <w:r>
        <w:rPr>
          <w:b/>
        </w:rPr>
        <w:t xml:space="preserve">Tulos</w:t>
      </w:r>
    </w:p>
    <w:p>
      <w:r>
        <w:t xml:space="preserve">kuka näyttelee Samantha Jamesia?</w:t>
      </w:r>
    </w:p>
    <w:p>
      <w:r>
        <w:rPr>
          <w:b/>
        </w:rPr>
        <w:t xml:space="preserve">Esimerkki 2.1504</w:t>
      </w:r>
    </w:p>
    <w:p>
      <w:r>
        <w:t xml:space="preserve">Bobby Boucher (Adam Sandler) on 31-vuotias, sosiaalisesti taitamaton, änkyttävä, Louisianassa asuva yksinkertainen vesipoika, joka ajaa ruohonleikkurilla töihin ja töistä kotiin ja jolla on piilotettuja vihanhallintaongelmia, jotka johtuvat siitä, että hänen vallitseva ja dominoiva äitinsä Helen (Kathy Bates) kiusaa häntä jatkuvasti ja suojelee häntä liikaa. Hänestä tuli (kuvitteellisen) Louisianan yliopiston Cougarsin vesipoika sen jälkeen, kun hänelle kerrottiin, että hänen isänsä kuoli nestehukkaan Saharassa palvellessaan rauhanturvajoukoissa. Pelaajat kuitenkin kiusaavat häntä aina, ja joukkueen päävalmentaja Red Beaulieu (Jerry Reed) erottaa hänet lopulta harjoitusten "häiritsemisen" vuoksi. Bobby lähestyy sitten South Central Louisiana State University Mud Dogs -joukkueen valmentaja Kleinia (Henry Winkler) ja pyytää päästä joukkueen vesipojaksi. Valmentaja Klein on toiminut SCLSU:n valmentajana jo vuosia ilman menestystä sen jälkeen, kun Red Beaulieu oli varastanut hänen loistavan pelikirjansa. Bobbyn äiti Helen (joka on päättänyt pitää hänet tiukassa kurissa) kertoo Bobbylle jalkapallon pahuudesta ja kieltää häntä pelaamasta. Valmentaja Klein näyttää Bobbylle tatuointinsa Roy Orbisonista ja rohkaisee häntä menemään salaa vastoin äitinsä tahtoa. Kun hänen uusi joukkueensa kiusaa häntä jälleen, valmentaja Klein rohkaisee Bobbya iskemään takaisin, mikä johtaa siihen, että hän tyrmää joukkueen pelinrakentajan. Valmentaja Klein suostuttelee Bobbyn ilmoittautumaan SCLSU:n opiskelijaksi ja pelaamaan joukkueessa, mihin hän suostuu, kunhan kukaan ei kerro äidilleen. bobbysta tulee nopeasti yksi yliopistojalkapallon pelätyimmistä linjapuolustajista, joka lyö vastustajien pelaajia vammoja aiheuttavalla voimalla. Mud Dogs onnistuu voittoputkessa ja ansaitsee matkan vuosittaiseen Bourbon Bowliin, jossa se kohtaa Cougarsin ja valmentaja Beaulieun. Bobbyn uusi maine antaa hänelle myös mahdollisuuden elvyttää suhteensa lapsuudenystäväänsä ja lukioaikaiseen ihastukseensa Vicki Vallencourtiin (Fairuza Balk), paikalliseen goottityttö-mekaanikkoon ja "jalkapalloryhmäilijään", joka on ollut vankilassa useita kertoja. Kun Bobby kuitenkin kutsuu Vickin asuntovaunuunsa, jossa hän esittelee hänet äidilleen grillijuhlissa, Helen kieltää Bobbya tapaamasta häntä enää.Valmentaja Beaulieu paljastaa, että Bobby ei ole koskaan suorittanut lukiota loppuun, minkä vuoksi hän ei ole kelpoinen collegeen ja jalkapalloon. Bobby onnistuu kuitenkin läpäisemään GED-tutkinnon huolimatta äitinsä vastustuksesta, joka koskee hänen paluutaan collegeen. Äiti teeskentelee sairastuvansa estääkseen Bobbya pelaamasta, mutta lopulta hän perääntyy todettuaan, että kaupungin asukkaat tukevat Bobbya. Seuraavana päivänä Helen kertoo Bobbylle totuuden siitä, mitä Bobbyn isälle todella tapahtui ja miksi hän teeskenteli sairauttaan. Helen selittää, että Bobbyn isä muutti nimensä Robertoksi ja jätti Helenin voodoo-papitariin, kun tämä oli raskaana. Tämä vahingoitti Heleniä niin pahasti, että hän alkoi suojella Bobbya koko tämän elämän ajan ulkomaailmalta. Helen pelkäsi, että Bobby jättäisi hänetkin, kun hänestä tulisi tarpeeksi vanha, ja yritti pitää hänet kokonaan itsellään piilottamalla hänet kaikilta muilta, jotka olivat riippuvaisia hänestä. Helen tajuaa, että hänen olisi parasta antaa Bobbyn mennä, koska hän on saanut paljon ihania ystäviä, ja rohkaisee häntä pelaamaan Bourbon Bowlissa." Kun Bobby saapuu Bourbon Bowlin puoliajalle Helenin ja Vickin kanssa, hän onnistuu rohkaisemaan häviävän Mud Dogs -joukkueen tekemään paluun. Joukkue myöntää, että hänestä on tullut heille Mud Dogsin sydän ja sielu. Nähtyään Bourbon Bowlin ylivoimaisen kannatuksen Helen muuttaa mielensä siitä, että jalkapallo on paholaisen asia. Bobbyn avulla valmentaja Klein voittaa pelkonsa Red Beaulieuta kohtaan kuvittelemalla hänet joksikin, mitä hän ei pelkää(eli vauvaksi ja cockerspanieliksi). Tämä auttaa Kleinia luomaan näyttäviä uusia peliesityksiä, joiden avulla Mud Dogs pääsee kiinni. Helen auttaa cheerleadereita keittämällä kahvia, ja se auttaa pitämään heidän energiansa yllä, kun he kannustavat fanejaan ralliin, kun taas Vicki nähdään jakamassa vettä Mud Dogsille. Viimeisen pelin aikana Bobby heittää touchdown-passin, ja Mud Dogs voittaa Bourbon Bowlin. Bobby nimetään pelin MVP:ksi." Vähän myöhemmin Bobby ja Vicki menevät naimisiin ja ovat menossa ratsastusruohonleikkuriin. Vaikka Helen suhtautuu yhä varauksellisesti Vickiin, hän myöntää, että hänellä on hieno nainen, joka pitää hänestä huolta. Matkalla ulos Bobbyn isä Roberto ilmestyy yllättäen paikalle ja kertoo kuulleensa ESPN:ltä, että Bobby saattaa mennä NFL:ään. Bobby kertoo hänelle, ettei hän ole menossa NFL:ään, koska hän haluaa pysyä koulussa ja valmistua. Roberto yrittää vakuuttaa Bobbyn jättämään koulun ja menemään NFL:ään, toivoen hyötyvänsä henkilökohtaisesti isänsä tavoin. Raivostunut Helen kuitenkin ryntää sisään ja taklaa hänet maahan, mikä saa läsnäolijat hurraamaan. Bobby ja Vicki lähtevät viimeistelemään avioliittoaan.</w:t>
      </w:r>
    </w:p>
    <w:p>
      <w:r>
        <w:rPr>
          <w:b/>
        </w:rPr>
        <w:t xml:space="preserve">Tulos</w:t>
      </w:r>
    </w:p>
    <w:p>
      <w:r>
        <w:t xml:space="preserve">Mikä on Roberton suhde Bobbyyn?</w:t>
      </w:r>
    </w:p>
    <w:p>
      <w:r>
        <w:rPr>
          <w:b/>
        </w:rPr>
        <w:t xml:space="preserve">Esimerkki 2.1505</w:t>
      </w:r>
    </w:p>
    <w:p>
      <w:r>
        <w:t xml:space="preserve">Willy McBean on kyllästynyt yrittämään oppia historiaa koulua varten. Samaan aikaan paha tiedemies nimeltä Rasputin Von Rotten rakentaa maagista aikakonetta, jotta hän voisi palata ajassa taaksepäin ja olla historian kuuluisin henkilö. Pablo-niminen espanjankielinen puhuva apina kiipeää Willyn ikkunasta sisään. Se kertoo paenneensa Von Rottenilta ja kertoo Willylle, mitä aikoo tehdä. Pablo varasti aikakoneen piirustukset. Willy rakentaa oman koneensa palatakseen ajassa taaksepäin pysäyttääkseen Von Rottenin. Kone ei toimi kunnolla. He päätyvät kenraali George Armstrong Custerin (1839â1876) luokse ja pakenevat hetkeä ennen Custerin kuolemaa. he saapuvat sitten Villiin länteen, jossa he tapaavat Buffalo Bill Codyn ja hänen intiaanikaverinsa Istuvan Härän. Von Rotten aikoo tulla lännen nopeimmaksi pyssyksi. Von Rotten pyytää Billiä välienselvittelyyn, mutta molemmat aseet sabotoidaan ennen kuin ketään ehditään ampua.Von Rotten siirtyy seuraavaan kohteeseensa, Kristoffer Kolumbukseen. Sinne saavuttuaan hän vakuuttaa kiinalaiseksi kauppiaaksi naamioituneena Kolumbuksen miehistön kapinasta. Jälleen kerran McBean ja Pablo pysäyttävät pahan professorin näyttämällä miehistölle, että maa ei ole kaukana. tämän jälkeen Von Rotten palaa takaisin Englantiin kuningas Arthurin aikaan Camelotin valtakuntaan, mutta Pablo ja Willy saavat Arthurin vetämään Excaliburista taikamiekkaa, joka osaa puhua. Puhuva vihreä lohikäärme syöksyy sitten Camelotiin yrittäessään syödä kaikki, mutta kuningas Arthur ja Excalibur pystyvät ajamaan sen pois.Willy ja Pablo menevät myöhemmin muinaiseen Egyptiin estääkseen Von Rottenia rakentamasta Suurta Pyramidia, mutta kaksikko osuu matkalla muinaiseen Roomaan. Sitten he palaavat esihistorialliselle ajalle rohkaistakseen luolamiehiä keksimään tulen ja pyörän ennen Von Rottenia.Palatessaan nykypäivään Von Rotten näyttää oppilaille historian historiaa taikakoneensa (elokuvaprojektorin muodossa) avulla historian tunnilla.</w:t>
      </w:r>
    </w:p>
    <w:p>
      <w:r>
        <w:rPr>
          <w:b/>
        </w:rPr>
        <w:t xml:space="preserve">Tulos</w:t>
      </w:r>
    </w:p>
    <w:p>
      <w:r>
        <w:t xml:space="preserve">Mihin Von Rotten naamioituu?</w:t>
      </w:r>
    </w:p>
    <w:p>
      <w:r>
        <w:rPr>
          <w:b/>
        </w:rPr>
        <w:t xml:space="preserve">Esimerkki 2.1506</w:t>
      </w:r>
    </w:p>
    <w:p>
      <w:r>
        <w:t xml:space="preserve">Rexxx, paljon hemmoteltu julkkiskoira, jolla on runsas ruokavalio ja vastaava elämäntapa, joutuu pieleen menneen tempauksen uhriksi. Sen uskotaan kuolleen pudotessaan lentokoneesta pää edellä, ja sen Hollywood-omistaja järjestää itkuisena muistotilaisuuden. Sillä välin ja kilometrien päässä Rexxxistä tulee uudella katu-älyllään katukoira, hän huijaa eläinsuojeluvirkailijaa sirkustyyppisillä voimistelutaidoillaan ja joutuu kirjaimellisesti kosketuksiin Shane Faheyn (Josh Hutcherson) kanssa, joka on tuohon aikaan leikkaamassa koulua. Kun kaikki yritykset löytää omistaja epäonnistuvat, koira adoptoidaan ränsistyneen ja aliarvostetun Dog Patchin paloaseman palopäällikön pojalle. Koiran nimi muuttuu tässä vaiheessa Deweyksi, joka on peräisin nimilapusta, joka sillä oli yllään, kun se alun perin löydettiin. Pian kaikki sen kanssa kosketuksiin joutuvat pitävät sitä ihmekoirana, ja se auttaa poikaa löytämään uuden elämäntehtävän, pelastaa aluepalopäällikön, tulee vaikeuksissa olevan Dog Patchin paloaseman maskotiksi ja auttaa ratkaisemaan perheenjäsenen kuolemaan liittyvän mysteerin, ja samalla se paljastaa salaliiton, joka saattaa johtaa paloaseman sulkemiseen. Kun uutiset koiran hämmästyttävistä urotöistä leviävät tiedotusvälineissä, se palaa hetkeksi alkuperäisten omistajiensa luo, mutta on tyytymätön toiminnan ja jännityksen puutteeseen siellä. Kun hän kuulee paloauton sireenin, hän karkaa jälleen kerran liittyäkseen uuteen palokuntaperheeseensä. Vastentahtoisesti omistajat tajuavat, että koiran on parempi olla nuoren Faheyn kanssa, ja antavat koiran tälle, jotta se voi jatkaa aseman maskottina.</w:t>
      </w:r>
    </w:p>
    <w:p>
      <w:r>
        <w:rPr>
          <w:b/>
        </w:rPr>
        <w:t xml:space="preserve">Tulos</w:t>
      </w:r>
    </w:p>
    <w:p>
      <w:r>
        <w:t xml:space="preserve">Mikä temppu muka tappoi Rexxxin?</w:t>
      </w:r>
    </w:p>
    <w:p>
      <w:r>
        <w:rPr>
          <w:b/>
        </w:rPr>
        <w:t xml:space="preserve">Esimerkki 2.1507</w:t>
      </w:r>
    </w:p>
    <w:p>
      <w:r>
        <w:t xml:space="preserve">Elokuva alkaa, kun Mary Walsh (Murphy), joka on pankkiiri, toimittaa poikaystävänsä Kevin Petersonin (Cain) sairaalaan rutiinileikkaukseen. Sairaanhoitaja kertoo hänelle, että leikkaus kestää tasan tunnin. Kun hän palaa hakemaan Keviniä kotiin, hän huomaa, että mies on kadonnut salaperäisesti. Hoitaja (Rogers) ei löydä mitään tietoja Kevinistä, ja kun Mary ottaa yhteyttä poliisiin, paikalle saapuu etsivä Franklin, joka aloittaa Kevinin etsinnät, mutta ei löydä mitään todisteita siitä, että Kevin olisi koskaan ollut laitoksessa.Mary viedään yhä kiihtyneempänä psykiatrian tohtori Bensleylle (Peter Bogdanovich), joka julistaa hänet epävakaaksi. Nyt hänen on paitsi löydettävä kadonnut poikaystävänsä, myös todistettava olevansa järjissään.Marya lähestyy nimetön vanhempi mies, joka väittää tietävänsä Kevinin olinpaikan. Hän vaatii 10 miljoonan dollarin lunnaita ja ilmoittaa Marylle, että hänellä on tunti aikaa suostua tai hänen poikaystävänsä henki on vaarassa. Maryn ei ole muuta vaihtoehtoa kuin kavaltaa rahat Kevinin vapauttamiseksi, ja hän varastaa rahat pankistaan. Siirtäessään varoja ohjeiden mukaisesti hän kohtaa kuitenkin Kevinin ja saa selville kauhean totuuden: Kevin on osa jengiä, joka "kidnappasi" hänet, ja Mary on joutunut ansaan juonessa, jonka tarkoituksena on varastaa 10 miljoonaa dollaria hänen pankistaan. Kun rahat ovat poissa ja Mary on ainoa todistaja, jengi päättää, että heidän on poistettava Mary.Mary onnistuu pakenemaan yhtä jengin jäsentä (Holloway), mutta samalla hän tappaa tämän itsepuolustukseksi. Kun Hallowayn kännykkä soi, Mary vastaa siihen ja kuulee muiden odottavan vahvistusta sille, että Mary on tapettu. Kevin tajuaa, että Mary on yhä elossa, ja käskee muita palaamaan ja lopettamaan Maryn. Jengi yrittää ajaa Maryn pakettiautollaan, mutta hän onnistuu jotenkin pakenemaan oviaukosta, jolloin kaksi jengiläistä lähtee hänen peräänsä Amandan jäädessä taakse. Mary onnistuu tappamaan toisen heistä (Cooper) ja jatkaa pakoaan toista. etsivä Franklin, joka on johtolangan jäljillä, paljastaa juonen ja juoksee takaisin sairaalaan. Perillä hän onnistuu pidättämään yhden rikollisista. Hän myös astuu esiin pelastaakseen Maryn hengen ampumalla aseistetun Kevinin, jolloin elokuva päättyy.</w:t>
      </w:r>
    </w:p>
    <w:p>
      <w:r>
        <w:rPr>
          <w:b/>
        </w:rPr>
        <w:t xml:space="preserve">Tulos</w:t>
      </w:r>
    </w:p>
    <w:p>
      <w:r>
        <w:t xml:space="preserve">jota sitten lähestyy nimetön vanhempi mies, joka väittää tietävänsä Kevinsin olinpaikan?</w:t>
      </w:r>
    </w:p>
    <w:p>
      <w:r>
        <w:rPr>
          <w:b/>
        </w:rPr>
        <w:t xml:space="preserve">Esimerkki 2.1508</w:t>
      </w:r>
    </w:p>
    <w:p>
      <w:r>
        <w:t xml:space="preserve">Kolme toisilleen tuntematonta miestä pidätetään New Orleansissa ja sijoitetaan samaan selliin. Sekä Zack (Waits), levyseppä, että Jack (Lurie), parittaja, on lavastettu, eikä kumpikaan ole tehnyt rikosta, josta heidät on pidätetty. Heidän sellikaverinsa Bob (Benigni, ensimmäisessä kansainvälisessä roolissaan[2]), italialainen turisti, joka ymmärtää minimaalisesti englantia, on vangittu taposta.Zack ja Jack riitelevät pian ja välttelevät sen jälkeen puhumista toisilleen. Bobilla on hillitön tarve keskusteluun. Hän hautoo pakosuunnitelman, ja ennen pitkää kolmikko on pakomatkalla vankilaa ympäröivän suon halki. Toivottoman eksyksissä ja Jackin ja Zackin välillä kytevän vihan vuoksi ryhmä on vähällä hajota, mutta Bobin kyky tarjota ruokaa tuo heidät yhteen. Lopulta kolmikko törmää sattumalta metsässä sijaitsevaan taloon, jossa asuu Nicoletta (Braschi). Bob ja Nicoletta rakastuvat välittömästi, ja Bob päättää jäädä hänen luokseen metsään. Zack ja Jack lähtevät omille teilleen, ja heidän välillään vallitsee sanaton, kiittämätön ystävyys.</w:t>
      </w:r>
    </w:p>
    <w:p>
      <w:r>
        <w:rPr>
          <w:b/>
        </w:rPr>
        <w:t xml:space="preserve">Tulos</w:t>
      </w:r>
    </w:p>
    <w:p>
      <w:r>
        <w:t xml:space="preserve">Kuka pakenee vankilasta Zackin ja Jackin kanssa?</w:t>
      </w:r>
    </w:p>
    <w:p>
      <w:r>
        <w:rPr>
          <w:b/>
        </w:rPr>
        <w:t xml:space="preserve">Esimerkki 2.1509</w:t>
      </w:r>
    </w:p>
    <w:p>
      <w:r>
        <w:t xml:space="preserve">Rivet Townissa Rodney Copperbottom on nuori keksijä, joka haaveilee tekevänsä maailmasta paremman paikan. Hän ihannoi Bigweldiä, mestarikeksijää ja Bigweld Industriesin omistajaa. Rodney keksii teini-iässä Wonderbot-nimisen vekottimen, jonka tarkoituksena on auttaa hänen isäänsä Herbiä tiskaamaan ravintolassa. Kun Herbin esimies ottaa heidät yhteen, Wonderbot rikkoo astiat, jolloin Herb joutuu velkaa ja Rodney saa potkut. Rodney vie keksintönsä Robot Cityyn tapaamaan Bigweldiä ja saamaan työpaikan Bigweld Industriesin keksijänä, jotta hän voisi auttaa Herbiä maksamaan takaisin esimiehelleen. Herb rohkaisee häntä ja tunnustaa, että hän on aina katunut sitä, ettei ole toteuttanut unelmaansa muusikon ammatista. Rodney saapuu Robot Cityyn ja tapaa vanhentuneen robotin Fender Pinwheelerin. Näyttävän, mutta ahdistavan matkan jälkeen Rodney saapuu Bigweld Industriesin portille, mutta saa kuulla, että Phineas T. Ratchet on ottanut Bigweld Industriesin haltuunsa ja aikoo lopettaa varaosien valmistuksen. Ratchet uskoo, että yritys voi tehdä enemmän voittoa, jos se keskittyy kalliiden päivitysten myyntiin; jos robotit kieltäytyvät, ne lähetetään maanalaiseen Chop Shopiin, jossa Chop Shopin omistaja, Madame Gasket, joka on Ratchetin äiti, silppuaa ja sulattaa ne. Rodney pakotetaan ulos ja hän asuu Fenderin kanssa Fanny-tädin omistamassa halvassa täysihoitolassa, jossa asuu ryhmä muita Chop Shopin uhkaamia vanhanaikaisia robotteja, joita kutsutaan "Rusties". Kun Bigweld Industries on lopettanut varaosien myynnin, Rodney alkaa korjata vanhoja robotteja itse. Kun Gasket huomaa tämän, hän käskee Ratchetin pysäyttää Rodneyn ja tappaa Bigweldin. myöhemmin Rodney saa uutisen, että Herb tarvitsee varaosia. Rodney päättää ottaa suoraan yhteyttä Bigweldiin ja pyytää tätä aloittamaan varaosien valmistuksen uudelleen. Wonderbot muistuttaa häntä siitä, että Bigweld ilmestyy vuosittaisiin Bigweldin tanssiaisiin, jotka järjestetään samana iltana. Rodney ja Fender menevät naamioituneina tanssiaisiin, mutta kuulevat Ratchetin ilmoittavan, ettei Bigweld päässyt paikalle. Rodney kohtaa Ratchetin, mutta turvallisuusrobotit pysäyttävät hänet. Cappy, robottijohtaja, joka ei pidä Ratchetin suunnitelmasta, pelastaa hänet, ja yhdessä Fenderin ja hänen uuden tyttöystävänsä Loretta Geargrinderin kanssa he pakenevat tanssiaisista.Kun Fender on saattanut Lorettan kotiin, Gasket vie hänet Chop Shopiin, mutta pääsee pakoon. Sillä välin Rodney ja Cappy lentävät Bigweldin kotiin ja tapaavat hänet. Rodney pyytää Bigweldiä palaamaan yritykseensä ja tekemään varaosia jälleen saataville, mutta Bigweld kieltäytyy selittäen, että Ratchet pakotti hänet ulos yrityksestä. Rodney soittaa vanhemmilleen ja aikoo luopua unelmastaan ja palata Rivet Towniin, mutta Herb rohkaisee Rodneya jatkamaan unelman tavoittelua. Rodney kokoaa Rustiesit taistelemaan takaisin Ratchetia ja Gasketia vastaan. Fender paljastaa, että Gasketin käskystä Ratchet on rakentanut laivueen superpyyhkäisijöitä, joiden tarkoituksena on kerätä ja tuhota kaikki vanhemmat robotit. Bigweld lähtee lopulta ryhmän mukaan tajuttuaan, mitä Rodney merkitsi hänelle.Bigweld Industriesissa Bigweld hylkää Ratchetin, mutta Ratchet lyö häntä puhelimella päähän. Tämä saa Bigweldin sekoamaan ja johtaa lopulta takaa-ajoon. Bigweld korjataan juuri kun he saapuvat Chop Shopiin, mutta Gasket ottaa hänet kiinni. Syntyy taistelu Rustien ja Ratchetin sekä Gasketin kätyrien välillä. Kaaoksen aikana Rodney pelastaa Bigweldin, kopterit ja lakaisukoneet tuhoutuvat, Wonderbot tappaa Gasketin heittämällä hänet uuniin ja Ratchet menettää päivityksensä. Bigweld ottaa Bigweld Industriesin takaisin hallintaansa ja menee Rivet Towniin kertomaan Rodneyn vanhemmille, että heidän poikansa on nyt hänen oikea kätensä ja mahdollinen seuraajansa. Rodney toteuttaa isänsä unelman muusikon urasta antamalla hänelle kolmikellotrumpetin, ja yleisö tanssii voitonjuhlan kunniaksi James Brownin "Get Up Offa That Thing" -kappaleen tahtiin (jonka laulaa Diesel, joka on saanut Bigweldiltä upouuden äänilaitteen).</w:t>
      </w:r>
    </w:p>
    <w:p>
      <w:r>
        <w:rPr>
          <w:b/>
        </w:rPr>
        <w:t xml:space="preserve">Tulos</w:t>
      </w:r>
    </w:p>
    <w:p>
      <w:r>
        <w:t xml:space="preserve">Kuka vie Fenderin Chop Shopiin?</w:t>
      </w:r>
    </w:p>
    <w:p>
      <w:r>
        <w:rPr>
          <w:b/>
        </w:rPr>
        <w:t xml:space="preserve">Esimerkki 2.1510</w:t>
      </w:r>
    </w:p>
    <w:p>
      <w:r>
        <w:t xml:space="preserve">Tämän artikkelin juonitiivistelmä voi olla liian pitkä tai liian yksityiskohtainen. Auta parantamaan sitä poistamalla tarpeettomia yksityiskohtia ja tekemällä siitä tiiviimpi. (Elokuu 2015) (Lue, miten ja milloin voit poistaa tämän mallin mukaisen viestin)Elokuva alkaa, kun April (Taraji P. Henson), itsekeskeinen, alkoholisoitunut laulaja, esiintyy yökerhossa, jossa hän työskentelee. Kaupungin toisella puolella Madea (Tyler Perry) ja Joe Simmons (Perry) saavat kiinni Jenniferin (Hope OlaidÃ¨ Wilson), Mannyn (Kwesi Boakye) ja Byronin (Freddy Siglar) murtautumisesta heidän taloonsa. Kuultuaan lasten murheet Madea toivottaa heidät tervetulleiksi ja ruokkii heidät. Jennifer kertoo Madealle, että he asuvat isoäitinsä luona, jota he eivät ole nähneet neljään päivään. He kertovat Madealle, että heidän ainoa sukulaisensa on April-täti, joka jakaa kotinsa hämäräperäisen poikaystävänsä Randyn (Brian White) kanssa, joka on naimisissa ja jolla on lapsia. Seuraavana aamuna Madea tuo lapset Aprilin luokse, mutta April ei halua olla häiritsemättä. Samaan aikaan pastori Brian (Marvin Winans) lähettää kolumbialaisen maahanmuuttajan Sandinon (Adam RodrÃguez) hänen kotiinsa hakemaan työtä ja yösijaa. April laittaa Sandinon kellariinsa ja haluaa lukita hänet sinne, koska hän ei tunne Sandinoa niin hyvin. Työskennellessään talossa Sandino yllättää Aprilin siistiytymällä ja muuttumalla hyvin komeaksi. Kun Randy saapuu paikalle, hän näkee Aprilin lasten ja Sandinon kanssa ja kiukuttelee hänelle samalla kun hän lähentelee Jenniferiä hienovaraisesti. pian tämän jälkeen pastori Brian ja kirkon jäsen Wilma (Gladys Knight) tulevat ilmoittamaan Aprilille, että hänen äitinsä kuoli kuolemaan johtaneeseen aivoverenvuotoon bussimatkalla. April on uutisesta järkyttynyt ja hakee lohtua Randyltä, mutta tämä nukkuu ja torjuu hänet. Myöhemmin Sandino lohduttaa Aprilia, kun tämä kertoo hänelle äitinsä kuolemasta ja siitä, milloin hän puhui äidin kanssa viimeksi.Jennifer menee masentuneena Madean luokse ja haluaa tietää, miten rukoilla. Madea, joka on kokematon rukouksen suhteen, yrittää kuitenkin opastaa häntä koomisessa kohtauksessa. Samana iltana Wilma laulaa "The Need to Be", naisille suunnatun kohottavan laulun, ja yökerhon baarimikko Tanya (Mary J. Blige) laulaa "I Can Do Bad". Ennen laulua Tanya on kyllästynyt Aprilin asenteeseen ja yrittää auttaa ystäväänsä huolimatta siitä, että hän ei voi auttaa Aprilia, jos tämä ei voi auttaa itseään. ajan myötä Sandino ja April ystävystyvät, ja Sandino korjaa hänen talonsa tuhoutuneen makuuhuoneen. Tämä saa Mannyn ja Byronin iloisiksi, mutta ei Jenniferiä, jonka mielestä April ei halua heitä sinne. Sandino kertoo Aprilille treffeillä, ettei hän ymmärrä, miksi tämä on Randyn kanssa, ja kysyy, rakastaako tämä Randyä. Randy kertoo Randylle, mitä todellinen rakkaus on hänelle. Eräänä sunnuntaiaamuna Sandino koputtaa innokkaasti Aprilin makuuhuoneen oveen saadakseen Aprilin valmistautumaan kirkkoon, mutta Randy uhkaa tappaa Sandinon, jos tämä jatkaa Aprilin kanssa viettämäänsä aikaa.Eräänä myöhäisiltana Manny tarvitsee insuliinipistoksensa, ja Jennifer hakee sen hänelle keittiöstä. Kun Jennifer hakee veljelleen insuliinia, Randy lähestyy ja yrittää raiskata hänet, mutta Sandino torjuu hänet. April kävelee sisään tappeluun, ja Randy väittää, että Jennifer tarjosi hänelle seksiä rahaa vastaan. April väittää uskovansa häntä ja lähettää Randyn kylpemään. Kun Randy on ammeessa, April uhkaa teloittaa Randyn sähköiskulla pistoradion avulla. Sandino saapuu paikalle ja yrittää pysäyttää hänet, mutta April raivostuu, kun hän selittää, että hänen isäpuolensa kävi hänen kimppuunsa seksuaalisesti ja valehteli asiasta hänen äidilleen, jolloin April menetti uskonsa hänestä välittäviin ihmisiin. Sanottuaan, että Randy ei eroa hänestä, hän pudottaa radion veteen, jolloin Randy saa vakavan sähköiskun. Randy hyppää juuri ja juuri ajoissa ulos, ja Sandino käskee häntä lähtemään. April menee baariin juomaan drinkin ja syyttää itseään siitä, ettei nähnyt merkkejä. Sandino yrittää estää häntä juomasta, mutta April työntää hänet pois. Sitten hän kysyy Sandinolta, onko tämä lasten hyväksikäyttäjä, koska hän antaa lapsille niin paljon huomiota. Sandino kertoo Aprilille lapsuudestaan lapsityöläisenä ja selittää, että hän rakastaa lapsia niin paljon, koska näkee heissä itsensä. Sandino tuntee loukkaantuneensa Sandinon epäoikeudenmukaisista syytöksistä, hyvästelee lapset ja lähtee.Jennifer ja April alkavat tulla toimeen keskenään ja luoda yhteyttä sen jälkeen, kun April kertoo Jenniferille huonoista kokemuksistaan lapsena. Jennifer kertoo Aprilille, että hänen pitäisi tunnustaa Sandino hyväksi mieheksi. Lopulta Sandino palaa, ja April pyytää häneltä anteeksi ja myöntää rakastavansa häntä kuin ystävää. Sandino kertoo hänelle, ettei hän voi rakastaa ketään ennen kuin hän oppii rakastamaan itseään. Hän kertoo Aprilille rakastavansa häntä, mutta haluaa, että April rakastaa häntä takaisin samalla tavalla kuin hän itse. Hän osoittaa sen suutelemalla häntä.Lopulta April ja Sandino menevät naimisiin. April ja Sandino järjestävät sitten korttelijuhlat vastaanottoaan varten, ja Tanya laulaa Aprilille omistetun kappaleen "Good Woman Down", minkä jälkeen uutta paria näytetään syleilemässä ja jakamassa intohimoinen suudelma.</w:t>
      </w:r>
    </w:p>
    <w:p>
      <w:r>
        <w:rPr>
          <w:b/>
        </w:rPr>
        <w:t xml:space="preserve">Tulos</w:t>
      </w:r>
    </w:p>
    <w:p>
      <w:r>
        <w:t xml:space="preserve">Kuka torjuu Randyn, kun tämä yrittää raiskata Jenniferin?</w:t>
      </w:r>
    </w:p>
    <w:p>
      <w:r>
        <w:rPr>
          <w:b/>
        </w:rPr>
        <w:t xml:space="preserve">Esimerkki 2.1511</w:t>
      </w:r>
    </w:p>
    <w:p>
      <w:r>
        <w:t xml:space="preserve">Peter ja Mary Jackson ajavat Nevadan autiomaassa, kun seriffi Collie Entragian pysäyttää heidät. Hän saa pian selville, että heillä on hallussaan marihuanaa. Vastauksena hän vie heidät vankilaan. Kun he astuvat poliisiasemalle, he näkevät lattialla kuolleen pikkutytön, ja Entragian ampuu ja tappaa Peterin. Mary heitetään vankilaselliin yhdessä nuoren pojan, David Carverin, hänen vanhempiensa, Ralphin ja Ellenin, sekä vanhan miehen, Tom Billingsleyn, kanssa. Lisäksi selviää, että pikkutyttö on Carverin tytär nimeltä Pie. Sillä välin poliisiasemalla David on polvistunut ja rukoilee Jumalaa, mitä hän on tehnyt sen jälkeen, kun hänen paras ystävänsä Brian jäi rattijuopon alle. sillä välin Steve Ames seuraa kuorma-autossaan kuuluisaa kirjailijaa Johnny Marinvillea, joka on noin 50 mailia edellä. Pian Steve ottaa kyytiin nuoren naispuolisen liftarin nimeltä Cynthia Smith. Johnny pysähtyy aavikolle virtsaamaan juuri kun Entragian ilmestyy hänen taakseen ja laittaa saman marihuanapussin, jonka hän sai Peteriltä ja Maryltä, Johnnyn moottoripyörälaukkuun ja "pidättää" hänet. Takaisin poliisiasemalla hänen äitinsä Ellen kysyy Davidilta, miksi hän jatkaa rukoilemista. David paljasti rukoilevansa Jumalaa, koska tämä teki läsnäolonsa hänelle tunnetuksi pelastamalla ihmeellisesti hänen ystävänsä Brianin kuoleman partaalta. Sitten hän muisteli, että kun hän ja Brian (hänen ystävänsä) olivat pyöräilemässä, rattijuoppo ajoi Brianin päälle. Törmäyksen seurauksena Brian lensi ilmaan ja löi päänsä tiiliseinään. Brian sai vakavan päävamman ja vammoja kasvoihinsa. David alkoi välittömästi rukoilla Jumalaa, tarjoutui uhraamaan mitä tahansa ja tekemään mitä tahansa häneltä pyydetään, jotta hänen ystävänsä (Brian) pelastuisi. Tässä vaiheessa Brian, joka oli kuoleman partaalla, palasi ihmeellisesti tajuihinsa. Sairaalan lääkäri kuvailee Brianin toipumista "ihmeelliseksi." Myöhemmin David huomaa, että Entragianin iho puhkeaa ja hän sanoo jatkuvasti "Tak", koska hän on riivattu. Sitten Entragian vie Ellenin, jotta hän voi siirtää henkensä tämän ruumiiseen, ja asettaa ilkeän koiran johtamaan asioita. Pie:n haamu ilmestyy ja antaa Davidille saippuapalan. Hän alkaa hangata hänen vartaloaan saippualla, ja koiran ollessa hajamielinen David livahtaa vankisellin kaltereiden läpi ja pääsee ulos huoneesta. David tutkii poliisiaseman ja löytää aseen toisen sheriffin ruumiista. Hän palaa ampumaan vartijakoiraa vapauttaakseen kaikki. sillä välin Steve ajaa paikalle, jossa Entragian vangitsi Johnnyn, ja löytää Johnnyn moottoripyörän piilossa kuivien pensaiden takana. Cynthia ja Steve etsivät myöhemmin Desperationin kaupungin, jossa he löytävät kaikki asukkaat kuolleina. Samana iltana he molemmat tapaavat jengin. He kokoontuvat teatteriin ja Tom kertoo tarinan, joka tapahtui 120 vuotta sitten, kun kaivoksessa kaivavat kiinalaiset työläiset löysivät pahan hengen nimeltä "Tak". Nyt riivattu Ellen lähettää puuman ja Tom tapetaan. Ellen vangitsee Maryn, jotta tämä saisi uuden ruumiin. David näkee teatterissa jälleen Pie:n haamun, ja tämä johdattaa hänet elokuvan editointikoneelle, joka paljastaa totuuden siitä, miten Tak tuli kaupunkiin. Mary herää ja huomaa olevansa loukussa vajassa odottamassa, että hänestä tulee Takin seuraava isäntä. Pie:n avulla hän onnistuu pakenemaan, samalla kun hän vahingoittaa vakavasti Ellenin kehoa, joka pakottaa Takin ottamaan haltuunsa korppikotkan ruumiin. 40 vuotta sitten Johnny tunnustaa myöhemmin Vietnamissa nähneensä Takin riivaaman miehen räjäyttävän baarin vessan ja tappavan 87 ihmistä. Johnny tuntee vielä tänäkin päivänä syyllisyyttä siitä, ettei hän varoittanut ketään baarin asiakkaista ennen kuin pakeni baarista. Ryhmä päättää palata luolaan löytämiensä räjähteiden kanssa tehdäkseen lopun Takista. Sisäänkäynnin kohdalla korppikotka tulee esiin ja tappaa Ralphin. Vapauttaakseen itsensä Johnny menee kaivokseen ja putoaa reikään, joka johtaa pieneen koloon, jossa Tak on. Johnny sytyttää räjähteet ja räjäyttää kaivoksen, kun muut selviytyjät ajavat pois Steven kuorma-autolla. matkalla poispäin kaupungista he ohittavat Davidin perheen omistaman asuntoauton ja Peterin siskon auton. Mary kehottaa Steveä pysäyttämään kuorma-auton hakemaan autosta yöpymislaukun. Mary löytää takapenkiltä Davidille kuuluvan albumin, jonka etupuolella on Johnnyn ja Pie:n yhteinen kuva, jonka Steve tunnistaa Johnnyn signeeraamaksi.</w:t>
      </w:r>
    </w:p>
    <w:p>
      <w:r>
        <w:rPr>
          <w:b/>
        </w:rPr>
        <w:t xml:space="preserve">Tulos</w:t>
      </w:r>
    </w:p>
    <w:p>
      <w:r>
        <w:t xml:space="preserve">Kuka on tyttö, joka makaa kuolleena poliisiaseman lattialla?</w:t>
      </w:r>
    </w:p>
    <w:p>
      <w:r>
        <w:rPr>
          <w:b/>
        </w:rPr>
        <w:t xml:space="preserve">Esimerkki 2.1512</w:t>
      </w:r>
    </w:p>
    <w:p>
      <w:r>
        <w:t xml:space="preserve">Bringing Up Baby (Bringing Up Baby) on screwball-komedia paleontologi David Huxleysta (Cary Grant), joka on sekaantunut hajamieliseen Susan Vanceen (Katharine Hepburn) ja kesyyn leopardiin nimeltä Baby (Nissa-leopardi). Susanin tilapäisessä hoidossa oleva Baby on Susanin veljen lahja heidän tädilleen Elizabethille (May Robson), jonka David toivoo tekevän suuren lahjoituksen hänen museolleen. David on menossa naimisiin Alicen (Virginia Walker) kanssa, ja hän kokoaa brontosauruksen luurankoa, josta puuttuu yksi luu (kuvitteellinen solisluun väliosa), jonka Susanin koira George (Asta elokuvasta The Thin Man) varastaa ja hautaa. David ja Susan yrittävät löytää luun ja Baby, joka pääsi karkuun. Samaan aikaan psykiatri (Fritz Feld) uskoo, että molemmat ovat sekaisin ja laittaa heidät vankilaan. Susan pakenee. Kun hän on poissa, George johdattaa Babyn vankilaan. Muutamaa minuuttia myöhemmin Susan palaa takaisin leopardin kanssa köyden päässä, eikä tajua, ettei se olekaan Baby, vaan vaarallinen sirkuseläin (jota esittää myös Nissa-leopardi). George taluttaa villin leopardin yhteen vankilan selleistä ja pelastaa päivän." Useita viikkoja myöhemmin Susan löytää Davidin (jonka Alice on jättänyt hänen takiaan) työskentelemästä brontosauruksen rekonstruktion parissa museossa. Annettuaan miehelle puuttuvan luun (jonka hän löysi Georgen jäljittämällä) hän kertoo, että on saanut tätinsä suostuteltua hänet tekemään suuren lahjoituksen. Vastoin hänen neuvoaan Susan kiipeää dinosauruksen vieressä oleville korkeille tikkaille päästäkseen lähemmäs häntä. Kun tikkaat alkavat heilua vaarallisesti, hän kiipeää luurangon päälle. Ennen kuin se romahtaa, David tarttuu hänen käteensä. Tarkastellessaan työnsä raunioita David luovuttaa ja myöntää, ettei voi elää ilman naista.</w:t>
      </w:r>
    </w:p>
    <w:p>
      <w:r>
        <w:rPr>
          <w:b/>
        </w:rPr>
        <w:t xml:space="preserve">Tulos</w:t>
      </w:r>
    </w:p>
    <w:p>
      <w:r>
        <w:t xml:space="preserve">Mikä on Susanin koiran nimi elokuvassa?</w:t>
      </w:r>
    </w:p>
    <w:p>
      <w:r>
        <w:rPr>
          <w:b/>
        </w:rPr>
        <w:t xml:space="preserve">Esimerkki 2.1513</w:t>
      </w:r>
    </w:p>
    <w:p>
      <w:r>
        <w:t xml:space="preserve">Ensimmäisessä kohtauksessa Matthew Stewart kaivaa hautaa Grace Trevethynin aviomiehelle Johnille (Bill Weston), joka on tehnyt itsemurhan. Hänen leskensä Grace (Brenda Blethyn), englantilainen nainen, joka asuu kauniilla suurella kartanolla, kuulee miehen kuoltua, että Johnin velat olivat kasvaneet niin suureksi, että hänen omaisuutensa (koti, auto, puutarha) otetaan pian takavarikkoon. Postinkantaja (Bill Hallet) tuo hänelle jatkuvasti lisää uhkaavia kirjeitä pankeista, luottokorteista... ja hän myös kertoo kaikille kaupunkilaisille hänen ongelmistaan. Eräs Johnin ja Gracen ystävistä, tohtori Martin Bamford (Martin Clunes) kertoo, että kaikki tiesivät enemmän tai vähemmän, että John teki taloudellisesti jotain hämärää, mutta kukaan ei halunnut puuttua hänen asioihinsa. Epätoivoissaan Grace tajuaa, että kaikki hänen edesmenneen miehensä kaupalliset suunnitelmat olivat epäonnistuneet ja että heillä oli jopa salainen tili Ruotsissa, mutta sillä ei ollut mitään. ilman merkittävää omaisuutta tai tulonlähdettä Grace seuraa avuttomana, kun prosessi alkaa, ja kun muutamat muuttomiehet (Johnny Bamfordin johdolla) vievät hänen huipputeknisen ruohonleikkurinsa, hänen on annettava potkut puutarhurilleen, Matthew Stewartille (Craig Ferguson), jonka kanssa hänellä on läheinen suhde. Kun Grace törmää siihen, että Matthew ei menesty kovin hyvin kasvattaessaan rikkaruohokasveja paikallisen pappilan pelloilla auringonvalon ja lämmön puutteen vuoksi, ja tuntee olonsa kamalaksi potkujen antamisesta, hän ehdottaa Matthew'lle, että tämä siirtäisi kasvinsa hänen kasvihuoneeseensa. kasvit alkavat kasvaa vaikuttavasti, ja Grace kysyy Matthew'lta aivan viattomasti, minkä arvoisia kasvit ovat. Kun Grace kuulee, että kyseessä ovat laittomat marihuanakasvit, jotka ovat varsin arvokkaita vapailla markkinoilla, hän saa idean, joka saattaa pelastaa hänet siltä, että pankki ottaa hänen omaisuutensa haltuunsa. Marihuanakasvien massatuotanto alkaa Gracen kasvihuoneessa. Matthew'n tyttöystävä, ahkera kalastusveneen kapteeni Nicky Tristan (Valerie Edmond) ei halua osallistua suunnitelmaan. Hän haluaa Matthew'n kasvavan aikuiseksi, asettuvan aloilleen ja alkavan ottaa vastuuta omasta elämästään. Osa paikallisista epäilee, mistä on kyse, mutta pysyvät myötätuntoisesti poissa Gracen tieltä. Itse asiassa jotkut heistä ovat ajatelleet katsella joka ilta konservatoriosta tulevia neonvaloja, ikään kuin kyseessä olisi jonkinlainen show'näytös. jonkun on tietysti lähdettävä Lontooseen jonottamaan marihuanalle ostajaa. Marihuanaa käyttävä kolmekymppinen Matthew on looginen ehdokas, mutta hänen tietämättään hänen tyttöystävänsä on raskaana. Koska Grace tietää raskaudesta eikä halua Matthew'n jättävän tyttöystäväänsä, hän vaatii, että hän on se, joka lähtee Lontooseen. Hänen pakomatkansa Lontoon huumeiden alakulttuurin alimpiin syvyyksiin on hulvaton, ja aluksi näyttää siltä, että hän epäonnistuu. Kuitenkin sulava ja älykäs Jacques Chevalier (Tchéky Karyo, komeampi kuin koskaan) ottaa lopulta yhteyttä Graceen. Viranomaiset tulevat tietoisiksi hänen tilallaan olevista huumeista, koska kasvihuoneesta kuuluu nyt lentäviä lautasia muistuttavia valoja. Paikallinen poliisi, ylikonstaapeli Alfred Mabely (Ken Campbell) on antanut asian olla, sillä hän luuli, että nainen viljeli vain pientä määrää ruohoa omaan käyttöönsä ja että hän tarvitsi sitä selviytyäkseen kaikista veloistaan ja stressistään. Mutta kun hän huomaa, että kyseessä on valtava määrä, hänen on puututtava asiaan ja tutkittava asiaa, eikä Gracella ole muuta vaihtoehtoa kuin tuhota oma varastonsa. Koska marihuanakasvit eivät kuitenkaan ole täysin kuivia, ne tuottavat niin valtavan määrän savua, että Grace, Matthew, hienot vierailevat naiset (Phillida Law, Linda Kerr Scott, Denise Coffey), jotka eivät odottaneet Gracen ilmestymistä keittääkseen itselleen teetä, ja jopa poliisit - Mabely mukaan lukien - saavat pilveä. Kohtaus päättyy siihen, että kaikki hyppivät, tanssivat ja hyväilevät onnellisina puutarhassa alasti... Omituisena kohtalon käänteenä Grace kuitenkin kirjoittaa merkillisestä kokemuksestaan kirjan nimeltä The Joint Venture. Romaanista tulee bestseller, ja yhtäkkiä hänen taloudelliset huolensa ovat ohi. Hän joutuu jälleen matkustamaan Lontooseen vastaanottamaan palkinnon, jonka hänen romaaninsa on voittanut, samalla kun kaikki kaupunkilaiset katsovat häntä televisiosta. Nyt meille selviää, että Grace ja Jacques ovat pari, että hän on lähtenyt Lontoosta hänen pikkukaupunkiinsa ja että hän kiistää jyrkästi joillekin toimittajille, että hän olisi koskaan sekaantunut minkäänlaisiin huumeisiin.</w:t>
      </w:r>
    </w:p>
    <w:p>
      <w:r>
        <w:rPr>
          <w:b/>
        </w:rPr>
        <w:t xml:space="preserve">Tulos</w:t>
      </w:r>
    </w:p>
    <w:p>
      <w:r>
        <w:t xml:space="preserve">Millä Matthew hankkii tuloja, kun hän ei työskentele Gracen kartanon parissa?</w:t>
      </w:r>
    </w:p>
    <w:p>
      <w:r>
        <w:rPr>
          <w:b/>
        </w:rPr>
        <w:t xml:space="preserve">Esimerkki 2.1514</w:t>
      </w:r>
    </w:p>
    <w:p>
      <w:r>
        <w:t xml:space="preserve">Brooklynin Brighton Beachilla asuva leskirouva Sara Goldfarb katsoo kesäisin jatkuvasti televisiota, erityisesti Tappy Tibbonsin juontamia mainosohjelmia. Saatuaan odottamattoman puhelinsoiton, jonka mukaan hän on voittanut paikan osallistua televisio-otteluohjelmaan, hänellä on pakkomielle saada takaisin nuorekas ulkonäkö, joka hänellä on vanhassa valokuvassa. Tavoitteensa saavuttamiseksi hän menee lääkärin luo keskustelemaan laihduttamisesta. Lääkäri antaa hänelle reseptin, jolla hän saa laihduttavia amfetamiinipillereitä koko päiväksi ja rauhoittavaa lääkettä yöksi. Kuukausien kuluessa Saran sietokyky pillereitä kohtaan muuttuu, minkä seurauksena hän ei enää pysty tuntemaan samaa huumaa, jonka pillerit aikoinaan antoivat hänelle. Kun kutsua ei tule, hän nostaa annoksensa kaksinkertaisesta kolminkertaiseksi, minkä seurauksena hän alkaa kärsiä amfetamiinipsykoosista.Samaan aikaan Saran poika Harry on nuori ja elää seikkailunhaluista elämää tyttöystävänsä Marion Silverin ja parhaan ystävänsä Tyrone C. Loven kanssa. Hän ja hänen ystävänsä ovat kaikki heroiiniriippuvaisia, ja Harry rahoittaa tapansa pienillä varkauksilla, myös omalta äidiltään, joka sulkee silmänsä. Tyrone päättää, että elättääkseen itsensä heidän pitäisi ryhtyä laittomaan huumekauppaan Coney Islandin ympäristössä. Luvattujen rahojen avulla jokainen narkomaani toivoo saavuttavansa unelmansa. Aluksi kolmikon huumekauppa kukoistaa. Tyrone joutuu kuitenkin vankilaan paettuaan huumejengin murhapaikalta, ja Harry käyttää suurimman osan heidän ansaitsemistaan rahoista takuiden maksamiseen. Salamurhan jälkeen kolmikon on paljon vaikeampi löytää heroiinia, koska Floridassa toimivat tukkukauppiaat rajoittavat tarjontaa. Lopulta Tyrone kuulee, että tukkukauppias on tekemässä lähetystä, mutta hinta on kaksinkertainen ja vähimmäismäärä korkea. Harry ehdottaa, että Marion pyytää psykiatriltaan tarvittavaa rahaa seksiä vastaan, minkä Marion tekee vastahakoisesti ja Harryn suhteen kustannuksella. Tyrone ja Harry lähtevät tapaamaan tukkukauppaajaa, mutta paikalla on myös muita paikallisia matalahkoja diilereitä, ja jännitys on kova. Tönimistä ja tönimistä tapahtuu, ja pian kuullaan laukaus. Tukkukauppiaan henkivartijat vastaavat ampumalla summittaisesti väkijoukkoon ja lähtevät sitten pois. Harry palaa tyhjin käsin Marionin luo, joka on niin epätoivoinen, että on kääntänyt asunnon ylösalaisin etsiessään tähteitä, ja he riitelevät huutavasti. Harry jättää naisen annettuaan tälle parittajan numeron, joka vaihtaa heroiinia seksiin. Harry vakuuttaa Tyronea siitä, että heidän paras vaihtoehtonsa on ajaa Floridaan asti noutamaan ja laittamaan huumekauppa takaisin raiteilleen.traumatisoivien hallusinaatioiden jälkeen Sara pakenee asunnostaan ja lähtee metrolla Manhattanilla sijaitsevaan casting-toimistoon saadakseen varmistuksen siitä, milloin hän pääsee Tappy Tibbonsin kanssa ohjelmaan. Kun hän on toimistolla, henkilökunta yrittää rauhoitella häntä odottaessaan ambulansseja. Sara passitetaan tahdosta riippumattomasti psykiatriselle osastolle, jossa hänelle annetaan joukko nöyryyttäviä hoitoja. Kun mikään niistä ei tehoa, lääkäri suostuttelee hädin tuskin tajuissaan olevan Saran allekirjoittamaan suostumuksen sähkökouristushoitoon.Matkalla Miamiin Harryn vasen käsi tulehtuu yhä enemmän hänen heroiinipistoksistaan, mikä pakottaa heidät käymään sairaalassa. Lääkäri huomaa huumeiden väärinkäytön oireet, ja Harry ja Tyrone pidätetään. New Yorkissa Marion tapaa diilerin, joka antaa hänelle huumeita seksiä vastaan ja kutsuu hänet "juhliin" viikonloppuna, jos hän haluaa lisää.Elokuvan huipentumassa näemme sarjan nopeasti leikattuja kohtauksia, jotka osoittavat, kuinka syvälle neljä päähenkilöämme ovat vajonneet. Tyrone tekee pakkotyötä vankilassa, vanginvartijat pilkkaavat häntä, eikä hän pysty nukkumaan huumeiden vieroituksen vuoksi. Harry siirretään vankilasta sairaalaan, ja hänen kätensä amputoidaan. Sara käy läpi useita kierroksia sähkökouristushoitoa. Marion palaa diilerin asunnolle, jossa "juhlat" ovat yksityinen seksishow keskellä täpötäyttä, räyhääviä miehiä täynnä olevaa huonetta, jossa Marion joutuu esiintymään nöyryyttävällä tavalla.Saran ystävät tulevat sairaalaan katsomaan häntä, mutta hän ei reagoi heihin, ja molemmat nähdään myöhemmin ulkona penkillä itkemässä. Harry herää amputoinnin jälkeen ja itkee. Tyrone makaa vankilasängyssään äitinsä muistojen ahdistamana. Marion makaa sohvallaan tyynenä heroiinipussi kädessään. Samana yönä Sara näkee unta, jossa hän voittaa pääpalkinnon peliohjelmassa, jonka kunniavieraana on Harry.</w:t>
      </w:r>
    </w:p>
    <w:p>
      <w:r>
        <w:rPr>
          <w:b/>
        </w:rPr>
        <w:t xml:space="preserve">Tulos</w:t>
      </w:r>
    </w:p>
    <w:p>
      <w:r>
        <w:t xml:space="preserve">Minne Sara pakenee asunnostaan?</w:t>
      </w:r>
    </w:p>
    <w:p>
      <w:r>
        <w:rPr>
          <w:b/>
        </w:rPr>
        <w:t xml:space="preserve">Esimerkki 2.1515</w:t>
      </w:r>
    </w:p>
    <w:p>
      <w:r>
        <w:t xml:space="preserve">Vuonna 1895 hevoskilpailun mestari ja talliyrittäjä Hank Armstrong (Russell Simpson) on hyvin järkyttynyt hevosettomien vaunujen tulosta Maple Cityyn. Hän pilkkaa autonvalmistaja Elmer Haysia, kun tämä toteaa julkisessa luennossaan, että hevosten päivät ovat luetut ja että auto kulkee jonain päivänä 30 mailia tunnissa. Armstrongin ponnistelut ovat kuitenkin turhia. Hän riitelee ystäviensä kanssa, kun nämä alkavat ostaa koneita, ja vain Bobin tyttöystävän Rose Robbinsin (Patsy Ruth Miller) oikea-aikainen ilmaantuminen estää häntä ruoskimasta omaa autohullua poikaansa Bobia (Charles Emmett Mack).Bob lähtee etsimään työtä läheisestä Detroitista. Siellä hän on läsnä, kun kuuluisa kuljettaja Barney Oldfield (esittää itseään) rikkoo nopeusennätyksen ajamalla mailin minuutissa. Samaan aikaan Hank tekee konkurssin ja joutuu myymään kaiken omaisuutensa velkojiensa tyydyttämiseksi. eräänä päivänä vuonna 1905 Bob palaa kertomatta isälleen osallistumaan piirikunnan ensimmäiseen autokilpailuun. Mustasukkainen kilpailija, joka kilpailee Rosen kiintymyksestä, suostuttelee Hankin peukaloimaan näytteillä olevaa autoa niin, että se räjähtää. Kun Bob lähettää Rosen tuomaan isänsä kilpailuun, Hank huomaa kauhuissaan, että hän on sabotoinut poikansa auton. He kiirehtivät radalle, mutta myöhästyvät liikaa. Bobin auto törmää ja palaa. Hank on vakuuttunut siitä, että hän on tappanut Bobin, ja polttaa tallinsa, mutta Rose tuo tiedon, että Bobin odotetaan jäävän henkiin. Helpottuneena Hank luopuu toivottomasta vastarinnastaan ja liittyy poikansa autovalmistusyritykseen.</w:t>
      </w:r>
    </w:p>
    <w:p>
      <w:r>
        <w:rPr>
          <w:b/>
        </w:rPr>
        <w:t xml:space="preserve">Tulos</w:t>
      </w:r>
    </w:p>
    <w:p>
      <w:r>
        <w:t xml:space="preserve">Kuka pilkkaa Elmer Haysia?</w:t>
      </w:r>
    </w:p>
    <w:p>
      <w:r>
        <w:rPr>
          <w:b/>
        </w:rPr>
        <w:t xml:space="preserve">Esimerkki 2.1516</w:t>
      </w:r>
    </w:p>
    <w:p>
      <w:r>
        <w:t xml:space="preserve">Keski-Maan toisella aikakaudella pimeyden lordi Sauron takoo Tuomiovuorella Yhden Sormuksen valloittaakseen kaiken ja luovuttaakseen suuren osan vallastaan sille voidakseen hallita sen avulla etäältä muita haltioiden, kääpiöiden ja ihmisten herroille myönnettyjä voimasormuksia. Ihmisten ja haltioiden armeija taistelee Sauronin joukkoja vastaan Mordorissa, jossa Gondorin prinssi Isildur leikkaa Yhden Sormuksen Sauronin sormesta ja tuhoaa siten väliaikaisesti tämän fyysisen muodon ja päättää huolehtia Sormuksesta itse, mutta Sormuksen paha vaikutus turmelee Isildurin ja estää häntä tuhoamasta sitä Tuomiovuorella. Myöhemmin örkit tappavat Isildurin, ja Sormus katoaa 2 500 vuodeksi, kunnes se löydetään ja se päätyy Klonkumin haltuun viideksi vuosisadaksi. Sormuksen löytää sitten hobitti Bilbo Reppuli. 60 vuotta myöhemmin Bilbo juhlii 111-vuotissyntymäpäiväänsä Konnussa ja tapaa vanhan ystävänsä Gandalf Harmaan. Bilbo paljastaa aikovansa lähteä Konnusta viimeiselle seikkailulle ja jättää perintönsä veljenpojalleen Frodolle, mukaan lukien Sormuksen. Gandalf tutkii Sormusta, saa selville sen todellisen identiteetin ja varoittaa Frodoa. Kun Gandalf kuulee, että örkit kiduttivat Klonkua ja kertoivat, että Bilbo vei Sormuksen, hän kehottaa Frodoa lähtemään Konnusta puutarhurinsa Samwise Gamgeen saattelemana. Gandalf ratsastaa Isenpihaan, jossa hän tapaa velho Saruman Valkoisen, mutta saa tietää, että tämä on liittoutunut Sauronin kanssa, joka on päästänyt Sormuksenmitat valloilleen etsimään Frodoa. Lyhyen taistelun jälkeen Saruman vangitsee Gandalfin. Frodon ja Samin seuraan liittyvät hobittitoverit Merry ja Pippin, ja he pakenevat Sormuksenhenkiöitä. He saapuvat Breeen, jossa heidän oli tarkoitus tavata Gandalf, mutta sen sijaan heitä auttaa metsänvartija Strider, Gandalfin ystävä, joka saattaa heidät Rivendelliin.Sormuksenhenkiöt hyökkäävät väijytykseen, ja yksi heistä puukottaa Frodoa morgul-terällä. Arwen, haltija ja Striderin rakastaja, tulee Frodon avuksi ja vie hänet onnistuneesti Rivendelliin, jossa hän paranee ja tapaa Gandalfin, joka pakeni Sarumania jättiläiskotkan selässä. Arwenin isä, lordi Elrond, pitää neuvoston, jossa päätetään, että Sormus on tuhottava Tuomiovuorella. Kun jäsenet kiistelevät, Frodo ilmoittautuu vapaaehtoiseksi ottamaan Sormuksen Gandalfin, Samin, Merryn, Pippinin, haltija Legolasin, kääpiö Gimlin, Gondorin Boromirin ja Striderin seurassa, joka paljastuu Aragorniksi, Isildurin perilliseksi ja Gondorin oikeaksi kuninkaaksi. Bilbo antaa Frodolle miekkansa Stingin. Sormuksen seurue lähtee liikkeelle, mutta Sarumanin taikuus pakottaa heidät kulkemaan Morian kaivosten läpi. seurue huomaa, että Morian kääpiöt on tapettu, ja örkit ja luolapeikko hyökkäävät heidän kimppuunsa. He voittavat heidät, mutta kohtaavat muinaisen demonin, Balrogin. Gandalf heittää Balrogin valtavaan kuiluun, mutta sen tulinen ruoska vetää Gandalfin mukanaan pimeyteen. Loput veljeskunnasta saavuttavat Aragornin johdolla LothlÃ³rienin, jossa asuvat haltiat Galadriel ja Celeborn. Galadriel ilmoittaa Frodolle yksityisesti, että vain hän voi suorittaa tehtävän loppuun ja että joku hänen ystävistään yrittää viedä Sormuksen. Samaan aikaan Saruman luo uruk-hai-armeijan, jonka tarkoituksena on jäljittää ja tappaa veljeskunta Frodoa lukuun ottamatta.Veljeskunta lähtee LothlÃ³rienistä jokea pitkin Parth Galeniin. Frodo vaeltaa pois, ja hän kohtaa Boromirin, joka yrittää epätoivoisena ottaa Sormuksen. Frodo pelkää, että Sormus turmelee hänen ystävänsä, ja päättää matkustaa Mordoriin yksin. Muut jäsenet taistelevat Uruk-hain kanssa, mutta Merry ja Pippin joutuvat vangiksi, ja Boromir haavoittuu kuolettavasti Uruk-päällikön toimesta. Aragorn auttaa Boromirin kuolemaan rauhallisesti. Sam seuraa Frodon mukana pitääkseen Gandalfille antamansa lupauksen suojella Frodoa, kun taas Aragorn, Legolas ja Gimli lähtevät pelastamaan Merryä ja Pippiniä.</w:t>
      </w:r>
    </w:p>
    <w:p>
      <w:r>
        <w:rPr>
          <w:b/>
        </w:rPr>
        <w:t xml:space="preserve">Tulos</w:t>
      </w:r>
    </w:p>
    <w:p>
      <w:r>
        <w:t xml:space="preserve">Kuka vei Frodon Rivendelliin?</w:t>
      </w:r>
    </w:p>
    <w:p>
      <w:r>
        <w:rPr>
          <w:b/>
        </w:rPr>
        <w:t xml:space="preserve">Esimerkki 2.1517</w:t>
      </w:r>
    </w:p>
    <w:p>
      <w:r>
        <w:t xml:space="preserve">Alba (Elena Anaya), kolmekymppinen espanjalainen turisti Roomassa, tuo nuoremman venäläisnaisen Natashan (Natasha Yarovenko) hotellihuoneeseensa heidän viimeisenä lomayönään Roomassa. Yksityiskohdat siitä, miten he tapasivat klubilla, jäävät epämääräisiksi. Natasha on aluksi varsin vastahakoinen ja vakuuttaa olevansa hetero, mutta selvästi kokeneempi Alba kiertää Natashan epäröinnin näppärästi. Alban imartelemana ja houkuttelemana Natasha vastaa hänen seksuaalisiin lähentelyihinsä, mutta väittää edelleen olevansa hetero eikä ole koskaan harrastanut seksiä naisen kanssa. Alba vastaa väittämällä, että hän on lesbo eikä ole koskaan harrastanut seksiä miehen kanssa. alba ja Natasha riisuutuvat ensin ja menevät sänkyyn, mutta Natasha on vielä hyvin hermostunut. Alba ehdottaa, että he makaisivat ensin vierekkäin ja koskettelisivat vain satunnaisesti toistensa kasvoja. He tekevät niin, kunnes Alba rentoutuu niin paljon, että nukahtaa. Natasha nousee hiljaa sängystä, pukeutuu ja poistuu huoneesta miettien, mitä olisi tapahtunut, jos hän olisi jäänyt ja toteuttanut uteliaisuutensa ja vetovoimansa Albaan. Lähtiessään Natasha jättää kännykkänsä, ja soittoääni herättää Alban. Natasha palaa pian takaisin ja pyytää Albalta hänen kännykkäänsä, mutta ei halua enää mennä huoneeseen. Kun ohikulkeva Max-niminen yövuorossa oleva tarjoilija kulkee ohi, Alba nappaa Natashan ja vie hänet takaisin huoneeseen. Puhuessaan Natashan hotellin sijainnista ja katsellessaan vanhaa Rooman karttaa 1. vuosisadalta Alba jatkaa Natashan flirttailua tämän alastomalla vartalolla. Natasha antautuu pian Albaan kohdistuvalle vetovoimalleen ja uteliaisuudelleen, mikä saa hänet riisuutumaan nopeasti jälleen kerran ja menemään sänkyyn, jossa hän ja Alba harrastavat seksiä ensimmäistä kertaa. 10 seuraavan tunnin aikana Alba ja Natasha lähentyvät toisiaan Natashan rentoutuessa ja viihtyessä Alban seurassa heidän rakastelunsa myötä. Alba ja Natasha jakavat tarinoita, pysähtyvät ajoittain havainnollistamaan asioitaan internetistä löytyvillä kuvilla, puhuvat hotellihuoneen taideteoksista ja tutkivat toistensa alastomia vartaloita seksin avulla. Alba kertoo ensin tarinan siitä, miten hänen äitinsä hylkäsi hänet pienenä ja hän päätyi rikkaan arabin pidettäväksi naiseksi Saudi-Arabiassa, kun taas Natasha kertoo myöhemmin tarinan pahoinpitelevästä isästään ja kaksoissiskonsa urasta taidehistorioitsijana. lopulta naiset kertovat toisilleen totuuden. Natasha paljastaa, että hänen oikea nimensä on Dasha, että hän on itse asiassa tennisammattilainen lomalla ja että hänet on tarkoitus naittaa seuraavalla viikolla Venäjällä erään miehen kanssa. Natashan kaksoissisko Sasha, malli ja näyttelijänura, soittaa Natashalle ainakin kahdesti elokuvan aikana kysyäkseen hänen olinpaikastaan ja hääsuunnitelmistaan. Alba paljastaa sitten, että hän on itse asiassa koneinsinööri/keksijä Roomassa työmatkalla ja asuu erään naisen kanssa San Sebastianissa Espanjassa. Alba näyttää Natashalle videon itsestään ja hänen elämänkumppanistaan, jonka nimi on Edurne ja jolla on kaksi pientä lasta, pieni poika ja tyttö, ja jotka ovat baskilaista alkuperää. Alba kertoo myös, että pikkupoika kuoli hiljattain hukkumisonnettomuudessa." Natasha ja Alba syövät aamulla yhdessä aamiaista, jonka tarjoilee iloinen huonepalvelun tarjoilija Max. He keskustelevat kumppaneidensa hylkäämisestä ja yhdessä asumisesta Roomassa, mutta molemmat näyttävät tajuavan, ettei se ole mahdollista. Vaikka Alba kertoo Natashalle tuntevansa rakastuvansa häneen, Natasha puolustautuu ja vakuuttaa, että hänen vetovoimansa Albaan johtuu vain vetovoimasta ja uteliaisuudesta samaa sukupuolta kohtaan, mutta ei rakkaudesta. Lopulta rakastavaiset päättävät erota, palata entiseen elämäänsä Venäjällä ja Espanjassa ja antaa jaetun intohimoisen yön jäädä heidän välilleen salaisuudeksi. Viimeisessä otoksessa, kun Natasha on lähtenyt hotellista ja kävellyt poispäin toisistaan, hän huutaa Albaa ja juoksee häntä kohti näyttääkseen sprinttijuoksutaitojaan, jättäen heidän eronsa epäselväksi sen suhteen, tapaavatko he koskaan enää.</w:t>
      </w:r>
    </w:p>
    <w:p>
      <w:r>
        <w:rPr>
          <w:b/>
        </w:rPr>
        <w:t xml:space="preserve">Tulos</w:t>
      </w:r>
    </w:p>
    <w:p>
      <w:r>
        <w:t xml:space="preserve">Kuka syö aamiaista yhdessä?</w:t>
      </w:r>
    </w:p>
    <w:p>
      <w:r>
        <w:rPr>
          <w:b/>
        </w:rPr>
        <w:t xml:space="preserve">Esimerkki 2.1518</w:t>
      </w:r>
    </w:p>
    <w:p>
      <w:r>
        <w:t xml:space="preserve">Vuonna 2019 Lincoln Six Echo ja Jordan Two Delta asuvat yhdessä muiden kanssa eristyksissä olevalla alueella. Heidän yhteisöään hallitsevat tiukat säännöt. Asukkaat uskovat, että ulkomaailma on tullut liian saastuneeksi ihmiselämälle lukuun ottamatta yhtä tartunnoista vapaata saarta. Joka viikko järjestetään arpajaiset, joiden voittaja saa lähteä yhdyskunnasta ja asua saarella.Lincoln alkaa nähdä unia, joista hän tietää, etteivät ne ole hänen omia kokemuksiaan. Yhdistystä johtava tiedemies, tohtori Merrick, on huolissaan ja asettaa Lincolnin kehoon luotaimia seuraamaan hänen aivotoimintaansa. Vieraillessaan salaa kellarissa sijaitsevassa kielletyssä sähkölaitoksessa, jossa hänen ystävänsä, teknikko James McCord työskentelee, Lincoln löytää ilmanvaihtokuilusta elävän koiperhosen, mikä saa hänet päättelemään, että ulkomaailma ei ole oikeasti saastunut. Lincoln seuraa koiperhosta toiseen osastoon, jossa hän saa selville, että "arpajaiset" ovat itse asiassa valepuku, jolla asukkaat poistetaan yhdyskunnasta, jossa "voittajaa" käytetään sitten elinten keräämiseen, sijaisäidiksi ja muihin tarkoituksiin kunkin sponsorille, joka on ulkonäöltään identtinen hänen kanssaan.Merrick saa tietää, että Lincoln on saanut selville totuuden, mikä pakottaa Lincolnin pakenemaan. Samaan aikaan Jordan on valittu saarelle. Lincoln ja Jordan pakenevat laitoksesta, josta he ilmestyvät Arizonan autiomaahan. Lincoln selittää tytölle totuuden, ja he lähtevät tutustumaan todelliseen maailmaan. Merrick palkkaa burkinabéalaisen palkkasoturin Albert Laurentin etsimään heidät ja palauttamaan heidät vahingoittumattomina laitokseen. Lincoln ja Jordan löytävät McCordin, joka selittää, että kaikki laitoksen asukkaat ovat varakkaiden ja/tai epätoivoisten sponsoreiden klooneja, jotka pidetään tietämättöminä todellisesta maailmasta ja jotka on ehdollistettu siihen, etteivät he koskaan kyseenalaista ympäristöään tai historiaansa. McCord kertoo Lincolnin sponsorin nimen Los Angelesissa ja auttaa heidät Yuccan rautatieasemalle, ennen kuin palkkasoturit tappavat hänet. Jordanin sponsori, malli Sarah Jordan, on koomassa auto-onnettomuuden jälkeen ja tarvitsee Jordanin tekemiä elinsiirtoja selvitäkseen hengissä. Lincolnin sponsori, Tom Lincoln, antaa Lincolnille selityksen kloonauslaitoksesta, jolloin Lincoln tajuaa saaneensa Tomin muistot. Tom suostuu auttamaan Lincolnia ja Jordania, mutta ottaa salaa yhteyttä Merrickiin, joka lähettää Laurentin ja palkkasoturit heidän luokseen. Lincoln huijaa Laurentia tappamaan Tomin, jolloin hän voi omaksua Tomin identiteetin.Merrick tajuaa, että kloonausvika oli vastuussa Lincolnin muistoista ja käytöksestä, minkä seurauksena hän ja jokainen tuleva kloonisukupolvi kyseenalaistavat ympäristönsä ja jopa hyödyntävät sponsorinsa muistoja. Estääkseen tämän hän päättää eliminoida neljä uusinta kloonisukupolvea. Lincoln ja Jordan aikovat kuitenkin vapauttaa kloonitoverinsa. Tomina esiintyen Lincoln palaa yhdyskuntaan (muka luodakseen uuden kloonin) tuhoamaan holografiset projektorit, jotka kätkevät ulkomaailman. Jordan antaa ottaa itsensä kiinni auttaakseen Lincolnin suunnitelmaa. Laurent, jolla on moraalisia epäilyksiä kloonien kohtelusta nähtyään heidän selviytymistaistelunsa ja kuultuaan, että Sarah Jordan ei ehkä selviä hengissä edes elinsiirroilla, auttaa Lincolnia. Merrick tapetaan ja kloonit vapautetaan, ja he näkevät ulkomaailman ensimmäistä kertaa. Elokuva loppuu, kun Lincoln ja Jordan purjehtivat yhdessä veneellä.</w:t>
      </w:r>
    </w:p>
    <w:p>
      <w:r>
        <w:rPr>
          <w:b/>
        </w:rPr>
        <w:t xml:space="preserve">Tulos</w:t>
      </w:r>
    </w:p>
    <w:p>
      <w:r>
        <w:t xml:space="preserve">joka selittää, että kaikki laitoksen asukkaat ovat klooneja?</w:t>
      </w:r>
    </w:p>
    <w:p>
      <w:r>
        <w:rPr>
          <w:b/>
        </w:rPr>
        <w:t xml:space="preserve">Esimerkki 2.1519</w:t>
      </w:r>
    </w:p>
    <w:p>
      <w:r>
        <w:t xml:space="preserve">Tarina kertoo Haru-nimisestä tytöstä, hiljaisesta ja ujosta lukiolaisesta, jolla on tukahdutettu kyky puhua kissojen kanssa. Eräänä päivänä hän pelastaa tummansinisen kissan jäämästä rekan alle vilkkaalla tiellä. Kissa on Lune, kissojen kuningaskunnan prinssi. Kiitokseksi kissat antavat Harulle lahjaksi kissanminttua ja hiiriä, ja hänelle tarjotaan prinssin kättä. Hänen sekava vastauksensa ymmärretään myöntymiseksi.Haru ei halua mitään tästä, mutta kuulee ystävällisen naisäänen, joka käskee häntä hakeutumaan kissojen liikekansliaan. Haru tapaa Mutan, suuren valkoisen kissan, jonka ääni käski hänen hakeutua sinne, joka johdattaa hänet sinne tapaamaan Paronin (saman Paronin kuin Sydämen kuiskauksessa), joka on taiteilijan työnsä kautta elävöittämä kissan figuuri, ja Toton, kivikorpin, joka herää henkiin aivan kuten Paroni. Pian heidän tapaamisensa jälkeen Haru ja Muta viedään väkisin kissojen valtakuntaan, ja Toto ja paroni jäävät ihmisten maailmaan seuraamaan ryhmää ilmasta käsin. Paroni ja hänen varisystävänsä löytävät sisäänkäynnin kissojen valtakuntaan maan päällä: Viisi järveä, jotka muodostavat kissan tassun. Haru saa juhla-aterian Kissakuningaskunnan linnassa, ja hän alkaa hitaasti muuttua kissaksi, jolla on ruskettuneet tassut, korvat ja viikset, vaikkakin hän on edelleen pääasiassa ihminen, jotta hänestä tulisi sopiva morsian prinssille. Juhlissa paroni (valepuvussa) tanssii Harun kanssa osana viihdettä ja paljastaa hänelle, että mitä enemmän hän eksyy valtakunnassa, sitä kissamaisemmaksi hänestä tulee ja että hänen on löydettävä todellinen itsensä. Kun paroni paljastuu ja joutuu taistelemaan vartijoita vastaan, häntä ja Harua auttaa Yuki, valkoinen naaraskissa, joka työskentelee palvelijana palatsissa ja joka oli yrittänyt varoittaa Harua lähtemään kissojen kuningaskunnasta ennen kuin hänet vietiin linnaan. Kun Yuki näyttää heille pakotunnelin, Haru, paroni ja Muta siirtyvät sokkelon läpi torniin, jossa on portaali Harun maailmaan. Kuningas yrittää pitää heidät kissojen valtakunnassa niin kauan, että Haru voi jäädä loukkuun kissan muotoon ja saada hänet miniäkseen.Lune ja hänen vartijansa palaavat kissojen valtakuntaan paljastaakseen, että kuningas ei toiminut hänen puolestaan ja että hänellä ei ole halua naida Harua, vaan hän on suunnitellut kosivansa Yukia. Muta paljastuu kuningaskunnassa pahamaineiseksi rikolliseksi (joka on syönyt kokonaisen kalajärven yhdellä istunnolla) ja Yuki oudoksi ääneksi, joka oli neuvonut Harua menemään kissatoimistoon. Lapsuudessaan Haru oli pelastanut Yukin nälkäkuolemalta antamalla tälle kalakeksejä, joita tämä oli syönyt, ja Yuki on nyt korvannut hänen ystävällisyytensä. Muta, tai kuten hänet tunnetaan pahamaineisena rikollisena Renaldo Moonina, sanoo Harulle: "Kunnioitan naista, joka pitää puolensa" sen jälkeen, kun tämä on torjunut kuninkaan kosinnan suoralta kädeltä, ja jatkaa auttaakseen häntä pakenemaan kuninkaan sotilaita. lopulta paroni, Haru ja Muta pakenevat kissavaltakunnasta prinssi Lunen ja Toton avulla, ja Haru löytää todellisen itsensä ja kertoo paronille, kuinka hän on oppinut pitämään hänestä. Haru kertoo hänelle: "Ihan vain tiedoksi, että ihailen nuorta naista, joka puhuu sydämestään", ja että kun Haru tarvitsee niitä, Kissojen valtakunnan ovet ovat taas avoinna hänelle. Haru palaa ihmisten maailmaan entistä itsevarmempana; saatuaan tietää, että hänen entinen ihastuksensa on eronnut tyttöystävästään, hän vastaa vain "sillä ei ole enää väliä".</w:t>
      </w:r>
    </w:p>
    <w:p>
      <w:r>
        <w:rPr>
          <w:b/>
        </w:rPr>
        <w:t xml:space="preserve">Tulos</w:t>
      </w:r>
    </w:p>
    <w:p>
      <w:r>
        <w:t xml:space="preserve">Kuka on Haru?</w:t>
      </w:r>
    </w:p>
    <w:p>
      <w:r>
        <w:rPr>
          <w:b/>
        </w:rPr>
        <w:t xml:space="preserve">Esimerkki 2.1520</w:t>
      </w:r>
    </w:p>
    <w:p>
      <w:r>
        <w:t xml:space="preserve">Tunnistamaton lentävä esine tekee pakkolaskun Maahan ja joutuu Yhdysvaltain hallituksen huostaan. "Lentävän lautasen" matkustajaksi osoittautuu outo kissamainen avaruusolento nimeltä Zunar-J-5/9 Doric-4-7. Koska emoalus ei voi lähettää pelastusryhmää ennen kuin se lähtee aurinkokunnasta, kissa ryhtyy itse tutkimaan, miten alus voidaan korjata. Käyttämällä erityistä kaulapantaa, joka vahvistaa telekineettisiä ja telepaattisia kykyjä, hän seuraa sotilaita energiatutkimuslaboratorioon (tai E.R.L.), jossa he toivovat saavansa selville, miten ufon voimanlähde toimii. Yksi laboratorion tutkijoista, tohtori Frank Wilson, kiinnittää kissan huomion, kun hänen teoriansa voimanlähteestä on oikeilla jäljillä, vaikka muu henkilökunta pilkkaa sitä. kissa seuraa Frankia tämän toimistoon, jossa Frank antaa sille lempinimen Jake. Toinen tiedemies, tohtori Liz Bartlet, ryntää hänen toimistoonsa suuttuneena Frankin huumorintajusta näin tärkeän tieteellisen löydön valossa. Frank onnistuu rauhoittamaan hänet lähinnä esittelemällä Jaken ja kutsumalla hänet illalliselle. Lizin lähdettyä Jake paljastaa Frankille todellisen luonteensa, esittelee kykyjään ja tarjoutuu vaihtamaan kehittyneet tietonsa energiasta Frankin apuun. Samana iltana kaksikko aikoo murtautua sotilastukikohtaan, jossa Jaken alusta säilytetään, mutta joutuvat väistelemään Liziä, joka on saapunut treffeille oman kissansa Lucybellen kanssa. Jake teeskentelee olevansa sairas, minkä ansiosta he voivat edetä tukikohtaan. Tukikohdassa Frank lentää varapannan avulla aluksen huipulle ja kiinnittää diagnoosilaitteen. Jake saa tietää tarvitsevansa elementtiä, jota hän kutsuu nimellä "Org 12". Kun Jake paljastaa alkuaineen atomipainon, Frank tajuaa, että "Org 12" on alkuaine, jota ihmiset kutsuvat kullaksi.Takaisin Frankin asunnossa Frank kertoo Jakelle, että 120 000 dollarin arvoinen kultamäärä korjaa Jaken aluksen. Tohtori Norman Link, Frankin kollega, tulee katsomaan hevoskilpailuja ja jalkapallo-otteluita, joihin hän on lyönyt vetoa. Jake käyttää voimiaan auttaakseen Linkin hevosta voittamaan kisan, jolloin Jake ja Frank suostuttelevat Linkin auttamaan heitä jakamalla kaikki panoksensa rahojen voittamiseksi. Jake kuitenkin tyrmätään hyväntahtoisen eläinlääkärin toimesta, jonka Liz toi paikalle, koska hän luuli Jaken olevan yhä sairas. Frank ilmoittaa tilanteesta Lizille, ja ryhmä suuntaa paikalliseen biljardisaliin, jossa Link on lyönyt vetonsa. Kun he kuulevat, että viimeinen peli oli hävitty, ja haluavat epätoivoisesti kerätä tarvittavat rahat, he suostuvat pelaamaan biljardia Sarasota Slim -nimisen huijarin kanssa. Frankin ensimmäinen yritys käyttää Jaken kaulusta epäonnistuu, mutta Jake palaa tajuihinsa ajoissa, jotta he voivat manipuloida viimeistä peliä ja voittaa rahat, jotka he tarvitsevat hankkiakseen kultaa Jaken alukseen.Teollisuusvakooja nimeltä Stallwood, joka työskentelee mestaririkolliselle nimeltä Olympus, on kuitenkin saanut tietää heidän toiminnastaan, samoin armeija. Frank ja Jake onnistuvat pakenemaan armeijaa ja rikollisia, mutta Olympus ja hänen miehensä vangitsevat Linkin, Lizin ja Lucybellen. He aikovat pyytää lunnaita pantasta, mikä pakottaa Jaken lähettämään aluksensa takaisin odottavalle emoalukselle ja jäämään Maahan auttamaan ystäviensä pelastamisessa. Jake ja Frank pelastavat Lizin ja Lucybellen hajonneen kaksitasokoneen avulla Olympuksen helikopterista, joka putoaa, mutta Olympus, Stallwood ja heidän miehensä selviävät hengissä ja heidät oletettavasti pidätetään. Loppukohtauksessa Jake saa jäädä Maahan ulkopuolisen "ystävällismielisen vallan" edustajana, ja Jake hakee ja saa Yhdysvaltain kansalaisuuden.</w:t>
      </w:r>
    </w:p>
    <w:p>
      <w:r>
        <w:rPr>
          <w:b/>
        </w:rPr>
        <w:t xml:space="preserve">Tulos</w:t>
      </w:r>
    </w:p>
    <w:p>
      <w:r>
        <w:t xml:space="preserve">Mikä on Lizin kissan nimi?</w:t>
      </w:r>
    </w:p>
    <w:p>
      <w:r>
        <w:rPr>
          <w:b/>
        </w:rPr>
        <w:t xml:space="preserve">Esimerkki 2.1521</w:t>
      </w:r>
    </w:p>
    <w:p>
      <w:r>
        <w:t xml:space="preserve">Todistettuaan vaimonsa ja pienen poikansa murhan Henry Cainen (Craig Fairbrass) toimesta, joka sitten käänsi aseen itseään vastaan, Abe Dale (Nathan Fillion) on niin järkyttynyt, että hän yrittää riistää itseltään hengen. Seuraa kuolemanläheinen kokemus, joka jättää Abelle kyvyn tunnistaa kuolemaa odottavat henkilöt. Hän toimii näiden aavistusten perusteella pelastaakseen kolme ihmistä kuolemalta, heidän joukossaan toipumisensa aikana tavattu sairaanhoitaja Sherry Clarke (Katee Sackhoff). Pian Abe saa tietää, että Henry ennen Aben vaimon ja pojan murhaamista itse asiassa pelasti heidän henkensä. Tämä saa Aben uskomaan, että Henryllä oli myös kyky nähdä kuolema. Tämä saa Aben haluamaan tietää lisää Henrystä, joten hän vierailee tämän kotona vain saadakseen tietää, että Henry selvisi itsemurhastaan. Tutkiessaan asiaa tarkemmin Abe saa selville, että kolme päivää huijauksen kuoleman jälkeen ne, joiden hengen hän pelasti, joutuvat riivatuiksi ja pakotetuiksi riistämään muiden hengen. Hyväksyessään tämän vastuun Abe tottuu siihen kauheaan tosiasiaan, että hänen on harkittava tappamista estääkseen uudet tragediat.</w:t>
      </w:r>
    </w:p>
    <w:p>
      <w:r>
        <w:rPr>
          <w:b/>
        </w:rPr>
        <w:t xml:space="preserve">Tulos</w:t>
      </w:r>
    </w:p>
    <w:p>
      <w:r>
        <w:t xml:space="preserve">Mikä on Sherry Clarken ammatti?</w:t>
      </w:r>
    </w:p>
    <w:p>
      <w:r>
        <w:rPr>
          <w:b/>
        </w:rPr>
        <w:t xml:space="preserve">Esimerkki 2.1522</w:t>
      </w:r>
    </w:p>
    <w:p>
      <w:r>
        <w:t xml:space="preserve">Strippari Jeannette Morineau [Suzanne Loret], joka on vammautunut auto-onnettomuudessa, etsii parannuskeinoa professori Albert Levinin [Albert Lupo] salaisessa laboratoriossa. Professori Levin ja hänen rakastava assistenttinsa Monique Riviere [Franca Parisi] ovat vihdoin kehittäneet soluja uudistavan seerumi 28:n sen rappeuttavasta edeltäjästä, seerumi 25:stä. Seerumi 28 toimii, mutta nopeasti käy ilmi, että Jeannette, johon Levin on ihastunut, tarvitsee useita hoitoja. Kun seerumi 28 loppuu, Levin päättää siirtää Jeanetteen suoraan toisen naisen kaulan rauhaset (jotka luonnollisesti tuottavat seerumia), ja Moniquesta tulee ensimmäinen "luovuttaja". Luovuttajia tarvitaan lisää, ja rohkeutensa lisäämiseksi Levin ruiskuttaa itseensä seerumi 25:tä, jotta hän voi muuttua atomiajan "vampyyriksi" ja tappaa ilman syyllisyyttä. Jeannette on kuitenkin rakastunut poikaystäväänsä Pierre Mornetiin [Sergio Fantoni], joka etsii häntä. Jäljet johtavat lopulta Levinin luo, joka on vihdoin onnistunut parantamaan Jeannetten, mutta Levin päättää mieluummin tappaa hänet kuin menettää hänet. Puutarhuri kuitenkin tappaa Levinin ensin.</w:t>
      </w:r>
    </w:p>
    <w:p>
      <w:r>
        <w:rPr>
          <w:b/>
        </w:rPr>
        <w:t xml:space="preserve">Tulos</w:t>
      </w:r>
    </w:p>
    <w:p>
      <w:r>
        <w:t xml:space="preserve">Mitä professori Levin teki täydellisesti?</w:t>
      </w:r>
    </w:p>
    <w:p>
      <w:r>
        <w:rPr>
          <w:b/>
        </w:rPr>
        <w:t xml:space="preserve">Esimerkki 2.1523</w:t>
      </w:r>
    </w:p>
    <w:p>
      <w:r>
        <w:t xml:space="preserve">Barbara Lang maalaa esteen olohuoneensa ympärille suojellakseen telekineettistä tytärtään Rachelia paholaiselta. Pian Barbara joutuu laitoshoitoon skitsofrenian vuoksi. vuosia myöhemmin sijaisvanhempien luona asuva Rachel keskustelee parhaan ystävänsä Lisan kanssa, joka on menettänyt neitsyytensä jalkapalloilija Ericille. Jalkapalloilijoilla on peli, jossa he makaavat tyttöjen kanssa ja saavat siitä pisteitä, jolloin paljastuu, ettei Eric koskaan välittänyt Lisasta. Kun Eric hylkää hänet, Lisa tekee itsemurhan.Rachel löytää kuvan Lisasta ja Ericistä. Hän kertoo koulunkäynninohjaaja Sue Snellille ja sheriffi Keltonille, että Lisa ja Eric makasivat yhdessä. Kelton harkitsee Ericin syyttämistä alaikäisen raiskauksesta. Rachelin koira Walter jää auton alle, mutta Rachel pysäyttää ohi ajavan Jessen. Kun Walter on viety eläinsairaalaan, he käyvät kahvilla. Kun Rachel saa tietää, että hän antoi valokuvan Keltonille, Eric, Mark ja useat muut jalkapalloilijat yrittävät pelotella häntä, jotta hän ei puhuisi. Heistä tulee hänen voimiensa uhreja ja he pakenevat, kun hänen sijaisvanhempansa saapuvat.Sue tapaa Rachelin. Kun Sue kysyy, voiko hän liikuttaa esineitä mielellään, Rachel huutaa, ja Suen pöydällä oleva lumipallo hajoaa; Sue tajuaa, että Rachel on telekineettinen. Sue vie Rachelin alkuperäiseen lukioon, jossa katastrofi tapahtui vuosia aiemmin, ja kertoo Rachelille, että Barbara paljasti hänelle, että Rachelilla ja Carrie Whitella oli sama isä; suojellakseen Rachelia hän ei kertonut Rachelille. Rachel ei usko häntä. Jesse jahtaa Rachelia, mikä suututtaa suositun cheerleader Tracyn. Jesse vakuuttaa Rachelille, ettei hän tiennyt tytön hyökkäyksestä, ja Rachel suostuu tapailemaan häntä. vanhempi syyttäjä peittelee alaikäisen raiskauksen pelaajien perheiden poliittisen vaikutusvallan vuoksi. Mark suunnittelee rohkaistuneena Rachelin nöyryyttämistä sen vuoksi, mitä tämä teki Ericille. Hän pyytää anteeksi Jesseä ja tarjoaa vanhempiensa mökkiä, jotta Jesse voi viettää yön Rachelin kanssa. He viettävät romanttisen illan, ja Rachel menettää neitsyytensä. Molemmat eivät tiedä, että piilotettu videokamera kuvaa heitä. Jalkapallo-ottelun jälkeen yksi pelaajista, Brad, ja hänen tyttöystävänsä Monica kutsuvat Rachelin juhliin Markin luokse. Rachel lähtee Monican kanssa, kun taas Jesseä harhauttaa Tracy, joka yrittää vietellä hänet. Rachel on Jessen ystävien kanssa, kun jalkapalloilijat paljastavat seksipelinsä ja väittävät, että Rachel lisättiin Jessen listalle, jolloin Rachel uskoo, ettei Jesse koskaan välittänyt hänestä. He myös esittävät videonauhan ja pahoinpitelevät häntä. Kun se laukaisee Rachelin telekinesian, hän sulkee ovet ja tappaa useimmat juhlijat, mukaan lukien Deborahin ja Chuckin. Sue hakee Barbaran mielisairaalasta ja menee Markin kotiin. Kun Sue kurkistaa ovesta sisään, Rachel tappaa sekä Suen (tietämättään) että Bradin. myöhemmin Rachel tappaa Monican ja Ericin, kun nämä yrittävät pysäyttää hänet keihäsaseilla. Äitinsä äänen hämmentämänä Marks yrittää pysäyttää Rachelin ja ampuu Rachelia valopistoolilla, kun tämä putoaa altaaseen, jolloin sensori laajentaa kantta. Kun Mark erehtyy tarkistamaan altaan, loukkaantunut Rachel vetää Markin altaaseen, ja kun kansi on täysin avattu, hän käyttää Markin keihäsasetta vapautuakseen, kun Rachel hukkuu. Kun Barbara näkee Rachelin tämänhetkisen tilan, hän uskoo Rachelin olevan riivattu ja pakenee. Rachel rukoilee apua kuollakseen. jesse ja Tracy löytävät talon liekeistä ja heidän ystävänsä kuolleina. Kun Rachel näkee Tracyn, hän tappaa tämän epäröimättä. Videonauha Rachelista ja Jessestä on yhä pyörimässä; kun Jesse näkee sen, hän sanoo Rachelille, ettei tiennyt, että heidät oli nauhoitettu. Rachel kutsuu häntä valehtelijaksi, kun muistikirja osuu häneen ja avautuu tulossivulle. Jesse sanoo rakastavansa Rachelia, mutta Rachel ei usko häntä ennen kuin kuulee hänen sanovan sen videonauhalta ja tajuaa Rachelin puhuneen totta. Kun katto romahtaa Jessen pään päälle, Rachel työntää hänet pois tieltä ja jää jumiin. Rachel kertoo Rachelille rakastavansa häntä, ja he suutelevat. Rachel työntää Rachelin ulos talosta ennen kuin antaa liekkien nielaista itsensä.Vuotta myöhemmin Jesse on King's Universityssä ja jakaa huoneensa Rachelin koiran, Walterin, kanssa, jonka hän piti muistona Rachelista. Tapahtumat vainoavat häntä.</w:t>
      </w:r>
    </w:p>
    <w:p>
      <w:r>
        <w:rPr>
          <w:b/>
        </w:rPr>
        <w:t xml:space="preserve">Tulos</w:t>
      </w:r>
    </w:p>
    <w:p>
      <w:r>
        <w:t xml:space="preserve">Mistä Kelton aikoo syyttää Ericiä?</w:t>
      </w:r>
    </w:p>
    <w:p>
      <w:r>
        <w:rPr>
          <w:b/>
        </w:rPr>
        <w:t xml:space="preserve">Esimerkki 2.1524</w:t>
      </w:r>
    </w:p>
    <w:p>
      <w:r>
        <w:t xml:space="preserve">Walter on Haley Joel Osmentin esittämä arka teini-ikäinen, jonka huolimaton äiti jättää isosetänsä maatilalle Teksasissa 1960-luvulla. Kahta omituista ja rikasta setää esittävät Robert Duvall ja Michael Caine. Vaikka sedät eivät ole koskaan kasvattaneet lapsia, he ottavat vastuun Walterin hoidosta kesän ajaksi. Koska talossa ei ole televisiota eikä puhelinta, sedät viihdyttävät Walteria värikkäillä tarinoilla menneisyydestään, jolloin he olivat nuoria ja taistelivat muukalaislegioonassa, sekä Duvallin rakkaussuhteesta sulttaanin tyttäreen. Tarinat ovat niin fantastisia, ettei Walter ole varma, ovatko ne totta vai setien keksimiä. Sedät ostavat vanhan leijonan metsästettäväksi, mutta Walter tekee leijonasta sen sijaan lemmikkinsä. Sedät joutuvat kamppailemaan ahneiden sukulaistensa kanssa, jotka ovat heidän rahojensa perässä, ja Walter tietää, missä ne ovat. Setiensä opastuksella Walterista tulee mies. Douglas Young (the-movie-guy)</w:t>
      </w:r>
    </w:p>
    <w:p>
      <w:r>
        <w:rPr>
          <w:b/>
        </w:rPr>
        <w:t xml:space="preserve">Tulos</w:t>
      </w:r>
    </w:p>
    <w:p>
      <w:r>
        <w:t xml:space="preserve">Mille vuosikymmenelle elokuva sijoittuu?</w:t>
      </w:r>
    </w:p>
    <w:p>
      <w:r>
        <w:rPr>
          <w:b/>
        </w:rPr>
        <w:t xml:space="preserve">Esimerkki 2.1525</w:t>
      </w:r>
    </w:p>
    <w:p>
      <w:r>
        <w:t xml:space="preserve">Vuonna 1975 John Baker ja hänen poikaystävänsä Lenny vievät Johnin lapset Angelan ja Peterin veneilyretkelle. Kun vene kaatuu, John ja lapset yrittävät uida maihin. He uivat kuitenkin holtittoman moottoriveneen tielle ja jäävät sen alle. John ja Peter saavat surmansa. 8 vuotta myöhemmin vuonna 1983 Angela on nyt traumatisoitunut. Hän on asunut eksentrisen tätinsä, tohtori Martha Thomasin, ja serkkunsa Ricky Thomasin luona. Angela ja Ricky lähetetään Camp Arawakiin. Sulkeutuneen luonteensa vuoksi Angela joutuu kiusatuksi, ja hänen pahimpia kiusantekijöitään ovat leiriläistoveri Judy ja leiriohjaaja Meg. Myös pääkokki Artie yrittää ahdistella Angelaa. Myöhemmin näkymätön hahmo aiheuttaa sen, että Artie saa kiehuvasta vedestä vakavan kuumennuksen. Leirin omistaja Mel Costic pitää Artien tapausta onnettomuutena.Myös leiriläiset Kenny ja Mike pilkkaavat Angelaa, minkä vuoksi Ricky ja hänen ystävänsä Paul joutuvat tappeluun heidän kanssaan. Paul ystävystyy Angelan kanssa. Myöhemmin Kenny hukkuu, ja Mel katsoo myös hänen kuolemansa onnettomuudeksi. Paul pyytää Angelaa elokuviin kanssaan ja suutelee häntä. Leiriläiset Billy ja Jimmy kiusaavat Angelaa, ja seuraavaksi Billy kuolee, kun joku pistää hänet kuoliaaksi mehiläispesään. Mel alkaa uskoa, että leirillä on murhaaja.Angelan ja Paulin suhde kiristyy, kun Paul suutelee taas Angelaa, mikä saa Angelan muistelemaan nuoruuttaan, jolloin hän ja hänen veljensä näkivät isänsä sängyssä Lennyn kanssa. Judy viettelee Paulin, ja Angela löytää heidät suutelemasta. Paul yrittää selittää syyllisyyttään, mutta Judy ja Meg hätistävät hänet pois ja heittävät Angelan veteen. Tämän jälkeen pienet lapset heittelevät Angelaa hiekalla. Ricky lohduttaa häntä ja vannoo kostoa hyökkääjilleen. Seuraavaksi Meg tapetaan suihkussa. pidetään leirin sosiaaliset juhlat. Tilaisuudessa Paul pyytää Angelalta jälleen anteeksi, ja Angela pyytää häntä tapaamaan häntä veden äärellä. Mel löytää Megin ruumiin. Neljä niistä kuudesta lapsesta, jotka heittivät hiekkaa Angelan päälle, löydetään palasiksi hakattuna. Pian tämän jälkeen Judy kuolee raiskatuksi sytytetyllä kihartimella. Leiri joutuu paniikkiin kaikkien kuolemantapausten vuoksi. Mel luulee Rickyä tappajaksi ja hakkaa häntä armottomasti, mutta häntä ammutaan nuolella kurkkuun. poliisi saapuu paikalle ja alkaa etsiä kadonneita leiriläisiä. Paul on rannalla Angelan kanssa, joka ehdottaa heille uimista. Poliisi löytää Rickyn tajuttomana mutta elossa. Ronnie ja Susie löytävät alastoman Angelan, joka hyräilee ja pitelee kädessään metsästysveistä ja Paulin irtileikattua päätä. He järkyttyvät huomatessaan, että "Angela" on itse asiassa Peter, hänen kuolleeksi luultu veljensä. Paljastuu, että oikea Angela kuoli onnettomuudessa ja Peter selvisi hengissä. Saatuaan pojan huoltajuuden Martha päätti kasvattaa Peterin kuin tytön, jonka hän aina halusi, sillä hänellä oli jo poika. On vihjailtu, että Peter oli henkisesti vaikuttunut nähdessään isänsä jakavan homoseksuaalisen syleilyn toisen miehen kanssa. Elokuva päättyy, kun alaston ja verinen "Angela" (miespuoliset sukupuolielimet näkyvissä) seisoo järkyttyneen Susien ja Ronnien edessä ja päästää eläimellisen sihisevän äänen.</w:t>
      </w:r>
    </w:p>
    <w:p>
      <w:r>
        <w:rPr>
          <w:b/>
        </w:rPr>
        <w:t xml:space="preserve">Tulos</w:t>
      </w:r>
    </w:p>
    <w:p>
      <w:r>
        <w:t xml:space="preserve">Kuka pilkkaa Angelaa?</w:t>
      </w:r>
    </w:p>
    <w:p>
      <w:r>
        <w:rPr>
          <w:b/>
        </w:rPr>
        <w:t xml:space="preserve">Esimerkki 2.1526</w:t>
      </w:r>
    </w:p>
    <w:p>
      <w:r>
        <w:t xml:space="preserve">Nick Naylor on komea, sulavasti puhuva tupakka-alan lobbari ja varapuheenjohtaja tupakka-alan eturyhmässä nimeltä "Academy of Tobacco Studies", joka on 15 vuoden ajan "tutkinut" tupakoinnin ja keuhkosyövän välistä yhteyttä. He väittävät, että heidän tutkimuksissaan - joita rahoittavat pääasiassa tupakkayhtiöt - ei ole löydetty mitään lopullista näyttöä yhteydestä. Naylorin tehtävänä on pääasiassa raportoida yleisölle "Akatemian" kyseenalaisesta tutkimuksesta ja puolustaa Big Tobacco -yhtiötä televisio-ohjelmissa kyseenalaistamalla vastakkaiset terveysväitteet ja puolustamalla henkilökohtaisia valintoja. Naylor ja hänen ystävänsä, ampuma-aseiden lobbari Bobby Jay Bliss ja alkoholin lobbari Polly Bailey, tapaavat joka viikko ja kutsuvat itseään vitsikkäästi "kuoleman kauppiaiksi" tai "MOD-ryhmäksi".Kun tupakanvastaiset kampanjat lisääntyvät ja nuorten tupakoitsijoiden määrä vähenee, Naylor ehdottaa, että savukkeiden tuotesijoittelu voisi jälleen kerran lisätä savukkeiden myyntiä. Naylorin pomo BR lähettää Naylorin Los Angelesiin tinkimään savukkeiden sijoittamisesta tuleviin elokuviin. Naylor ottaa mukaansa nuoren poikansa Joeyn toivoen voivansa solmia siteen tämän kanssa. Seuraavana päivänä Naylor lähetetään tapaamaan Lorne Lutchia, syöpään sairastunutta miestä, joka aikoinaan esitti Marlboro-miestä savukemainoksissa ja joka nyt kampanjoi savukkeita vastaan. Poikansa seuratessa Naylor tarjoaa Lutchille onnistuneesti matkalaukun verran rahaa tämän vaikenemisesta. Paluumatkalla Nick ja Joey keskustelevat argumentoinnin kauneudesta: Senaattori Finistirre, yksi Naylorin kiivaimmista arvostelijoista, edistää lakialoitetta, jonka tarkoituksena on lisätä savukepakkauksiin pääkallon ja ristiluun muotoinen POISON-varoitus. Finistirren kanssa käytävän televisiokeskustelun aikana Naylor saa tappouhkauksen eräältä soittajalta. Uhkauksesta huolimatta Naylor aikoo kuitenkin esiintyä Yhdysvaltain senaatin valiokunnassa taistellakseen Finistirren lakiesitystä vastaan. Naylor kidnapataan ja peitetään nikotiinilaastareilla. Herätessään sairaalassa hän saa tietää, että hänen tupakoinnista johtuva erittäin korkea nikotiinin sietokykynsä on pelastanut hänet nikotiinimyrkytyksen aiheuttamalta kuolemalta, mutta nyt hän on yliherkkä nikotiinille eikä voi enää koskaan tupakoida.Samaan aikaan Naylor on joutunut nuoren reportterin, Heather Hollowayn, viettelemäksi. Heidän höyryävän seurustelunsa aikana ihastunut Naylor kertoo Hollowaylle kaiken elämästään ja urastaan - tietoja, jotka Naylor ilomielin julkaisee paljastuslehdessä, joka ilmestyy heti kidnappauksen jälkeen. Hänen artikkelinsa haukkuu säälimättä Nayloria ja hänen työtään, paljastaen Lutchin lahjuksen, tuotevälityshankkeen ja MOD-joukkueen. Siinä syytetään Nayloria siitä, että hän on kouluttanut poikansa Joeyn seuraamaan hänen moraalitonta esimerkkiään. Kaikki Naylorin kidnappauksen aiheuttama julkinen myötätunto haihtuu, ja BR antaa Naylorille potkut. Naylor vaipuu masennukseen, kunnes Joey auttaa häntä muistamaan rehellisyyden työssään, jossa hän puolustaa yrityksiä, jotka lähes kenenkään mielestä eivät ansaitse puolustusta. Uudistuneena Naylor kertoo lehdistölle suhteestaan Hollowayn kanssa ja lupaa puhdistaa kaikkien hänen artikkelissaan mainittujen nimet. Hän ilmoittaa myös, että hän aikoo edelleen esiintyä senaatin komiteassa. Kuulemistilaisuudessa Naylor myöntää tupakoinnin vaarat, mutta väittää, että yleinen tietoisuus on jo tarpeeksi suurta ilman ylimääräisiä varoituksia. Hän korostaa kuluttajien valinnanvapautta ja vastuuta ja senaattori Finistirren tyrmistykseksi väittää, että jos tupakkayhtiöt ovat syyllisiä tupakkakuolemiin, niin ehkä Finistirren osavaltio Vermont on suurena juustontuottajana yhtä lailla syyllinen kolesteroliin liittyviin kuolemiin.BR onnittelee Nayloria puheesta ja tarjoaa hänelle vanhaa työpaikkaansa, mutta Naylor muuttaa mielensä. Kun Naylor näkee Big Tobacco -yhtiön selvittävän vastuukanteita, hän huomauttaa lähteneensä juuri ajoissa. Hän mainitsee myös, että Heatheria nöyryytettiin, kun lehti irtisanoi hänet artikkelinsa vuoksi, ja hän työskentelee säätiedottajana paikallisella uutisasemalla. Naylor tukee poikansa uutta kiinnostusta väittelyyn ja avaa yksityisen lobbaustoimiston. MOD-ryhmä tapaa edelleen uusia jäseniä, jotka edustavat pikaruoka-, öljy- ja biovaarateollisuutta. Kun hän konsultoi kännykkäteollisuuden edustajia, jotka ovat huolissaan väitteistä, joiden mukaan kännykät aiheuttavat aivosyöpää, hän kertoo: "Michael Jordan pelaa palloa. Charles Manson tappaa ihmisiä. Minä puhun. Jokaisella on lahjakkuus."</w:t>
      </w:r>
    </w:p>
    <w:p>
      <w:r>
        <w:rPr>
          <w:b/>
        </w:rPr>
        <w:t xml:space="preserve">Tulos</w:t>
      </w:r>
    </w:p>
    <w:p>
      <w:r>
        <w:t xml:space="preserve">Mitä Naylor lupaa tehdä?</w:t>
      </w:r>
    </w:p>
    <w:p>
      <w:r>
        <w:rPr>
          <w:b/>
        </w:rPr>
        <w:t xml:space="preserve">Esimerkki 2.1527</w:t>
      </w:r>
    </w:p>
    <w:p>
      <w:r>
        <w:t xml:space="preserve">Amerikan lähiöissä paratiisin etsintä tekee hermostuttavan kiertotien ruuhkaisessa risteyksessä, jossa rakkaus ja elämä törmäävät toisiinsa. Yksi mies etsii huippuluokan ratkaisuja nykyaikaiseen ruuhkaan ja yrittää samalla ratkaista yhtälön inhimillisen puolen. Hänen identiteettinsä ja yhteisöllisyydentuntonsa joutuvat kuitenkin koetukselle.Futuristisen rakennusinsinööritoimiston avainasemassa Tarika Knight tuntuu olevan kuin kotonaan palapelien suunnitteluteorian parissa. Mutta hänen pomonsa Charlotte ei näe, että hänen pätevyytensä kätkee taakseen syrjäytymisen tyypillisistä elämän- ja rakkaudenmalleista -- vetäen hänet mukaan ikuisen nuoruuden hylkiökulttiin. Ovatko he korvike perheelle, jota hänellä ei koskaan ollut? Vaarantavatko hänen romanttiset pyrkimyksensä hänen uransa? Säilyttääkö hän ainutlaatuisen identiteettinsä vai tuleeko hänestä yksi uinuvasta kuluttajamassasta?Tarika kulkee sähköraiteella tarvitsemansa turvallisuudentunteen ja kaipaamansa ja pelkäämänsä vapauden välillä.</w:t>
      </w:r>
    </w:p>
    <w:p>
      <w:r>
        <w:rPr>
          <w:b/>
        </w:rPr>
        <w:t xml:space="preserve">Tulos</w:t>
      </w:r>
    </w:p>
    <w:p>
      <w:r>
        <w:t xml:space="preserve">Mitä testataan Tarikan takaa-ajon aikana?</w:t>
      </w:r>
    </w:p>
    <w:p>
      <w:r>
        <w:rPr>
          <w:b/>
        </w:rPr>
        <w:t xml:space="preserve">Esimerkki 2.1528</w:t>
      </w:r>
    </w:p>
    <w:p>
      <w:r>
        <w:t xml:space="preserve">Matt Denant, entinen ilmavoimien lentäjä, tuomitaan kolmeksi vuodeksi Dartmooriin siitä, että hän löi ja tappoi vahingossa etsivän, joka yritti pidättää illan naisen, jonka kanssa Denant oli satunnaisesti puhunut.Denant pakenee vankilasta ja onnistuu välttelemään poliisia kauniin tytön avulla, johon hän on rakastunut ja jonka ajatukset ovat vapaudenhaluisen Denantin tavoin hieman epäsovinnaisia. Denant, joka on etsinyt turvapaikkaa kylän kirkosta, joutuu kuitenkin sekä peräänantamattomien poliisien että tavanomaisten kansalaisten jahtaamaksi ja antautuu lopulta pelastaakseen kirkkoherran valehtelulta.</w:t>
      </w:r>
    </w:p>
    <w:p>
      <w:r>
        <w:rPr>
          <w:b/>
        </w:rPr>
        <w:t xml:space="preserve">Tulos</w:t>
      </w:r>
    </w:p>
    <w:p>
      <w:r>
        <w:t xml:space="preserve">Mistä Denant pakenee?</w:t>
      </w:r>
    </w:p>
    <w:p>
      <w:r>
        <w:rPr>
          <w:b/>
        </w:rPr>
        <w:t xml:space="preserve">Esimerkki 2.1529</w:t>
      </w:r>
    </w:p>
    <w:p>
      <w:r>
        <w:t xml:space="preserve">Vuonna 1980 Vince Lombardi High School menettää jatkuvasti rehtoreita hermoromahduksiin, koska oppilaat rakastavat rock 'n' rollia ja eivät välitä koulutuksesta. Heidän johtajansa Riff Randell (P. J. Soles) on Vince Lombardi High Schoolin suurin Ramones-fani. Hän odottaa kolme päivää jonossa saadakseen liput bändin katsomoon ja toivoo voivansa tavata Joey Ramonen, jotta voisi antaa hänelle bändille kirjoittamansa kappaleen "Rock 'n' Roll High School." Kun rehtori Togar (Mary Woronov) ottaa hänen lippunsa pois, Riffin ja hänen parhaan ystävänsä Kate Rambeaun (Dey Young) on keksittävä toinen keino tavata sankarinsa voittamalla radiokilpailu. Kun neiti Togar ja joukko vanhempia yrittävät polttaa kasan rocklevyjä, oppilaat valtaavat lukion, ja Ramonesista tulee heidän lisäkseen kunniaoppilaita. Kun poliisi kutsutaan paikalle ja vaaditaan oppilaita evakuoimaan rakennus, oppilaat tekevät niin, mikä johtaa kirjaimellisesti räjähtävään loppuratkaisuun.</w:t>
      </w:r>
    </w:p>
    <w:p>
      <w:r>
        <w:rPr>
          <w:b/>
        </w:rPr>
        <w:t xml:space="preserve">Tulos</w:t>
      </w:r>
    </w:p>
    <w:p>
      <w:r>
        <w:t xml:space="preserve">Mihin vuoteen elokuva sijoittuu ?</w:t>
      </w:r>
    </w:p>
    <w:p>
      <w:r>
        <w:rPr>
          <w:b/>
        </w:rPr>
        <w:t xml:space="preserve">Esimerkki 2.1530</w:t>
      </w:r>
    </w:p>
    <w:p>
      <w:r>
        <w:t xml:space="preserve">Kauhun saaren ja The Projected Manin tuplajuliste Irlannin itärannikolla sijaitsevalla Petrie's Islandilla maanviljelijä Ian Bellows katoaa, ja hänen vaimonsa ottaa yhteyttä paikalliseen poliisiin. Konstaapeli John Harris lähtee etsimään häntä ja löytää hänet kuolleena luolasta ilman yhtään luuta ruumiissaan. Kauhuissaan Harris hakee nopeasti kaupungin lääkärin, tohtori Reginald Landersin, mutta tohtori Landers ei pysty selvittämään, mitä kuolleen miehen luurangolle on tapahtunut. Landers matkustaa mantereelle pyytämään apua tunnetulta lontoolaiselta patologilta, tohtori Brian Stanleyltä. Landersin tavoin Stanley ei pysty edes arvaamaan, mitä Ian Bellowsille on voinut tapahtua, joten molemmat miehet etsivät apua tohtori David Westiltä, joka on luiden ja luusairauksien asiantuntija. Vaikka Stanley ja Landers keskeyttävät Westin illallistreffit varakkaan suihkuseurapiiriläisen Toni Merrillin kanssa, West on kiinnostunut ongelmasta, ja niinpä hän suostuu lähtemään lääkäreiden kanssa takaisin Petrie's Islandille tutkimaan ruumista. Jotta he pääsisivät saarelle paljon nopeammin, Merrill tarjoaa isänsä yksityisen helikopterin käyttöä vastineeksi siitä, että kolme miestä antaa hänen tulla mukaan seikkailuun.Kun he ovat palanneet Petrie's Islandille, Merrillin isän helikopteri joutuu palaamaan mantereelle, jotta hän voi käyttää sitä, ja nelikko jää käytännössä Petrie's Islandille, kunnes helikopteri pääsee palaamaan. West ja Stanley saavat tietää, että tohtori Lawrence Phillipsin johtamalla onkologian tutkijaryhmällä, joka etsii parannuskeinoa syöpään, on saarella eristäytynyt linnalaboratorio. Vierailu Phillipsin laboratoriossa paljastaa, että hän ja hänen kollegansa ovat yhtä kuolleita (ja luuton) kuin Ian Bellows. Koska West, Stanley ja Landers päättelevät, että mikä ikinä se onkin, sen on täytynyt alkaa tuosta laboratoriosta, he keräävät Phillipsin muistiinpanot ja vievät ne tutkittavaksi. Niistä he saavat selville, että pyrkiessään parantamaan syöpää Phillips on saattanut vahingossa luoda uuden elämänmuodon piiatomista. luullessaan lääkäreiden olevan linnassa konstaapeli Harris pyöräilee sinne etsimään heitä kertoakseen heille kuolleen, luuttoman hevosen löytymisestä, mutta eksyy laboratorion "koe-eläinten" huoneeseen ja joutuu ruudun ulkopuolisen lonkeroisen olennon hyökkäyksen kohteeksi ja surmanneeksi, joka on tohtori Phillipsin kokeilujen tulos. West ja Stanley kutsuvat olentoja lopulta "silikaateiksi", ja ne tappavat uhrinsa ruiskuttamalla heidän kehoonsa luuta liuottavaa entsyymiä. Silikaatteja on myös uskomattoman vaikea tappaa, kuten Landers oppii, kun hän yrittää ja epäonnistuu tappamaan yhden linnassa kirveellä, kun he kohtaavat ne ensimmäisen kerran. saatuaan kaiken mahdollisen edesmenneen tohtori Phillipsin muistiinpanoista West ja Stanley värväävät saarelaiset, joita johtavat "pomo" Roger Campbell ja kaupan omistaja Peter Argyle (joka näyttää toimivan Campbellin apulaisena epävirallisessa asemassa), hyökkäämään silikaattien kimppuun kaikin keinoin, mitä heillä on. Luodit, bensiinipommit ja dynamiitti eivät edes vahingoita silikaatteja. Mutta kun yksi heistä löydetään kuolleena, ilmeisesti nautittuaan Phillipsin laboratoriosta harvinaista isotooppia nimeltä Strontium-90 (Phillipsin vahingossa säteilyttämän koiran välityksellä), West ja Stanley tajuavat, että heidän on löydettävä linnasta lisää isotooppia ja keksittävä, miten saastuttaa loput silikaatit sillä ennen kuin on liian myöhäistä. He saavat tarpeeksi isotooppia saastuttaakseen karjalauman - Stanleyn vasemman käden kustannuksella, kun silikaatti tarttuu häneen - ja silikaatit syövät niitä ja alkavat kuolla.Tarina päättyy, kun evakuointi- ja lääkintäryhmät saapuvat mantereelta ja West kommentoi, kuinka onnekkaita he olivat, että epidemia rajoittui saarelle. Jos se olisi tapahtunut mantereella, he eivät ehkä olisi voineet pysäyttää niitä ajoissa. Tämä käynnistää epilogin ja vierailun Japanissa sijaitsevaan satelliittiohjelmaan, jossa teknikot kopioivat Phillipsin työtä - väistämättömällä lopputuloksella. Eräs teknikko kävelee käytävällä, kuulee outoa ääntä ja tutkii sitä ennen kuin huutaa.</w:t>
      </w:r>
    </w:p>
    <w:p>
      <w:r>
        <w:rPr>
          <w:b/>
        </w:rPr>
        <w:t xml:space="preserve">Tulos</w:t>
      </w:r>
    </w:p>
    <w:p>
      <w:r>
        <w:t xml:space="preserve">Mitä piiatomista syntyy vahingossa?</w:t>
      </w:r>
    </w:p>
    <w:p>
      <w:r>
        <w:rPr>
          <w:b/>
        </w:rPr>
        <w:t xml:space="preserve">Esimerkki 2.1531</w:t>
      </w:r>
    </w:p>
    <w:p>
      <w:r>
        <w:t xml:space="preserve">"Rakastele kun voit...kun olet kuollut, olet kuollut". tarinan moraalia ja Howard Campbell Jr:n filosofiaa Howard kirjoittaa tarinaansa israelilaisesta vankilasta käsin.Howard on syntyperältään amerikkalainen, joka muuttaa lapsena Saksaan diplomaatti-isänsä ja -äitinsä kanssa. Hitlerin ottaessa vallan Howard jää aikuisena Saksaan ja hänestä tulee tunnettu näytelmäkirjailija. Howard on naimisissa saksalaisen Helgan kanssa, mutta hänellä ei ole todellista poliittista suuntausta. Toisen maailmansodan syttyessä ja Saksan julistettua sodan Yhdysvalloille Howard värvätään kuitenkin kotimaansa vakoojaksi. Hän suostuu vastahakoisesti ja harjoittaa ammattiaan propagandaradiolähetyksillä natsien puolesta, ja Kolmannen valtakunnan propagandajohtaja Goebbels hyväksyy hänet.Hänen lähetyksensä ovat niin vakuuttavia, että Howard leimataan natsien sotarikolliseksi ja amerikkalaiset sotilaat ottavat hänet kiinni.Howardin OSS-yhteyshenkilö järjestää hänen pakonsa ja siirtää hänet ankeaan asuntoon New Yorkiin.Howard luulee, että hänen rakas vaimonsa on kuollut, ja elää ankeaa elämää ja saa vain yhden ystävän... ystävän, joka myöhemmin pettää hänet israelilaisille sotarikollisten metsästäjille.Ennen petosta hänen ovelleen ilmestyy Helga, ja Howard alkaa taas elää, mutta huomaa, ettei kyseessä olekaan Helga, vaan hänen nuorempi sisarensa Resi. Kun hänen toiveensa murtuvat, hän alistuu vangitsemiseen ja lopulta rangaistukseensa.</w:t>
      </w:r>
    </w:p>
    <w:p>
      <w:r>
        <w:rPr>
          <w:b/>
        </w:rPr>
        <w:t xml:space="preserve">Tulos</w:t>
      </w:r>
    </w:p>
    <w:p>
      <w:r>
        <w:t xml:space="preserve">Mikä poliittinen kysymys Saksassa on ajankohtainen?</w:t>
      </w:r>
    </w:p>
    <w:p>
      <w:r>
        <w:rPr>
          <w:b/>
        </w:rPr>
        <w:t xml:space="preserve">Esimerkki 2.1532</w:t>
      </w:r>
    </w:p>
    <w:p>
      <w:r>
        <w:t xml:space="preserve">Lontoon elokuvien logo, jossa on Big Ben, on näkyvissä, ja suuri kello soittaa kellojaan.Alkuotsikko, joka näkyy pergamentilla, joka rullaa ylöspäin ja paljastaa näyttelijät, kertoo, että "maailman historia, kuten kirjeet ilman runoutta, kukat ilman hajuvettä tai ajatus ilman mielikuvitusta, olisi todella kuivaa ilman legendojaan, ja monet niistä, vaikka ne on todisteiden perusteella sata kertaa pilkattu, tuntuvat säilyttämisen arvoisilta omien tuttujensa vuoksi. Seuraava tarina alkaa 1400-luvun jälkipuoliskolla Englannissa, Englannin kruunusta kilpailevien ryhmittymien käynnistämän pitkän riitojen kauden lopussa, joka tunnetaan nimellä Ruusujen sodat. Punainen ruusu on Lancasterin talon tunnus. Valkoinen ruusu Yorkin taloa. Yorkin valkoinen ruusu oli viimeisessä kukassaan tarinan alussa, sillä se inspiroi William Shakespearea... "Käärö liukenee Englannin kruunun kuvaksi, joka riippuu korkealla kruunajaisistuimen yllä. Alhaalla Edward IV (Cedric Hardwicke) kruunataan, ja hänen sisaruksensa ja hovinsa ovat läsnä. Richard, Gloucesterin herttua (Laurence Olivier), hänen veljensä, vaihtaa katseita Buckinghamin herttuan (Ralph Richardson), hänen serkkunsa, kanssa ja seuraa uutta kuningasta valtaistuinsaliin. Siellä Richard ja hänen toinen veljensä Yrjö, Clarenzen herttua (John Gielgud) osoittavat kuningatar Elisabetin (Mary Kerridge) nähden hellyyttään Edwardin lapsille (Paul Huson ja Andy Shine). Koko hovi Richardia lukuun ottamatta seuraa Edwardia valtaistuinsalista kaduille, jossa hän lähtee paraatiin talonpoikien eteen. Richard kuitenkin jää valtaistuinsaliin ja pohtii tilannettaan suoraan yleisölle.</w:t>
      </w:r>
    </w:p>
    <w:p>
      <w:r>
        <w:rPr>
          <w:b/>
        </w:rPr>
        <w:t xml:space="preserve">Tulos</w:t>
      </w:r>
    </w:p>
    <w:p>
      <w:r>
        <w:t xml:space="preserve">Mikä kuuluisa maamerkki on London Filmsin logossa?</w:t>
      </w:r>
    </w:p>
    <w:p>
      <w:r>
        <w:rPr>
          <w:b/>
        </w:rPr>
        <w:t xml:space="preserve">Esimerkki 2.1533</w:t>
      </w:r>
    </w:p>
    <w:p>
      <w:r>
        <w:t xml:space="preserve">Bruce Nolan (Jim Carrey) on televisiotoimittaja WKBW-TV:ssä Buffalossa, New Yorkissa, mutta hän haluaisi olla uutisten juontaja. Hänellä on terve suhde tyttöystävänsä Grace Connellyn (Jennifer Aniston) kanssa, mutta hän on myös lievästi ihastunut työtoveriinsa Susan Ortegaan (Catherine Bell), joka tuskin tuntuu huomaavan häntä. Bruce kärsii kuitenkin jatkuvasta huonosta tuurista, ja hän saavuttaa murtumispisteen, kun hänen kilpailijansa Evan Baxter (Steve Carell) jättää hänet ylennyksen ulkopuolelle ja varastaa sitten vuoropuhelua Brucen jaksosta ottaessaan ylennyksen vastaan lähetyksessä. Raivoissaan Bruce arvostelee asemaa aggressiivisesti ja törkeästi ensimmäisen suoran lähetyksensä aikana, ja hänet erotetaan välittömästi. Muiden onnettomuuksien jälkeen Bruce purkaa turhautumisensa Jumalaan (Morgan Freeman) syyttäen häntä ja väittäen, että hän on "se, joka pitäisi erottaa." Myöhemmin Bruce saa hakulaitteeseensa viestin, joka ohjaa hänet tyhjään varastoon, jossa hän tapaa Jumalan. Jumala tarjoutuu antamaan Brucelle voimansa todistaakseen, että hän tekee työnsä oikein. Jumala antaa Brucelle kaksi sääntöä, joita hänen on noudatettava: ensinnäkin Bruce ei saa kertoa kenellekään muulle, että hänellä on Jumalan voimat, ja toiseksi Bruce ei saa käyttää voimia puuttuakseen vapaaseen tahtoon. Bruce ei välitä Jumalasta ja on aluksi riemuissaan voimiensa ansiosta, ja hän käyttää niitä henkilökohtaiseen hyötyyn, kuten koiran pottaan laittamiseen, naisen paljastamiseen räjäyttämällä tämän mekon, hänen huonokuntoisen autonsa muuttamiseen Saleen S7:ksi ja Gracen seksuaaliseen vaikuttamiseen. Bruce keksii myös keinoja käyttää voimiaan aiheuttaakseen ihmeellisiä tapahtumia muutoin arkipäiväisissä tapahtumissa, joista hän raportoi, kuten Jimmy Hoffan ruumiin löytäminen tai meteorin vaaraton laskeutuminen lähelle kokkikilpailua, jolloin hän sai työpaikkansa takaisin. Sitten Bruce käyttää voimiaan saadakseen Evanin nöyryyttämään itseään lähetyksessä, minkä seurauksena Evan saa potkut ja Bruce tulee uutena juontajana.Vietyään Gracen hienolle illalliselle ja kerrottuaan hänelle, että hänestä tuli juontaja (mikä suututtaa Gracen, koska tämä luuli, että Bruce aikoo kosia häntä), Bruce alkaa kuulla ääniä päässään. Hän kohtaa uudelleen Jumalan, joka asettaa Brucen vastakkain hänen voimiensa itsekkäästä käytöstä. Hän selittää, että äänet ovat rukouksia Jumalalle ja että Brucen on käsiteltävä ne. Bruce luo tietokoneistetun järjestelmän vastaanottamaan rukouksia ja vastaamaan niihin, mutta huomaa, että tulva on aivan liian suuri hänen käsiteltäväkseen - vaikka Jumala oli ilmoittanut, että hän vastaanottaa rukouksia vain Buffalon alueelta - ja asettaa ohjelman vastaamaan automaattisesti kyllä jokaiseen rukoukseen.Brucen ylennyksen kunniaksi järjestetyissä juhlissa Susan viettelee ja suutelee häntä. Kun Grace saapuu paikalle ja näkee tämän, hän ryntää ulos; Bruce seuraa häntä, mutta Susan on särkynyt sydämeensä eikä kuuntele häntä. Bruce yrittää käyttää voimiaan saadakseen Gracen jäämään, mutta ei pysty vaikuttamaan Gracen vapaaseen tahtoon. Kun Bruce katsoo ympärilleen, hän tajuaa, että kaikkien rukousten automaattinen täyttäminen on syöksynyt kaupungin kaaokseen. Bruce palaa Jumalan luo, joka selittää, että vaikka asiat näyttävät kuinka kaoottisilta, aina on olemassa keino saada asiat kuntoon, ja että Brucen on keksittävä itse keino ratkaista asia. Bruce alkaa sitten ratkaista elämänsä ongelmia käytännössä, kuten auttaa miestä, jonka auto on hajonnut, kouluttaa koiransa normaalisti ja antaa Evanille mahdollisuuden saada työpaikkansa takaisin.Bruce palaa tietokonejärjestelmäänsä irrotettuaan sen hetkeksi pistorasiasta ja ryhtyy vastaamaan rukouksiin manuaalisesti parhaansa mukaan. Kun hän lukee niitä läpi, hän löytää Gracelta tulleen rukouksen, jossa toivotaan Brucen menestystä ja hyvinvointia. Kun hän lukee sitä, hän saa toisen rukouksen Gracelta, jossa hän toivoo, ettei hän enää rakastaisi Brucea. Lannistunut Bruce kävelee yksin valtatiellä, pyytää Jumalaa ottamaan voimansa takaisin ja antaa hänen kohtalonsa olla hänen käsissään. Bruce jää yhtäkkiä rekan alle ja palaa tajuihinsa valkoisessa tyhjiössä. Jumala ilmestyy ja kysyy Brucelta, mitä hän todella haluaa; Bruce myöntää, että hän haluaa vain varmistaa, että Grace löytää miehen, joka tekee hänet onnelliseksi. Jumala suostuu, ja Bruce löytää itsensä sairaalasta, ja pian sen jälkeen lääkärit herättävät hänet henkiin lähes ihmeellisesti. Grace saapuu paikalle, ja he elvyttävät suhteensa, ja myöhemmin he menevät kihloihin. Toipumisensa jälkeen Bruce palaa kenttätoimittajaksi, mutta nauttii enemmän yksinkertaisista tarinoista. Bruce ja Grace ilmoittavat kihlauksestaan suorassa televisiolähetyksessä. Elokuva päättyy siihen, että tuomiopäivän ennustaja, johon Bruce on aiemmin törmännyt useaan otteeseen, paljastuu lopulta Jumalaksi.</w:t>
      </w:r>
    </w:p>
    <w:p>
      <w:r>
        <w:rPr>
          <w:b/>
        </w:rPr>
        <w:t xml:space="preserve">Tulos</w:t>
      </w:r>
    </w:p>
    <w:p>
      <w:r>
        <w:t xml:space="preserve">Kenelle Bruce antaa luvan saada työnsä takaisin?</w:t>
      </w:r>
    </w:p>
    <w:p>
      <w:r>
        <w:rPr>
          <w:b/>
        </w:rPr>
        <w:t xml:space="preserve">Esimerkki 2.1534</w:t>
      </w:r>
    </w:p>
    <w:p>
      <w:r>
        <w:t xml:space="preserve">Chilli Palmer (John Travolta) on koronkiskuri Miamissa. Kun hänen New Yorkissa asuva pomonsa kuolee sydänkohtaukseen, Palmer joutuu työskentelemään Ray "Bones" Barbonille (Dennis Farina), joka on vanha kilpailija ja vihaa Palmeria. Bones on vihainen Palmerille, koska hän ei ole perinyt lainaa lentokoneen maahansyöksyssä kuolleelta kuivapesijältä Leo Devoelta (David Paymer). Bones ohjaa Palmerin hakemaan rahat Devoen leskeltä (Linda Hart). lesken luona käydessään Palmer tajuaa, että Devoe ei olekaan kuollut, vaan nousi viime hetkellä koneesta ja on käyttänyt onnettomuutta hyväkseen päästäkseen lainasta ja saadakseen vaimonsa kautta 300 000 dollarin korvauksen lentoyhtiöltä. Devoe on vienyt rahat pois osavaltiosta, mutta ei ole koskaan lähettänyt vaimonsa perään. Suuttuneena vaimo ilmoittaa Palmerille, että tämä on Las Vegasissa. palmer matkustaa Vegasiin ja tapaa kasinopäällikön, joka kertoo hänelle, että Devoe on onnistunut pelaamaan voittonsa 500 000 dollariin ja on muuttanut Los Angelesiin. Kasinopäällikkö kysyy Palmerilta tämän ollessa Los Angelesissa, voisiko tämä käydä pienen budjetin elokuvatuottaja Harry Zimmin (Gene Hackman) luona muistuttamassa Zimmiä siitä, että hän on kasinolle 150 000 dollaria velkaa.Palmer jäljittää Zimmin tämän joskus tyttöystävän, joskus tähden, Karen Floresin (Rene Russo) kotiin. Myöhään illalla, kun Flores kuulee television soivan alakerrassa, hän lähettää Zimmin alas sammuttamaan sen, ja tämä löytää Palmerin katsomasta Lettermania. Palmer esittää Zimmille muistutuksensa kasinovelasta, ja Zimm lupaa maksaa. Palmer on suuri elokuvafani, ja hän keskustelee Zimmin kanssa tämän työstä, ja lopulta hän tarjoaa hänelle tarinan, joka on fiktiivinen versio hänen Devoen metsästyksestään. Flores tulee alakertaan ja huomaa heidän keskustelevan drinkkien äärellä, eikä ole tyytyväinen molempiin ja heittää heidät ulos. toiminta siirtyy lentokentälle, jossa gangsteri Bo Catlett (Delroy Lindo) tapaa kolumbialaisen kartellin edustajan Yayo Portillon (Jacob Vargas) ostaakseen huumelastin. Catlett ottaa huumeet ja antaa Portillolle avaimen lentokentän lokeroon, jossa on 500 000 dollarin käteisvarat. Portillo, joka epäilee, että kyseessä on ansa ja että liittovaltion agentit tarkkailevat lokeroa, ei mene lokeroon, vaan ilmestyy Catlettin vuoristotalolle. Catlett ampuu hänet, ja hänen ruumiinsa putoaa parvekkeelta alas vuorenrinnettä. Catlett lähettää henkivartijansa, Bearin (James Gandolfini), joka on toisinaan stunttimies, hakemaan avaimen ja piilottamaan ruumiin.Zimm kertoo Palmerille elokuvasta, jonka hän haluaa tuottaa, "Mr Lovejoy", jonka käsikirjoitus on hänen mielestään Oscar-palkittu. Hän ei kuitenkaan voi tuottaa sitä, koska Catlett on jo lainannut Zimmille 150 000 dollaria elokuvaan nimeltä "Circus Freaks". Zimm ei voi palauttaa rahoja, koska hän menetti ne Vegasissa yrittäessään pelata niillä 500 000 dollaria, summan, jonka hän tarvitsee ostaakseen Lovejoyn käsikirjoituksen edesmenneen kirjailijan vaimolta Doris Saphronilta (Bette Midler). Palmer kehottaa Zimmiä antamaan hänen hoitaa seuraavan tapaamisen Catlettin kanssa, ja hän saa Circus Freaksin lykättyä muutamalla kuukaudella. Palmer saa Devoelta rahat Mr Lovejoyn rahoittamiseen. Zimm hermostuu tapaamisessa Catlettin ja Catlettin kovan alaisen Ronnie Wingaten (Jon Gries) kanssa. Zimm mokaa niin, että Catlett saa tietää arvokkaasta käsikirjoituksesta ja haluaa osansa tuotannosta. Hän jopa tarjoaa Zimmille 500 000 dollaria elokuvasta ja ehdottaa, että tämä lähettäisi Palmerin hakemaan sitä lentokentän lokerosta. palmer menee lentokentälle ja aavistaa ansaa. Hän testaa, mitä on tekeillä, näyttämällä avaavansa lokeron, jossa rahat ovat, vaikka todellisuudessa hän avaa viereisen lokeron. Liittovaltion agentit ottavat hänet kiinni, mutta päästävät hänet vapaaksi, kun he huomaavat tehneensä virheen. Sen jälkeen Karhu kohtaa Palmerin parkkipaikalla saadakseen avaimen takaisin, mutta Palmer on häntä vahvempi ja lyö häntä muutamalla iskulla. Karhun toipuessa Palmer kysyy häneltä tämän stunt-työstä ja imartelee häntä tietämällä elokuvista, joissa hän on ollut mukana. Palmer mainitsee, että hänen mielestään Karhu voi tehdä paljon parempaa kuin työskennellä Catlettille.Avain Mr. Lovejoyn menestykseen on saada tähti Martin Weir (Danny DeVito) allekirjoittamaan sopimus. Flores on Weirin ex-vaimo ja hänellä on yhä hyvät välit Weiriin. Flores alkaa olla romanttisesti tekemisissä Palmerin kanssa ja auttaa tätä pääsemään käsiksi Weiriin. Kävi ilmi, että Weirin nykyinen tyttöystävä on rocktähti Nicki (Renee Props), Palmerin vanha ystävä Miamista. Pian Palmer, joka tuntee Weirin työt ja imartelee häntä, onnistuu suostuttelemaan hänet allekirjoittamaan sopimuksen elokuvaan. Palmer myös kiinnostaa Weiriä näyttelemään fiktiivistä versiota itsestään kehittelemässään tarinassa. palmer jäljittää Devoen ja vie 310 000 dollaria 500 000 dollarista jättäen hänelle vain Vegasin voitot. Devoe valittaa, mutta Palmer kertoo hänelle, että jos Bones olisi löytänyt hänet sen sijaan, Bones olisi ottanut kaikki rahat ja tappanut hänet. sillä välin Bones on saanut tietää Devoen lentoyhtiöltä huijaamista rahoista. Hän tulee Los Angelesiin, kun Zimm ottaa hölmösti yhteyttä ja yrittää saada hänet sijoittamaan elokuvaansa. Kaksikon tapaaminen ei suju hyvin ja jättää Zimmin kipsissä ja päähän kiinnitettynä. Samassa tapaamisessa Wingate ilmestyy paikalle ja Bones ampuu hänet, minkä jälkeen Zimm saa sen näyttämään siltä, että Zimm tappoi Wingaten itsepuolustukseksi. 500 000 dollarin katoaminen Yayon mukana on tuonut kolumbialaisen huumeparoni Escobarin (Miguel Sandoval) L.A:han kahden goonin kanssa. Vaikka Catlett kiistää tietävänsä, mitä Yayolle tai rahoille tapahtui, on selvää, että Escobar pitää Catlettia vastuullisena ja antaa hänelle vain pari päivää aikaa löytää molemmat tai sillä on kohtalokkaat seuraukset. Epätoivoissaan Catlett kohtaa Palmerin saadakseen Devoen rahat, sieppaa Floresin ja vie hänet taloonsa, kunnes rahat on toimitettu.Palmer saapuu talolle pelastaakseen Floresin. Catlett suunnittelee ottavansa rahat ja tappavansa molemmat, mutta Karhun avulla (Karhu on salaa vaihtanut puolta) Palmer kääntää pelin Catlettia vastaan ja lähettää hänet lentämään parvekkeen yli kuolemaan. Jotain, mitä Catlett oli suunnitellut Palmerin varalle.Bones saa lopulta Palmerin kiinni ja vaatii Devoen rahoja. Bones löytää Palmerin takista lentokentän lokeron avaimen ja olettaa, että Palmer on piilottanut rahat lentokentälle. Kun Bones menee lentokentälle ja avaa lokeron, näemme liittovaltion agenttien sulkeutuvan hänen ympärilleenKohtaus vaihtuu yhtäkkiä elokuvastudion lentokentälle. Ääni puhuttelee Bonesia, ja kun hän kääntyy ympäri, näemme, että hahmoa esittää nyt Harvey Keitel. Häntä uhkaa Weir, joka esittää Palmerin fiktiivistä versiota. Weir mokaa otoksen, ja kun elokuvayhtiö lähtee lounaalle, näemme, että Penny Marshall on ohjaaja ja Bear tekninen konsultti, Zimm tuottaja sekä Palmer ja Flores tuottajat. Studiosta otetaan pitkä helikopterikuva, ja lopputekstit pyörivät.</w:t>
      </w:r>
    </w:p>
    <w:p>
      <w:r>
        <w:rPr>
          <w:b/>
        </w:rPr>
        <w:t xml:space="preserve">Tulos</w:t>
      </w:r>
    </w:p>
    <w:p>
      <w:r>
        <w:t xml:space="preserve">Kuka on koronkiskuri Miamissa?</w:t>
      </w:r>
    </w:p>
    <w:p>
      <w:r>
        <w:rPr>
          <w:b/>
        </w:rPr>
        <w:t xml:space="preserve">Esimerkki 2.1535</w:t>
      </w:r>
    </w:p>
    <w:p>
      <w:r>
        <w:t xml:space="preserve">Viimeisenä koulupäivänä ennen kesälomaa liikunnanopettaja Freddy Shoop (Mark Harmon) valmistautuu lähtemään lomalle Havaijille tyttöystävänsä Kimin kanssa. Vararehtori Phil Gills (Robin Thomas) tiedottaa asiasta useille alisuoriutuville oppilaille, kuten helposti hajamieliselle Pamille (Courtney Thorne-Smith), "yölliselle" Larrylle, miespuoliselle stripparille (Ken Olandt) ja jalkapalloilija Kevinille (Patrick Labyorteaux); raskaana oleva Rhonda (Shawnee Smith); nörtti Alan (Richard Steven Horvitz); lukihäiriöinen Denise (Kelly Jo Minter); pelottava Jerome (Duane Davis) ja kaksi kauhuelokuvista innostunutta alisuoriutujaa, Dave (Gary Riley) ja Francis.alias "Chainsaw" (Dean Cameron), että heidän on osallistuttava kesäkouluun, jossa opetetaan englantia.Kun luokan opettajaksi suunniteltu opettaja (Carl Reiner) voittaa lotossa ja lopettaa välittömästi työnsä, Gills etsii korvaajaa vielä koulun alueella olevien opettajien joukosta, mutta jokainen onnistuu väistämään häntä saatuaan tietää, mitä hän haluaa heidän tekevän. Lopulta hän onnistuu saamaan Shoopin nurkkaan ja kiristää tätä ottamaan työn vastaan tai ottamaan riskin, että hän menettää virkasuhteensa.Ensimmäisenä päivänä Shoop tapaa Robin Bishopin (Kirstie Alley), joka opettaa historiaa naapurissa. Shoop ihastuu häneen, mutta hän seurustelee jo Gillsin kanssa. Shoopin ensimmäinen päivä on katastrofi. Suurin osa oppilaista jää pois, ja Jerome menee vessaan eikä palaa takaisin. Paikalle saapuu kaunis italialainen siirto-oppilas Anna-Maria (Fabiana Udenio), joka alkaa opiskella englantia Daven ja Chainsaw'n iloksi. Kun loputkin oppilaat yrittävät lähteä tunnilta, Shoop myöntää, ettei hänellä ole aavistustakaan, miten opettaa heitä. Opiskelun sijaan hän ja oppilaat viettävät ensimmäiset päivänsä hauskanpidon parissa ja käyvät rannalla, huvipuistossa ja eläintarhassa, kunnes Gills saa tietää asiasta. gills uhkaa erottaa Shoopin, elleivät oppilaat läpäise lukukauden lopun koetta. Shoop lupaa jokaiselle teinille palveluksen, jos he opiskelevat. Lapset suostuvat, joten Shoop antaa Deniselle ajo-opetusta, saattaa Rhondan Lamaze-tunneille, antaa Kevinille jalkapallotunteja, sallii Daven järjestää juhlat kotonaan, antaa Larrylle sängyn luokkahuoneeseen, antaa Chainsaw'n järjestää Teksasin moottorisahamurha -elokuvan näytöksen luokassa ja sallii Pamin muuttaa luokseen. Koska Robin näkee, että hän on edelleen epäonnistunut opettajana, hän kehottaa Shoopia tekemään oppimisesta hauskaa. Shoop alkaa lähentyä lapsia. He opiskelevat läpäistääkseen englannin kielen perustaitojen kokeen, sillä he ovat huolissaan siitä, että Gills aikoo erottaa Shoopin, elleivät kaikki oppilaat läpäise koetta.Shoop pidätetään, kun hän suojelee Chainsawia ja Davea, kun näiden hallusta löytyy alkoholia. Robin ja Gills maksavat hänen takuunsa ulos vankilasta. Gills paljastaa Robinille tahattomasti todellisen minänsä, kun hän toteaa, ettei välitä mitään Shoopista tai oppilaistaan, ja Robin kuulee tämän, minkä vuoksi hän ryntää pois. Larry menettää stripparin työnsä, kun hänen tätinsä ja äitinsä, jotka käyvät klubilla, jossa Larry työskentelee, paljastavat sen. Opiskelijat esittävät Shoopille lisää vaatimuksia, ja hän irtisanoutuu vihaisena. Hänet suostutellaan palaamaan takaisin, kun hänen oppilaansa alkavat tuntea syyllisyyttä tekemisistään ja pelottelevat Shoopin sijaisen pois sarjalla verisiä temppuja, jotka muistuttavat Teksasin moottorisahamurhaa.Shoop ja hänen oppilaansa alkavat sitten valmistautua kokeeseen tosissaan, ja jopa Jerome, joka oli "mennyt vessaan" viikkoja aiemmin, palaa takaisin. Koe sujuu ongelmitta, vaikka Rhonda alkaa synnyttää pian sen alkamisen jälkeen. Kaikki eivät läpäise koetta, joten Gills on valmis toteuttamaan potku-uhkauksensa. Oppilaiden vanhemmat tulevat kuitenkin Shoopin puolustukseen. Oppilaiden huomattavan edistymisen vuoksi rehtori Kelban (Francis X. McCarthy) myöntää Shoopille virkasuhteen hänen positiivisten ponnistelujensa ansiosta.Samana iltana auringonlaskun aikaan Shoop ja Robin kävelevät rannalla ja alkavat suudella aallokossa a la Täältä ikuisuuteen, mutta Shoopin koira Wondermutt sukeltaa mukaan varastamaan muutaman suudelman itselleen.</w:t>
      </w:r>
    </w:p>
    <w:p>
      <w:r>
        <w:rPr>
          <w:b/>
        </w:rPr>
        <w:t xml:space="preserve">Tulos</w:t>
      </w:r>
    </w:p>
    <w:p>
      <w:r>
        <w:t xml:space="preserve">Kuka saa sängyn luokkahuoneessa?</w:t>
      </w:r>
    </w:p>
    <w:p>
      <w:r>
        <w:rPr>
          <w:b/>
        </w:rPr>
        <w:t xml:space="preserve">Esimerkki 2.1536</w:t>
      </w:r>
    </w:p>
    <w:p>
      <w:r>
        <w:t xml:space="preserve">Noin 10-vuotias nuori tyttö asuu maalaistalossa Juran vuoristossa Itä-Ranskassa. Eräänä syksyisenä päivänä, kun hän ajaa polkupyörällä kouluun metsän läpi, hän havaitsee metsästävän ketun. Kettu tietysti pakenee, mutta tyttö kaipaa eläintä uudelleen. hän viettää suurimman osan vapaa-ajastaan metsässä yrittäen löytää ketun seuraavien kuukausien aikana, mutta hän ei tapaa kettua uudelleen ennen talven tuloa. Talven aikana hän seuraa ketun jälkiä kauas pelloille. Yhtäkkiä hän vertaa kättään seuraamiensa jälkien lähellä olevien jälkien kokoon ja huomaa, että ne ovat suhteellisen tuoreita suden jälkiä; hän säikähtää, kun susilauma alkaa ulvoa hänen lähellään. Tyttö juoksee paniikissa karkuun, kaatuu ja loukkaa nilkkansa. nilkka paranee hyvin hitaasti, joten hänen on jäätävä talveksi kotiin lukemaan kirjaa ketuista ja muista metsän eläimistä. kevään koittaessa tyttö etsii ketun koloja ja odottaa kettua. Kettu saa poikasia ja muuttaa koloja hänen havaintojensa vuoksi, joten tyttö päättää tarkkailla kettua kauempaa. hän löytää ketun uudelleen ja yrittää totuttaa eläimen häneen. hän löytää ketun ja yrittää saada eläimen tottumaan häneen. Hän syöttää sille lihaa. Myöhemmin hän saa jopa koskettaa kettua ja hänet johdatetaan uuteen luolaan. Lopulta kettu saapuu hänen kotiinsa ja hän päästää sen sisälle halutessaan näyttää sille makuuhuoneensa. Kettu kuitenkin ahdistuu siitä, ettei se löydä tietä ulos, ja pakenee rikkomalla hänen hauraan lasilevyikkunansa, jolloin lasi särkyy. Kettu loukkaantuu pahasti, mutta selviää hengissä, ja tyttö oppii, ettei hän voi pitää villieläimiä kotonaan lemmikkeinä, sillä ne ovat arvaamattomia ja saattavat rikkoa lisää esineitä, kuten hauraat lasi-ikkunat. vuosia myöhemmin hän kertoo koko tarinan pojalleen, kuten elokuvan lopussa nähdään. Joissakin versioissa (englanninkielisellä DVD-levyllä) tämä kohtaus jätetään pois ja sen tekstin ydin on sitä edeltävän kohtauksen päällä.</w:t>
      </w:r>
    </w:p>
    <w:p>
      <w:r>
        <w:rPr>
          <w:b/>
        </w:rPr>
        <w:t xml:space="preserve">Tulos</w:t>
      </w:r>
    </w:p>
    <w:p>
      <w:r>
        <w:t xml:space="preserve">Vuosia myöhemmin hän kertoo koko tarinan kenelle?</w:t>
      </w:r>
    </w:p>
    <w:p>
      <w:r>
        <w:rPr>
          <w:b/>
        </w:rPr>
        <w:t xml:space="preserve">Esimerkki 2.1537</w:t>
      </w:r>
    </w:p>
    <w:p>
      <w:r>
        <w:t xml:space="preserve">On vuosi 1973 Englannin työväenluokassa, ja kolme työläiskaveria viettää päivänsä vitsaillen, juoden, tappelemalla ja tyttöjä jahtaamalla. Vihainen Bruce (Tom Hughes) ja rakastettava luuseri Snork (Jack Doolan) ovat tyytyväisiä elämäänsä sellaisena kuin se on, mutta Freddie Taylor (Christian Cooke) pyrkii nousemaan ylöspäin.Tätä varten Freddie saa työpaikan vakuutusten myyjänä ja saa valmentajakseen synkän, tunteettoman pomonsa Mr. Kendricksin (Ralph Fiennes) yhtä synkkä tuleva vävy Mike (Matthew Goode), jonka kihlatun (pomon tytär) Julien (Felicity Jones) Freddy tunsi vuosia sitten.Mike on klassinen sydämetön myyntimies, joka ruokkii tavallisten ihmisten pelkoja. Töiden jälkeen Freddy jatkaa hengailua alhaisten kavereidensa kanssa, jotka harrastavat mieluiten vapaa-ajan harrastuksia, kuten kiinteistöjen turmelemista irstailla graffiteilla ja tappeluita viihdytyspaikoissa, jotka päättyvät aina siihen, että paikalliset poliisit Davies (Steve Speirs) ja Renwick (Burn Gorman) ottavat heidät kiinni ja vangitsevat heidät yön yli.Davies on ystävä Brucen työttömän, passiivisen isän kanssa, jonka vaimo, Brucen äiti, jätti hänet toisen miehen takia 20 vuotta sitten ja joka kärsii jatkuvasta sanallisesta väkivallasta Brucen taholta.Sosiaalisesti taitamaton Snork saa töitä rautatieasemalta ja käy usein voileipäkaupassa, jossa hän ihastuu suloiseen, pitkäjänteiseen tarjoilijaan Louiseen (Bryony Hannah).Kun Freddy kutsutaan kokoukseen Kendrickin kotiin, hän huomaa, miten vähän herra Kendricks arvostaa hänen ihanaa ja arvokasta vaimoaan rouva Kendrickiä (Emily Watson). Siellä hän törmää sattumalta Julien, joka kertoo hänelle kaipaavansa matkustamista ja maailmankuvien ottamista. jotenkin Freddy hankkii ystävilleen liput yhtiönsä vuotuisiin "Voittajan tanssiaisiin", jähmeään tilaisuuteen, jossa Freddyn mielikuvaan siitä rikkaasta maailmasta, johon hän luuli haluavansa päästä, alkaa muodostua säröjä. Siellä hän kuulee Miken vakuuttavan Kendricksille, että hän "pitää Julien kurissa" eikä anna tämän tehdä uraa valokuvauksen parissa, joka on hänen intohimonsa.Viimeinen pisara Freddylle vakuutusmyynnissä on se, että hän tekee seurantakäynnin pariskunnan kotiin, jolle hän oli myynyt henkivakuutuksen, ja saa huomata, että aviomies on kuollut ja äskettäin ostettu vakuutus on lähes arvoton. Hän päättää jättää elämänsä Cemetery Junctionissa ja lähteä katsomaan maailmaa. Hän suostuttelee ystävänsä lähtemään mukaansa seuraavana päivänä, ja samana iltana hän kutsuu Julien mukaansa klubille "viimeiseen hurraa-huutoon" ennen kuin he lähtevät seuraavana aamuna. Julie viihtyy, mutta Bruce joutuu odotetusti tappeluun klubitoverinsa kanssa, joka tekee rasistisen huomautuksen Brucen valitsemasta tanssipartnerista.Bruce viedään poliisilaitokselle, jossa Davies, joka on kyllästynyt näkemään Brucen tuhlaavan elämäänsä ja pahoinpitelevän isäänsä, lukee Brucelle kapinallisen kirjan ja kertoo hänelle totuuden äidistään ja siitä, miksi tämä lähti.Sillä välin Freddie vie Julien kotiin, ja he menevät sisälle pimiöönsä kehittämään Julien ottamia valokuvia jengistä. Intiimissä hetkessä Freddie pyytää Julieta mukaansa matkalleen, mutta Julie kieltäytyy. Freddie yrittää suostutella häntä huomauttamalla, mitä häntä odottaa, jos hän jää kaupunkiin ja menee naimisiin Miken kanssa, mutta Freddie käskee häntä lähtemään.Freddien lähdettyä rouva Kendricks tulee puhumaan Julielle ja vahvistaa sen, mitä Freddie oli havainnut hänen vanhempiensa suhteesta.Seuraavana aamuna Freddie lähtee hakemaan ystäviään. Bruce on vapautettu tutkintavankeudesta ja Freddie kohtaa hänet menossa kotiin. Bruce kertoo Freddielle, ettei voi jättää isäänsä, ja näemme Brucen menevän kotiinsa ja aloittavan yhteydenoton isäänsä.Freddie jatkaa matkaa sinne, missä Snork on, mutta Snork on vihdoin julistanut rakkauttaan Louiselle, joka pitää hänen itse piirtämiään eroottisia tatuointeja viehättävinä.Pettyneenä siihen, että hän lähtee yksin, Freddie nousee kuitenkin junaan. Viime hetkellä äitinsä rohkaisemana ja isänsä vastalauseista huolimatta Julie liittyy Freddien seikkailuun.</w:t>
      </w:r>
    </w:p>
    <w:p>
      <w:r>
        <w:rPr>
          <w:b/>
        </w:rPr>
        <w:t xml:space="preserve">Tulos</w:t>
      </w:r>
    </w:p>
    <w:p>
      <w:r>
        <w:t xml:space="preserve">Mistä Snork saa töitä?</w:t>
      </w:r>
    </w:p>
    <w:p>
      <w:r>
        <w:rPr>
          <w:b/>
        </w:rPr>
        <w:t xml:space="preserve">Esimerkki 2.1538</w:t>
      </w:r>
    </w:p>
    <w:p>
      <w:r>
        <w:t xml:space="preserve">Elokuva kattaa yhden lukuvuoden, joka alkaa opettajien kokoontumisella syyslukukauden alkajaisiksi, jolloin he esittäytyvät toisilleen ja rehtori, hymyilemätön hahmo, jolla on reunattomat silmälasit, toivottaa heidät tervetulleeksi. Elokuva päättyy henkilökunnan ja oppilaiden väliseen epäviralliseen jalkapallopeliin ja pitkään käsivarakuvaukseen tyhjästä luokkahuoneesta.Kamera ei koskaan poistu koulusta. Elokuva sijoittuu henkilökunnan huoneeseen, leikkipuistoon, ruokasaliin, rehtorin toimistoon, kokoushuoneeseen ja luokkahuoneeseen, jossa FranÃ§ois Marin (FranÃ§ois BÃ©gaudeau) opettaa ranskaa (eli kielitaitoa) sekalaiselle 13- ja 14-vuotiaiden ryhmälle. elokuvan keskiössä ovat Marin ja erilaiset kokemukset, joita hänellä on ranskalaisen kirjallisuuden luokan oppilaiden kanssa. Tunti on vaikea, sillä Marin ei kykene etnisen alkuperänsä ja luokka-asemansa vuoksi samaistumaan oppilaisiinsa. Marin yrittää eri tavoin yrittää saada oppilaidensa luottamusta ja kunnioitusta, mutta epäonnistuu surkeasti . Oppilaiden protestoidessa, että he eivät pidä vaaditusta Anne Frank -lukemistosta, koska sillä ei ole kulttuurista merkitystä, Marin yrittää saada käsityksen oppilaidensa elämästä. Hän antaa heille tehtäväksi kirjoittaa omakuvia, joissa kuvataan heidän pyrkimyksiään, harrastuksiaan ja vastenmielisyyksiään. Marin kokoaa ne lopulta yhteen ja laatii niistä loppuvuoden kirjan. Useimmat oppilaat suhtautuvat tähän tehtävään myönteisesti, myös Malista kotoisin oleva oppilas Soulemayne, jonka Marin antaa tehdä valokuvauksellisen omaelämäkerran. Marinin oppilailta saama uusi luottamus ja kunnioitus haihtuu kuitenkin nopeasti opettajakunnan kokouksen jälkeen, johon kaksi oppilasta saa osallistua luokan edustajina. Marin jatkaa halventavia kommentteja yhdestä oppilaastaan tässä kokouksessa ja vielä enemmän halventavia kommentteja luokan edustajista, jotka toimivat myöhemmin elokuvassa ilmiantajina. Elokuva päättyy Marinin toimien ja epäonnistumisten seurauksiin, jotka lopulta jättävät hänet vahingoittumattomaksi ja yhden hänen oppilaistaan erotetaan. Elokuva käsittelee kolonialismin, syrjäytymisen, assimilaation ja kulttuurisen moniarvoisuuden sekä valkoisen etuoikeuden teemoja.</w:t>
      </w:r>
    </w:p>
    <w:p>
      <w:r>
        <w:rPr>
          <w:b/>
        </w:rPr>
        <w:t xml:space="preserve">Tulos</w:t>
      </w:r>
    </w:p>
    <w:p>
      <w:r>
        <w:t xml:space="preserve">Mitä teemoja elokuva käsittelee?</w:t>
      </w:r>
    </w:p>
    <w:p>
      <w:r>
        <w:rPr>
          <w:b/>
        </w:rPr>
        <w:t xml:space="preserve">Esimerkki 2.1539</w:t>
      </w:r>
    </w:p>
    <w:p>
      <w:r>
        <w:t xml:space="preserve">Tämä on erinomainen esimerkki "absurdista teatterista", joka on kuvattu "film noir" -jännitystrilleriksi. "Absurdin teatterissa" ajatellaan, että maailmankaikkeus on satunnainen kokonaisuus, jossa mikään ei todennäköisesti tapahdu odotetulla tavalla. Uskon, että Camus ja muut aikansa ranskalaiset kirjailijat olivat tämän elämänkatsomuksen pääasiallisia edustajia. No, tässä meillä on varmasti esimerkki: Liikemies (Julien Tavernier, näyttelijä Maurice Ronet), joka on rakastunut pomonsa vaimoon (Florence Carala, näyttelijä Jeanne Moreau), suunnittelee murhan, joka näyttää itsemurhalta. Hän käyttää koukkua ja köyttä, joiden avulla hän voi kiivetä kerrosta ylös ilman hissiä. Niin pitkälle, niin hyvin. Pomo murhataan asianmukaisesti, "sankarimme" kiipeää takaisin alas, menee hissillä alas ja huomaa sitten jättäneensä köyden roikkumaan. No, takaisin ylös hissillä, mutta valitettavasti rakennuksen vahtimestari katkaisee sähköt, jolloin hissi pysähtyy kerrosten välillä. Hätääntyneenä (myös vaihtoehtoinen nimi yhdessä "Elevator to the Gallows" -nimikkeen kanssa) miehemme yrittää paeta, mutta hän on todella loukussa.Samaan aikaan katutasolla asiat eivät suju hyvin miehen rakastetulle. Hän harhailee ympäriinsä ihmettelemässä, mitä hänen miehelleen tapahtui, ja santarmit "ryöstävät" hänet, koska hänellä ei ole henkilöllisyystodistusta. Siinä on muutakin. Vaeltava teinirakastajapariskunta (Louis ja Veronique, joita esittävät Georges Poujouly ja Yori Bertin) päättää varastaa miehen auton. He tietävät, kuka hän on, ja käyttävät vapaasti hänen nimeään tehdessään muutamia muita omia rikoksiaan. He varastavat esimerkiksi Mercedes 300SL:n ja murhaavat samalla auton omistajan ja tämän vaimon. Kun mies vihdoin pääsee ulos hissistä aamulla sähköjen palautumisen jälkeen, hän huomaa..... Mutta se olisi paljastavaa, ja haluat selvittää asian itse. Joka tapauksessa olen kertonut tarpeeksi osoittaakseni, että tämän tarinan päähenkilölle maailmankaikkeus on todella paikka, johon ei voi luottaa lainkaan!</w:t>
      </w:r>
    </w:p>
    <w:p>
      <w:r>
        <w:rPr>
          <w:b/>
        </w:rPr>
        <w:t xml:space="preserve">Tulos</w:t>
      </w:r>
    </w:p>
    <w:p>
      <w:r>
        <w:t xml:space="preserve">Millä Julien suunnittelee murhan?</w:t>
      </w:r>
    </w:p>
    <w:p>
      <w:r>
        <w:rPr>
          <w:b/>
        </w:rPr>
        <w:t xml:space="preserve">Esimerkki 2.1540</w:t>
      </w:r>
    </w:p>
    <w:p>
      <w:r>
        <w:t xml:space="preserve">Arkeologi Kwok Tun-wong ottaa kaksi oppilastaan mukaansa etsimään muinaisia esineitä. He törmäävät luolaan ja löytävät sieltä kolme geung si - aikuisen miehen, aikuisen naisen ja lapsen. Vampyyrit ovat liikuntakyvyttömiä, koska heidän otsaansa on kiinnitetty kiinalaisia talismaaneja, joihin on kirjoitettu loitsuja. Kwok tuo ne takaisin laboratorioonsa ja päättää myydä poikavampyyrin mustassa pörssissä.Kuljettaessaan poikavampyyria Kwok irrottaa vahingossa talismaanin sen otsasta ja rikkoo loitsun. Olento herää ja pakenee. Se pääsee sattumalta erääseen taloon ja ystävystyy pikkutytön kanssa, joka luulee nuorta vampyyria laittomaksi maahanmuuttajapojaksi. Samaan aikaan laboratoriossa yksi Kwokin opiskelijoista irrottaa ilkikurisesti aikuisten vampyyrien talismaanit ja herättää ne henkiin. Vampyyrit alkavat "hyppiä" ympäriinsä ja hyökätä ihmisten kimppuun. Kolmella miehellä oli paljon vaivaa saada ne väliaikaisesti lepoon. yksi Kwokin opiskelijoista sai miesvampyyrin pureman taistellessaan sitä vastaan, joten hän menee tohtori Lamin luo hoitoon. Lam tunnistaa puremajäljet ja päättelee, että kaupungissa liikkuu vampyyreja. Lam lähtee tyttärensä Gigin ja tulevan vävynsä Yenin kanssa tuhoamaan vampyyrit.</w:t>
      </w:r>
    </w:p>
    <w:p>
      <w:r>
        <w:rPr>
          <w:b/>
        </w:rPr>
        <w:t xml:space="preserve">Tulos</w:t>
      </w:r>
    </w:p>
    <w:p>
      <w:r>
        <w:t xml:space="preserve">Mikä on tohtori Lamin tyttären nimi?</w:t>
      </w:r>
    </w:p>
    <w:p>
      <w:r>
        <w:rPr>
          <w:b/>
        </w:rPr>
        <w:t xml:space="preserve">Esimerkki 2.1541</w:t>
      </w:r>
    </w:p>
    <w:p>
      <w:r>
        <w:t xml:space="preserve">Vuonna 1975 Espanjassa nuori Laura-niminen tyttö annetaan adoptoitavaksi. Vuosia myöhemmin aikuinen Laura (Rueda) palaa suljettuun orpokotiin miehensä Carlosin (Cayo) ja heidän seitsemänvuotiaan adoptiopoikansa Simónin (PrÃncep) kanssa. Hän aikoo avata orpokodin uudelleen vammaisten lasten laitoksena. Simón väittää näkevänsä pojan nimeltä Tomés (Ãscar Casas). Hän ystävystyy Tománsin kanssa ja piirtää hänestä kuvia lapsena, jolla on yllään säkkimaski. Sosiaalityöntekijä Benigna Escobedo (Montserrat Carulla) ilmoittaa Lauralle, että Simónin adoptiotiedoista käy ilmi, että Simón on HIV-positiivinen. Benignan tunkeilusta suuttunut Laura pyytää häntä lähtemään. Myöhemmin hän löytää Benignan orpokodin hiilivarastosta, mutta Benigna pakenee paikalta. Myöhemmin Simón opettaa Lauralle pelin, jonka voittaja saa toiveen. Vihjeet johtavat heidät SimÃ³nin adoptiokansioon. SimÃ³n suuttuu ja sanoo, että hänen uusi ystävänsä kertoi hänelle, ettei Laura ole hänen biologinen äitinsä ja että hän kuolee pian. orpokodin juhlissa Laura ja SimÃ³n riitelevät, ja SimÃ³n piiloutuu Lauralta. Etsiessään häntä hän kohtaa säkkimaskiasuisen lapsen, joka tönäisee hänet kylpyhuoneeseen ja lukitsee hänet sinne. Paetessaan Laura huomaa, että Simón on kateissa eikä löydä häntä. Sinä yönä Laura kuulee useita kovia kolahduksia. Poliisipsykologi Pilar (Mabel Rivera) ehdottaa Lauralle ja Carlosille, että Benigna on saattanut siepata Simónin. 6 kuukautta myöhemmin Simón on yhä kateissa. Espanjalaisessa kaupungissa etsiessään Laura löytää Benignan, joka jää auton alle ja kuolee. Poliisi löytää todisteita siitä, että Benigna työskenteli aikoinaan orpokodissa ja että hänellä oli TomÃ¡s-niminen poika, joka oli siellä internoituna. Lapset varastivat naamion, jota Tomáís käytti peittääkseen epämuodostuneet kasvonsa. Nolostuneena Tomá¡s piiloutui paikalliseen meriluolaan ja hukkui myöhemmin. Hänen kuolemansa tapahtui viikkoja sen jälkeen, kun Laura oli adoptoitu.Laura pyytää Aurora-nimisen meedion (Geraldine Chaplin) apua Simónin etsimisessä. Aurora pitää istunnon, jonka aikana hän väittää näkevänsä apua huutavien orpojen haamut. Laura löytää niiden orpojen jäännökset, joiden kanssa hän kasvoi orpokodissa. Tománin äiti Benigna tappoi heidät myrkytetyillä aterioilla ja halusi kostaa lapsille, joita ei syytetty hänen poikansa kuolemasta. Hän säilytti heidän jäänteitään orpokodin hiilivajassa.[3] Carlos ei pysty selviytymään tilanteesta, ja hän lähtee orpokodista.Laura luo uudelleen orpokodin alkuperäisen pohjapiirroksen ja yrittää ottaa yhteyttä lasten henkiolentoihin pelaamalla Peek Behind the Curtain -versiota. Henget johdattavat hänet piilotetun maanalaisen huoneen ovelle. Sisällä on Simónin ruumis, jolla on Tománin naamari. Laura tajuaa vihdoin, mitä tapahtui: etsiessään SimÃ³nia sinä yönä, kun hän katosi, Laura siirsi rakennustelineiden palasia, jotka tukkivat salaisen huoneen sisäänkäynnin. Tuon yön kolarit johtuivat siitä, että SimÃ³n yritti päästä ulos. Hän kaatui ja mursi niskansa.Laura ottaa yliannoksen unilääkkeitä. Kuolemaisillaan hän rukoilee, että saisi olla taas Simónin kanssa, ja lasten henget ilmestyvät, ja Simón on heidän joukossaan. SimÃ³n kertoo Lauralle, että hänen toiveenaan oli, että hän jäisi hoitamaan orpoja, minkä jälkeen hän kertoo heille iloisesti tarinan. Vähän myöhemmin Carlos käy Lauran, Simónin ja orpojen muistomerkillä. Carlos palaa orpojen vanhaan makuuhuoneeseen ja löytää Lauralle antamansa medaljongin. Hän kääntyy katsomaan, kun ovi aukeaa, ja hymyilee.</w:t>
      </w:r>
    </w:p>
    <w:p>
      <w:r>
        <w:rPr>
          <w:b/>
        </w:rPr>
        <w:t xml:space="preserve">Tulos</w:t>
      </w:r>
    </w:p>
    <w:p>
      <w:r>
        <w:t xml:space="preserve">Mikä on Benignan pojan nimi?</w:t>
      </w:r>
    </w:p>
    <w:p>
      <w:r>
        <w:rPr>
          <w:b/>
        </w:rPr>
        <w:t xml:space="preserve">Esimerkki 2.1542</w:t>
      </w:r>
    </w:p>
    <w:p>
      <w:r>
        <w:t xml:space="preserve">Tämän artikkelin juonitiivistelmä voi olla liian pitkä tai liian yksityiskohtainen. Auta parantamaan sitä poistamalla tarpeettomia yksityiskohtia ja tekemällä siitä tiiviimpi. (Elokuu 2015) (Lue, miten ja milloin voit poistaa tämän mallin mukaisen viestin)Vuonna 1965 ilmavoimien kakkosmies Adrian Cronauer (Robin Williams) saapuu Saigoniin Kreetalta työskennelläkseen DJ:nä puolustusvoimien radiopalvelussa. Cronaueria tervehtii sotamies Edward Montesquieu Garlick (Forest Whitaker). Cronauerin piittaamattomuus on jyrkässä ristiriidassa monien henkilökunnan jäsenten kanssa, ja pian hän herättää kahden esimiehensä, luutnantti Steven Haukin (Bruno Kirby) ja vääpeli Phillip Dickersonin (J.T. Walsh), vihan. Hauk noudattaa armeijan tiukkoja ohjeita huumorin ja musiikkiohjelman suhteen, kun taas Dickerson on yleisesti ottaen loukkaava kaikkia värvättyjä kohtaan. Prikaatikenraali Taylor (Noble Willingham) ja muut DJ:t alkavat kuitenkin nopeasti pitää uudesta miehestä ja hänen komediamerkistään. Cronauerin ohjelma koostuu arvaamattomista huumoripätkistä, joihin sekoittuu uutispäivityksiä (jotka aseman sensuuri tarkastaa) ja rokkilevyjä, joita hänen esimiehensä paheksuvat. cronauer tapaa vietnamilaisen Trinhin (Chintara Sukapatana) ja seuraa häntä englanninkielen tunnille. Lahjustaessaan opettajan, jotta tämä antaisi hänen ottaa työnsä hoitaakseen, Cronauer alkaa opettaa oppilaille amerikkalaisen slangin käyttöä. Kun tunti on päättynyt, hän yrittää jutella Trinhin kanssa, mutta tytön veli Tuan pysäyttää hänet. Sen sijaan Cronauer ystävystyy Tuanin kanssa ja vie hänet Jimmy Wah'siin, paikalliseen GI-baariin, juomaan drinkkejä Garlickin ja aseman henkilökunnan kanssa. Kaksi muuta sotilasta, jotka ovat suuttuneet Tuanin läsnäolosta, aloittavat yhteenoton, jonka Cronauer kärjistää tappeluksi.Dickerson moittii Cronaueria tästä välikohtauksesta, mutta hänen lähetyksensä jatkuvat entiseen tapaan. Kun hän eräänä iltapäivänä rentoutuu Jimmy Wah'sissa, Tuan vetää hänet ulos ja sanoo, että Trinh pitää hänestä ja haluaa tavata hänet, hetkeä ennen kuin rakennus räjähtää, tappaa kaksi sotilasta ja jättää Cronauerin pahasti järkyttyneenä. Räjähdyksen syyksi todetaan pommi; uutiset sensuroidaan, mutta Cronauer lukitsee itsensä studioon ja raportoi siitä huolimatta. Reaktio Cronauerin tietoihin jätti ristiriitaisia reaktioita. Dickerson katkaisee lähetyksen ja Cronauer hyllytetään. Hauk ottaa hänen ohjelmansa haltuunsa, mutta hänen huonot komediayrityksensä ja vaatimuksensa polkamusiikin soittamisesta johtavat siihen, että sotilaat vaativat kirjeitä ja puheluita, joissa vaaditaan Cronauerin palauttamista lähetykselle.Sillä välin Cronauer käyttää aikaansa juomiseen ja Trinhin jahtaamiseen, mutta hänet torjutaan joka yrityksessä. Radioasemalla Taylor puuttuu asiaan Cronauerin puolesta ja käskee Haukia ottamaan hänet takaisin töihin, mutta Cronauer ei suostu palaamaan töihin. Garlickin ja Cronauerin auto pysähtyy ruuhkaisella kadulla keskelle 1. jalkaväkidivisioonan sotilaiden saattueeseen, joka suostuttelee hänet tekemään heille improvisoidun "lähetyksen" ennen kuin he lähtevät taisteluun. Tämä tapaus muistuttaa häntä siitä, miksi hänen työnsä on tärkeää, ja hän palaa pian takaisin lähetykseen.Dickerson tarttuu tilaisuuteen päästä eroon Cronauerista hyväksymällä tämän pyynnön haastatella sotilaita kentällä, vaikka hän tietää, että ainoa tie alueelle, An Lá "ciin johtava valtatie, on Vietkongin hallinnassa. Miina räjäyttää Cronauerin ja Garlickin jeepin tieltä, ja he joutuvat piiloutumaan viidakkoon vietnamilaispartioita pakoon. Saigonissa Tuan saa tietää heidän matkastaan, kun Cronauer ei saavu englannin tunnille. Hän varastaa pakettiauton ja lähtee heidän peräänsä. Kun he löytävät heidät, pakettiauto hajoaa, ja he liputtavat merijalkaväen helikopterin, joka vie heidät takaisin kaupunkiin.Asemalla Dickerson kohtaa Cronauerin ja ilmoittaa, että tämä on nyt lopullisesti pois lähetyksistä. Hänen ystävänsä Tuan paljastuu Vietkongin agentiksi, joka tunnetaan nimellä Phan Duc To ja joka oli vastuussa Jimmy Wah'sin pommi-iskusta, ja Dickerson on järjestänyt hänelle kunniallisen kotiutumisen. Kenraali Taylor saapuu paikalle ja ilmoittaa Cronauerille, ettei hän valitettavasti voi auttaa häntä, koska hänen ystävyytensä Tuanin kanssa vaarantaisi Yhdysvaltain armeijan maineen. Taylorin lähdettyä Cronauer kysyy Dickersonilta, miksi hän järjesti hänen erottamisensa. Dickerson myöntää avoimesti, ettei hän henkilökohtaisesti pidä Cronauerista. Cronauerin lähdettyä Taylor ilmoittaa hämmästyneelle Dickersonille sivumennen, että hänet siirretään Guamiin, ja mainitsee syyksi Dickersonin kostonhimoisen asenteen, mutta salaa myös sen, että hän tietää, mitä Dickerson on tehnyt, mutta ei voi todistaa sitä.Cronauer jahtaa Tuania sen jälkeen, kun hän on kysynyt Trinhiltä veljensä olinpaikkaa. Cronauer menettää Tuanin kylässä, ja hän tuomitsee Tuanin teot amerikkalaisia joukkoja vastaan. Varjoista esiin astuva Tuan vastaa, että Yhdysvaltain armeija on tuhonnut hänen perheensä ja että se tekee Yhdysvalloista hänelle vihollisen. Seuraavana päivänä, matkalla Garlickin kanssa lentokentälle ja sotilaspoliisin saattamana, Cronauer järjestää englanninluokkansa oppilaiden kanssa nopean softball-pelin (ja täyttää heille antamansa lupauksen), jossa hän saa hyvästellä Trinhin. Koneeseen noustessaan hän antaa Garlickille nauhoitetun jäähyväisviestin, jonka Garlick - joka ottaa Cronauerin paikan DJ:nä - soittaa seuraavana aamuna. Se alkaa huudolla "Gooooooooooooooooooooooooooodbye, Vietnam!" ja käy läpi muutamia Cronauerin vaikutelmia ennen kuin se päättyy hänen toivomukseensa, että kaikki pääsevät turvallisesti kotiin.</w:t>
      </w:r>
    </w:p>
    <w:p>
      <w:r>
        <w:rPr>
          <w:b/>
        </w:rPr>
        <w:t xml:space="preserve">Tulos</w:t>
      </w:r>
    </w:p>
    <w:p>
      <w:r>
        <w:t xml:space="preserve">Kuka myöntää henkilökohtaisen vastenmielisyytensä Cronaueria kohtaan?</w:t>
      </w:r>
    </w:p>
    <w:p>
      <w:r>
        <w:rPr>
          <w:b/>
        </w:rPr>
        <w:t xml:space="preserve">Esimerkki 2.1543</w:t>
      </w:r>
    </w:p>
    <w:p>
      <w:r>
        <w:t xml:space="preserve">Nuorena miehenä JB (Jack Black) jättää uskonnollisen perheensä ja ahdistavan keskilännen kaupunkinsa ja muuttaa Hollywoodiin tavoitteenaan perustaa maailman mahtavin rockbändi. Siellä hän tapaa kadulla esiintyvän akustisen kitaristin KG:n (Kyle Gass), jota hän alkaa palvoa rockjumalana tämän taitojen ja asenteen vuoksi. KG ruokkii JB:n mielikuvitusta teeskentelemällä olevansa kuuluisa itse nimeämänsä bändin ("The Kyle Gass Project") kanssa ja käyttää JB:tä hyväkseen tekemällä töitä, kuten siivoamalla hänen asuntoaan ja ostamalla hänelle ruohoa (lupauksenaan, että JB pääsee koe-esiintymään fiktiiviseen bändiinsä.) Kun JB saa tietää, että KG on oikeasti työtön ja elää vanhempiensa varoilla, heistä tulee tasavertaisia, ja KG pyytää JB:ltä anteeksi antamalla hänelle upouuden kitaran. He perustavat oman bändin: Tenacious D, joka on nimetty heidän takamuksistaan löytyneiden syntymämerkkien mukaan. (JB:llä on syntymämerkki, jossa lukee: "Tenac", ja KG:llä on merkki, jossa lukee: "ious D".) Pian JB ja KG saavat tietää rockin syvimmän salaisuuden: kaikki rocklegendat käyttivät samaa kitarapoimintavälinettä, The Pick of Destiny, jolla on yliluonnollisia voimia. Pimeä velho loi sen Saatanan hampaan palasta lahjaksi sepälle, joka pelasti hänen henkensä suurelta demonilta. Pick antaa haltijalleen luonnottomia kykyjä jousisoittimilla. Hullaantuneena mahdollisuudesta tulla seuraavaksi suureksi rocktähdeksi JB lähettää Tenacious D:n välittömästi varastamaan Kohtalon poimintapelin rockhistoriallisesta museosta. Matkan varrella bändi hajoaa hetkeksi, kun KG päättää, että seksi on etusijalla "seksissä, huumeissa ja rock 'n' rollissa", kun taas JB haluaa pysyä käsillä olevassa tehtävässä... Mutta pian JB ja KG palaavat yhteen, kun he huomaavat tarvitsevansa toisiaan ystävinä. Kaksikko onnistuu varastamaan Pick of Destinyn rockmuseon epäpätevien turvamiesten ansiosta. Yliluonnollisella poiminnalla aseistautuneina he aikovat käyttää paikallisen baarin lahjakkuuskilpailun voitot vuokranmaksuun, mutta ennen kuin he pääsevät lavalle, ahneus valtaa heidät, ja he tappelevat poiminnasta, jolloin se katkeaa vahingossa kahtia. Baarin omistajan kannustuspuheen jälkeen he päättävät, että he ovat tarpeeksi hyviä osallistuakseen kilpailuun ilman poimintaansa, tietämättä, että omistaja on Saatana ihmismuodossa etsimässä kadonnutta hampaanpalaansa. Kun he palaavat ulos (ja päättävät, että he molemmat voivat käyttää puolet hakasta), he kohtaavat Saatanan, joka "eheytyy", kun hän asettaa kohtalon hakan takaisin murtuneeseen hampaaseensa, jolloin hän voi käyttää yliluonnollisia voimiaan maan päällä. Pelastaakseen henkensä Tenacious D haastaa Saatanan "rock-offiin", jota tämä ei voi kieltää, sillä "demonikoodi" kieltää häntä kieltäytymästä tällaisesta haasteesta. Sopimuksen mukaan, jos Tenacious D voittaa, Saatanan on palattava helvettiin yksin ja maksettava heidän vuokransa. Mutta jos Saatana voittaa, hän saa ottaa KG:n mukaansa. Lopulta he häviävät (KG laulaa: "Se oli mestariteos! / Hän rokkaa liian kovaa, koska hän ei ole kuolevainen mies."), ja Saatana yrittää ampua KG:tä energiasalamalla. JB hyppää väliin, ja salama kimpoaa hänen kitarastaan, jolloin pala Saatanan torvesta räjähtää irti. JB pystyy lähettämään hänet takaisin helvettiin maagisella loitsulla. (Kuten aiemmin selitettiin, jos Saatanasta tulee "epätäydellinen", hänet voidaan karkottaa maan päältä kyseisellä loitsulla.) Kaksikko tekee Saatanan torvesta "Kohtalon vesipiipun", ja elokuvan lopussa he polttavat sitä kirjoittaessaan uusia kappaleita.</w:t>
      </w:r>
    </w:p>
    <w:p>
      <w:r>
        <w:rPr>
          <w:b/>
        </w:rPr>
        <w:t xml:space="preserve">Tulos</w:t>
      </w:r>
    </w:p>
    <w:p>
      <w:r>
        <w:t xml:space="preserve">Mistä he varastivat kohtalon valinnan?</w:t>
      </w:r>
    </w:p>
    <w:p>
      <w:r>
        <w:rPr>
          <w:b/>
        </w:rPr>
        <w:t xml:space="preserve">Esimerkki 2.1544</w:t>
      </w:r>
    </w:p>
    <w:p>
      <w:r>
        <w:t xml:space="preserve">Connor Mead (Matthew McConaughey) on kuuluisa valokuvaaja ja vannoutunut naistenmies. Hän pitää taukoa playboy-elämästään osallistuakseen veljensä häihin, joissa hän tutustuu uudelleen Jenny Perottin (Jennifer Garner), Connorin lapsuudenystävän ja ainoan tytön, joka on koskaan valloittanut hänen sydämensä. Kun Connor pitää harjoitusillallisella humalaisen puheen, jossa hän sanoo, ettei rakkaus ole todellista, hän kohtaa kylpyhuoneessa Wayne-setänsä (Michael Douglas), rouva Waynen haamun, joka opetti Connorille kaiken, mitä hän tietää naisten viettelystä. Wayne kertoo Connorille, että illan aikana hänen luonaan vierailee kolme aavetta, jotka johdattavat hänet romanttisen menneisyytensä, nykyhetkensä ja tulevaisuutensa läpi.Ensimmäinen aave on "menneiden tyttöystävien aave" Allison Vandermeersh (Emma Stone), yksi Connorin lukioaikainen tyttöystävä ja hänen ensimmäinen rakastajattarensa. Yhdessä he käyvät uudelleen läpi kohtauksia hänen menneisyydestään keskittyen hänen suhteeseensa Jennyyn. Connor ja Jenny olivat hyvin läheisiä lapsina; Jenny antoi Connorille ensimmäisen pikakameransa, jolla Connor otti Jennystä kuvan ja lupasi säilyttää sen ikuisesti. Yläasteella he olivat romanssin partaalla, mutta Connorin epäröinti tansseissa sai Jennyn tanssimaan toisen pojan kanssa ja suutelemaan häntä. Sydän murtuneena Wayne kertoi Connorille, että hänen oli vältettävä romantiikkaa kaikin keinoin, jotta hän ei enää kokisi tällaista tuskaa. Seuraavien kahden vuoden ajan Wayne opetti Connoria viettelyn taidossa. Kun hän seuraavan kerran näki Jennyn lukion juhlissa, Connor jätti hänet huomiotta ja harrasti seksiä Allisonin kanssa. Useita vuosia myöhemmin, aikuisina, Connor ja Jenny elvyttivät romanssinsa, mutta Jenny pakotti Connorin kosiskelemaan häntä useiden viikkojen ajan yrittäen saada Connorin eroon naisellisista tavoistaan. Kun he vihdoin harrastivat seksiä, Connor rakastuu Jennyyn, mutta sitten hän joutuu paniikkiin ja karkaa Jennyn luota, jotta häntä ei satutettaisi. Jenny herää yksin ja murtuneena. Connor herää takaisin Meadin kartanossa nykyhetkessä, ja Connor tuhoaa vahingossa Paulin ja Sandran hääkakun ja yrittää epäonnistuneesti tehdä sovinnon Jennyn kanssa. Kun hän ryntää ulos talosta, hän kohtaa "Tyttöystävien läsnäolon haamun", joka on hänen avustajansa Melanie (Noureen DeWulf), ainoa pysyvä naishahmo hänen elämässään. Melan kanssa hän näkee, että hänen poissa ollessaan muut häävieraat pilkkaavat häntä ja hänen pinnallista elämäntyyliään. Paul puolustaa veljeään muistuttaen, että Connor auttoi kasvattamaan hänet heidän vanhempiensa kuoleman jälkeen, ja ilmaisee toivovansa, että Connor jonain päivänä muuttuu paremmaksi. Connor näkee myös, että Brad (Daniel Sunjata) lohduttaa Jennyä, ja on järkyttynyt siitä, että hänen omat tekonsa ja asenteensa lähentävät heitä. Hän on vielä järkyttyneempi huomatessaan, että Melanie ja ne kolme naista, joista hän oli aiemmin eronnut puhelinkokouksessa, pitävät yhtä siitä, että Melanie ei piittaa heidän tunteistaan.Kun Connor palaa taloon, Sandra on raivoissaan saatuaan tietää, että Paul oli maannut erään hänen morsiusneitonsa kanssa jo hyvin varhaisessa vaiheessa heidän suhdettaan, ja tämä tieto oli Connorilta aiemmin illalla karannut. Connor yrittää korjata tilannetta, mutta pahentaa vain tilannetta, ja Paul käskee häntä lähtemään. Lähtiessään hän kohtaa "Tyttöystävän tulevaisuuden haamun" (Olga Maliouk), joka vie hänet ajassa eteenpäin ja näkee, että Jenny menee naimisiin Bradin kanssa, kun Paul jää yksin. Kauempana tulevaisuudessa Paul on ainoa surija Connorin hautajaisissa. Wayne ilmestyy ja kertoo Connorille, että tämä on hänen tulevaisuutensa, jos hän jatkaa samalla tiellä, ja työntää hänet hautaan haudattavaksi monien ex-tyttöystäviensä joukkoon.Connor herää Meadin kodissa ja saa tietää, että Sandra on perunut häät ja on matkalla lentokentälle. Hän pysäyttää hääparin ja saa Sandran antamaan Paulille anteeksi kertomalla omista virheistään saaduista opetuksista, erityisesti siitä, että sydänsurun aiheuttamaa tuskaa painaa enemmän kuin katumus siitä, että ei ole koskaan riskeerannut sydäntään, mitä hän myöntää aina katuvansa. Connor auttaa Jennyä käynnistämään uudelleen häät, jotka hän valokuvaa, ja sen jälkeen hän tekee sovinnon Jennyn kanssa näyttämällä tälle kuvan, jota hän kantaa yhä Jennystä lapsena, ja lupaamalla olla aina paikalla, kun tämä herää. He suutelevat ja tanssivat lumessa saman kappaleen tahtiin, jota Connor kerran epäröi pyytää Jennyä tanssimaan. sillä välin Wayne yrittää iskeä tulevan tyttöystävän haamua, mutta tämä katoaa maagisesti heitettyään juoman Jennyn kasvoille. Sitten hän yrittää iskeä tyttöystävän nykyhetken haamua, mutta Melanie ilmoittaa Waynelle olevansa yksi läsnäolijoista ja katoaa. Melanie ja Brad alkavat puhua ja sitten tanssia. Wayne jää menneiden tyttöystävien haamun, Allisonin, kanssa, joka ei ole kiinnostunut, koska hän on vasta 16-vuotias. Wayne sanoo, että he ovat aaveita ja siksi iättömiä.</w:t>
      </w:r>
    </w:p>
    <w:p>
      <w:r>
        <w:rPr>
          <w:b/>
        </w:rPr>
        <w:t xml:space="preserve">Tulos</w:t>
      </w:r>
    </w:p>
    <w:p>
      <w:r>
        <w:t xml:space="preserve">Kuka on ainoa surija Connorin hautajaisissa?</w:t>
      </w:r>
    </w:p>
    <w:p>
      <w:r>
        <w:rPr>
          <w:b/>
        </w:rPr>
        <w:t xml:space="preserve">Esimerkki 2.1545</w:t>
      </w:r>
    </w:p>
    <w:p>
      <w:r>
        <w:t xml:space="preserve">Steve Jobs (Noah Wyle) puhuu ohjaaja Ridley Scottin (J. G. Hertzler) kanssa vuoden 1984 Apple Computerin mainoksen luomisesta, jossa esiteltiin ensimmäinen Macintosh. Jobs yrittää välittää ajatustaan, että "luomme täysin uutta tietoisuutta". Scott on enemmän huolissaan mainoksen teknisistä näkökohdista.Seuraavaksi vuonna 1997 Jobs palaa Appleen ja ilmoittaa uudesta sopimuksesta Microsoftin kanssa vuoden 1997 Macworld Expo -tapahtumassa. Hänen kumppaninsa Steve Wozniak eli "WOZ" (Joey Slotnick) esitellään toisena tarinan kahdesta keskeisestä kertojasta. Wozniak huomauttaa yleisölle Big Brotherin ja Bill Gatesin (Anthony Michael Hall) kuvan välisestä yhtäläisyydestä, joka näkyy Jobsin takana olevalla näytöllä tämän ilmoituksen aikana. Kysyessään, miten he "pääsivät sieltä tänne", elokuva siirtyy takaumiin hänen nuoruudestaan Jobsin kanssa ennen Applen perustamista. varhaisin takauma on vuodelta 1971 ja sijoittuu Berkeleyn yliopiston kampukselle opiskelijoiden sodanvastaisen liikehdinnän aikaan. Teini-ikäiset Steve Jobs ja Steve Wozniak näytetään jäävän kiinni kampuksella opiskelijoiden ja poliisin välisen mellakan aikana. He pakenevat, ja löydettyään turvaan Jobs toteaa Wozniakille: "Nuo tyypit luulevat olevansa vallankumouksellisia. He eivät ole vallankumouksellisia, me olemme." Wozniak kommentoi sitten, että "Steve ei koskaan ollut kuin sinä tai minä. Hän näki asiat aina eri tavalla. Jopa silloin, kun olin Berkeleyssä, minä näin jotain ja näin vain kilotavuja tai piirilevyjä, kun taas hän näki karman tai maailmankaikkeuden merkityksen." Samanlaista rakennetta käyttäen elokuva kääntyy seuraavaksi nuoreen Bill Gatesiin Harvardin yliopistossa 1970-luvun alussa, luokkatoveri Steve Ballmerin (John DiMaggio) ja Gatesin lukioaikaisen ystävän Paul Allenin (Josh Hopkins) kanssa. Kuten Wozniakin kanssa aiemmassa jaksossa, Ballmer kertoo Gatesin tarinan, erityisesti sen hetken, jolloin Gates saa tietää Ed Robertsin MITS Altairin olemassaolosta, mikä saa hänet jättämään Harvardin opinnot kesken. Gatesin ja Allenin varhaista työskentelyä MITS:n kanssa verrataan Jobsin ja Wozniakin osallistumiseen "Homebrew Computer Club" -yhdistykseen. Jobs ja Woz kehittävät Apple Computerin Jobsin perheen kotitalon autotallissa Danielin (Marcus Giamatti) ja Elizabethin (Melissa McBride) avustuksella. Lopulta Mike Markkula (Jeffrey Nordling) sijoittaa yritykseen, minkä ansiosta se voi laajentua ja edetä. Vuonna 1977 Jobs, Woz ja Markkula esittelevät Apple II:n West Coast Computer Faire -tapahtumassa. Tätä tapahtumaa seuraa IBM-PC:n kehittäminen Gatesin ja Microsoftin avustuksella vuonna 1981.Elokuvassa seurataan myös Jobsin suhdetta lukioaikaiseen tyttöystäväänsä ja varhaiseen Applen työntekijään Arleneen (salanimi Chrisann Brennan, jota esittää Gema Zamprogna) ja hänen vaikeuksiaan tunnustaa heidän tyttärensä Lisan syntymä ja olemassaolo. Tyttären syntymän aikoihin Jobs esitteli seuraavan tietokoneensa, jonka hän nimesi Lisaksi. Lisaa seurasi vuonna 1984 Macintosh, joka oli Xerox Alton innoittama tietokone. Elokuvan pääosa päättyy lopulta Steve Jobsin 30-vuotispäivän maljaan vuonna 1985, vähän ennen kuin toimitusjohtaja John Sculley (Allan Royal) erotti hänet Apple Inc:stä. Elokuva päättyy vuonna 1997, jolloin 42-vuotias Jobs palaa Applelle (sen jälkeen kun se oli ostanut NeXT Computerin) ja ilmoittaa MacWorld Expo -tapahtumassa Applen ja Microsoftin välisestä liitosta. Siinä kerrotaan myös, että Jobs on nyt naimisissa, hänellä on lapsia ja hän on tehnyt sovinnon Lisan kanssa.</w:t>
      </w:r>
    </w:p>
    <w:p>
      <w:r>
        <w:rPr>
          <w:b/>
        </w:rPr>
        <w:t xml:space="preserve">Tulos</w:t>
      </w:r>
    </w:p>
    <w:p>
      <w:r>
        <w:t xml:space="preserve">Millä tavoin elokuva näyttää Steve Jobsin matkan Applen perustamiseen?</w:t>
      </w:r>
    </w:p>
    <w:p>
      <w:r>
        <w:rPr>
          <w:b/>
        </w:rPr>
        <w:t xml:space="preserve">Esimerkki 2.1546</w:t>
      </w:r>
    </w:p>
    <w:p>
      <w:r>
        <w:t xml:space="preserve">Bob Lee Swagger lähtee vastentahtoisesti itselleen määrätystä maanpaosta eristyksissä olevasta vuoristokodistaan Wind River Range -vuoristosta eversti Isaac Johnsonin pyynnöstä, joka pyytää häntä auttamaan presidentin ampumista suunnittelevan salamurhaajan jäljittämisessä. Johnson antaa hänelle luettelon kolmesta kaupungista, joissa presidentin on määrä vierailla, ja Swagger arvioi Philadelphiassa sijaitsevan paikan todennäköisimmäksi. Tämä osoittautuu lavastukseksi; kun Swagger työskentelee Johnsonin agenttien kanssa huhutun salamurhaajan löytämiseksi, etiopialainen arkkipiispa ammutaan sen sijaan presidentin vieressä. Kaupungin poliisi ampuu Swaggeria kahdesti, mutta onnistuu pakenemaan. Agentit kertovat poliisille, että Swagger on ampuja, ja järjestävät takaa-ajon haavoittunutta tarkka-ampujaa varten. Swagger kuitenkin tapaa FBI:n aloittelevan erikoisagentin Nick Memphisin, riisuu tämän aseista ja varastaa tämän auton. pakomatkansa jälkeen Swagger hakee turvaa Sarah Fennin luota, joka on hänen edesmenneen tähystäjänsä ja läheisen ystävänsä leski, joka oli kuollut vuosia aiemmin tehtävässä Afrikassa. Myöhemmin Swagger suostuttelee naisen auttamaan häntä ottamaan yhteyttä Memphisiin ja saamaan tietoja salaliitosta. Memphisiä syytetään Swaggerin pakenemisesta, ja hänelle ilmoitetaan, että hän joutuu kurinpitokäsittelyyn, mutta hän väittää, että Swaggerin koulutuksen ja kokemuksen huomioon ottaen on yllättävää, että presidentti selvisi hengissä ja muutaman metrin päässä seisonut arkkipiispa sai surmansa. Hän saa itsenäisesti tietää, että Swagger saatettiin lavastaa murhasta syylliseksi, ja hänen epäilyksensä lisääntyy entisestään, kun hän saa tietää, että Swaggerin ampunut poliisi ammuttiin itse kuoliaaksi vain tunteja myöhemmin "ryöstössä".Kun agentit huomaavat salaisuutensa vaarantuneen, he kidnappaavat Memphisin ja yrittävät lavastaa hänen itsemurhansa. Swagger seuraa heitä ja tappaa vangitsijat. Sitten he yhdistävät voimansa ja käyvät ampuma-aseasiantuntijan luona, joka antaa tietoja FBI:n ballistiikkaraportista ja lyhyen listan henkilöistä, jotka pystyvät ampumaan vähintään kilometrin etäisyydeltä. Näillä tiedoilla varustautuneina he suunnittelevat vangitsevansa entisen tarkka-ampujan, jota he pitävät oikeana salamurhaajana. Kun he löytävät hänet, hän tekee itsemurhan paljastettuaan, että arkkipiispa oli itse asiassa todellinen kohde ja että hänet murhattiin, jotta hän ei paljastaisi Yhdysvaltojen osallisuutta eritrealaisen kylän joukkomurhaan. Verilöyly toteutettiin korruptoituneen senaattori Charles Meachumin johtaman amerikkalaisten öljy-yhtiöiden yhteenliittymän puolesta. Swagger nauhoittaa entisen ampujan tunnustuksen hänen osallisuudestaan afrikkalaiseen verilöylyyn ja pakenee sitten Memphisin avustuksella palkkasotilaiden väijytyksestä. toiset palkkasoturit kidnappaavat Sarahin houkutellakseen Swaggerin pois piilostaan. On ehdotettu, että hänet vanginnut palkkasoturi Jack Payne raiskaa hillityn ja mustelmilla varustetun Sarahin. Uusien todisteidensa ja kissa ja hiiri -strategiansa avulla Swagger ja Memphis pystyvät pelastamaan Sarahin, kun eversti Johnson ja senaattori Meachum järjestävät tapaamisen, jossa he vaihtavat panttivangin todisteisiin vääryyksistä. Swagger ampuu useita miehiä, jotka piileskelevät väijyäkseen häntä, ja haavoittaa vakavasti myös palkkasoturi Paynea. Sarah tarttuu aseeseen ja tappaa Paynen. Senaattori pääsee pakenemaan, kun taas Swagger ja Memphis antautuvat FBI:lle.Swagger tuodaan Yhdysvaltain oikeusministeri Russertin ja FBI:n johtajan eteen suljetussa kokouksessa, jossa ovat läsnä myös eversti Johnson, Memphis ja Sarah. Swagger puhdistaa nopeasti nimensä lataamalla patruunan kivääriinsä (joka on siellä todisteena, koska sitä oletettavasti käytettiin tappamisessa), tähtää sillä everstiä ja vetää liipaisimesta, mutta se ei ammu. Swagger selittää, että aina kun hän lähtee kotoaan, hän irrottaa laukaisutapit kaikista aseistaan ja korvaa ne hieman lyhyemmillä, jolloin ne eivät toimi, kunnes hän palaa. Vaikka Swagger vapautetaan syytteistä, eversti Johnsonia ei voida syyttää rikoksestaan, koska Eritrean verilöyly ei kuulunut Yhdysvaltain lainkäyttövaltaan. Oikeusministeri kertoo Swaggerille, että oikeus ei aina vallitse nykymaailmassa. "Tämä ei ole villi länsi, jossa kadut voi siivota aseella, vaikka joskus juuri sitä tarvitaankin." Tämän jälkeen Russert määrää Swaggerin vapautettavaksi ja vapauttaa hänet kaikista syytteistä. senaattorin kotona Johnson ja senaattori Meachum juhlivat ja suunnittelevat seuraavaa siirtoaan. Swagger murtautuu sisään ja tappaa molemmat salaliittolaiset ja heidän miehensä ja järjestää talon räjähtämisen kuin vahingossa. Viimeisessä kohtauksessa hän ajaa pois Sarahin kanssa.</w:t>
      </w:r>
    </w:p>
    <w:p>
      <w:r>
        <w:rPr>
          <w:b/>
        </w:rPr>
        <w:t xml:space="preserve">Tulos</w:t>
      </w:r>
    </w:p>
    <w:p>
      <w:r>
        <w:t xml:space="preserve">Ketä syytetään Swaggerin pakenemisesta?</w:t>
      </w:r>
    </w:p>
    <w:p>
      <w:r>
        <w:rPr>
          <w:b/>
        </w:rPr>
        <w:t xml:space="preserve">Esimerkki 2.1547</w:t>
      </w:r>
    </w:p>
    <w:p>
      <w:r>
        <w:t xml:space="preserve">Slipstream sijoittuu dystooppiseen tulevaisuuteen maailmanlaajuisen ympäristökatastrofin jälkeen. Elokuvan alussa kuuluva ääni selittää, että tuomiopäivän tapahtuma, "konvergenssi", on tuhonnut maailman sääjärjestelmien tasapainon, minkä seurauksena suihkuvirta on levinnyt planeetan pinnalle, ja pintaa pyyhkäisevät tuulet ovat ylittäneet kaiken aiemmin nähdyn, tuhoten kaupunkeja ja kokonaisia kansakuntia. Laaksoissa ja luolissa on säilynyt monia outoja yhteisöjä, joista jotkut ovat taantuneet alkukantaisiksi, toiset taas omaksuneet kehittynyttä teknologiaa. Monet ovat eristäytyneitä, ja joidenkin kimppuun hyökkäävät ryöstelevät rosvot. Maaliikenne ei ole enää mahdollista ilmakehäolosuhteiden vuoksi, mutta taitavat lentäjät voivat matkustaa ilmateitse seuraamalla rajuja tuulia ja kulkemalla niiden virran mukana, mikä tunnetaan nimellä "tuulivirran mukana kulkeminen". Yhteiskunnan jäänteet ovatkin siirtyneet lentokoneisiin; useimmat asuvat nyt korkeilla jyrkänteillä tai luolissa ulvovan liukuvirran alla. On myös todettu, että kukaan ei ole koskaan käynyt Slipstreamin päissä, koska siellä vallitsevat ilmakehäolosuhteet tekevät ihmisen selviytymisen mahdottomaksi.Elokuva alkaa, kun nimeltä mainitsematon mies (Peck) juoksee pitkin kanjonia, ja häntä ahdistelee lentokone, joka ajaa hänet jyrkänteelle. Kone laskeutuu, ja sen matkustajat, kaksi palkkionmetsästäjää, Will Tasker (Hamill) ja Belitski (Kitty Aldridge), jahtaavat miestä ja ampuvat häntä käsivarteen tarttumakoukulla. Karkuri katsoo käsivarttaan, mutta vaikuttaa pikemminkin kiehtovalta kuin huolestuneelta. Tasker vetää köydestä, ja mies kaatuu alas kanjonin reunaa, mutta ei taaskaan vahingoitu. Heti putoamisen jälkeen karkuri lausuu toisen maailmansodan kuuluisan lentäjän ja runoilijan John Gillespie Magee Jr:n sanat runosta High Flight: "I have slipped the surly bonds of Earth - put out my hand and touched the Face of God." Palkkionmetsästäjät ottavat miehen vangiksi ja lentävät vilkkaasti liikennöidylle siviililentokentälle, jossa mies seisoo heidän vieressään käsiraudoissa, kun he syövät kentän ruokalassa. Siellä he kohtaavat Matt Owensin (Paxton), huijarin ja pienimuotoisen asekauppiaan. Hän lähentelee Belitskiä, jolloin tämä melkein murtaa hänen kätensä, ja sitten hän yrittää myydä Taskerille salakuljetettuja kranaatteja. Sitten paljastuu, että Tasker ja Belitski ovat osa lainvalvontaviraston jäänteitä, jotka yrittävät pitää yllä rauhaa siinä, mitä yhteiskunnasta on jäljellä. Byron on etsintäkuulutettu murhasta, ja he tuovat hänet oikeuden eteen. Tasker takavarikoi Owensin aseet, mutta kun kaksikko on lähdössä, Owens kidnappaa Byronin voidakseen vaatia suuren palkkion itselleen, ja he pakenevat, mutta eivät ennen kuin Belitski ampuu Owensia tikalla, myrkyttäen hänet ja asettaen hänen kehoonsa jäljityslaitteen, jonka avulla Belitski ja Tasker voivat seurata karkureita.Owens ja Byron laskeutuvat luolastokultin kotiin, jossa asuu luolastokultti, joka palvoo Slipstreamiä ja johon rosvot ovat äskettäin hyökänneet. Kun Byron parantaa kaihin sokaiseman pojan, Owens tajuaa, että Byron on enemmän kuin miltä näyttää. Byron paljastaa sitten olevansa humanoidi androidi. Kun tuulikultti saa tietää Byronin kyvyistä, he sitovat hänet massiiviseen leijaan ja antavat tuulen päättää, mitä hänelle tehdään. Palkkionmetsästäjät saapuvat keskelle tuulimyrskyä, ja Belitski ja Owens joutuvat tekemään yhteistyötä saadakseen Byronin kiinni. Belitski päästää Byronin ja Owensin karkuun yhdessä toisen laaksossa vierailevan Arielin kanssa, joka pian kiintyy tunteellisesti Byroniin. Ariel vie heidät kansansa luokse, hedonistien luo, jotka asuvat linnoitetussa maanalaisessa museossa. Byron ja Ariel viettävät yön yhdessä afrikkalaisessa savanninäyttelyssä, kun taas Owens juo itsensä humalaan ja seurustelee paikallisen tytön kanssa. Myöhemmin Byron kertoo lisää menneisyydestään ja paljastaa, että mies, jonka hän tappoi, oli hänen isäntänsä. Byron kertoo myös innoissaan Mattille nukkuneensa ensimmäistä kertaa ja nähneensä unta Slipstreamin päässä olevasta maasta, jossa asuu muita androideja.Pian tämän jälkeen Tasker ja Belitski, jotka ovat jäljittäneet kolmikon museoon, tunkeutuvat sinne väkisin ja tappavat vartijat ja osan museon asukkaista. Kun Tasker on voittanut intendentin (F. Murray Abraham), hän pakottaa muut etsimään karkurit. Byron otetaan kiinni ja Owens lyödään maahan. Belitski kohtaa Owensin ja ampuu häntä nuolella rintaan; Owens kostaa tyrmäämällä hänet, mutta tajuaa sitten, että nuoli on vastalääke myrkylle, joten tappamisen sijasta hän sitoo hänet käsiraudoilla sänkyyn ja lähtee Taskerin perään. Syntyy tulitaistelu, jossa Tasker tappaa Arielin. Raivostuneena Byron ajaa Taskerin perään tämän lentokoneeseen. Tasker ampuu Byronia tuloksetta, joten hän yrittää ajaa Byronin päälle, mutta Byron onnistuu hyppäämään koneen päälle ja tunkeutuu ohjaamoon. Kaksikko kamppailee, mutta kun Byron on vähällä tappaa hänet, Tasker siteeraa Mageen runoa, ja Byron antaa periksi. Sitten hän yrittää saada vaurioituneen lentokoneen takaisin hallintaansa käyttämällä ohjausvaijereita, mutta se ei onnistu, ja kone syöksyy maahan. Tasker kuolee, mutta Byron, joka on androidi, selviää hengissä. Hän palaa museoon ja huomaa, että Belitski ja Owens ovat nyt pari. Elokuva päättyy Byronin lähtiessä etsimään "luvattua maata".</w:t>
      </w:r>
    </w:p>
    <w:p>
      <w:r>
        <w:rPr>
          <w:b/>
        </w:rPr>
        <w:t xml:space="preserve">Tulos</w:t>
      </w:r>
    </w:p>
    <w:p>
      <w:r>
        <w:t xml:space="preserve">Kuka voitti kuraattorin?</w:t>
      </w:r>
    </w:p>
    <w:p>
      <w:r>
        <w:rPr>
          <w:b/>
        </w:rPr>
        <w:t xml:space="preserve">Esimerkki 2.1548</w:t>
      </w:r>
    </w:p>
    <w:p>
      <w:r>
        <w:t xml:space="preserve">Raj Malhotra (Shah Rukh Khan) ja Simran Singh (Kajol) ovat Lontoossa asuvia intialaisia. Simranin kasvatti hänen tiukka ja konservatiivinen isänsä Baldev Singh (Amrish Puri), kun taas Rajin isä (Anupam Kher) oli hyvin liberaali. Simran haaveilee aina tapaavansa ihannemiehensä. Hänen äitinsä Lajjo (Farida Jalal) varoittaa häntä siitä, että unelmat ovat hyviä, mutta niiden toteutumiseen ei pidä sokeasti uskoa. Eräänä päivänä Baldev saa kirjeen Punjabissa asuvalta ystävältään Ajitilta (Satish Shah). Ajit haluaa pitää lupauksen, jonka hän ja Baldev tekivät toisilleen 20 vuotta sitten: Simranin naimisiinmenoa hänen poikansa Kuljeetin (Parmeet Sethi) kanssa. Simran on pettynyt, sillä hän ei halua mennä naimisiin jonkun kanssa, jota ei ole koskaan tavannut.Eräänä iltana Raj menee Baldevin kauppaan sulkemisajan jälkeen ostamaan olutta. Baldev kieltäytyy, ja Raj nappaa laatikollisen olutta, heittää rahat tiskille ja juoksee pois. Baldev raivostuu ja kutsuu Rajia Intian häpeäksi. Sillä välin Rajin isä on suostunut Rajin pyyntöön lähteä junamatkalle Euroopan halki ystäviensä kanssa, ja Simranin ystävät ovat kutsuneet hänet samalle matkalle. Simran pyytää isäänsä antamaan hänen nähdä maailmaa ennen avioliittoa, ja isä suostuu vastahakoisesti.Matkalla Raj ja Simran tapaavat. Raj flirttailee jatkuvasti Simranin kanssa, mikä ärsyttää Simrania. He myöhästyvät junasta Zürichiin ja joutuvat eroon ystävistään. He alkavat matkustaa toistensa kanssa ja ystävystyvät. Raj rakastuu matkan aikana Simraniin, ja kun heidän tiensä eroavat Lontoossa, Simran tajuaa rakastavansa myös häntä. Simran kertoo äidilleen tapaamastaan pojasta; Baldev kuulee keskustelun ja raivostuu Simranille. Hän sanoo, että perhe muuttaa Intiaan seuraavana päivänä. Sillä välin Raj kertoo isälleen Simranista ja siitä, että tämä menee pian naimisiin. Kun Raj sanoo uskovansa, että myös Simran rakastaa häntä, hänen isänsä rohkaisee häntä lähtemään Simranin perään.Intiassa Baldev tapaa sukulaisensa ja ystävänsä Ajitin. Simran ja hänen pikkusiskonsa Chutki eivät heti pidä Simranin sulhasesta Kuljeetista tämän ylimielisyyden vuoksi. Simran ei voi unohtaa Rajia ja on surullinen siitä, että hänen on mentävä naimisiin Kuljeetin kanssa. Hänen äitinsä kehottaa häntä unohtamaan Rajin, koska hän tietää, ettei Baldev koskaan hyväksy heidän suhdettaan. Seuraavana aamuna Simran tapaa jälleen Rajin, kun tämä saapuu talon ulkopuolelle, jossa Simran asuu. Simran rukoilee häntä karkaamaan kanssaan. Raj kieltäytyy ja sanoo menevänsä naimisiin Simranin kanssa vain tämän isän suostumuksella. Raj ystävystyy Kuljeetin kanssa, ja molemmat perheet hyväksyvät hänet nopeasti. Myöhemmin Rajin isä saapuu Intiaan ja ystävystyy myös Simranin ja Kuljeetin perheiden kanssa. Lopulta Lajjo ja Chutki saavat selville, että Raj on se poika, johon Simran rakastui Euroopassa. Lajjo kehottaa myös Rajia ja Simrania pakenemaan, mutta Raj kieltäytyy silti. Baldev tunnistaa Rajin olutvälikohtauksesta, mutta hyväksyy hänet lopulta. Kun hän kuitenkin löytää valokuvan, jossa Raj ja Simran ovat yhdessä Euroopassa, hän solvaa ja läimäyttää Rajia ja käskee häntä lähtemään.Kun Raj ja hänen isänsä odottavat rautatieasemalla, Kuljeet, joka on suuttunut kuultuaan Rajin rakkaudesta Simraniin, saapuu paikalle ystäviensä kanssa ja hyökkää heidän kimppuunsa. Lopulta Baldev ja Ajit saapuvat paikalle ja lopettavat tappelun. Raj nousee lähtevään junaan isänsä kanssa. Simran saapuu paikalle äitinsä ja siskonsa kanssa; hän yrittää liittyä Rajin seuraan junaan, mutta Baldev estää häntä. Simran rukoilee tätä päästämään hänet ja sanoo, ettei voi elää ilman Rajia. Baldev tajuaa, ettei kukaan voi rakastaa tytärtään enemmän kuin Raj. Hän päästää Simranin, ja Simran juoksee ja ehtii junaan, kun se lähtee.</w:t>
      </w:r>
    </w:p>
    <w:p>
      <w:r>
        <w:rPr>
          <w:b/>
        </w:rPr>
        <w:t xml:space="preserve">Tulos</w:t>
      </w:r>
    </w:p>
    <w:p>
      <w:r>
        <w:t xml:space="preserve">Ketä Baldev kutsuu Intian häpeäksi?</w:t>
      </w:r>
    </w:p>
    <w:p>
      <w:r>
        <w:rPr>
          <w:b/>
        </w:rPr>
        <w:t xml:space="preserve">Esimerkki 2.1549</w:t>
      </w:r>
    </w:p>
    <w:p>
      <w:r>
        <w:t xml:space="preserve">Kun Maria, päähenkilöidemme noitien esi-isä, tajuaa, ettei hänen rakastajansa tule koskaan hakemaan häntä, hän loitsuaa itsensä niin, ettei hän enää koskaan rakastu. Valitettavasti loitsu menee pieleen ja siitä tulee sukukirous: jokainen mies, joka rakastuu Owensin naiseen, kuolee. Juuri näin käy Sally (Sandra Bullock) ja Gillian (Nicole Kidman) Owensin isälle, jonka vuoksi heidän äitinsä kuolee särkyneeseen sydämeen. Nuoret tytöt asuvat sen jälkeen kahden tätinsä (Stockard Channing, Diane Wiest) luona, jotka opettavat heille noitana olemisen tapoja ja miten käsitellä perheammattiin liittyvää pilkkaa. Mutta eräänä iltana, kun he todistavat tätiensä tekevän lemmenloitsun naapurille, Sally päättää, ettei hän koskaan rakastu ja haaveilee miehestä, jota ei koskaan tule olemaan olemassa... Kunnes eräänä päivänä hän lähtee tätiensä kanssa kaupunkiin ja tapaa miehen, johon hän ihastuu. Seuraavaksi Sally on onnellisesti naimisissa Michaelin (Mark Feuerstein) kanssa ja hänellä on kaksi omaa tytärtä. Hänen siskonsa on sillä välin asunut Floridassa, jossa elämä on jatkuvaa juhlimista... Mutta kun "kuolemanvartijakuoriainen" soi, Sally tietää, että on vain ajan kysymys, milloin hän menettää Michaelin, kuten hänen äitinsä menetti isänsä... ja kuten kaikki Owensin naiset ovat menettäneet rakastamansa miehet. Vasta kun kirous toteutuu, Sally saa tietää, että hänen tätinsä loitsivat hänet niin, että hän ihastui mieheen alun perin. Hän antaa tyttäriensä asua hänet kasvattaneiden tätien luona kertoen heille, etteivät hänen tyttärensä saa koskaan tehdä taikuutta." Michaelin traagisen kuoleman myötä siskokset palaavat yhteen, ja Gillian on se, joka painostaa Sallya antamaan itselleen anteeksi ja siirtymään eteenpäin. Mutta tragedia iskee kahdesti, kun siskokset jälleen tapaavat, tällä kertaa Gilli soittaa, koska hänen poikaystävänsä Jimmy (Goran Visnjic) alkaa hakata häntä. Juuri hänen tapaturmainen kuolemansa saa heidät leikkimään luonnon kanssa; toivoen saavansa hänet takaisin, jotta heitä ei pidätettäisi. He onnistuvat siinä, mutta joutuvat tällä kertaa todella tappamaan hänet, kun hän yrittää kuristaa Gillyn." Jimmy kuitenkin vainoaa heitä. Ja tädit lähtevät, kun tytöt eivät suostu tunnustamaan tapahtunutta. Mikä muodostuu vain suuremmaksi ongelmaksi, kun konstaapeli tulee etsimään Jimmyä mukanaan kirje, jonka Sally oli kirjoittanut Gillylle. Miksi? Koska nainen on löytynyt kuolleena ja alasti. Mutta tämä nainen on erityinen. Hän sattuu olemaan mies, jonka Sally loi esiin kaikki ne vuodet sitten, ja tytöt tajuavat sen. Gary ei kuitenkaan ole paikalla vain tapauksensa vuoksi. Hän rakastui Sallyn kirjeeseen ja joutuu nyt sovittamaan yhteen velvollisuutensa virkamerkkiä kohtaan, Jimmyn murhaajan pidättämisen, ja velvollisuutensa rakastamaansa naista kohtaan, naista, jota hän toivoi.Jimmyn haamu ei ole kadonnut. Hän riivaa Gillyä, ja ainoa keino pelastaa hänet on perustaa liitto ja karkottaa hänet... minkä Sally tekee käyttämällä kaikkia kaupunkilaisia, jotka ovat haukkuneet häntä vuosien ajan. Mutta vain sisarten rakkaus voi lähettää hänet pois... no se ja vähän taikuutta. Kun Jimmyn kuolema julistetaan tapaturmaiseksi, Gary palaa Sallyn luo saadakseen mahdollisuuden onneen. Ja tytöt syleilevät maagisia juuriaan. Joten ehkä normaali on suhteellista... ja noita voi saada onnellisen lopun.</w:t>
      </w:r>
    </w:p>
    <w:p>
      <w:r>
        <w:rPr>
          <w:b/>
        </w:rPr>
        <w:t xml:space="preserve">Tulos</w:t>
      </w:r>
    </w:p>
    <w:p>
      <w:r>
        <w:t xml:space="preserve">Mihin Gary rakastui?</w:t>
      </w:r>
    </w:p>
    <w:p>
      <w:r>
        <w:rPr>
          <w:b/>
        </w:rPr>
        <w:t xml:space="preserve">Esimerkki 2.1550</w:t>
      </w:r>
    </w:p>
    <w:p>
      <w:r>
        <w:t xml:space="preserve">Siddhant Rai (Rishi Kapoor) on varakas leskimies, joka asuu kolmen lapsensa Rohitin, Rahulin ja Ranin kanssa. Koska lapsilla ei ole äitiä, Siddhant järjestää lastenhoitajan huolehtimaan heistä. Nuori tyttö nimeltä Anna (Kajol) hakee työtä. Vaikka lapset yrittävät aluksi saada hänet lähtemään, he lopulta lämpenevät hänelle ja hyväksyvät hänet isosiskona. Anna rakastuu huijariin nimeltä Shekhar (Ajay Devgan). Siddhantin luvalla he menevät naimisiin, mutta viime hetkellä Siddhant saa tietää, että Shekhar nai Annan vain Siddhantin rahojen takia, joten Shekhar pidätetään.Myöhemmin Siddhant kuolee auto-onnettomuudessa. Lapset joutuvat kyläläisten sukulaistensa hoiviin, jotka tekevät heidän elämästään helvettiä. Yhtäkkiä paikalle tulee mies, joka kertoo olevansa Rajit Rai, Siddhantin nuorempi veli - itse asiassa tämä mies on Shekhar valepuvussa. Nyt alkaa taistelu Rai-omaisuudesta, kumpi voittaa - Raju Chacha vai pahat sukulaiset?</w:t>
      </w:r>
    </w:p>
    <w:p>
      <w:r>
        <w:rPr>
          <w:b/>
        </w:rPr>
        <w:t xml:space="preserve">Tulos</w:t>
      </w:r>
    </w:p>
    <w:p>
      <w:r>
        <w:t xml:space="preserve">Miten Siddhant kuolee?</w:t>
      </w:r>
    </w:p>
    <w:p>
      <w:r>
        <w:rPr>
          <w:b/>
        </w:rPr>
        <w:t xml:space="preserve">Esimerkki 2.1551</w:t>
      </w:r>
    </w:p>
    <w:p>
      <w:r>
        <w:t xml:space="preserve">Kun Bobby Saint ja Mickey Duka tapaavat eurooppalaisen asekauppiaan Otto Kriegin Tampan satamassa Floridassa, FBI puuttuu asiaan, ja Saint tapetaan ja Duka vangitaan. "Krieg", jonka oletetaan kuolleen ammuskelussa, on itse asiassa FBI:n peiteagentti ja entinen Yhdysvaltain armeijan Delta Force -operaattori Frank Castle. Pian tämän jälkeen hän jää eläkkeelle FBI:stä ja osallistuu sukukokoukseen isänsä merenrantakodissa Aguadilla Bayssä Puerto Ricossa. Tampan rikollispomo Howard Saint on raivoissaan poikansa kuolemasta, ja oikean kätensä Quentin Glassin kanssa hän lahjoo FBI:n saadakseen luottamuksellisia tietoja "Kriegista". Saint määrää Castlen murhattavaksi, ja Saintin vaimo Livia vaatii, että myös Castlen koko perhe tapetaan "tilien selvittämiseksi." Tapaamisessa asemiehet, joihin kuuluvat Glass ja John Saint, tappavat suurimman osan perheenjäsenistä. Castle ja hänen isänsä tappavat useita hyökkääjiä, ennen kuin Castlen isä kuolee. Castlen vaimo ja poika yrittävät paeta, mutta John Saint ajaa heidän ylitseen kuorma-autolla ja tappaa heidät. Castle, jota on ammuttu rintaan ja joka on räjähtänyt laiturilta Glassin aiheuttamassa räjähdyksessä, selviytyy hengissä, ja paikallinen kalastaja Candelaria hoitaa hänet kuntoon. Toipumisensa jälkeen Castle lähtee Tampaan ja hakeutuu vanhaan kerrostaloon, jossa asuu kolme nuorta hylkiötä - Dave, Bumpo ja Joan. Castle sieppaa Dukan, joka peloissaan paljastaa tietoja pyhimyksistä, joita hänkin vihaa, ja ryhtyy näin vapaaehtoisesti Castlen vakoojaksi. Castle ryhtyy kostamaan poliisille ja FBI:n agenteille, jotka on lahjottu lopettamaan hänen perheensä murhan tutkinta. Samalla hän sabotoi Saintin rahanpesubisneksen ja katkaisee Saintin kumppanuuden kuubalaisten mafiosojen, Toron veljesten, kanssa. Hän alkaa seurata Liviaa ja Glassia ja saa samalla selville, että Glass on sulkeutunut homoseksuaali.Saint, joka huomaa Castlen olevan elossa, lähettää kaksi salamurhaajaa tappamaan hänet. Castle tappaa ensimmäisen, kitaristi Harry Heckin, ampumalla ballistisen veitsen Heckin kurkkuun. Toinen on "venäläinen", jättiläinen, joka voittaa Castlen raa'assa taistelussa, mutta kukistuu, kun Castle heittää kiehuvaa öljyä hänen kasvoihinsa, jolloin hän sokeutuu niin pitkäksi aikaa, että Castle voi heittää hänet portaita alas ja katkaista hänen niskansa. Hetkeä myöhemmin saapuvat Saintin miehet, joita johtavat Glass ja John Saint. Dave, Joan ja Bumpo piilottavat loukkaantuneen Castlen ja kieltäytyvät kertomasta Glassille, missä hän on, vaikka Glass sadistisesti repii pihdeillä Daven useita kasvojen lävistyksiä. He jättävät jälkeensä miehen tappamaan Castlen tämän palatessa, mutta Castle tappaa hänet, kun Glass ja muut ovat lähteneet. Mickeyn avustuksella Castle manipuloi Howard Saintin uskomaan, että Glassilla ja Livialla on suhde. Saint, joka ei tiedä, että Glass on homo, ja uskoo, että Livia voi pettää häntä, tappaa molemmat henkilökohtaisesti, eikä kumpikaan tiedä miksi. castle hyökkää Saintin päämajaan, Tampan keskustassa sijaitsevaan yökerhoon Saints and Sinners, ja tappaa monia Saintin kätyreitä. Hän tappaa John Saintin laittamalla rikollispomon pojan pitelemään kahdeksan kilon painoista, laukaisulangalla aktivoitua kranaattia, kunnes tämän käsi väsyy ja kranaatti räjähtää. Castle haavoittaa Howard Saintia pistoolilla, kun Saint yrittää ampua hänet yökerhon parkkipaikalla. Sen jälkeen Castle sitoo Saintin nilkoista hitaasti liikkuvan auton puskuriin, mutta ei ennen kuin paljastaa, ettei Glassilla ja Livialla ollut suhdetta ja että hän järjesti koko jutun. Kun auto raahaa Saintia parkkipaikan läpi, Castle laukaisee useita piilotettuja pommeja; tuloksena oleva tuho ja romu tappavat Saintin ja huipentuvat Punisherin ikonisen kallon muotoon. Myöhemmin samana iltana Castle palaa asunnolleen ja valmistautuu tekemään itsemurhan, mutta nähtyään lyhyen näyn vaimostaan hän päättää jatkaa kostotehtäväänsä muita vastaan, jotka hänen mielestään ansaitsevat rangaistuksen. Ennen kuin hän lähtee seuraavalle tehtävälleen, hän jättää suurimman osan Saintin rahoista Bumpolle, Joanille ja Davelle. Sunshine Skyway -sillalla hän vannoo: "Ne, jotka tekevät pahaa muille - tappajat, raiskaajat, psykopaatit, sadistit - tulevat tuntemaan minut hyvin. Frank Castle on kuollut. Kutsukaa minua Punisheriksi."</w:t>
      </w:r>
    </w:p>
    <w:p>
      <w:r>
        <w:rPr>
          <w:b/>
        </w:rPr>
        <w:t xml:space="preserve">Tulos</w:t>
      </w:r>
    </w:p>
    <w:p>
      <w:r>
        <w:t xml:space="preserve">Kenet Castle tappaa ensin?</w:t>
      </w:r>
    </w:p>
    <w:p>
      <w:r>
        <w:rPr>
          <w:b/>
        </w:rPr>
        <w:t xml:space="preserve">Esimerkki 2.1552</w:t>
      </w:r>
    </w:p>
    <w:p>
      <w:r>
        <w:t xml:space="preserve">Vuonna 1973 pienessä Amityvillen kunnassa Long Islandilla, New Yorkissa, koko DeFeon perhe murhattiin sänkyynsä sen jälkeen, kun he olivat asuneet talossa vain 28 päivää. Vanhin poika, Ronald DeFeo Jr. tunnustaa poliisille, että hän kuuli talosta ääniä ja että hänet oli määrätty tappamaan kaikki kuusi perheenjäsentä. Vuotta myöhemmin talo myydään halvalla Georgelle (Ryan Reynolds) ja Kathy Lutzille (Melissa George). He kysyvät, miksi niin halvalla, ja heille kerrotaan, että DeFeon perhe murhattiin talossa. George kertoo vaimolleen, että talot eivät tapa, vaan ihmiset. Niinpä he muuttavat sinne kolmen lapsensa kanssa ja aloittavat uuden elämän. Valitettavasti heidän unelmatalostaan tulee painajainen. George alkaa kuulla ääniä, ja prosessi alkaa alusta. Mitä kauemmin he ovat talossa, sitä pahemmaksi se muuttuu, ja kaikki huipentuu 28. päivänä. Douglas Young (the-movie-guy)...</w:t>
      </w:r>
    </w:p>
    <w:p>
      <w:r>
        <w:rPr>
          <w:b/>
        </w:rPr>
        <w:t xml:space="preserve">Tulos</w:t>
      </w:r>
    </w:p>
    <w:p>
      <w:r>
        <w:t xml:space="preserve">Kuka muuttaa vuoden kuluttua Defeojen murhasta?</w:t>
      </w:r>
    </w:p>
    <w:p>
      <w:r>
        <w:rPr>
          <w:b/>
        </w:rPr>
        <w:t xml:space="preserve">Esimerkki 2.1553</w:t>
      </w:r>
    </w:p>
    <w:p>
      <w:r>
        <w:t xml:space="preserve">Michael Douglas näyttelee häiriintynyttä miestä, jonka todellinen henkilöllisyys on tuntematon suurimman osan elokuvasta. Hän on jumissa Los Angelesin liikenteessä erittäin kuumana kesäpäivänä, ja lopulta hän vain luovuttaa ja hylkää ajoneuvonsa. D-Fens, kuten hänet elokuvassa nimetään (turhanpäiväisen rekisterikilven perusteella), lähtee kävelemään länteen ja yrittää tavoittaa vieraantuneen vaimonsa ja tyttärensä. Pikkutytöllä on syntymäpäivä, ja hän on päättänyt päästä "kotiin" ollakseen tytön luona.Rinnakkaisessa tarinassa LAPD:n poliisin etsivä Prendergast (Robert Duvall) on viimeistä päivää ennen varhaiseläkkeelle siirtymistään. Hänen tarvitseva, pomottava vaimonsa vaati tätä, ja Prendergast otti muutama vuosi sitten "turvallisen" toimistotyöpaikan rauhoittaakseen myös vaimoaan. Hän törmää D-Fensin hylättyyn autoon matkalla töihin ja auttaa työntämään sen pois liikenteestä. d-Fens soittaa ex-vaimolleen puhelinkopista, mutta sulkee puhelimen, kun tämä vastaa. Koska hänellä ei ole kolikoita soittaa uudelleen, hän menee korealaisomistuksessa olevaan lähikauppaan. Hän kunnioittaa "ei vaihtorahaa ilman ostoa" -periaatetta ja yrittää ostaa tölkin kokista. Hän suuttuu korkeasta hinnasta ja alkaa kiivailla ulkomaalaisia vastaan, jotka tulevat Amerikkaan ja veloittavat törkeitä hintoja. Pian hän riitelee korealaisen omistajan kanssa, ja napattuaan mieheltä sahatun pesäpallomailan hän alkaa tuhota kauppaa. Lopulta hän rauhoittuu hieman, maksaa limsasta "kohtuullisen" hinnan ja poistuu.D-Fens suuntaa Kalifornian Veniceen ja kiipeää kukkulalle "ganglandissa", joka on latinalaisamerikkalaisten jengien vilkkaasti käyttämä alue. Kaksi nuorta jengiläistä puhuttelee häntä, koska hän on valkoinen mies valkoisessa paidassa ja solmiossa, jolla on salkku mukanaan ja joka vaeltaa heidän "kulmillaan". Kun D-Fens ei luovuta rahaa, he uhkaavat häntä veitsellä, ja D-Fens vastustaa häntä ruokakaupasta hankkimallaan mailalla. Hän haavoittaa yhden hyökkääjän kättä ja ajaa toisen pois. Pudottaessaan mailan hän ottaa perhosveitsen, mikä luo kaavan, jonka mukaan hänen aseistuksensa lisääntyy koko elokuvan ajan. latinojengin jäsenet vannovat kostoa, ja pian autolastillinen (jossa on monia tuliaseita, myös automaattiaseita) lähtee metsästämään D-Fensiä. Hän soittaa taas exälleen puhelinkopista ja uhkaa ilmestyä tyttärensä syntymäpäiväjuhliin. Jengiläiset yrittävät ampua D-Fensin ohi, mutta ampuvat ohi, osuvat muihin sivullisiin ja romuttavat autonsa. Kun D-Fens menee romun luokse, hän moittii heitä siitä, että he eivät osuneet häneen, ampuu yhtä heistä jalkaan ja lähtee pois aseilla täytetyn urheilukassi mukanaan.Nälkäisenä D-Fens pysähtyy Whammy Burgeriin, mutta hänelle kerrotaan, että aamiaisen tarjoilu lopetettiin viisi minuuttia aiemmin. Psykoottiselle D-Fensille ei ole viisasta kertoa, ja pian hän vetää esiin konepistoolin, uhkailee kaikkia ja päättää syödä lounasta sen sijaan. Haukuttuaan henkilökuntaa siitä, että he tarjoilevat hänelle hampurilaisen, joka ei näytä lainkaan mainosjulisteiden kaltaiselta, hän lähtee." Prendergast (vaimonsa itkuisten puheluiden välissä) alkaa huomata kaavan. Korealainen liikkeen omistaja tuli valittamaan, ja etsivä kuuli rohkeasta päivänvalossa tapahtuneesta ampumisyrityksestä. Hän katsoo Los Angelesin kartalta, että salaperäinen mies valkoisessa paidassa ja solmiossa kävelee kohti merta. Esimiehensä "langenneeksi" poliisiksi mieltämä Prendergast ei kuitenkaan ota havaintojaan vakavasti. d-Fensin ex soittaa poliisille saadakseen suojelua häneltä, mutta poliisi ei usko, että hänestä on suurta uhkaa, ja lähtee pois. enenevässä määrin häiriintynyt d-Fens menee armeijan ja laivaston ylijäämämyymälään, jota johtaa homoja haukkuva natsi (Frederic Forrest) ostamaan kestävämpiä kenkiä vaellustaan varten. Kun häntä sovitetaan, poliisi Torres (Rachel Ticotin) tulee sisään kyselemään hänestä. Natsiomistaja harhauttaa hänet ja kertoo hänen lähdettyään D-Fensille tietävänsä kaiken tämän toiminnasta. Natsi olettaa D-Fensin olevan rasisti, joka hyökkää ei-valkoisten kimppuun. Kun häntä oikaistaan asiasta, raivostunut skinhead yrittää laittaa D-Fensille käsiraudat, jotta tämä voitaisiin luovuttaa poliisille. Sen sijaan häntä puukotetaan ja lopulta tapetaan. D-Fens pukeutuu sotilaspukuihin ja lähtee jälleen etsimään itseään. hän kulkee läheisen golfkentän läpi ja joutuu kahden iäkkään golfarin puheille. Kun D-Fens on haukkunut heitä siitä, että he tuhlaavat niin ihanaa viheraluetta typerään peliin, hän ampuu heidän golfkärrynsä, jolloin toinen saa sydänkohtauksen.D-Fens pääsee lopulta entiseen kotiinsa, mutta hänen vaimonsa lähtee juuri ajoissa. Prendergast, joka on saanut koko palapelin kasaan, ryntää paikalle ystävänsä etsivä Torresin kanssa. Luovutettuaan aseensa (on hänen viimeinen päivänsä ennen eläkkeelle jäämistä) Prendergast on aseeton. D-Fens ampuu Torresia haavoittaen häntä lievästi, ja vanhempi etsivä nappaa aseensa ja ajaa D-Fensin perään kalalaiturille. Prendergast joutuu viimeiseen yhteenottoon D-Fensin kanssa ja tappaa tämän.</w:t>
      </w:r>
    </w:p>
    <w:p>
      <w:r>
        <w:rPr>
          <w:b/>
        </w:rPr>
        <w:t xml:space="preserve">Tulos</w:t>
      </w:r>
    </w:p>
    <w:p>
      <w:r>
        <w:t xml:space="preserve">Mitä Prendergast aloittaa elokuvan tapahtumia seuraavana päivänä?</w:t>
      </w:r>
    </w:p>
    <w:p>
      <w:r>
        <w:rPr>
          <w:b/>
        </w:rPr>
        <w:t xml:space="preserve">Esimerkki 2.1554</w:t>
      </w:r>
    </w:p>
    <w:p>
      <w:r>
        <w:t xml:space="preserve">Stephen Kingin klassikkokirjaan perustuva Carrie kertoo tarinan teinitytöstä, jolla on telekineettisiä kykyjä. Carrie Whiten elämä ei kuitenkaan ole onnellista; hän on eristäytynyt, yksinäinen tyttö, jota luokkatoverit joko sivuuttavat tai ahdistelevat koulussa; hänellä ei ole sosiaalista elämää, ja hänen ultrafundamentalistinen, fanaattinen kristitty äitinsä sulkee hänet kotona muun maailman ulkopuolelle. Valmistumisen kynnyksellä Carrie joutuu koulussa nöyryyttävään välikohtaukseen; hänellä on ensimmäiset kuukautiset suihkussa, ja koska hänen dementoitunut äitinsä on pitänyt nämä asiat salassa, hän luulee vuotavansa kuiviin. Luokkatoverit alkavat pilkata häntä suihkussa, kunnes opettaja lopettaa sen, mutta kiusaaminen ei lopu siihen. Chris Hargensenin johtamat tytöt täyttävät hänen kaappinsa tamponeilla ja kirjoittavat oveen ilkeän viestin. Carrien opettajat puolustavat häntä, ja tytöt tuomitaan viikon jälki-istuntoon liikuntasaliin. Kun Chris lintsaa jälki-istunnosta, hänet erotetaan ja erotetaan tulevista tanssiaisista. Chris ja hänen poikaystävänsä Billy Nolan keksivät ilkeän suunnitelman Carrien nöyryyttämiseksi, kun he saavat selville, että Tommy Ross - yksi koulun jalkapalloilijoista - vie Carrien tanssiaisiin. Erään ystävänsä avulla Chris onnistuu väärentämään kuninkaan ja kuningattaren vaalitulokset, jotta Carrie ja Tommy pääsevät lavalle. Carrie on vihdoin saanut hetkensä auringossa - mutta kaikki romahtaa hänen ympäriltään, kun Chris ja Billy pudottavat maljan verta Carrien pään päälle. Chrisin ystävät alkavat taas pilkata Carriea pilkallisella naurulla. Sitten ovet paiskautuvat kiinni, tulipalo syttyy - ja vain muutama ihminen jää henkiin... Derek O'Cain</w:t>
      </w:r>
    </w:p>
    <w:p>
      <w:r>
        <w:rPr>
          <w:b/>
        </w:rPr>
        <w:t xml:space="preserve">Tulos</w:t>
      </w:r>
    </w:p>
    <w:p>
      <w:r>
        <w:t xml:space="preserve">Kuka vei Carrien tanssiaisiin?</w:t>
      </w:r>
    </w:p>
    <w:p>
      <w:r>
        <w:rPr>
          <w:b/>
        </w:rPr>
        <w:t xml:space="preserve">Esimerkki 2.1555</w:t>
      </w:r>
    </w:p>
    <w:p>
      <w:r>
        <w:t xml:space="preserve">Marseillessa peitetehtäviin erikoistunut etsivä seuraa Alain Charnieria (Fernando Rey), varakasta ranskalaista rikollista, joka johtaa maailman suurinta heroiinin salakuljetussyndikaattia. Charnierin palkkamurhaaja Pierre Nicoli (Marcel Bozzuffi) murhaa poliisin. Charnier aikoo salakuljettaa 32 miljoonan dollarin arvosta heroiinia Yhdysvaltoihin piilottamalla sen pahaa-aavistamattoman ystävänsä, ranskalaisen televisiopersoonan Henri Devereaux'n (Frédéric de Pasquale) autoon.New Yorkissa etsivät Jimmy "Popeye" Doyle (Gene Hackman) ja Buddy "Cloudy" Russo (Roy Scheider) suorittavat peitetehtävää Bedford-Stuyvesantissa, Brooklynissa. Nähtyään huumekaupan baarissa Cloudy menee sisään tehdäkseen pidätyksen, mutta epäilty pakenee ja viiltää Cloudya veitsellä käsivarteen. Saatuaan epäillyn kiinni ja pahoinpideltyään häntä pahasti etsivät kuulustelevat miestä, joka paljastaa huumekytköksensä.Myöhemmin Kippari ja Cloudy menevät drinkille Copacabanaan, jossa Kippari huomaa Salvatore "Sal" Bocan (Tony Lo Bianco) ja hänen nuoren vaimonsa Angien (Arlene Farber) viihdyttävän huumekauppaan sekaantuneita mafian jäseniä. He päättävät seurata pariskuntaa, ja pian he saavat tietää, että vaatimatonta lehtikioskin lounasravintolaa pitävillä Bocoilla on rikosrekisteri: Sal aseellisesta ryöstöstä ja murhasta ja Angie myymälävarkaudesta. Etsivät epäilevät, että Bocat, jotka käyvät useissa yökerhoissa ja ajavat kalliilla autoilla, ovat sekaantuneet jonkinlaiseen rikolliseen toimintaan. Pian he saavat selville yhteyden Bocasien ja asianajaja Joel Weinstockin (Harold Gary) välillä, joka kuuluu huumausainerikollisuuteen.Pian tämän jälkeen Popeye kuulee ilmiantajalta, että New Yorkin alueelle saapuu suuri heroiinilasti. Etsivät vakuuttavat esimiehensä Walt Simonsonin (Eddie Egan) kuuntelemaan Bocasin puhelimia, ja he käyttävät useita juonia saadakseen lisätietoja. Kippari ja Cloudy saavat mukaansa tutkimuksiin liittovaltion agentin nimeltä Mulderig (Bill Hickman). Kippari ja Mulderig eivät pidä toisistaan, koska he ovat työskennelleet aiemmin yhdessä, ja Mulderig pitää Kipparia vastuussa poliisin kuolemasta.Kun Devereaux'n Lincoln Continental Mark III saapuu New Yorkiin, Weinstockin kemisti (Pat McDermott) testaa näytteen heroiinista ja julistaa sen puhtaimmaksi näkemästään, ja toteaa, että lähetys voisi tuottaa jopa 32 miljoonaa dollaria puolen miljoonan dollarin sijoituksella. Boca on kärsimätön tekemään ostoksen, mikä heijastaa Charnierin halua palata Ranskaan mahdollisimman pian, kun taas Weinstock, jolla on enemmän kokemusta salakuljetuksesta, kehottaa kärsivällisyyteen, sillä hän tietää, että Bocan puhelinta kuunnellaan ja että heitä tutkitaan.Charnier tajuaa pian, että häntä on tarkkailtu hänen saapumisestaan New Yorkiin. Hän "tekee" Popeyen ja pakenee, vilkuttaa ivallisesti Grand Central Terminalista lähtevälle metrosukkulalle. Välttääkseen seuraamisen hän pyytää Sal Bocaa tapaamaan itsensä Washington D.C:ssä, jossa Boca pyytää lykkäystä välttääkseen poliisit. Charnier haluaa kuitenkin tehdä sopimuksen nopeasti, jotta hän voi palata Ranskaan. Paluulennolla New Yorkiin Nicoli tarjoutuu tappamaan Kippari, mutta Charnier vastustaa sitä, koska hän tietää, että Kippari korvattaisiin toisella poliisilla. Nicoli kuitenkin vaatii ja sanoo, että he palaavat Ranskaan ennen kuin korvaaja on määrätty. pian tämän jälkeen Nicoli yrittää ampua Popeyen Doylen asuintalon katolta, mutta ampuu ohi. Kippari ajaa takaa pakenevaa tarkka-ampujaa, joka nousee korkeajunaan Bay 50th Streetin asemalla Gravesendissä. Doyle ottaa auton ja lähtee takaa-ajoon Stillwell Avenueta pitkin. Kun Nicoli tajuaa, että häntä ajetaan takaa, hän raivaa tiensä eteenpäin vaunujen läpi, tappaa poliisin, joka yrittää puuttua tilanteeseen, ja kaappaa sitten aseella uhaten veturinkuljettajan, joka pakottaa tämän ajamaan suoraan seuraavan aseman läpi ja tappaa myös junan konduktöörin, joka tulee liian lähelle. Veturinkuljettaja pyörtyy, ja he ovat juuri törmäämässä toiseen, paikallaan olevaan junaan, kun radanvarren hätäjarru kytkeytyy rajusti päälle ja heittää salamurhaajan lasi-ikkunaa vasten. Kippari saapuu paikalle nilkuttaen, koska hän on romuttanut komennetun vaunun, ja näkee murhaajan laskeutuvan laiturilta. Kun hän näkee Doylen, hän kääntyy juoksemaan, mutta Doyle ampuu hänet kuoliaaksi yhdellä laukauksella.Pitkän kyttäyksen jälkeen Kippari takavarikoi Devereaux'n Lincolnin. Poliisin autotallissa hän ja hänen tiiminsä purkavat sen pala palalta etsien huumeita, mutta näennäisesti tyhjin käsin. Sitten Cloudy huomaa, että auton kuljetuspaino on 120 kiloa yli valmistajan ilmoittaman painon; he tajuavat, että salakuljetuksen on oltava yhä autossa. Tällä kertaa he irrottavat keinupaneelit ja löytävät niihin kätketyt heroiinipaketit (osa vaaleansinisiä ja osa vaaleanvihreitä). Tämän jälkeen poliisi palauttaa auton alkuperäiseen kuntoon ja palauttaa sen Devereaux'lle, joka toimittaa Lincolnin Charnierille. Charnier ajaa Wards Islandilla sijaitsevaan vanhaan tehtaaseen tapaamaan Weinstockia ja noin tusinaa muuta henkilöä ja toimittamaan huumeet. Kun Charnier on poistanut rokkipaneelit, Weinstockin kemisti testaa yhden pussin ja vahvistaa sen laadun. Charnier poistaa huumepussit ja piilottaa rahat; hän kätkee ne toisen romuautojen huutokaupasta ostetun auton rokkipaneelien alle, jonka hän vie sitten takaisin Ranskaan. Kun kauppa on tehty, Charnier ja Sal lähtevät Lincolnilla liikkeelle, mutta joutuvat melkein heti tiesulkuun, jossa on suuri joukko poliiseja, joita johtaa Popeye Doyle, joka leikkisästi vilkuttaa Charnierille. Poliisit ajavat Lincolnia takaa takaisin tehtaalle, jossa Sal saa surmansa kahdella haulikonlaukauksella poliisien kanssa käydyssä tulitaistelussa, ja suurin osa muista rikollisista antautuu, mutta Charnier kuitenkin pakenee vanhaan varastoon, ja Kippari seuraa häntä, ja Pilvi liittyy jahtiin. Kun Kippari näkee kaukana varjoisen hahmon, hän tyhjentää revolverinsa sekunnin murto-osan huudettuaan varoituksen. Mies, jonka Kippari tappaa, ei kuitenkaan ole Charnier vaan Mulderig. Lannistumatta Kippari kertoo Cloudylle, että hän saa Charnierin kiinni. Ladattuaan aseensa uudelleen Kippari juoksee toiseen huoneeseen, ja muutamaa sekuntia myöhemmin kuuluu yksi laukaus[Huomautus 2].</w:t>
      </w:r>
    </w:p>
    <w:p>
      <w:r>
        <w:rPr>
          <w:b/>
        </w:rPr>
        <w:t xml:space="preserve">Tulos</w:t>
      </w:r>
    </w:p>
    <w:p>
      <w:r>
        <w:t xml:space="preserve">kuka ajaa vanhaan tehtaaseen Wards Islandilla?</w:t>
      </w:r>
    </w:p>
    <w:p>
      <w:r>
        <w:rPr>
          <w:b/>
        </w:rPr>
        <w:t xml:space="preserve">Esimerkki 2.1556</w:t>
      </w:r>
    </w:p>
    <w:p>
      <w:r>
        <w:t xml:space="preserve">Avain tämän elokuvan ymmärtämiseen on Milos Formanin oma kuvattu "johdanto", jossa hän vastaa teeskentelevällä vakavuudella "palomiesten ympäri maata ja ympäri maailmaa esittämiin protesteihin" elokuvaansa kohtaan. Hän aloittaa sanomalla: "No, tiedättehän, että se kertoo palomiehistä, se kertoo yhteiskunnasta..." ja sitten hän pysähtyy, hymyilee ja sanoo: "Mutta tiedättekö mitä? Se _todellakin_ kertoo palomiehistä." Tämä elokuva tehtiin viimeisinä vuosina ennen Prahan kevään alkua ...Nyt juonesta. Ryhmä palomiehiä eräällä paloasemalla jossain epämääräisessä kaupungissa jossain (vielä kommunistisessa) Tšekkoslovakiassa päättää kunnioittaa eläkkeelle jäävää päällikköään tulevissa palomiesten tanssiaisissa. Tanssien suunnittelukomitea toivoo järjestävänsä hyvät tanssit ja piristävänsä tilannetta muutamalla pienellä uudistuksella. Luvassa on arpajaiset ja kauneuskilpailu... Komitea ei kuitenkaan tiedä, miten kauneuskilpailu järjestetään, ja tanssien edetessä ovipalkinnot varastetaan vähitellen. Lopulta aseman lähellä sijaitsevassa talossa syttyy tulipalo. Tanssien häiritsemänä palomiehet eivät saa edes paloautoa ajoissa palon luo. Vanhempi mies perheineen, joka oli asunut talossa, joka on nyt suurelta osin palanut, löydetään yksinkertaisesti rukoilemasta "Isä meidän -rukousta", kun avuttomat ja melko hämmentyneet palomiehet seisovat avuttomina vieressä...</w:t>
      </w:r>
    </w:p>
    <w:p>
      <w:r>
        <w:rPr>
          <w:b/>
        </w:rPr>
        <w:t xml:space="preserve">Tulos</w:t>
      </w:r>
    </w:p>
    <w:p>
      <w:r>
        <w:t xml:space="preserve">Missä se tapahtuu?</w:t>
      </w:r>
    </w:p>
    <w:p>
      <w:r>
        <w:rPr>
          <w:b/>
        </w:rPr>
        <w:t xml:space="preserve">Esimerkki 2.1557</w:t>
      </w:r>
    </w:p>
    <w:p>
      <w:r>
        <w:t xml:space="preserve">Elliot Richards (Brendan Fraser) on nörtti ja yli-innokas mies, joka tekee umpikujan työtä San Franciscon puhelinkeskuksessa. Hänellä ei ole ystäviä, ja häntä manipuloivat työtoverit tietävät, että hän tekee mitä tahansa saadakseen hyväksyntää. Hän on ihastunut kollegaansa Alison Gardneriin (Frances O'Connor), mutta hänellä ei ole rohkeutta pyytää tätä ulos. Kun Elliot jätetään baarissa, kun hän yrittää puhua Alisonin kanssa, hän sanoo antavansa mitä tahansa, jotta Alison voisi olla hänen kanssaan. Kauniin naisen muodossa esiintyvä Saatana (Elizabeth Hurley) tarjoaa Elliotille seitsemän toivomusta sielunsa vastineeksi. testiksi Elliot toivoo Big Macia ja kokista. Saatana vie hänet McDonaldsiin ja tekee tilauksen. Elliot joutuu maksamaan sen, sillä "ilmaista lounasta ei ole olemassa". Vietyään Elliotin yökerhoonsa Oaklandiin Saatana suostuttelee Elliotin allekirjoittamaan sopimuksensa ja esittää lisää toiveita: Elliot toivoo olevansa rikas ja vaikutusvaltainen ja Alisonin vaimokseen. Saatana tekee hänestä kolumbialaisen huumeparonin, jonka vaimo halveksii häntä. Toiseksi Elliot toivoo olevansa emotionaalisesti herkkä, mutta Saatana tekee hänestä niin herkän, että hän viettää suuren osan ajastaan itkien maailman kauneutta ja kyselee Alisonilta jatkuvasti, onko hän satuttanut häntä. Alison sanoo haluavansa olla miehen kanssa, joka on vahva ja pinnallinen, ja jättää Elliotin miehen takia, joka on vahva, töykeä ja täysin erilainen kuin romanttinen ja tunne-elämältään herkkä Elliot." Sitten Elliot toivoo olevansa supertähtiurheilija, joka olisi naisten magneetti. Saatana tekee hänestä yli kaksimetrisen koripallotähden, mutta antaa hänelle myös pienen peniksen ja yhtä matalan ÄO:n, minkä vuoksi Alison menettää kiinnostuksensa häneen. sitten hän toivoo olevansa älykäs, nokkela ja hyvin varusteltu. Saatana toteuttaa tämän tekemällä hänestä kuuluisan kirjailijan, johon Alison rakastuu. Kun he saapuvat Elliotin kotiin rakastelemaan, paljastuu, että Elliot on homo ja asuu miespuolisen kumppanin kanssa.Lopuksi Elliot toivoo, että hänestä tulisi Yhdysvaltain presidentti, jotta hän voisi yrittää parantaa maailmaa. Saatana tekee hänestä Abraham Lincolnin Fordin teatterissa murhayönä.Kun jokaisesta toiveesta on luovuttu, Elliot tapaa Saatanan ja syyttää häntä siitä, ettei hän ole ollut tarpeeksi tarkka. Lopulta hän palaa töihin ja miettii, mitä hänen pitäisi tehdä kahdella viimeisellä toiveella. Saatana ilmestyy paikalle ja huomauttaa, että heidän ensimmäisellä tapaamisellaan Elliot pyysi Big Macia ja kokista, vaikka Elliot oli todennut, että kyseessä oli testitoive. Elliot menettää kärsivällisyytensä ja ryntää ulos toimistostaan.Elliot käy Jumalan apua etsien kirkossa, jossa hän ripittäytyy lyhyesti papille, joka vaikuttaa ymmärtäväiseltä. Kun häneltä kuitenkin kysytään, onko hänen mielestään Big Macin ja kokiksen pyytäminen Saatanalta toive, pappi pidättää Elliotin. Ylikonstaapeli kirjoittaa hänet, ja poliisiksi pukeutunut Saatana heittää Elliotin selliin kertoen, että hän pitää Elliotista, eikä olisi pahitteeksi, jos hän olisi hänen ystävänsä. Elliotin sellikaveri (Gabriel Casseus) kertoo hänelle, että hän ei voi mitenkään myydä sieluaan, koska se kuuluu Jumalalle, ja vaikka Saatana yrittääkin hämmentää häntä, lopulta hän tajuaa, kuka hän todella on ja mikä hänen tarkoituksensa on. Elliot kysyy mieheltä tämän henkilöllisyyttä, mutta vastaus on vain "todella hyvä ystävä"." Elliot pyytää Saatanaa perumaan heidän sopimuksensa. Kun Saatana kieltäytyy, Elliot toteaa, ettei hän aio käyttää viimeistä toivettaan. Saatana teleporttaa heidät helvettiin, jossa hän muuttuu ensin mustasarviseksi hirviöksi ja sitten jättiläiseksi. Kun Saatana patistaa häntä tekemään viimeisen toiveen, Elliot toivoo, että Alison saisi onnellisen elämän. Saatana huokaisee ja Elliot putoaa helvetin syvyyksiin. Elliot herää marmoriportaissa ja miettii, onko se taivas. Saatana kertoo hänelle, että se on oikeustalo ja että epäitsekäs toive mitätöi sopimuksen, joten hän pitää sielunsa." Elliot myöntää, että vaikka Saatana manipuloi häntä, hän on alkanut pitää Saatanasta ja pitää tätä ystävänä, mitä Saatana ei vastusta. Elliot vastaa, että taivas ja helvetti löytyvät maan päältä; ihmisten on valittava. Elliot pyytää Alisonia ulos, mutta saa kuulla, että tämä seurustelee jo jonkun kanssa. Hän jatkaa elämäänsä, mutta ymmärtäen paremmin, kuka hän on. myöhemmin Elliot kohtaa Bobin, yhden työkavereistaan, joka pilkkaa hänen pyrkimyksiään olla cool. Elliot menettää malttinsa ja tarttuu Bobia paidasta, mutta päästää irti sanomalla vain "Oli hauska jutella". Uhkaava katse saa muut työtoverit pakenemaan.Kotona hän tapaa uuden naapurin, Nicole Delarusson, jonka ulkonäkö ja persoonallisuus muistuttavat Alisonin ulkonäköä ja pukeutumistyyli on samanlainen kuin hänellä. Hän tarjoutuu auttamaan Nicolea pakkausten purkamisessa, ja he aloittavat suhteen. Kun he kävelevät pitkin bulevardia, saatana ja Elliotin sellikaveri, molemmat valkoisiin pukeutuneita, nähdään pelaamassa shakkia.</w:t>
      </w:r>
    </w:p>
    <w:p>
      <w:r>
        <w:rPr>
          <w:b/>
        </w:rPr>
        <w:t xml:space="preserve">Tulos</w:t>
      </w:r>
    </w:p>
    <w:p>
      <w:r>
        <w:t xml:space="preserve">Keneen Elliot Richards on ihastunut?</w:t>
      </w:r>
    </w:p>
    <w:p>
      <w:r>
        <w:rPr>
          <w:b/>
        </w:rPr>
        <w:t xml:space="preserve">Esimerkki 2.1558</w:t>
      </w:r>
    </w:p>
    <w:p>
      <w:r>
        <w:t xml:space="preserve">Cry Freedom on tarina Donald Woodsista (Kevin Kline), Etelä-Afrikan Itä-Lontoossa ilmestyvän liberaalin sanomalehden Daily Despatchin päätoimittajasta ja hänen historiallisesta ystävyydestään Steven Bikon (Denzel Washington) kanssa, joka on yksi Etelä-Afrikan arvostetuimmista vapaustaistelijoista. Elokuva sijoittuu apartheid-hallinnon aikaiseen Etelä-Afrikkaan, jossa Woods ei arvosta Steve Bikon ideologioita ja julkaisee usein kritiikkiä hänen näkemyksiään vastaan. Ajan myötä hän kuitenkin alkaa pitää Bikon näkemyksistä ja päättää tavata hänet henkilökohtaisesti. Tämä historiallinen tapaaminen johtaa välittömään ystävyyteen, ja hyvin pian Woodsin sanomalehti alkaa julkaista säännöllisesti Bikoa kannattavia artikkeleita, mikä huomataan ja herättää valkoisen ylivallan hallituksen rautaisen käden, ja Woods asetetaan kotiarestiin. Samaan aikaan myös Biko pidätetään, ja sitä seuraavat kidutukset johtavat hänen kuolemaansa vankeudessa. Eri puolilla maata puhkeaa kapinoita hallitusta vastaan, ja sillä välin Woods päättää kertoa maailmalle Steve Bikon ideologioista ja apartheid-hallituksen hirmuteoista. Hän kokoaa onnistuneesti teoksen ja valmistautuu julkaisemaan sen - mutta tajuaa, ettei se ole mahdollista Etelä-Afrikassa istuen. Niinpä hän suunnittelee pakoa. Perhe eroaa - Woodsin vaimo ja lapset suunnittelevat "lomaa" appivanhempiensa luona Lesothon rajan tuntumassa, kun taas Woods itse lähtee liftaamaan Itä-Lontoosta Maseruun (Lesothon pääkaupunki). He kohtaavat matkalla lukuisia esteitä ja ovat vaarallisen lähellä joutua viranomaisten kynsiin.</w:t>
      </w:r>
    </w:p>
    <w:p>
      <w:r>
        <w:rPr>
          <w:b/>
        </w:rPr>
        <w:t xml:space="preserve">Tulos</w:t>
      </w:r>
    </w:p>
    <w:p>
      <w:r>
        <w:t xml:space="preserve">Kuka on yksi Etelä-Afrikan arvostetuimmista vapaustaistelijoista?</w:t>
      </w:r>
    </w:p>
    <w:p>
      <w:r>
        <w:rPr>
          <w:b/>
        </w:rPr>
        <w:t xml:space="preserve">Esimerkki 2.1559</w:t>
      </w:r>
    </w:p>
    <w:p>
      <w:r>
        <w:t xml:space="preserve">Tarina pyörii Shanayan (Bipasha Basu) ympärillä, joka on menestyksensä huipulla oleva näyttelijä. Hänelle tarjotaan parhaita rooleja ja hän voittaa kaikki palkinnot, joihin hän on ehdolla. Lisäksi hänellä on intohimoinen suhde komean ohjaajan Adityan (Emraan Hashmi) kanssa. Kaikki päättyy, kun nuorempi näyttelijä Sanjana (Esha Gupta) tekee elokuvadebyyttinsä. Shanayan tilalle Sanjana nousee parrasvaloihin ja alkaa viedä hänen palkintojaan. Yhtäkkiä Shanaya tuntuu unohdetulta ja kaikki haluavat työskennellä vain Sanjanan kanssa. Pian Shanaya näkee uransa hiipuvan ja hänen kateutensa muuttuu hiljalleen hulluudeksi. Hän alkaa kääntyä mustan magian puoleen ja ottaa elämäntavoitteekseen tuhota Sanjanan ura ja saada hänet kärsimään tappion tuskasta. hän hakee apua setänsä Sonun (Sunil Dhariwal), tantrikin, avuksi, joka auttaa häntä harjoittamaan mustaa magiaa ja kutsuu pahaa olentoa, Tara Duttia (Manish Chowdhary). Hän pyytää tätä tekemään Sanjanan elämästä helvettiä. Tara suostuu auttamaan Sanjanaa kummittelemaan ja kiduttamaan, kunnes hänestä tulee itsetuhoinen. Hän pyytää Shanayaa antamaan hänelle mustaa myrkkyä luotettavan henkilön kautta. Shanaya viettelee Adityan tekemään sen hänen puolestaan ja aina kun Aditya tuntee syyllisyyttä, Shanaya saa Adityan hyväksymään sen uudelleen. Aditya, jonka sympatia Sanjanaa kohtaan on muuttunut rakkaudeksi, jättää Shanayan ja kieltäytyy kuuntelemasta häntä enää. Nyt Shanayan on työskenneltävä yksin voittaakseen rakkauden voiman. jotenkin yrittääkseen lopettaa Adityan ja Sanjanan kolmiodraaman Shanaya hautoo suunnitelman ystävystymällä Sanjanan kanssa myrkyttääkseen hänet, mitä Aditya alkaa epäillä. Elokuvan ensi-illassa Shanaya paljastaa, että hän itse asiassa piilotti myrkyn suklaakoriin, jonka hän antoi Sanjanalle aiemmin. Kylpyhuoneessa Sanjanan kimppuun hyökkää yöperhosparvi, jonka vuoksi hän riisuu mekkonsa ja juoksee alasti julkisesti, Aditya vie hänet sairaalaan ja saa selville, että Shanaya oli tämän takana. Shanaya ottaa haltuunsa muiden miesten ruumiit, mutta Aditya pahoinpitelee heidät raa'asti. Aditya suojelee Sanjanaa kukistuneelta Shanayalta, joka vannoo pysyvänsä tähtenä ja tekee itsemurhan kaatamalla happoa päähänsä, jolloin hänen ihonsa sulaa kuoliaaksi.</w:t>
      </w:r>
    </w:p>
    <w:p>
      <w:r>
        <w:rPr>
          <w:b/>
        </w:rPr>
        <w:t xml:space="preserve">Tulos</w:t>
      </w:r>
    </w:p>
    <w:p>
      <w:r>
        <w:t xml:space="preserve">Mikä hyökkää Sanjanan kimppuun?</w:t>
      </w:r>
    </w:p>
    <w:p>
      <w:r>
        <w:rPr>
          <w:b/>
        </w:rPr>
        <w:t xml:space="preserve">Esimerkki 2.1560</w:t>
      </w:r>
    </w:p>
    <w:p>
      <w:r>
        <w:t xml:space="preserve">Hahmot ajavat syrjäiseen paikkaan patikoimaan paikalle, jossa on merkintä "Wilderness Trail". Kun he lähtevät liikkeelle, he näkevät muita vaeltajia kulkevan ohi. Kävelyn, keskustelun ja improvisoidun juoksukilpailun jälkeen he päättävät lähteä takaisin. Ennen pitkää he huomaavat olevansa eksyksissä. Sinä yönä he sytyttävät leirinuotion.Seuraavien päivien aikana retkeilijät vaeltavat erämaassa ilman ruokaa ja vettä. He yrittävät hajaantua joksikin aikaa, he yrittävät jäljittää askeleitaan, he yrittävät seurata eläinten jälkiä, mutta kaikki turhaan. He ärsyyntyvät toisiinsa yhä enemmän, kun tilanne muuttuu yhä pahemmaksi. lopulta he löytävät itsensä hitaasti kävelemästä, enimmäkseen hiljaisuudessa, läpi autiomaan. Lopulta he romahtavat väsymyksen ja kuivumisen vuoksi. Heikompi heistä (Affleck) julistaa "lähtevänsä" ja kurottautuu Damonin hahmoa kohti. Damonin hahmo rullaa Affleckin päälle ja kuristaa häntä sanattomasti ennen kuin lyyhistyy uudelleen. jonkin ajan kuluttua Damonin hahmo herää ja tajuaa, että valtatie ei ole kaukana. Loppukohtauksessa hän on pahasti auringonpolttama, mutta katselee ohikulkevaa maisemaa isän ja pojan autosta, jotka ovat näennäisesti pelastaneet hänet.</w:t>
      </w:r>
    </w:p>
    <w:p>
      <w:r>
        <w:rPr>
          <w:b/>
        </w:rPr>
        <w:t xml:space="preserve">Tulos</w:t>
      </w:r>
    </w:p>
    <w:p>
      <w:r>
        <w:t xml:space="preserve">Mitä he tekivät kävellessään?</w:t>
      </w:r>
    </w:p>
    <w:p>
      <w:r>
        <w:rPr>
          <w:b/>
        </w:rPr>
        <w:t xml:space="preserve">Esimerkki 2.1561</w:t>
      </w:r>
    </w:p>
    <w:p>
      <w:r>
        <w:t xml:space="preserve">Tämä artikkeli kaipaa parempaa juonitiivistelmää. (Toukokuu 2015)Mies löydetään murtautumasta omaan koruliikkeeseensä keskellä yötä. Kun miestä kuulustellaan tarkkaan, selviää, että hänen vaimoaan pitää heidän kotonaan panttivankina Steve, julma kiristäjä, joka vaatii liikkeen kassakaapissa olevia timantteja vastineeksi naisen hengestä. Kun Steve on tappanut perheen kotiapulaisen, FBI-agentti Warren Stantin (Sidney Poitier) luovuttaa timantit, mutta Steve tappaa kuitenkin jalokivikauppiaan vaimon ja pakenee. Tuntiessaan epäonnistuneensa Stantinille tulee pakkomielle löytää Steve, ja hän jahtaa Steveä Washingtonin osavaltion karuihin metsiin, jossa Steve liittyy urheilijaryhmään, joka aikoo lähteä erämaahan kalareissulle. Steven suunnitelmana on tappaa heidät ja pakottaa heidän oppaansa Sarah (Kirstie Alley) johdattamaan hänet erämaan halki Kanadan ja Yhdysvaltojen rajalle.Stantinin on lyöttäydyttävä yhteen Sarahin vuoristomiespoikaystävän Jonathan Knoxin (Tom Berenger) kanssa jahdatakseen Steveä. Jonathan ei usko, että kaupunkilaislähtöinen Stantin voi pysyä vauhdissa vaikealla maastovaelluksella, johon kuuluu myös kalliokiipeilyä, ja Stantin on päättänyt todistaa itsensä. He jahtaavat Steveä ja Sarahia erämaahan ja lopulta Vancouverin kaduille. Elokuvassa oli myös takaa-ajokohtaus BC Ferriesin Queen of Vancouver -aluksella. Pitkän takaa-ajon jälkeen Stantin onnistuu ampumaan Steven vedenalaisessa kamppailussa. tappajan henkilöllisyys paljastuu vasta elokuvan puolivälissä. Hän yrittää välttyä paljastumiselta tappamalla erään vaellusretkikunnan jäsenen ja ottamalla tämän paikan. Jotta yleisö saisi arvuutella konnan todellista henkilöllisyyttä, osaa vaeltajista näyttelivät pahiksista tunnetut näyttelijät: erityisesti Clancy Brown (Highlander), Frederick Coffin (Äitienpäivä), Andrew Robinson (Likainen Harry) ja Richard Masur (ilkeä huumekauppias elokuvassa Kuka pysäyttää sateen).</w:t>
      </w:r>
    </w:p>
    <w:p>
      <w:r>
        <w:rPr>
          <w:b/>
        </w:rPr>
        <w:t xml:space="preserve">Tulos</w:t>
      </w:r>
    </w:p>
    <w:p>
      <w:r>
        <w:t xml:space="preserve">Kuka on Sarahin poikaystävä?</w:t>
      </w:r>
    </w:p>
    <w:p>
      <w:r>
        <w:rPr>
          <w:b/>
        </w:rPr>
        <w:t xml:space="preserve">Esimerkki 2.1562</w:t>
      </w:r>
    </w:p>
    <w:p>
      <w:r>
        <w:t xml:space="preserve">CIA:n agentti Miles Kendig (Walter Matthau) on nähnyt kaiken palveluksessaan. Monien agenttivuosiensa aikana hän on saanut kaiken mahdollisen lian, ja nyt Kendig haluaa pois. Mutta se ei ole niin helppoa, ja hänen epäpätevä päällikkönsä (Ned Beatty) haluaa varmistaa, että kaikki nuo salaisuudet eivät koskaan tule julki. kendig (Matthau) päättää, että ainoa tapa, jolla hän voi lähteä virastosta, on kirjoittaa kirja, jossa hän paljastaa kaikki likaiset salaisuudet, joita Meyerson (Beatty) salaa. Seuraa koominen hyppelypeli, kun Kendig yrittää pysyä askeleen edellä Meyersonin agentteja. Kaiken kukkuraksi Meyerson lähettää Kendigin suojattinsa Joe Cutterin (Sam Waterson) perään. Koko matkan ajan Kendig kirjoittaa luvun toisensa jälkeen, kun Meyerson, Cutter ja joukko epäpäteviä agentteja ovat hänen jäljillään. Kendig turvautuu rakkautensa Isobelin (Glenda Jackson) apuun pysyäkseen kärjessä. Isobelin avulla Kendig saa vihdoin romaaninsa valmiiksi ja järjestää käänteen, jolla varmistetaan, etteivät Meyerson, Cutter ja virasto enää koskaan häiritse häntä.</w:t>
      </w:r>
    </w:p>
    <w:p>
      <w:r>
        <w:rPr>
          <w:b/>
        </w:rPr>
        <w:t xml:space="preserve">Tulos</w:t>
      </w:r>
    </w:p>
    <w:p>
      <w:r>
        <w:t xml:space="preserve">Mikä oli Kendigin mielestä ainoa tapa lähteä virastosta?</w:t>
      </w:r>
    </w:p>
    <w:p>
      <w:r>
        <w:rPr>
          <w:b/>
        </w:rPr>
        <w:t xml:space="preserve">Esimerkki 2.1563</w:t>
      </w:r>
    </w:p>
    <w:p>
      <w:r>
        <w:t xml:space="preserve">Dolores Costello ja Freddie BartholomewNuori Cedric "Ceddie" Errol (Freddie Bartholomew) ja hänen leskeksi jäänyt äitinsä, jota hän kutsuu "rakkaimmaksi" (Dolores Costello), elävät säästeliäästi 1880-luvun Brooklynissa isänsä kuoleman jälkeen. Cedricin ennakkoluuloinen englantilainen isoisä, Dorincourtin jaarli (C.Â Aubrey Smith), oli jo kauan sitten hylännyt poikansa, koska tämä oli mennyt naimisiin amerikkalaisen kanssa. jaarli lähettää lakimiehensä Havishamin (Henry Stephenson) tuomaan Ceddien Englantiin. Koska jaarlin pojat ovat kaikki kuolleet, Ceddie on perillinen. Rouva Errol seuraa poikaansa Englantiin, mutta ei saa asua Dorincourtin linnassa. Cedricin onneksi hän ei kerro pojalle, että syynä on isoisän kiihkoilu. Kreivin asianajaja on vaikuttunut nuoren lesken viisaudesta. Kreivi suhtautuu kuitenkin epäilevästi, kun herra Havisham ilmoittaa hänelle, että Cedricin äiti ei suostu hyväksymään Cedricin viikkorahaa.Cedric voittaa pian ankaran isoisänsä ja kaikkien muidenkin sydämet. Earl järjestää suuret juhlat, joissa hän esittelee ylpeänä pojanpoikansa brittiläiselle seurapiirille, erityisesti hänen sisarelleen Lady Constantia Lorridailelle (Constance Collier).Juhlien jälkeen Havisham ilmoittaa jaarlille, että Cedric ei olekaan perillinen. Amerikkalainen Minna Tipton (Helen Flint) vakuuttaa, että hänen poikansa Tom (Jackie Searl) on hänen edesmenneen miehensä, kreivin vanhimman pojan jälkeläinen. Sydämensä murtuneena jaarli hyväksyy Minnan ilmeisen pätevän väitteen, vaikka Tom osoittautuukin varsin vastenmieliseksi pojaksi. Ceddien onneksi hänen ystävänsä Dick Tipton (Mickey Rooney) tunnistaa Minnan tämän lehtikuvasta. Hän vie veljensä Benin, Tomin oikean isän, Englantiin ja kumoaa Minnan väitteen. Jaarli pyytää anteeksi Ceddien äidiltä ja kutsuu tämän asumaan ilahtuneen Ceddien luo kartanolleen.</w:t>
      </w:r>
    </w:p>
    <w:p>
      <w:r>
        <w:rPr>
          <w:b/>
        </w:rPr>
        <w:t xml:space="preserve">Tulos</w:t>
      </w:r>
    </w:p>
    <w:p>
      <w:r>
        <w:t xml:space="preserve">Ketä Earl lähetti asianajajansa tuomaan?</w:t>
      </w:r>
    </w:p>
    <w:p>
      <w:r>
        <w:rPr>
          <w:b/>
        </w:rPr>
        <w:t xml:space="preserve">Esimerkki 2.1564</w:t>
      </w:r>
    </w:p>
    <w:p>
      <w:r>
        <w:t xml:space="preserve">Kuningatar Victoria lähettää merimies Dick Deadeye (Victor Spinetti) -nimisen merimiehen hakemaan "perimmäistä salaisuutta" kahdelta varkaalta, Velholta (Peter Reeves) ja hänen matelijamaiselta kätyreeltään Shameleonilta. He yrittävät myydä sen merirosvokuninkaalle (George Cooper, laulajana Ian Samwell). Sotilasparaatissa ("Entrance of the Peers") Dick näkee Velhon puhuvan merirosvokuninkaan kanssa. Siellä Nanki (John Newton, laulaa Casey Kelly) näkee pahan kaksoisveljensä Poon (sama), joka on taskuvarkaana. Dick hakee apuvoimia päämajaan, Hexagoniin ("Here's a how-dee-do"), ja löytää kapteenin (Peter Reeves) ja kenraalimajurin (Francis Ghent, laulaa John Baldry; "Olen modernin kenraalimajurin malliesimerkki"), minkä jälkeen Dick menee merirosvojen piilopaikkaan, "Kuningattaren Nenään" ("Voi, parempi kaukana kuin elossa ja kuollut"). Siellä baarityttö Rose Maybud (Julia McKenzie, laulaa Liza Strike) haluaa löytää "puhtaan pahan miehen", jotta hän voisi parantaa hänet. Hänellä ja Dickillä on hetki ("Prithee, kaunis neito"), mutta tyttö menettää kiinnostuksensa, koska mies on hyvä. Velho ja hänen apurinsa saapuvat paikalle ("Nimeni on John Wellington Wells"). Merirosvokuningas tekee sopimuksen Salaisuuden ostamisesta vaatimattomalla summalla merirosvojen saalista, ja velho lähtee hakemaan sitä Dickin seurassa. Dick saapuu velhon kauppaan ja pyytää taikajuomaa, joka tekisi hänestä komean ("Maan ja ilman haltijat"), ja tarttuu Salaisuuteen, mutta se putoaa ikkunan läpi pikku Buttercupin (Miriam Karlin) koriin, joka on pullea nauhojen, nauhojen ja merenkulkutarvikkeiden myyjä. Poo varastaa korin, ja kaikki jahtaavat häntä, myös kolme poliisia ("Poliisin kohtalo ei ole onnellinen"), mutta he luulevat Nankia Pooksi ja pidättävät hänet. Hänen oikeudenkäynnissään tuomari (Barry Cryer, "All hail great Judge"; "Now, Jurymen, hear my advice") flirttailee Little Buttercupin kanssa ("I'm called Little Buttercup"), jättää huomiotta Nankin todisteet ("A wandering minstrel I" ja "I swear to tell the truth", joka perustuu "When I go out of the door" -lausahdukseen), tuomitsee Nankin 200 vuodeksi Lontoon Toweriin ("A Judge is he, and a good judge too") ja poistuu Little Buttercupin kanssa.Towerissa Nanki miettii kohtaloaan ja menetettyä rakkauttaan ("Hyvästi rakkaani"). Yum-Yumin (Linda Lewis, laulaa Beth Porter) henki on vangittu Nankin shamiseniin ("Aivan kuten kuun on saatava aurinko", perustuu "Aurinko, jonka säteet") ja tarvitsee Nankia "tekemään minusta kokonaisen naisen". Poo on valmis palauttamaan Salaisuuden Velholle vastineeksi siitä, että hän oppii hänen temppunsa, mutta merirosvot raahaavat heidät "Kuningattaren kaulaan". Salaisuus on koodattu, ja Velhon on purettava se. Koska Poo on "maailman pahin mies", Rose päättää rakastavansa häntä ja aikoo uudistaa hänet. Sillä välin Hexagonissa Dick tapaa kontra-amiraalin (Francis Ghent, laulaa John Baldry; "Olen meren hallitsija") ja hänen siskonsa, serkkunsa ja tätinsä. Hän antaa kapteenille ("Hän pysyy englantilaisena") Pinaforen komennon ja antaa Dickin värvätä miehistön vangeista, ja Towerissa Nanki laulaa vangeille ("Kukat, jotka kukkivat keväällä": Vanki laulaa: Ian Samwell), jotka lähes kaikki värväytyvät.Velho ja Poo ovat merirosvolaivalla ("Kaada, oi kaada merirosvoserryä"). Merirosvoksi naamioitunut Rose Maybud hiipii laivaan. Sillä välin kapteeni, tuomarin, kenraalimajurin ja kontra-amiraalin seurassa, ottaa "Pinaforen" komentoonsa ("When I was a boy"; "We sail the ocean blue"; ja "I am the Captain of the Pinafore"). He jahtaavat merirosvolaivaa kahden jättimäisen kerubin avustamina ("Menkää, te sankarit"); sillä välin Poo ruokkii liikaa Velhoa, joka tulee merisairaaksi ja luovuttaa Salaisuuden. Kun miehistöt kohtaavat, ne tervehtivät toisiaan lämpimästi. Merirosvokuningas taistelee kapteenia vastaan, mutta kuninkaan housut putoavat, ja mansikkamainen syntymämerkki hänen takapuolessaan näkyy. Pikku Buttercupilla on salaisuus ("Monta vuotta sitten"); märkäsairaanhoitajana hän sekoitti keskenään pikkupiraattikuninkaan ja kapteenin (tunnistettavissa syntymämerkistä). poo purjehtii läheiselle Utopian saarelle Salaisuuden kanssa, jota nyt kaikki jahtaavat ("Kissamaisella askeleella"). Hän tapaa Utopian regentin, prinsessa Zaran (Miriam Karlin) ja tämän hovin showtyttöjä. He kaikki laulavat ("Hail, hail, and how-dee-do", joka perustuu kappaleeseen "With cat-like tread"; "Land of sand and sea and sun", The Beach Boysin tyyliin). Zara on pidättänyt Poon. Velho saa Salaisuuden takaisin ja joutuu Dickin ja kapteenin jahtaamaksi. He huomaavat, että Salaisuus on kirjoitettu peilikirjaimin, ja tulkitsevat sen: "Rakkaus pyörittää maailmaa" ("If you go in"). Nanki ja Poo yhdistyvät ihmiseksi, joka koostuu sekä hyvästä että pahasta. Shamisen vapauttaa Yum Yumin (Utopian kuningattaren) hengen. Velho rakastuu Little Buttercupiin, kun taas Rose Maybud ja Dick palaavat yhteen. Kun Salaisuus on paljastunut, sota ja rikollisuus loppuvat ympäri maailmaa ("Here's a how-dee-do") ja kaikki elävät onnellisina elämänsä loppuun asti ("Entrance of the Peers", uusinta).</w:t>
      </w:r>
    </w:p>
    <w:p>
      <w:r>
        <w:rPr>
          <w:b/>
        </w:rPr>
        <w:t xml:space="preserve">Tulos</w:t>
      </w:r>
    </w:p>
    <w:p>
      <w:r>
        <w:t xml:space="preserve">Mitä Velho haluaa tehdä perimmäisellä salaisuudella?</w:t>
      </w:r>
    </w:p>
    <w:p>
      <w:r>
        <w:rPr>
          <w:b/>
        </w:rPr>
        <w:t xml:space="preserve">Esimerkki 2.1565</w:t>
      </w:r>
    </w:p>
    <w:p>
      <w:r>
        <w:t xml:space="preserve">Vihainen Raja (Arshad Warsi), skitsofreeninen Gangadhar (Rajpal Yadav), tohtori Mukherjee (Irrfan Khan) ja söpö Dabboo (Suresh Menon) ovat kaikki ainutlaatuisia mielenterveyden häiriöissään. Tohtori Sonali (Juhi Chawla) hoitaa heitä kaikkia neljää. Raja sairastaa ajoittaista räjähdyshäiriötä, joka johtuu hänen äkillisestä suuttumuksestaan pienimmästäkin provokaatiosta, ja Gangadhar elää menneisyydessä, jossa hän on ystävystynyt Jawaharlal Nehrun, Mahatma Gandhin, Lokamanya Tilakin ja Sardar Vallabhai Patelin kanssa. Hän näyttää olevan kiireinen taistellessaan maan vapauden puolesta, joka saavutettiin kauan sitten. Tohtori Mukherjee, joka on täydellinen lääkäri ja pitää itsensä siistinä ja siistinä, sairastaa pakko-oireista persoonallisuushäiriötä. Dabboo, joka ei ole puhunut vuosiin ja vaikuttaa koko ajan pelokkaalta, vaikuttaa autistiselta ja on kaikkien rakastama.Shikha (Dia Mirza), televisiotoimittaja, joka rakastaa Rajaa, ei näytä voivan auttaa saamaan Rajaa järkiinsä. R K Sanyal (Rajat Kapoor), joka on teollisuusmies ja tohtori Sonalin aviomies, ärsyyntyy neljästä potilaasta ja yrittää päästä heistä eroon.Se, miten tämä tarina etenee, muodostaa tarinan huipennuksen.</w:t>
      </w:r>
    </w:p>
    <w:p>
      <w:r>
        <w:rPr>
          <w:b/>
        </w:rPr>
        <w:t xml:space="preserve">Tulos</w:t>
      </w:r>
    </w:p>
    <w:p>
      <w:r>
        <w:t xml:space="preserve">Mikä muodostaa tarinan huipennuksen?</w:t>
      </w:r>
    </w:p>
    <w:p>
      <w:r>
        <w:rPr>
          <w:b/>
        </w:rPr>
        <w:t xml:space="preserve">Esimerkki 2.1566</w:t>
      </w:r>
    </w:p>
    <w:p>
      <w:r>
        <w:t xml:space="preserve">Nelli, tyttö, joka on alistunut kehuihin, on matkalla lääketieteelliseen, jos hänen vanhempansa voivat auttaa, vaikka hän haaveilee laulajan urasta. Kunpa hän vain keksisi demon, jolla hän voisi näyttää kykynsä levy-yhtiöille." Sune, lyöty poika slummista, on lahjakas hiphop-dj, joka pelkää naisia. Osoittaakseen kavereilleen, että toisin on, hän lyö vetoa, että saa Nellin sänkyyn. Hänen ystävänsä eivät usko, että Nellin kaltainen kaunotar edes sylkäisi Sunen suuntaan. Mutta Nelli näkee tilaisuuden saada itselleen ilmaisen demon. kun he käyttävät toisiaan hyväkseen, he rakastuvat toisiinsa. On kuljettava paljon tietä, jotta he kohtaavat puolivälissä. Nellin on opittava lopettamaan kaikkien miellyttämisen yrittäminen. Kulkurin on opittava tarkkailemaan toisia niin elämässä kuin taiteessakin.sunes ystävillä on tynnyrissä hauskaa mitä sattuu. Mutta Nellin poikaystävä ja isä eivät ole lainkaan tyytyväisiä. oman tien kulkeminen on aina askel tyhjyyteen.</w:t>
      </w:r>
    </w:p>
    <w:p>
      <w:r>
        <w:rPr>
          <w:b/>
        </w:rPr>
        <w:t xml:space="preserve">Tulos</w:t>
      </w:r>
    </w:p>
    <w:p>
      <w:r>
        <w:t xml:space="preserve">Minkä ammatin Nellin vanhemmat haluavat hänen valitsevan?</w:t>
      </w:r>
    </w:p>
    <w:p>
      <w:r>
        <w:rPr>
          <w:b/>
        </w:rPr>
        <w:t xml:space="preserve">Esimerkki 2.1567</w:t>
      </w:r>
    </w:p>
    <w:p>
      <w:r>
        <w:t xml:space="preserve">Larry Crowne (Tom Hanks), keski-ikäinen laivastoveteraani, saa potkut työpaikastaan suurmyymälästä, koska hänellä ei ole korkeakoulututkintoa, vaikka hänellä on korkeampi ikäluokka ja hän tekee esimerkillistä työtä. Larry, joka on eronnut ja asuu yksin, ei löydä työtä ja saattaa menettää talonsa. Larryn naapuri Lamar (Cedric the Entertainer) neuvoo Larryä ilmoittautumaan paikalliseen kansalaisopistoon ja hankkimaan koulutusta. työttömyyskorvauksen varassa elävä Larry, jolla ei ole varaa ajaa maasturillaan, ostaa Lamarilta skootterin. Collegessa hänestä tulee osa värikästä yhteisöä, joka koostuu hylkiöistä, hylätyistä ja huomiotta jätetyistä, jotka kaikki yrittävät löytää itselleen paremman tulevaisuuden. Kaksi hänen kurssistaan ovat Mercedes Tainotin (Julia Roberts) opettama puhe ja tohtori Ed Matsutanin (George Takei) opettama taloustiede. Vaikka hän aluksi kamppailee puheentunnilla, hän pärjää hyvin taloustieteessä.Mercedes juo kotona koulun jälkeen, koska hän on onnettomassa avioliitossa Deanin (Bryan Cranston) kanssa, joka on entinen professori, josta on tullut kirjailija ja bloggaaja. Todellisuudessa Dean viettää päivänsä katsellen internetpornoa.Larryn taloustieteen luokkatoveri Talia (Gugu Mbatha-Raw) kutsuu hänet mukaan skootteriklubiin, jota johtaa hänen poikaystävänsä Dell Gordo (Wilmer Valderrama). Hän myös päivittää Larryn kodin sisustusta, hiustyyliä ja vaatekaappia. Larryn ystävä Frank (Ian Gomez), joka pyörittää kuppilaa, tarjoaa Larrylle töitä, jotta hän tulisi toimeen, sillä Larry oli aiemmin ollut laivaston kokki.Kun Deanin kanssa vietetty yö menee pahasti pieleen, Mercedes jää yksin bussipysäkille, jossa Larry ja hänen skootteriporukkansa huomaavat hänet. Larry tarjoaa hänelle kyydin kotiin, jonka Mercedes vastahakoisesti hyväksyy. Kotimatkalla he todistavat, kuinka Dean pidätetään rattijuopumuksesta. Hänen kotiovellaan he suutelevat. Mercedes haluaa myös harrastaa seksiä, mutta Larry kieltäytyy, koska hän ei halua käyttää hyväkseen Mercedesin humalatilaa. Kun Dean saapuu kotiin seuraavana aamuna, hän löytää kaiken omaisuutensa etupihalta. tajutessaan, ettei hän mitenkään voi olla menettämättä taloaan, Larry käyttää taloustieteen tunnilla saamiaan tietoja aloittaakseen strategisen ulosmittauksen. Mercedes puolestaan varoittaa Larrya paljastamasta edellisen yön tapahtumia ja on edelleen siinä väärässä uskossa, että hänellä on romanttinen suhde paljon nuorempaan Taliaan. Se pettää Larryn, joka oli ollut innoissaan Mercedeksen kiinnostuksesta häneen. Sen sijaan hän palaa keskittymään opintoihinsa ja uuteen työhönsä.Mercedes törmää Taliaan, joka kertoo englanninopettajalleen Francesille (Pam Grier), että hän aikoo keskeyttää opinnot ja perustaa säästöliikkeen. Mercedes saa selville, että Talia ja Larry ovat vain ystäviä. Myöhemmin Frances tulee Mercedeksen asunnolle antamaan henkistä tukea, koska hän on eronnut Deanista. loppukokeet ovat nyt edessä, ja Larryn on määrä olla viimeinen. Hänen puheensa kertoo hänen matkoistaan ympäri maailmaa laivastossa ollessaan. Luokkatoverit taputtavat Larrylle ja Mercedes antaa hänelle kiitettävän arvosanan, ja hän on nyt onnellisempi elämässään ja löytänyt uudelleen intohimonsa opettamiseen.Vähän myöhemmin Mercedes ja Frances ilmestyvät Larryn kuppilaan. Mercedeksen mukaan hän oli erinomainen oppilas, ja Mercedeksen mukaan hän oli erinomainen opettaja. Kun seuraava lukukausi alkaa, osa Mercedeksen puhekurssin opiskelijoista ilmoittautuu hänen Shakespeare-kurssilleen, mutta Larry ei ole heidän kanssaan. Hänet nähdään tohtori Matsutanin toisen lukukauden taloustieteen kurssilla. Mercedes kävelee työhuoneeseensa ja näkee ovella Larryn lähettämän lapun, joka on kutsu päivälliselle ja jossa on hänen uuden asuntonsa osoite. Hän ajaa sinne ja he suutelevat.</w:t>
      </w:r>
    </w:p>
    <w:p>
      <w:r>
        <w:rPr>
          <w:b/>
        </w:rPr>
        <w:t xml:space="preserve">Tulos</w:t>
      </w:r>
    </w:p>
    <w:p>
      <w:r>
        <w:t xml:space="preserve">Larry käyttää millä kurssilla saamiaan tietoja aloittaakseen talonsa strategisen ulosmittauksen?</w:t>
      </w:r>
    </w:p>
    <w:p>
      <w:r>
        <w:rPr>
          <w:b/>
        </w:rPr>
        <w:t xml:space="preserve">Esimerkki 2.1568</w:t>
      </w:r>
    </w:p>
    <w:p>
      <w:r>
        <w:t xml:space="preserve">Kun kalifornialainen Antonio Bayn rannikkokaupunki on juhlimassa 100-vuotisjuhlaansa, paranormaalia toimintaa alkaa tapahtua keskiyöllä. Kaupungin pappi isä Malone on kirkossaan, kun seinästä putoaa pala muuria, joka paljastaa onkalon, jossa on vanha päiväkirja, hänen isoisänsä päiväkirja vuosisadan takaa. Se paljastaa, että vuonna 1880 kuusi Antonio Bayn perustajista (mukaan lukien Malonen isoisä) upotti ja ryösti tahallaan Elizabeth Dane -nimisen klipperilaivan. Laivan omisti Blake, rikas mies, joka sairasti spitaalista ja halusi perustaa lähistölle spitaalisiirtokunnan. Laivan kulta käytettiin Antonio Bayn ja sen kirkon rakentamiseen.Samaan aikaan kolme kalastajaa on merellä, kun outo, hehkuva sumu ympäröi heidän troolarinsa. Sumu tuo mukanaan Elizabeth Dane -aluksen, joka kuljettaa mukanaan Blaken ja hänen miehistönsä kostonhimoisia kostajia, jotka tappavat kalastajat. Samaan aikaan kaupungin asukas Nick Castle ajaa kotiin ja ottaa kyytiin nuoren liftarin Elizabeth Solleyn. Kun he ajavat kohti kaupunkia, auton kaikki ikkunat särkyvät selittämättömästi. seuraavana aamuna paikallinen radio-DJ Stevie Wayne saa rannalta löytämänsä ajopuun palan, johon on kirjoitettu sana "DANE", ja jonka hänen nuori poikansa Andy löysi rannalta. Kiinnostuneena Stevie ottaa sen mukaansa majakalle, jossa hän lähettää radio-ohjelmaansa. Hän laskee puun nauhurin viereen, mutta puusta alkaa selittämättömästi tihkua vettä, jolloin nauhuri menee oikosulkuun. Nauhurista kuuluu salaperäinen miehen ääni, joka vannoo kostoa, ja puuhun ilmestyvät sanat "6 must die" (6:n on kuoltava) ennen kuin se syttyy tuleen. Stevie sammuttaa palon nopeasti, mutta näkee sitten, että puuhun on jälleen kirjoitettu "DANE" ja nauhuri alkaa taas toimia normaalisti." Löydettyään kadonneen troolarin Nick ja Elizabeth löytävät Dick Baxterin ruumiin, josta on kaivettu silmät ulos. Kaksi muuta kalastajaa on kateissa, joista toinen on kaupungin satavuotisjuhlallisuuksia valvovan Kathy Williamsin aviomies. Elizabethin ollessa yksin ruumiinavaushuoneessa Baxterin ruumis nousee ruumiinavauspöydältä ja lähestyy häntä. Elizabethin huutaessa Nick ja kuolinsyyntutkija tohtori Phibes ryntäävät takaisin huoneeseen, jossa he näkevät ruumiin jälleen elottomana lattialla, johon se on kaiverrettu numero 3. Samana iltana, kun kaupungin juhlallisuudet alkavat, paikallinen säämies Dan soittaa Steville radioasemalle kertoakseen, että toinen sumuparvi on ilmestynyt ja liikkuu kohti kaupunkia. Heidän puhuessaan sumu kerääntyy sääaseman ulkopuolelle, ja Dan kuulee koputuksen ovella. Hän avaa oven ja joutuu kostajien teurastamaksi, kun Stevie kuuntelee kauhuissaan. Kun Stevie jatkaa radio-ohjelmaansa, sumu alkaa siirtyä sisämaahan ja katkaisee kaupungin puhelin- ja sähkölinjat. Varageneraattorin avulla Stevie rukoilee kuuntelijoita menemään kotiinsa ja pelastamaan poikansa, kun hän näkee sumun lähestyvän majakan näköalapaikalta. Kun sumu peittää Stevien talon, kostajat tappavat hänen poikansa lapsenvahdin, rouva Kobritzin. Sitten ne jahtaavat Andya, mutta Nick saapuu juuri ajoissa pelastamaan hänet.Stevie neuvoo kaikkia menemään kaupungin kirkkoon. Sisällä Nick, Elizabeth, Andy, Kathy, hänen avustajansa Sandy ja isä Malone suojautuvat takahuoneeseen, kun sumu saapuu ulos. Sisällä huoneessa he löytävät seinän kolosta kultaristin, joka on tehty varastetusta kullasta. Kun kostajat aloittavat hyökkäyksensä, Malone vie kultaristin ulos kappeliin. Tietäen, että he ovat palanneet ottamaan kuusi henkeä kuuden alkuperäisen salaliittolaisen sijasta, jotka johtivat heidät kuolemaan, Malone tarjoaa kultaa ja itseään Blakelle, jotta hän säästäisi muut. Majakalla useammat kostajat hyökkäävät Stevien kimppuun ja vangitsevat hänet katolle. Sisällä kirkossa Blake ottaa haltuunsa kultaristin, joka alkaa hehkua. Nick vetää Malonen pois ristin luota sekunteja ennen kuin se katoaa sokaisevassa valonvälähdyksessä yhdessä Blaken ja hänen miehistönsä kanssa. Myös majakalla olevat kostajat katoavat, ja sumu häviää. Myöhemmin samana iltana Malone on yksin kirkossa miettimässä, miksi Blake ei tappanut häntä ja siten vienyt kuutta henkeä. Sitten sumu ilmestyy uudelleen kirkon sisälle yhdessä kostajien kanssa, ja Blake mestaa Malonen.</w:t>
      </w:r>
    </w:p>
    <w:p>
      <w:r>
        <w:rPr>
          <w:b/>
        </w:rPr>
        <w:t xml:space="preserve">Tulos</w:t>
      </w:r>
    </w:p>
    <w:p>
      <w:r>
        <w:t xml:space="preserve">Mitä on kirjoitettu ajopuun palaseen, jonka hänen poikansa Andy löysi rannalta?</w:t>
      </w:r>
    </w:p>
    <w:p>
      <w:r>
        <w:rPr>
          <w:b/>
        </w:rPr>
        <w:t xml:space="preserve">Esimerkki 2.1569</w:t>
      </w:r>
    </w:p>
    <w:p>
      <w:r>
        <w:t xml:space="preserve">Travis Bickle, 26-vuotias kunniallisesti kotiutettu Yhdysvaltain merijalkaväen sotilas, on yksinäinen, masentunut nuori mies, joka asuu yksin New Yorkissa. Hän ryhtyy taksinkuljettajaksi selviytyäkseen kroonisesta unettomuudestaan ja kuljettaa matkustajia joka yö ympäri New Yorkin kaupunginosia. Hän viettää aikaa myös rähjäisissä pornoteattereissa ja pitää päiväkirjaa. Travis ihastuu Betsyyn, joka on senaattori ja presidenttiehdokas Charles Palantinen kampanjavapaaehtoinen. Nähtyään ikkunan kautta, kuinka hän on tekemisissä työtoverinsa Tomin kanssa, Travis menee vapaaehtoistyöhön tekosyynä jutella hänen kanssaan ja vie hänet kahville. Myöhemmin hän vie Travisin katsomaan ruotsalaista seksuaalikasvatuselokuvaa, mikä loukkaa Travisia, ja tämä lähtee yksin kotiin. Travisin sovintoyritykset kukkien lähettämisellä torjutaan, joten hän haukkuu naista kampanjatoimistossa, ennen kuin Tom potkaisee hänet ulos.Travis uskoutuu taksikuskikollegalleen Wizardille ajatuksistaan, jotka alkavat muuttua väkivaltaisiksi, mutta Wizard vakuuttaa Travisin pärjäävän, ja jättää Travisin omalle tuhoisalle tielleen. Travis inhoaa likaisuutta, epäkohtia ja prostituutiota, joita hän näkee ympäri kaupunkia, ja hän yrittää löytää purkautumiskeinon turhautumiselleen aloittamalla intensiivisen fyysisen harjoittelun. Eräs taksikuskikollega ohjaa Travisin laittoman asekauppiaan Easy Andyn luo, jolta hän ostaa useita käsiaseita. Kotona Travis harjoittelee aseiden vetämistä ja rakentaa hihapyssyn, jonka avulla hän voi piilottaa aseen ja ottaa sen sitten nopeasti käyttöön hihasta. Eräänä yönä Travis astuu sekatavarakauppaan hetkeä ennen aseellisen ryöstön yritystä, ja hän ampuu ja tappaa ryöstäjän. Kaupan omistaja ottaa vastuun ampumisesta ja ottaa Travisin käsiaseen. Eräänä toisena iltana teini-ikäinen prostituoitu Iris nousee Travisin taksiin yrittäessään paeta parittajaansa Matthew "Sport" Higginsia. Sport raahaa Iriksen ulos taksista ja heittää Travisille rypistyneen kahdenkymmenen dollarin setelin, joka muistuttaa häntä jatkuvasti Iriksestä ja häntä ympäröivästä korruptiosta. Jonkin aikaa myöhemmin Travis palkkaa Iriksen, mutta sen sijaan, että hän harrastaisi seksiä Iriksen kanssa, hän yrittää saada hänet luopumaan prostituution jatkamisesta. Hän ei onnistu kääntämään Traisia täysin pois kurssiltaan, mutta Trais suostuu tapaamaan hänet aamiaisella seuraavana päivänä. Travis jättää Irikselle asuntoonsa kirjeen, jossa hän kertoo olevansa pian kuollut ja jossa on rahaa Iriksen kotiinpaluuta varten. ajeltuaan päänsä irokeesiksi Travis osallistuu julkiseen mielenosoitukseen, jossa hän aikoo salamurhata senaattori Palantinen, mutta salaisen palvelun agentit huomaavat hänet käsi takissa ja ajavat häntä takaa. Hän pakenee ja menee myöhemmin East Villageen tunkeutumaan Sportin bordelliin. Syntyy raju tulitaistelu, jossa Travis tappaa Sportin, portsarin ja mafioson. Travis loukkaantuu vakavasti useista ampumahaavoista. Iris näkee tappelun ja on pelosta hysteerinen ja rukoilee Travisia lopettamaan tappamisen. Tulitaistelun jälkeen Travis yrittää itsemurhaa, mutta ammukset ovat loppuneet ja hän tyytyy makaamaan sohvalla, kunnes poliisi saapuu paikalle. Kun poliisi saapuu, hän asettaa etusormensa ohimoaan vasten eleellä, jolla hän osoittaa ampuvansa itsensä.Travis, joka on toipunut haavoistaan ja palannut töihin, saa Iriksen isältä kirjeen, jossa kiitetään häntä Iriksen hengen pelastamisesta ja kerrotaan Iriksen palanneen kotiinsa Pittsburghiin, jossa hän on menossa kouluun. Myöhemmin hän tekee sovinnon Betsyn kanssa jätettyään tämän kotiin taksillaan. Kun Betsy yrittää maksaa kyydin, Travis vain hymyilee hänelle ja ajaa pois. Viimeisessä otoksessa Travis katsoo taustapeiliin ja kiihtyy yhtäkkiä.</w:t>
      </w:r>
    </w:p>
    <w:p>
      <w:r>
        <w:rPr>
          <w:b/>
        </w:rPr>
        <w:t xml:space="preserve">Tulos</w:t>
      </w:r>
    </w:p>
    <w:p>
      <w:r>
        <w:t xml:space="preserve">Minkälaisen kampauksen Travis ajelee hiuksiinsa?</w:t>
      </w:r>
    </w:p>
    <w:p>
      <w:r>
        <w:rPr>
          <w:b/>
        </w:rPr>
        <w:t xml:space="preserve">Esimerkki 2.1570</w:t>
      </w:r>
    </w:p>
    <w:p>
      <w:r>
        <w:t xml:space="preserve">Maria ja Frieda, äskettäin orvoksi jääneet identtiset teini-ikäiset kaksostytöt, muuttavat Venetsiasta Keski-Euroopan Karnsteiniin asumaan setänsä Gustav Weilin luokse. Weil on ankara puritaani ja fanaattisen noitia jahtaavan "veljeskunnan" johtaja. Molemmat kaksoset paheksuvat setänsä ankaruutta, ja toinen heistä, Frieda, etsii keinoa paeta. Setäänsä paheksuen hän ihastuu paikalliseen kreivi Karnsteiniin, jolla on "pahan miehen" maine. kreivi Karnstein, joka nauttii keisarin suosiota ja jää näin ollen veljeskunnan ulottumattomiin, on todellakin paha ja kiinnostunut satanismista ja mustasta magiasta. Yritettyään jäljitellä pahoja esi-isiään hän murhaa tytön ihmisuhrina ja kutsuu kreivitär Mircalla Karnsteinin haudasta. Mircalla muuttaa kreivin vampyyriksi. kreivin kutsusta Frieda karkaa yöllä linnaan, ja Maria peittelee hänen poissaoloaan. Linnassa kreivi muuttaa Friedan vampyyriksi ja tarjoaa hänelle kauniin nuoren kahlitun uhrin. Kotiin palattuaan Frieda uhkaa Mariaa, jotta tämä jatkaisi hänen yöllisen retkensä peittämistä, mutta pelkää salaa, että hän voisi purra siskoaan. sillä välin Maria kiinnostuu komeasta nuoresta opettajasta, Antonista, joka on aluksi ihastunut salaperäisempään Friedaan. Anton on opiskellut niin sanottua taikauskoa, mutta vakuuttuu vampyyrien olemassaolosta, kun hänen siskonsa joutuu sellaisen uhriksi. Kun Frieda eräänä yönä hyökkää erään veljeskunnan jäsenen kimppuun, setä ottaa hänet kiinni ja laittaa vankilaan. Samalla kun veljeskunta keskustelee vampyyrinaisen kohtalosta, kreivi ja hänen palvelijansa kidnappaavat Marian ja vaihtavat hänet sellissä olevaan Friedaan. Anton menee tapaamaan Mariaa tietämättä, että tämä on itse asiassa Frieda. Nainen yrittää vietellä hänet, mutta mies näkee peilistä, ettei hänellä ole peilikuvaansa, ja torjuu hänet ristillä. Anton kiirehtii pelastamaan Marian palamiselta. Maria suutelee ristiä ja paljastaa viattomuutensa. Weil kuuntelee nyt Antonin neuvoja oikeista tavoista taistella vampyyrejä vastaan, ja miehet johtavat veljeskunnan ja kyläläiset Karnsteinin linnaan kohtaamaan kreivin. Kreivi ja Frieda yrittävät paeta, mutta Weil yllättää heidät ja mestaa Friedan. Kreivi ottaa Marian kiinni ja käyttää häntä kilpenä. Weil haastaa kreivin ja saa surmansa, mikä antaa Antonille tilaisuuden lävistää harhautuneen kreivin sydän keihäällä. Anton ja Maria yhdistyvät, kun Karnstein murtuu turmioksi.</w:t>
      </w:r>
    </w:p>
    <w:p>
      <w:r>
        <w:rPr>
          <w:b/>
        </w:rPr>
        <w:t xml:space="preserve">Tulos</w:t>
      </w:r>
    </w:p>
    <w:p>
      <w:r>
        <w:t xml:space="preserve">Miten Marian syyttömyys paljastuu?</w:t>
      </w:r>
    </w:p>
    <w:p>
      <w:r>
        <w:rPr>
          <w:b/>
        </w:rPr>
        <w:t xml:space="preserve">Esimerkki 2.1571</w:t>
      </w:r>
    </w:p>
    <w:p>
      <w:r>
        <w:t xml:space="preserve">Rajasekharista (Sivaji Ganesan) tulee vanhempiensa kuoleman jälkeen nuoremman sisarensa Radhan (Savitri) huoltaja. Sisarukset rakastavat, huolehtivat ja ihailevat toisiaan ja ovat erottamattomat. Kun tehdas, jossa Rajasekhar työskentelee, suljetaan työvoimaongelmien vuoksi ja hän on masentunut, Radha antaa hänelle 1000 dollaria, jotka hän oli ansainnut ja säästänyt leluja tekemällä. Hän neuvoo Rajashaaria käyttämään tämän rahan siemenpääomana ja aloittamaan oman leluyrityksen. Kuuliainen veli noudattaa sisarensa neuvoa, perustaa yrityksen ja rikastuu lyhyessä ajassa. Anand (Gemini Ganesan), Rajasekharin entinen työtoveri, joka aiemmin auttoi häntä saamaan töitä vanhasta tehtaastaan, on työtön ja lähestyy Rajasekharia työn perässä. Rajasekhar nimittää hänet konserniinsa, ja ajan kuluessa Anand ja Radha rakastuvat toisiinsa. Rajasekhar, joka on hyvin omistushaluinen siskostaan, suuttuu Anandille, koska hän tuntee tulleensa petetyksi.Koska hän kuitenkin tietää, miten kovasti Radha rakastaa Anandia, hän järjestää heidän häänsä. Häiden jälkeen Anand muuttaa tätinsä ja serkkunsa kanssa Rajasekharin taloon. Rajasekhar menee naimisiin tohtori Malathyn (M. N. Rajam) kanssa Radhan ehdotuksesta. He kaikki asuvat edelleen saman katon alla ja syntyy useita väärinkäsityksiä. Anandin täti käyttää jokaista tilaisuutta hyväkseen laajentaakseen kuilua Malathyn ja Radhan sekä Radhan ja Anandin välillä. Koska Rajasekhar ei pysty todistamaan Radhan ongelmia, hän muuttaa pois talosta vaimonsa kanssa. Radhan kautta Anandin täti antaa Rajasekharille oikeudellisen ilmoituksen, jossa hän vaatii Radhalle osuutta omaisuudesta. Malathy tekee vastalausekkeen, ja oikeus takavarikoi kiinteistön, kunnes asia on ratkaistu. Koska Rajasekhar ei pysty näkemään Radhan kärsimyksiä, hän vetää asian takaisin. Perheet eivät vieläkään yhdisty. Radha synnyttää tytön ja Malathy pojan. Lapsen syntymän jälkeen Malathy lähtee ulkomaille jatko-opintoihin ja jättää lapsen Rajasekharin luokse. Rajasekhar ei kestä eroa sisarestaan eikä saa mielenrauhaa, joten hän lähtee pyhiinvaellusmatkalle useiksi kuukausiksi. Hän palaa Diwali-päivänä ja menee tapaamaan Radhaa, mutta Anands täti kieltää häneltä pääsyn. Paluumatkalla hän pelastaa pienen tytön polttopullojen aiheuttamilta palovammoilta ja menettää samalla näkönsä. Hän joutuu sairaalaan, ja Radha kiirehtii sairaalaan tapaamaan veljeään. Rajasekhar saa tietää, että tyttö, jonka hän pelasti, ei ole kukaan muu kuin hänen veljentyttärensä. Koska hän ei pysty selviytymään kyvyttömyydestään nähdä heitä, hän kuolee; myös Radha kuolee pitämällä häntä kädestä kiinni. Kaksikosta tulee veli-sisar-suhteen ruumiillistuma. Kuoleman varjossa lapset yhdistyvät ja etsivät taivaallista siunausta.</w:t>
      </w:r>
    </w:p>
    <w:p>
      <w:r>
        <w:rPr>
          <w:b/>
        </w:rPr>
        <w:t xml:space="preserve">Tulos</w:t>
      </w:r>
    </w:p>
    <w:p>
      <w:r>
        <w:t xml:space="preserve">Kenet Radha nai?</w:t>
      </w:r>
    </w:p>
    <w:p>
      <w:r>
        <w:rPr>
          <w:b/>
        </w:rPr>
        <w:t xml:space="preserve">Esimerkki 2.1572</w:t>
      </w:r>
    </w:p>
    <w:p>
      <w:r>
        <w:t xml:space="preserve">Nuori nainen nimeltä Sarah (Elizabeth Olsen) asuu isänsä ja setänsä kanssa perheensä ränsistyneessä viktoriaanisessa talossa maaseudulla ja auttaa heitä korjaamaan sen. Sarahin sedän ja isän välisen pikkutuhman riidan vuoksi hänen setänsä päättää pitää taukoa töistä ja ajaa kaupunkiin hakemaan työkaluja. Kun isä työskentelee yläkerrassa, oveen koputetaan, ja Sarah avaa oven ja tapaa Sophia-nimisen nuoren naisen, joka väittää olevansa yksi Sarahin lapsuudenystävistä, vaikka Sarah ei muista häntä. Pian tämän jälkeen Sarah kuulee yläkerrasta outoja ääniä ja ilmoittaa heti isälleen. Hän ei ole huolissaan, vaan menee tarkistamaan, mutta ei löydä mitään. Sarah rauhoittuu, mutta kuulee pian isänsä putoavan portaita alas. Paniikissa hän yrittää lähteä talosta, mutta kaikki uloskäynnit ovat lukossa tai laudoitettu, ja hän piiloutuu tuntemattomalta tekijältä, joka yrittää tarttua häneen pöydän alla. Sarah etsii isäänsä ja löytää hänet tajuttomana päävammaisena. Hän juoksee kellariin etsimään ulos johtavaa kellarin ovea ja löytää sieltä sängyn ja muita inhimillisiä tarvikkeita, jotka todistavat, että siellä on asunut joku muu, mahdollisesti talonvaltaajia. Hän näkee hahmon valaisevan valoa kellarissa löytääkseen hänet, mutta hän pakenee kellarin ovesta ulos. ulkona hän tapaa setänsä, joka on palannut, ja näkee tienvarressa nuoren tytön, joka katoaa hänen silmiensä edestä. Hänen setänsä vaatii heitä ajamaan takaisin talolle pelastamaan isän, vaikka Sarah pyytää, että heidän molempien pitäisi mennä hakemaan apua. He huomaavat, että hänen isänsä ruumis on kadonnut, ja löytävät talon kolmannessa kerroksessa sijaitsevasta biljardihuoneesta generaattorilampun, joka toimii. Biljardihuonetta tutkittaessa generaattori sammuu; ainoaksi valonlähteeksi jää Polaroid-kameran salama. sarjan ajoittaisten kameran välähdysten kautta Sarah näkee huoneessa nuoren tytön ja tunnistamattoman miehen. Virta palaa ja paljastaa, että hänen setänsä on kadonnut. Sarah piiloutuu biljardipöydän alle, kun kaksi miestä ottaa pöydän päällä olevasta näkymättömästä tytöstä kuvia, jotka ovat oletettavasti pedofiilisia. Sitten Sarah näkee yhden miehistä raahaavan setänsä ruumista kohti portaikkoa. Sarah yrittää tuloksetta ampua toista miehistä setänsä aseella.Sarah palaa huoneeseensa piiloon ja alkaa osoittaa vainoharhaisuuden ja psykoosin merkkejä. Hänellä on hallusinaatioita, jotka kuvaavat lapsuuden traumaattisia tapahtumia, kuten sänkyyn ilmestyvä veritahra, nuori tyttö kylpyammeessa olutpullojen ja verisen veden kanssa ja verta sylkevä vessa. Nämä eloisat hallusinaatiot pelottavat Sarahia, ja hän juoksee alakertaan. eteisessä hän törmää Sophiaan ja löytää hänen nyt tajuissaan olevan isänsä muoviin käärittynä istumassa olohuoneessa. Sophia antaa Sarahille avaimen laatikkoon, jossa on pedofiilisia kuvia Sarahista pikkutyttönä, mikä viittaa siihen, että hänen isänsä käytti häntä seksuaalisesti hyväkseen ja valokuvasi häntä. On ehdotettu, että hänen viimeaikaiset vuorovaikutuksensa ja hallusinaationsa pikkutytön ja salaperäisen hyökkääjän kanssa ovat olleet eräänlainen traumaattinen tukahdutettu muisto. Talon tapahtumat ovat saaneet tämän muiston nousemaan uudelleen esiin, ja Sarah kostaa nyt, vaikka hän on sekoittanut eron lapsuuden alitajunnassaan olevien tapahtumien ja sen välillä, mitä hän todellisuudessa tekee nyt." Sitten Sarahin näytetään raahaavan tajutonta setäänsä olohuoneeseen. Sarah tajuaa, että Sophia on hänen mielikuvituksensa tuotetta, ja Sophia katoaa. Hänen isänsä suostuttelee Sarahin, joka on edelleen syvästi traumatisoitunut ja elää uudelleen kauheita lapsuudenkokemuksiaan Sarahin kanssa, vapauttamaan Sarahin. Kun hän on irrottautunut, isä läimäyttää Sarahia ja piiskaa häntä vyöllä lattialle. Setä tulee tajuihinsa ja yrittää estää isää, joka pilkkaa veljensä vetoomuksia. Kun isä on kääntänyt selkänsä, Sarah lyö häntä päähän lekalla. Hänen setänsä anelee armoa ja kertoo, että hänen olisi pitänyt estää isän tekemät raiskaukset ja hyväksikäytöt. Sarah jättää miehen ja kävelee hiljaa ulos. Elokuva vaihtuu mustaksi.</w:t>
      </w:r>
    </w:p>
    <w:p>
      <w:r>
        <w:rPr>
          <w:b/>
        </w:rPr>
        <w:t xml:space="preserve">Tulos</w:t>
      </w:r>
    </w:p>
    <w:p>
      <w:r>
        <w:t xml:space="preserve">Mitä asioita laatikossa on saatavilla?</w:t>
      </w:r>
    </w:p>
    <w:p>
      <w:r>
        <w:rPr>
          <w:b/>
        </w:rPr>
        <w:t xml:space="preserve">Esimerkki 2.1573</w:t>
      </w:r>
    </w:p>
    <w:p>
      <w:r>
        <w:t xml:space="preserve">Beverly Hillsin LAPD:n komisario Raymond Tango (Sylvester Stallone) ja Los Angelesin keskustan komisario Gabriel Cash (Kurt Russell) ovat hankkineet itselleen maineen häiritsemällä rikollispomo Yves Perret'n (Jack Palance) salakuljetusoperaatioita omilla toimialueillaan. Eräänä päivänä he saavat tiedon myöhemmin samana iltana tapahtuvasta huumekaupasta. Molemmat etsivät tapaavat ensimmäistä kertaa tapahtumapaikalla, mutta löytävät kuolleen ruumiin, jota kuunnellaan ennen kuin FBI saapuu paikalle ja piirittää kaksikon. Agentti Wyler (Lewis Arquette) löytää lattialta Cashin vara-ase Walther PPK:n, johon on kiinnitetty äänenvaimennin, ja pidättää sekä Cashin että Tangon. Murhaoikeudenkäynnissä Tangoa ja Cashia syytetään ääninauhalla, jonka Perretin kätyri Requin on salaa antanut Wylerille ja jonka ääniasiantuntija on vahvistanut oikeudessa ja joka näyttää paljastavan, että Tango ja Cash ampuivat FBI:n agentin keskusteltuaan huumeiden ostosta. He myöntävät, etteivät kiistä lievempiä syytteitä ja saavat vastineeksi lievennetyn tuomion minimiturvavankilassa, mutta heidät kuljetetaan sen sijaan korkeimman turvatason vankilaan, jossa he joutuvat asumaan monien aiemmin pidättämiensä rikollisten kanssa.Vankilassa Requin ja vankijoukko kiduttavat Tangoa ja Cashia, kunnes apulaisjohtajan apulainen ja Cashin entinen komentaja Matt Sokowski pelastaa heidät. Sokowski suosittelee heidän pakoaan ja antaa heille suunnitelman, mutta Tango ei suostu siihen. Kun Cash yrittää paeta, hän löytää Sokowskin murhattuna ja joutuu vankien hyökkäyksen kohteeksi. Tango pelastaa hänet ja kaksikko pakenee. Vankilan muurien ulkopuolelle päästyään he lähtevät omille teilleen, kun Tango kertoo Cashille, että jos häneen pitää ottaa yhteyttä, hänen on mentävä Cleopatra-klubille etsimään "Katherinea." Tämän jälkeen etsivät vierailevat oikeudessa todistajien luona, jotka lavastivat heidät syyllisiksi. Wyler myöntää Tangolle, että Requin oli vastuussa lavastuksesta, ja Cash saa selville, että ääniasiantuntija Skinner teki itse raskauttavan nauhan. Cash löytää Katherinen, joka auttaa häntä pakenemaan yökerhosta, kun poliisit lähestyvät häntä naisen valeasussa. Myöhemmin samana iltana Tango tapaa jälleen Cashin, joka saa selville, että Katherine on Tangon pikkusisko. Kaksikkoa kohtaa Katherinen kotona Tangon komentaja Schroeder, joka antaa heille Requinin osoitteen ja kertoo, että heillä on 24 tuntia aikaa selvittää, kenelle Requin työskentelee. Tango ja Cash ottavat Requinin kiinni ja huijaavat hänet kertomaan Perretin nimen. Cashin aseasiantuntijaystävä Owenin lainaamalla huipputeknisellä rynnäkköajoneuvolla varustautuneena kaksikko ryntää Perretin päämajaan kohdatakseen rikollispomon. Tässä vaiheessa Perret, joka on siepannut Katherinen, käynnistää ajastimen, joka käynnistää rakennuksen automaattisen itsetuhon. Tapettuaan Perretin keskeisen turvahenkilöstön Tango ja Cash kohtaavat Requinin, joka pitää Katherinea veitsellä uhattuna, mutta heittää hänet syrjään taistellakseen etsiviä vastaan lähitaistelussa toisen kätyriensä avulla. Etsivät päihittävät kaksi kätyriä, ja kun Perret ilmestyy paikalle osoittaen Katherinea aseella, he tappavat hänet ja lähtevät Katherinen kanssa juuri ennen kuin rakennus räjähtää. Sen jälkeen he vitsailevat puolivakavasti Cashin halusta tapailla Katherinea, ennen kuin he saavat seuraavana päivänä itselleen vahvistuksen.</w:t>
      </w:r>
    </w:p>
    <w:p>
      <w:r>
        <w:rPr>
          <w:b/>
        </w:rPr>
        <w:t xml:space="preserve">Tulos</w:t>
      </w:r>
    </w:p>
    <w:p>
      <w:r>
        <w:t xml:space="preserve">Mikä Matt Sokowski oli aikoinaan?</w:t>
      </w:r>
    </w:p>
    <w:p>
      <w:r>
        <w:rPr>
          <w:b/>
        </w:rPr>
        <w:t xml:space="preserve">Esimerkki 2.1574</w:t>
      </w:r>
    </w:p>
    <w:p>
      <w:r>
        <w:t xml:space="preserve">Elokuva alkaa Rolfe Whitehousen kertojanäänellä, joka kertoo hänen veljensä Waden "oudosta rikollisesta käytöksestä" ja sen jälkeisestä katoamisesta.Wade Whitehouse on New Hampshiren pikkukaupungin poliisi. Halloween-iltana Wade tapaa eronneesta avioliitostaan peräisin olevan tyttärensä Jillin, mutta hän on myöhässä ja iltaa varjostaa epäsopu. Jill soittaa lopulta äidilleen, joka tulee hakemaan hänet. Kun hänen ex-vaimonsa vihdoin saapuu, Wade tönäisee rakastajansa heidän autoaan vasten ja katsoo, kuinka tämä ajaa pois Jillin kanssa. Wade vannoo hankkivansa asianajajan, joka auttaa saamaan tyttärensä huoltajuuden. seuraavana päivänä Wade ryntää rikospaikalle. Jack-niminen metsästysopas väittää, että mies, jonka kanssa hän oli metsästämässä, ampui vahingossa itsensä. Poliisi uskoo Jackia, mutta Wade alkaa epäillä, että miehen kuolema ei ollut onnettomuus. Kun hänelle kerrotaan, että uhrin oli määrä todistaa oikeudenkäynnissä, hänen epäilyksensä muuttuu hiljalleen vakaumukseksi." Vähän myöhemmin Wade ja hänen tyttöystävänsä Margie Fogg saapuvat Waden isän, Glen Whitehousen, talolle, jonka Wadea ja Rolfea lapsena kohtaan harjoittama väkivaltainen kohtelu nähdään takaumissa koko elokuvan ajan. Wade löytää äitinsä makaamasta kuolleena sängystään hypotermiaan. Glen Whitehouse reagoi äitinsä kuolemaan vähän yllättyneenä. Hautajaisvalvojaisissa isä juo itsensä humalaan ja huudahtaa kovaan ääneen: "Kukaan teistä ei ole yhdenkään hiuskarvan arvoinen tuon naisen päässä!", mikä johtaa Waden ja isän väliseen yhteenottoon. hautajaisiin kotiin tullut Rolfe ehdottaa aluksi, että Waden murhateoria saattaisi pitää paikkansa, mutta luopuu myöhemmin tästä olettamuksesta. Siitä huolimatta Wadelle tulee pakkomielle vakaumuksestaan. Kun Wade saa tietää, että kaupungin valtuutettu Gordon Lariviere ostaa rikkaan maanrakentajan avustuksella kiinteistöjä ympäri kaupunkia, hän ottaa näiden tapausten selvittämisen henkilökohtaiseksi tehtäväkseen. Hän kärsii tuskallisesta hammassärystä ja on sosiaalisesti yhä vieraantuneempi, ja hän käyttäytyy yhä arvaamattomammin. Hän seuraa Jackia vakuuttuneena siitä, että Jack pakenee jotain ja on sekaantunut salaliittoon. Takaa-ajon jälkeen hermostunut Jack pysähtyy lopulta, uhkaa Wadea kiväärillä, ampuu tämän renkaat puhki ja ajaa pois. lopulta Wade saa potkut poliisityöstään sekä Jackin jatkuvan ahdistelun että Larivieren toimiston roskaamisen vuoksi. Hän noutaa Jillin tämän äidin luota, jossa hänen ex-vaimonsa paheksuu raivokkaasti hänen suunnitelmiaan haastaa hänet oikeuteen huoltajuuden saamiseksi. Paikallisessa ravintolassa hän hyökkää baarimikon kimppuun tyttärensä nähden tämän loukattua Wadea vitsillä. Sitten Wade vie Jillin kotiin ja huomaa, että Margie jättää hänet. Wade tarttuu Margieen ja rukoilee tätä jäämään hänen luokseen, mutta Jill ryntää paikalle ja yrittää työntää Waden pois. Vastauksena Wade tönäisee Jilliä, jolloin tämän nenä vuotaa verta. Hän ja Margie ajavat pois. Sitten Waden luokse tulee hänen isänsä Glen, joka onnittelee Wadea siitä, että hän on vihdoin käyttäytynyt kuin "oikea mies". Miesten välinen piilevä aggressio huipentuu tappeluun, jossa Wade vahingossa tappaa isänsä. Hän polttaa ruumiin ladossa, istuu keittiön pöydän ääreen ja alkaa juoda, samalla kun lato nähdään ikkunasta palavan. rolfen kerronta paljastaa, että Wade lopulta murhasi Jackin ja lähti kaupungista (mahdollisesti Kanadaan, josta Jackin kuorma-auto löytyi kolme päivää myöhemmin), eikä palannut enää koskaan. Rolfe kertoo, että kaupungista tuli myöhemmin osa valtavaa hiihtokeskusta, jonka osasyynä oli Gordon Lariviere. Hän päättelee, että jonain päivänä Wadea muistuttava kulkuri saatetaan löytää kuoliaaksi jäätyneenä, ja tarina päättyy siihen.</w:t>
      </w:r>
    </w:p>
    <w:p>
      <w:r>
        <w:rPr>
          <w:b/>
        </w:rPr>
        <w:t xml:space="preserve">Tulos</w:t>
      </w:r>
    </w:p>
    <w:p>
      <w:r>
        <w:t xml:space="preserve">Missä Wade poltti ruumiin?</w:t>
      </w:r>
    </w:p>
    <w:p>
      <w:r>
        <w:rPr>
          <w:b/>
        </w:rPr>
        <w:t xml:space="preserve">Esimerkki 2.1575</w:t>
      </w:r>
    </w:p>
    <w:p>
      <w:r>
        <w:t xml:space="preserve">Kesällä 1981 Kansasin Hutchinsonissa kahdeksanvuotiaat Neil McCormick ja Brian Lackey, jotka olivat joukkuetovereita Little Leaguessa, kokevat molemmat elämänsä mullistavia tapahtumia. Neil, vastuuttoman yksinhuoltajaäidin poika, joka on jo löytämässä homoseksuaalisuuttaan, joutuu Little League -valmentajansa seksuaalisen hyväksikäytön kohteeksi, ja valmentaja lähtee kaupungista saman kesän jälkeen. Brian, jolla on laiminlyövä isä ja äiti, joka on usein töissä, muistaa, että erään pelin aikana alkaa sataa. Seuraavaksi hän muistaa olevansa talonsa ryömintätilassa verinen nenä, eikä hänellä ole mitään muistikuvaa välisenä aikana kuluneista viidestä tunnista.Neil pitää valmentajan hyväksikäyttöä rakkautena ja alkaa tuntea vetoa lähinnä "karhumaiseen" keski-ikäiseen mieheen. Hän alkaa prostituoida itseään 15-vuotiaana. Kolme vuotta myöhemmin hän muuttaa New Yorkiin, jossa hänen paras ystävänsä Wendy Peterson nyt asuu, ja jatkaa siellä prostituoitumista. Neil kohtaa tunteikkaan kohtaamisen aidsiin kuolevan "asiakkaan" kanssa. Vaikka Neil epäilee miehen haluavan seksiä, hän ei itse asiassa halua muuta kuin tuntea toisen ihmisen kosketuksen. Kohtaaminen johtaa siihen, että Neil alkaa vetäytyä prostituutiosta ja ryhtyy kassanhoitajaksi. ryömintätilaan tulemisen jälkeen Brian kärsii vuosien ajan kroonisesta nenäverenvuodosta, tajuttomuudesta ja sänkyyn kastumisesta. Hän näkee levottomuutta herättäviä toistuvia unia siitä, että häntä koskettaa outo, sinertävä käsi. Nämä oudot unet saavat Brianin epäilemään, että avaruusolennot ovat saattaneet siepata hänet. Lopulta toinen poika, jolla on sama nappulaliigapuku, alkaa näkyä hänen kanssaan näissä unissa. Kun Brian on 18-vuotias, hän tapaa Avalyn Friesen -nimisen naisen, joka myös uskoo joutuneensa avaruusolioiden sieppaamaksi. He alkavat solmia ystävyyden, mutta kun nainen käy hänen kimppuunsa, Brian joutuu paniikkiin ja kieltäytyy puhumasta hänelle enää. yrittäessään selvittää sekavia muistojaan Brian näkee valokuvan Little League -joukkueestaan ja tunnistaa nuoren Neilin uniensa pojaksi. Brian tekee aloitteen tavatakseen entisen joukkuetoverinsa, mutta tapaa sen sijaan Neilin äidin ja tämän ystävän Eric Presslyn, jonka kautta hän saa tietää Neilistä enemmän. Kun Neil on joutunut huijauksen ja raiskauksen kohteeksi, hän palaa Hutchinsoniin viettämään joulua äitinsä kanssa. Silloin Neil ja Brian tapaavat ensimmäistä kertaa yli vuosikymmeneen. Murtauduttuaan taloon, jonka baseball-valmentaja oli aiemmin vuokrannut, Neil kertoo Brianille, mitä sinä iltana tapahtui: kun baseball-ottelu oli jäänyt sateiseksi eikä Brianilla ollut kyytiä kotiin, valmentaja tarjoutui viemään Brianin kotiin Neilin kanssa. Sen sijaan he kaikki menivät valmentajan taloon, jossa valmentaja teki pojille seksiakteja ja pakotti heidät tekemään seksiakteja toisilleen. Kuistin valo aiheutti ilmapiiriin aavemaisen sinisen värin. Kun valmentaja ja Neil olivat pukeneet Brianin vaatteet takaisin päälle, Brian kaatui kasvot edellä lattialle, mikä aiheutti verisen nenän. Kun Brian viimein saa tietää totuuden, hän murtuu itkuun ja Neil lohduttaa häntä joululaulajien laulaessa "Hiljaista yötä".</w:t>
      </w:r>
    </w:p>
    <w:p>
      <w:r>
        <w:rPr>
          <w:b/>
        </w:rPr>
        <w:t xml:space="preserve">Tulos</w:t>
      </w:r>
    </w:p>
    <w:p>
      <w:r>
        <w:t xml:space="preserve">Kenet valmentaja tarjoaa kotiinkuljetusta?</w:t>
      </w:r>
    </w:p>
    <w:p>
      <w:r>
        <w:rPr>
          <w:b/>
        </w:rPr>
        <w:t xml:space="preserve">Esimerkki 2.1576</w:t>
      </w:r>
    </w:p>
    <w:p>
      <w:r>
        <w:t xml:space="preserve">Itä-Texasissa sijaitsevalla rakennustyömaalla kuusi miestä raiskaa Linda Jenkinsin joukkoraiskauksella.Viisi kuukautta myöhemmin naamiovaatteisiin ja mustaan moottoripyöräkypärään pukeutunut henkilö tappaa yhden raiskaajista naulapyssyllä. Kuukautta myöhemmin toinen raiskaaja, Mark, hakkaa puita ystävänsä Bradin kanssa. Kun Brad virtsaa, tappaja ampuu häntä haaroihin ja vatsaan. Kun Mark käynnistää moottorisahan, tappaja hiipii hänen taakseen ja ampuu häntä niskaan. Mark kaatuu ja moottorisaha katkaisee hänen kätensä.Kun Doc, kaupungin lääkäri ja kuolinsyyntutkija, saapuu rikospaikalle, sheriffi näyttää hänelle ruumiit. Tohtori mainitsee, että Old Lady Baileyn tontilta on löytynyt kolme ruumista. Seriffi kysyy ensimmäisen murhauhrin vaimolta, oliko hänen miehensä puuseppä, ja lähtee soittamaan "lihavaunuille"." Tappaja ottaa liftarin kyytiin ja ampuu häntä vatsaan, jolloin tämä hyppää ulos liikkuvasta autosta. Sitten hän pysäyttää auton ja tappaa liftarin. Sheriffi ja Doc kutsutaan rautakauppaan, jossa nuori nainen löydettiin naulattuna kaupan takaa. Minuuttia myöhemmin heidät kutsutaan kaupungin ulkopuolella olevalle tielle, jossa liftari oli naulattu betoniin keskellä tietä.Maxine, John ja Tom ovat syömässä kuppilassa, jossa nainen paljastaa Old Baileyn antaneen heidän yöpyä ilmaiseksi eräässä talossa, koska siellä oli murhattu joku. Seuraavana päivänä kolmikko ostaa puutavarapihalta puutavaraa korjatakseen talon. Hal ja Ben saapuvat tyttöystäviensä Annin ja Trishin kanssa pyytämään omistajalta, Bubbalta, työtä. Hän kertoo heille Maxinen paikasta ja ryhmä lähtee. Heidän lähdettyään Linda ilmestyy paikalle ja kysyy Bubbalta, olivatko miehet rakennustyöläisiä.Maxinen luona ryhmä ei näe ketään kotona ja istuu viltille piknikille. Hal ja Ann lähtevät kävelylle metsään ja harrastavat seksiä. Tappaja tappaa heidät ja naulaa heidät puuhun. Trish kehottaa Beniä etsimään heitä. Tappaja naulaa Benin kädet puuhun. Maxine, John ja Tom palaavat taloon. John lohduttaa pelästynyttä Trishiä. John ja Tom löytävät Halin, Benin ja Annin ruumiit ja soittavat seriffille. He purkavat puutavaran kuorma-autosta ja Maxine ilmaisee huolensa murhaajasta. He huomaavat myös naulapyssynsä kadonneen.Seuraavana päivänä kaksi kirvesmiestä työskentelee talon parissa, kun he leikkimielisesti ampuvat toisiaan naulapyssyllä. Kun he palaavat osittain rakennettuun taloon, tappaja ampuu toista päähän. Tappaja, joka puhuu vääristyneellä äänellä, käskee toista kirvesmiestä muistelemaan kuuden kuukauden takaista aikaa. Kun kirvesmies mainitsee raiskauksen, tappaja tappaa hänet. Tämän jälkeen tappaja murhaa pariskunnan, joka pussailee autonsa konepellillä, ja perheenisän esikaupunkitalossa.Seurattuaan eri johtolankoja sheriffi saa lopulta selville, että kuusi uhreista työskenteli rakennustyömaalla. Kuusi kuukautta sitten Linda Jenkins, joka on nyt todettu Bubban siskoksi, raiskattiin toimitettuaan tarvikkeita työmaalle. Kuusi raiskaajaa pääsi vapaaksi todisteiden puuttumisen ansiosta. Samana iltana kahden läheisessä metsässä kävelevän naisen kimppuun hyökätään ja heidät tapetaan. seuraavana aamuna Doc soittaa Lindalle ja pyytää saada puhua Bubballe, mutta tämä sulkee puhelimen. Doc ajaa puutavarapihalle ja kohtaa Lindan, joka kertoo, että Bubba on ajamassa ruumisautollaan. Doc ja Linda ajavat tietä pitkin, löytävät ruumisauton ja lähtevät takaa-ajoon. Pian sheriffi liittyy heidän seuraansa, ja takaa-ajo johtaa tekstiilitehtaalle. Tappaja nousee autosta ja juoksee sheriffin ja Docin takaa-ajamana. He jahtaavat tappajaa tehtaan läpi kalkkikivikumpareille. Tappaja kiipeää nosturiin, mutta liukastuu ja putoaa kuolemaan. Linda kävelee kuolleen murhaajan luo ja ottaa häneltä kypärän pois, jolloin hän paljastuu Bubbaksi. Tappaminen on nyt ohi, ja Doc kävelee pois traumatisoituneen Lindan kanssa.</w:t>
      </w:r>
    </w:p>
    <w:p>
      <w:r>
        <w:rPr>
          <w:b/>
        </w:rPr>
        <w:t xml:space="preserve">Tulos</w:t>
      </w:r>
    </w:p>
    <w:p>
      <w:r>
        <w:t xml:space="preserve">Kuka oli Bubban sisko?</w:t>
      </w:r>
    </w:p>
    <w:p>
      <w:r>
        <w:rPr>
          <w:b/>
        </w:rPr>
        <w:t xml:space="preserve">Esimerkki 2.1577</w:t>
      </w:r>
    </w:p>
    <w:p>
      <w:r>
        <w:t xml:space="preserve">Neljä vapaaehtoista ilmoittautuu aluksi tyypilliseltä vaikuttavaan maksulliseen tutkimukseen, mutta huomaavat, että he ovat tietämättään sekaantuneet salassa pidettävään hallituksen ohjelmaan, jonka sanottiin lopetetun lähes kaksi vuosikymmentä sitten, tässä jännittävässä psykologisessa trillerissä, jonka on ohjannut Jonathan Liebesman (DARKNESS FALLS, TEXAS CHAINSAW MASSACRE THE BEGINNING). Neljä toisilleen tuntematonta ihmistä päättää osallistua maksulliseen tutkimukseen, koska pienen lisärahan houkutus on liian voimakas vastustettavaksi. Tutkimuksen alkaessa ryhmälle esitetään joukko kysymyksiä ja annetaan rajallinen aikaikkuna, jonka kuluessa jokaisen jäsenen on annettava yksilöllinen numeerinen vastaus. Aluksi kaikki osallistujat olettavat, että se koehenkilö, joka antaa ilmeisimmin väärän vastauksen, poistetaan kokeesta, mutta ei kestä kauaa, kun ryhmä tajuaa, että oikea vastaus ei aina ole se vastaus, jota tutkijat etsivät. Samaan aikaan kun mietteliäs tohtori Phillips (Peter Stormare) yrittää manipuloida tutkimusta saadakseen haluamansa vastaukset, hänen ryhmänsä uusin jäsen, sotilaspsykologi Reilly (Chloe Sevigny) alkaa kyseenalaistaa tällaisen pirullisen kokeen eettisyyttä. [D-Man2010]</w:t>
      </w:r>
    </w:p>
    <w:p>
      <w:r>
        <w:rPr>
          <w:b/>
        </w:rPr>
        <w:t xml:space="preserve">Tulos</w:t>
      </w:r>
    </w:p>
    <w:p>
      <w:r>
        <w:t xml:space="preserve">Kuka on tutkimusryhmän uusin jäsen?</w:t>
      </w:r>
    </w:p>
    <w:p>
      <w:r>
        <w:rPr>
          <w:b/>
        </w:rPr>
        <w:t xml:space="preserve">Esimerkki 2.1578</w:t>
      </w:r>
    </w:p>
    <w:p>
      <w:r>
        <w:t xml:space="preserve">Muukalaispakolaiset elävät salaa Maassa ihmisiksi naamioituneina. Men in Black on salainen virasto, joka valvoo näitä avaruusolentoja, suojelee Maata galaksien välisiltä uhkilta ja käyttää muistia heikentäviä neuralisaattoreita pitääkseen avaruusolentojen toiminnan salassa yleisöltä. Men in Blackin agenttien kaikki jäljet entisistä henkilöllisyyksistä poistetaan, ja eläkkeelle jääneet agentit neuralisoidaan ja heille annetaan uudet henkilöllisyydet.NYPD:n konstaapeli James Darrell Edwards III jahtaa yliluonnollisen nopeaa ja ketterää epäiltyä New Yorkissa. Men in Black -agentti K haastattelee Jamesia kohtaamisesta, neuralisoi hänet ja jättää hänelle käyntikortin, jossa on osoite. Edwards menee osoitteeseen ja käy läpi joukon testejä, joihin hän löytää epätavallisia ratkaisuja. Kun muut ehdokkaat ovat neuralisoituneet, K tarjoaa Edwardsille paikkaa Men in Blackin palveluksessa. Edwards hyväksyy tarjouksen, ja hänen henkilöllisyytensä pyyhitään pois, jolloin hänestä tulee agentti J, Men in Blackin uusin tulokas.New Yorkin pohjoisosassa avaruusolento tekee pakkolaskun ja tappaa maanviljelijä Edgarin, jonka ihoa hän käyttää valepukuna. Muukalainen menee newyorkilaiseen ravintolaan ja tappaa kaksi ihmisiksi naamioitunutta muukalaista. Hän varastaa heiltä kontin etsien jotain, mutta löytää sisältä vain timantteja. Tutkittuaan maatilalle tehtyä pakkolaskua K päättelee, että Edgarin ihon vei "ötökkä", aggressiivinen torakan kaltainen muukalaislaji. Hän ja J lähtevät ruumishuoneelle tutkimaan ruumiita, jotka ötökkä tappoi. Yhden ruumiin sisältä he löytävät kuolevan arkilaisen avaruusolennon, joka sanoo, että "galaksi on Orionin vyöllä". Muukalainen, joka käytti nimeä Rosenberg, oli Arquillian kuningasperheen jäsen. K pelkää, että hänen kuolemansa voi sytyttää sodan. Men in Blackin tiedonantaja Frank the Pug, koiraksi naamioitunut avaruusolio, selittää, että kadonnut galaksi on massiivinen energialähde, joka on sijoitettu pieneen jalokiviin. J päättelee, että galaksi roikkuu Rosenbergin kissan Orionin kauluksessa, joka ei suostu jättämään ruumista ruumishuoneelle. J ja K saapuvat paikalle juuri kun ötökkä vie galaksin ja sieppaa kuolinsyyntutkija Laurel Weaverin. Arquillianit esittävät Men in Blackille uhkavaatimuksen: palauttakaa galaksi tunnin kuluessa tai he tuhoavat Maan. ötökkä saapuu New Yorkin Flushing Meadowsin paviljongin näköalatorneihin, jotka naamioidaan kahdeksi lentäväksi lautaseksi, ja hylkää Laurelin. Se pakenee toisella lautasella, mutta K ja J ampuvat sen alas. Ötökkä irtoaa Edgarin ihosta ja nielee J:n ja K:n aseet. K provosoi sitä, kunnes hänkin nielaisee sen. Ötökkä yrittää paeta toisella aluksella, mutta J hidastaa sitä härnäämällä sitä ja murskaamalla torakoita, mikä suututtaa sen. K räjäyttää ötökän kappaleiksi sisältä, koska hän on löytänyt aseensa sen vatsan sisältä. J ja K saavat galaksin takaisin ja ötökkä on hyökkäämässä taas kimppuunsa, mutta Laurel ampuu sen J:n aseella.Men in Blackin päämajassa K kertoo J:lle, että hän ei ole kouluttanut häntä kumppaniksi vaan korvaajaksi. K:n pyynnöstä J neuralisoi hänet; K palaa siviilielämäänsä ja Laurelista tulee J:n uusi kumppani, L.</w:t>
      </w:r>
    </w:p>
    <w:p>
      <w:r>
        <w:rPr>
          <w:b/>
        </w:rPr>
        <w:t xml:space="preserve">Tulos</w:t>
      </w:r>
    </w:p>
    <w:p>
      <w:r>
        <w:t xml:space="preserve">Missä galaksi on?</w:t>
      </w:r>
    </w:p>
    <w:p>
      <w:r>
        <w:rPr>
          <w:b/>
        </w:rPr>
        <w:t xml:space="preserve">Esimerkki 2.1579</w:t>
      </w:r>
    </w:p>
    <w:p>
      <w:r>
        <w:t xml:space="preserve">Nuori, työtön kirjailija (nimellä "The Young Man") ryhtyy seuraamaan tuntemattomia ihmisiä Lontoon kaduilla etsiäkseen muka inspiraatiota ensimmäiseen romaaniinsa. Aluksi hän asettaa itselleen tiukat säännöt siitä, ketä hänen pitäisi seurata ja kuinka kauan, mutta pian hän hylkää ne keskittyessään hyvin hoidettuun, komeaan tummanpukuiseen mieheen. Pukumies, joka on huomannut, että häntä seurataan, kohtaa nopeasti Nuoren miehen ja esittelee itsensä "Cobbiksi". Cobb paljastaa olevansa sarjamurtautuja ja kutsuu Nuoren miehen (joka kertoo Cobbille nimensä olevan "Bill") mukaansa erilaisiin murtoihin. Näistä rikoksista saatavat aineelliset hyödyt näyttävät olevan Cobbille toissijaisia. Hän nauttii kohteidensa asuntojen henkilökohtaisten tavaroiden penkomisesta ja heidän viininsä juomisesta. Hän selittää, että hänen todellinen intohimonsa on käyttää ryöstön ja omaisuuden ryöstämisen aiheuttamaa järkytystä saadakseen uhrinsa tarkastelemaan elämäänsä uudelleen. Hän tiivistää asenteensa näin: "Nuorukainen on innoissaan Cobbin elämäntyylistä. Hän yrittää omia murtojaan Cobbin rohkaistessa ja ohjatessa häntä. Cobbin ehdotuksesta hän muuttaa ulkonäköään leikkaamalla hiuksensa lyhyiksi ja pukeutumalla tummaan pukuun. Hän ottaa nimekseen "Daniel Lloyd" Cobbin hänelle antaman luottokortin perusteella ja alkaa seurustella vaalean naisen kanssa, jonka asuntoon hän ja Cobb murtautuivat. Blondi osoittautuu pikkugangsterin (joka tunnetaan vain nimellä "kalju kaveri") tyttöystäväksi, josta hän erosi sen jälkeen, kun mies oli murhannut miehen hänen asunnossaan. Pian blondi kertoo, että kaljupää kiristää häntä raskauttavilla valokuvilla. Nuorukainen murtautuu Kaljupään kassakaappiin, mutta tuntematon mies saa hänet kiinni itse teosta. Hän lyö miestä kynsivasaralla ja pakenee kaljupään rahat ja valokuvat mukanaan. Palattuaan asuntoonsa hän huomaa, että kuvat ovat harmittomia mallikuvia.Kohdatessaan blondin nuori mies saa tietää, että tämä ja Cobb ovat työskennelleet yhdessä manipuloidakseen häntä jäljittelemään Cobbin murtomenetelmiä. Blondi kertoo, että Cobb oli hiljattain löytänyt murhatun naisen ruumiin erään murtonsa aikana ja että hän yrittää kääntää epäilyt pois itsestään saamalla sen näyttämään siltä, että useat murtomiehet jakavat hänen toimintatapansa.Nuorukainen lähtee ilmoittautumaan poliisille. Blondi raportoi onnistumisestaan Cobbille, joka sitten paljastaa, että hän itse asiassa työskentelee Kaljupäälle. Tarina murhatusta naisesta oli osa salajuonta, jonka tarkoituksena oli huijata sekä Blondia että Nuorta miestä: Blondi on kiristänyt Kaljupäätä todisteilla, jotka ovat peräisin hänen asunnossaan tehdystä murhasta, ja hän haluaa, että nainen murhataan niin, ettei sitä voida yhdistää häneen. Cobb lyö Blondin kuoliaaksi samalla kynsivasaralla, jota Nuorimies käytti Kaljupään kassakaapin murron aikana, ja jättää sen paikalle. Poliisi, joka tarkistaa Nuoren miehen tarinan, löytää Blondin murhattuna ja kynsivasaran, jossa on hänen sormenjälkensä. Nuorukainen on näin ollen syyllinen Blondin murhaan. Cobb puolestaan katoaa väkijoukkoon.</w:t>
      </w:r>
    </w:p>
    <w:p>
      <w:r>
        <w:rPr>
          <w:b/>
        </w:rPr>
        <w:t xml:space="preserve">Tulos</w:t>
      </w:r>
    </w:p>
    <w:p>
      <w:r>
        <w:t xml:space="preserve">Minkä nimen nuori mies ottaa?</w:t>
      </w:r>
    </w:p>
    <w:p>
      <w:r>
        <w:rPr>
          <w:b/>
        </w:rPr>
        <w:t xml:space="preserve">Esimerkki 2.1580</w:t>
      </w:r>
    </w:p>
    <w:p>
      <w:r>
        <w:t xml:space="preserve">Elokuvassa siirrytään vuoteen 1957, jolloin Martin &amp; Lewisin kaltainen komediatiimi Lanny Morris ja Vince Collins ovat menestyksensä huipulla, ja vuoteen 1972, jolloin toimittaja Karen O'Connor on päättänyt selvittää heidän hotellisviitistään kuolleena löydetyn nuoren naisen mysteerin.Heti 39 tuntia kestäneen polio-televisiokilpailun juontamisen jälkeen Morris ja Collins lentävät pohjoiseen keskustellakseen show-huoneen avaamisesta uudessa Las Vegasissa sijaitsevassa hotellissa, jonka on rakentanut mafiapomo Sally Sanmarco. Heidän Atlantic Cityn hotellisviitistään löydetään yliopisto-opiskelija Maureen O'Flahertyn ruumis vedellä täytetystä kylpyammeesta, mutta koska kumpikaan miehistä oli murhan tapahtumahetkellä matkalla hotelliin, kummankaan ei uskota liittyvän rikokseen. Pian sen jälkeen heidän kumppanuutensa purkautuu. 15 vuotta myöhemmin Karen, joka nuorena poliosta selvinneenä tapasi tiimin televisiokilpailussa, pääsee osalliseksi miljoonan dollarin diilistä, jossa hän saa tehtäväkseen kirjoittaa Vincen omaelämäkerran, ja tätä hanketta vaikeuttaa se, että hän saa jatkuvasti nimettömänä lähetettyjä kappaleita Lannyn itsensä kirjoittamasta kirjasta, joka käsittelee Lannyn silloista kaksikkoa. Hän tapaa Lannyn ja tämän uskollisen palvelijan Reubenin seurassa ensimmäisen kerran mannertenvälisellä lennolla, jonka aikana hän esittäytyy Bonnie Troutiksi, joka on sen parhaan ystävän nimi, jonka kanssa hän vaihtaa asuntoja. He tapaavat illallisella kiinalaisessa ravintolassa ja tulevat myöhemmin läheisiksi Lannyn hotellihuoneessa. Seuraavana aamuna Karen herää huomatakseen, että Lanny on poistunut hyvästelemättä. myöhemmin hän tapaa Vincen ja alkaa haastatella häntä omalla nimellään kirjaa varten. Komplikaatioita syntyy, kun Vince kutsuu Karenin illalliselle Los Angelesin kotiinsa, ja Karen saa tietää, että myös Lanny tulee heidän seuraansa. Hän pyytää äkkiä anteeksi, mutta tapaa Lannyn pihatiellä. Kun he keskustelevat, Vince kohtaa heidät, ja Karenin naamioituminen paljastuu.Vince suostuu jatkamaan yhteistyötä kirjan kanssa, mutta hänellä on taka-ajatus. Tarjoten Karenille viiniä ja huumeita, hän riisuu hänet täysin alasti ja manipuloi häntä harrastamaan seksiä Alice-nimisen laulajaksi pyrkivän kanssa ja valokuvaa heidät kompromissiasennoissa. Hän uhkaa käyttää niitä Karenin nöyryyttämiseen, jos hän ei ole tyytyväinen siihen, mitä Karen kirjoittaa, mutta Karen kääntää pöydän ja jatkaa lannistumatta tutkimuksia, kunnes saa tietää totuuden - Vince oli biseksuaali ja paljasti sen erään ikävän tapauksen jälkeen Maureenille. Lanny yritti lahjoa hänet vaikenemaan, mutta Maureen halusi enemmän kuin Lanny oli valmis tarjoamaan, joten Reuben murhasi hänet peitelläkseen asian. Vince tekee myöhemmin itsemurhan, ja Karen päättää olla paljastamatta totuutta Maureenin äidille.</w:t>
      </w:r>
    </w:p>
    <w:p>
      <w:r>
        <w:rPr>
          <w:b/>
        </w:rPr>
        <w:t xml:space="preserve">Tulos</w:t>
      </w:r>
    </w:p>
    <w:p>
      <w:r>
        <w:t xml:space="preserve">Kuinka pitkä teletong oli?</w:t>
      </w:r>
    </w:p>
    <w:p>
      <w:r>
        <w:rPr>
          <w:b/>
        </w:rPr>
        <w:t xml:space="preserve">Esimerkki 2.1581</w:t>
      </w:r>
    </w:p>
    <w:p>
      <w:r>
        <w:t xml:space="preserve">Elokuva sijoittuu kuvitteelliseen Spurburyn kaupunkiin Vermontissa, lähellä Kanadan ja Yhdysvaltojen rajaa. Juoni keskittyy viiteen vermonttilaiseen poliisiin, joilla näyttää olevan enemmän taito kepposiin kuin varsinaiseen poliisityöhön. Suurin osa heidän ajastaan kuluu uusien keinojen keksimiseen, joilla he voivat sekoittaa pysäyttämiensä ihmisten päät ja kiusata "Rabbitia", uutta alokasta. Heillä on myös aikaa kiusata helposti raivostunutta radiokeskuspäivystäjäänsä Rodney Farvaa, joka on karkotettu partiotyöstä, koska hän oli mukana tappelussa useiden oppilaiden kanssa koulubussin kyseenalaisen pysäytyksen aikana, mikä paljastuu myöhemmin lopputeksteissä. Heidän pilailu- ja löhöilypäivänsä jäävät lyhyiksi, kun poliisit joutuvat yhtäkkiä selvittämään murhaa, nappaamaan huumeiden salakuljetusringin ja välttämään virkojensa lakkauttamisen osavaltion uhkaavan budjettileikkauksen vuoksi, mikä johtaa heidän siirtoonsa tai irtisanoutumiseen ja rulladiskon avaamiseen.Poliiseilla on jatkuva kilpailu Spurburyn paikallispoliisin, Spurburyn poliisilaitoksen, kanssa. He ajautuvat toistuvasti konflikteihin heidän kanssaan ("valtatiepoliisit vastaan paikalliset poliisit"); eräs tällainen riita puhkeaa täydelliseksi nyrkkitappeluksi, mikä lisää entisestään aseman sulkemismahdollisuuksia. Kilpailu johtaa lopulta siihen, että kuvernööri (Lynda Carter) ylistää Spurburyn poliisin ponnisteluja, sillä poliisi oli onnistunut pysymään askeleen edellä osavaltion poliisia saamalla osavaltion poliisilaitoksensa näyttämään vastuulliselta salakuljetettujen huumeiden takavarikoimisesta. Lyödyt poliisit törmäävät yllättäen juoneen, jossa paikallinen poliisi hoitaa edellä mainittujen huumeiden salakuljettajien suojelua. Elokuvan epilogissa moottoritieasema lakkautetaan edelleen budjettileikkausten vuoksi, mutta sotilaista tulee Spurburyn poliisin uusia poliiseja, jotka korvaavat heidän vangitut korruptoituneet edeltäjänsä, ja he ovat näin ollen vapaita jatkamaan huijauksiaan omalla alueellaan ja sen ympäristössä.</w:t>
      </w:r>
    </w:p>
    <w:p>
      <w:r>
        <w:rPr>
          <w:b/>
        </w:rPr>
        <w:t xml:space="preserve">Tulos</w:t>
      </w:r>
    </w:p>
    <w:p>
      <w:r>
        <w:t xml:space="preserve">Mikä on uuden tulokkaan nimi?</w:t>
      </w:r>
    </w:p>
    <w:p>
      <w:r>
        <w:rPr>
          <w:b/>
        </w:rPr>
        <w:t xml:space="preserve">Esimerkki 2.1582</w:t>
      </w:r>
    </w:p>
    <w:p>
      <w:r>
        <w:t xml:space="preserve">Elokuva alkaa oopperalla "Orfeus manalassa" Varsovan Oprea-talossa, jossa esitellään Dominik Santorski ja hänen vanhempiensa elämä. Hänen vanhemmillaan on menestykseen tähtäävä ura, eivätkä he ole kosketuksissa poikansa elämään. Dominik on suosittu yksityislukiossaan, mutta hän on myös hemmoteltu varakkaiden vanhempiensa hänelle antamien etujen vuoksi. Koulussa hänen ystävänsä törmäävät itsetuhovideoon Dominikin tietokonetta käyttäessään. Myöhemmin hän katsoo loput itsensä vahingoittamisvideosta ja jättää kommentin julisteeseen. juopottelun lomassa päättäjäisjuhlissa eräs tyttö tunnustaa kokeilleensa lesboutta. Hän suostuu demonstroimaan sitä ystävilleen näiden huvittuneisuudeksi. Tämän jälkeen Dominikia pyydetään suutelemaan Aleksander-poikaa ryhmän jatkuvaksi huviksi. Hän tekee sen epäröimättä. Suudelmasta julkaistaan video sosiaalisessa mediassa, ja Dominikin ystävät kiusaavat häntä suudelmasta seuraavina päivinä. Hän leikkii mukana ja vastaa Aleksanterin "teeskentelevään" kaihoisaan katseeseen. Myöhemmin judoharjoituksissa Dominik ja Aleksander harrastavat säästelyä, ja Dominik jää ystävänsä alle. Sitä seuraavan kamppailun aikana Dominik kiihottuu siemensyöksyyn asti. Tapahtuma välittyy sosiaalisen median sivustolle, mikä suututtaa Dominikia. 3D-yhteisöverkostoon kutsutaan hänen aiemmasta kommentistaan itsensä vahingoittamisvideoon. Hän tapaa Sylwian (Sylvia), itsetuhoisen tytön, joka viiltelee ja käyttää naamiota, "Sala Samobójcówissa" (Itsemurhahuone). Itsemurhahuoneessa ryhmän jäsenet katsovat elokuvia, joissa ihmiset tappavat itsensä. Sylwian ja Dominikin välille syntyy side, ja Dominik alkaa lintsata koulusta viettääkseen enemmän aikaa tytön kanssa.Dominik ja hänen perheensä käyvät toisessa oopperassa, jossa häntä yritetään yhdistää toisen perheen tyttären kanssa. Dominik käyttäytyy oudosti väittäen olevansa homo ja pussailee yhden aulassa olevan miespuolisen rintakuvan kanssa. Dominikin purkauksesta nolostuneet vanhemmat suuttuvat Dominikille ja pakottavat hänet palaamaan kouluun. Kotiin palattuaan hän näkee julkaistun videon, jossa varjonuket (nimetty Dominikin ja Aleksanderin mukaan) harrastavat erilaisia homoseksuaalisia tekoja. Video saa Dominikin kyyneliin ja saa hänet riehumaan huoneessaan. Sylwia pilkkaa Dominikia hänen järkyttyneisyydestään; hän sanoo, että Dominik on erilainen kuin muut, ja rohkaisee häntä pelottelemaan tavallisia ihmisiä. Dominik muuttaa tyyliään, omaksuu emo-subkulttuurin hiustyylin ja vaatetuksen ja ottaa kouluun mukaan isänsä aseen. Kun Aleksander lähestyy häntä kavereidensa kanssa koulun jälkeen, Dominik joutuu paniikkiin ja juoksee taksin turvaan. Kun hän kertoo tapahtuneesta Sylvialle, hän väittää pelästyttäneensä ystävänsä ja hallinneensa tilanteen täysin. He palaavat The Suicide Roomiin ja Dominik saa selville, että Sylwia on sulkeutunut huoneeseensa eikä ole poistunut huoneestaan kolmeen vuoteen.Dominik pysyy lukittuna huoneeseensa seuraavat 10 päivää puhuen Sylwian kanssa verkossa ja kieltäytyen syömästä. Nämä tapahtumat jäävät huomaamatta Dominikin vanhemmilta, jotka ovat usein päiviä poissa kotoa työasioissa. Lopulta taloudenhoitaja soittaa poliisille, joka murtaa Dominikin makuuhuoneen oven ja löytää hänet istumasta verilammikossa rikkinäisen peilin vieressä. Hänet lähetetään sairaalaan ja pidetään psykiatrisella osastolla kolme päivää. Hänen vanhempansa saapuvat hakemaan häntä kotiin ja väittävät, ettei hänessä ole mitään vikaa ja ettei hänen pitäisi tuhlata aikaa sairaalassa, kun hänen pitäisi opiskella loppukokeisiinsa.Kun Dominik palaa kotiin ja palaa takaisin Itsemurhahuoneeseen, hän kuulee ryhmän keskustelevan itsemurhasuunnitelmistaan, mutta he kieltäytyvät keskustelemasta siitä hänen kanssaan. Kuultuaan, että hänen vanhempansa yrittävät saada hänet puhumaan psykiatrin kanssa, Sylwia avautuu hänelle. Hän kertoo hänelle rakkaustarinan, joka päättyy siihen, että rakastavaiset tappavat itsensä pillereiden ja alkoholin avulla. Kerrottuaan Dominikille, että hän haluaa kuolla juuri näin, Sylvia anelee Dominikia hankkimaan lääkäriltä lääkkeitä Dominikille.Psykiatrin kehotuksesta Dominikin vanhemmat kirjoittavat Dominikille kirjeen. Dominik lukee sen Sylwialle, joka pitää sitä hulvattomana, ennen kuin hän repii kirjeen kappaleiksi. Hänen vanhempansa päättävät, että lääkärin menetelmät eivät paranna Dominikia ennen hänen loppukokeitaan, joten he vaativat sellaisen lääkärin nimeä, joka yksinkertaisesti antaa hänelle lääkkeitä. Kun uusi lääkäri saapuu ja haastattelee Dominikia, Sylwia syöttää hänelle vastauksia, joiden perusteella lääkäri antaa Dominikille oikeita pillereitä. Dominik seuraa Sylwian antamia ohjeita, mutta huomauttaa jatkuvasti siitä, kuinka kenenkään ei pitäisi haluta kuolla, ja pyytää häntä harkitsemaan uudelleen itsemurhaa.Kun Dominik ja Sylwia keskustelevat siitä, missä he tapaavat ja siirtävät pillerit, Dominikin isä repii reitittimen irti, ennen kuin heidän suunnitelmansa on tehty. Dominik joutuu paniikkiin, jossa hän uhkailee vanhempiensa tappamisella ja rukoilee "äitiään" auttamaan poikaansa. Äiti yrittää kytkeä johdot takaisin, mutta isä estää häntä fyysisesti. Dominik ryntää ulos huoneestaan ja romahtaa. Myöhemmin hän selittää vanhemmilleen, mikä itsemurhahuone on. Hän kertoo heille, että jäsenet ovat hänen uusi perheensä, mutta vanhemmat kieltävät häntä palaamasta sinne, vaikka selittävät, ettei hän voi palata. koska hän haluaa yhä nähdä Sylwian henkilökohtaisesti, hän vie pillerit baariin, josta he olivat keskustelleet. Baarimikko pakottaa hänet tilaamaan jotain, mikä johtaa siihen, että Dominik juo suuren oluen. Hän suuntaa kylpyhuoneeseen ja päättää heittää pillerit pois. Heitettyään muutaman kourallisen vessanpönttöön Dominik ottaa yhden pillereistä ja sen jälkeen vielä kaksi kourallista. Dominik löytää suutelevan tyttö-poikaparin ja alkaa kuvata heitä. He ottavat kameran ja alkavat kuvata Dominikin hourailua. Hän pilkkaa isäänsä ja itseään ja nauraa omille humalaisille imitaatioilleen. Hän palaa baariin ja näkee Sylwian odottavan häntä. He kävelevät keskelle tanssilattiaa ja suutelevat intohimoisesti. Ensimmäistä kertaa elokuvassa Dominik on onnellinen.Myöhemmin The Suicide Roomissa Sylwia puhuu seuraajiensa kanssa keskustellen Dominikin pitkästä poissaolosta ryhmästä. He näkevät Dominikin avatarin kävelevän paikalle ja saavat tietää, että se on hänen äitinsä, joka käyttää hänen tiliään. Hän kiittää heitä läsnäolosta ja poikansa tukemisesta ja ilmoittaa, että Dominik on kuollut (Dominikin ja Sywlian kohtaaminen baarissa oli hallusinaatio). Sylwia repii internet-johdon irti seinästä ja kompuroi huoneessaan kaatamalla roskakasoja. Hän avaa ovensa ja menee ulos kerrostalostaan ensimmäistä kertaa kolmeen vuoteen, itkien ja huutaen nurmikolla ulkona ja kirkkaansinisellä taivaalla. elokuva päättyy, kun Dominikin vanhemmat ovat baletissa, vaikka ovatkin eronneet ja istuvat eri paikoissa. Juopuneen pariskunnan kuvamateriaalia Dominikista on lomitettu baletin kanssa. Paljastuu, että sen sijaan, että Dominik olisi palannut baariin, hän huusi vanhempiaan baarin vessassa, kun hän oli kuolemassa yliannostukseen. Video päätyy The Suicide Roomin seinälle.</w:t>
      </w:r>
    </w:p>
    <w:p>
      <w:r>
        <w:rPr>
          <w:b/>
        </w:rPr>
        <w:t xml:space="preserve">Tulos</w:t>
      </w:r>
    </w:p>
    <w:p>
      <w:r>
        <w:t xml:space="preserve">Kauanko Sylwia on ollut suljettuna?</w:t>
      </w:r>
    </w:p>
    <w:p>
      <w:r>
        <w:rPr>
          <w:b/>
        </w:rPr>
        <w:t xml:space="preserve">Esimerkki 2.1583</w:t>
      </w:r>
    </w:p>
    <w:p>
      <w:r>
        <w:t xml:space="preserve">Carol Hammond (Bolkan) on varakkaan asianajajan ja poliitikon Edmund Brightonin (Leo Genn) tytär. Hänen miehensä Frank (Jean Sorel) on Brightonin toimistossa työskentelevä asianajaja. He kaikki asuvat yhdessä suuressa asunnossa yhdessä Joanin (Edy Gall), Frankin edellisestä avioliitosta syntyneen teini-ikäisen tyttären kanssa. Carol on käynyt psykoanalyytikon (George Rigaud) luona, koska hän näkee jatkuvasti häiritseviä unia, joissa esiintyy hänen dekadentti naapurinsa Julia Durer (Anita Strindberg). Julian usein järjestämät myöhäisillan juhlat raivostuttavat ja samalla kiihottavat Carolia, sillä ne herättävät mielikuvia villeistä seksi- ja huumeorgioista.Edmundin ja Frankin tapaamisen aikana he puhuvat viimeaikaisista oikeusjutuistaan, joissa Edmund kysyy Frankilta, onko hän ollut uskoton Carolin kanssa, minkä Frank kiistää. Sitten tulee puhelu nimettömältä naiselta, joka väittää Edmundille, että hänellä on vahingollisia tietoja hänen perheestään. Mutta kaikkien tietämättä Frankilla on todellakin suhde henkilökohtaiseen sihteeriinsä Deborahiin, jonka hän tapaa töiden jälkeen tämän maalaistalolla romanttisen seurustelun merkeissä.Carolin unet jatkuvat, jotka mutkistuvat kohtauksissa, jotka näyttävät olevan unia tai hallusinaatioita. Kun Carol kuvaa psykoanalyytikolleen viimeisintä untaan, ne kuvaavat kahden naisen välistä lesbokohtaamista, joka huipentuu siihen, että Carol puukottaa viettelevän Julian raa'asti kuoliaaksi. Unijakson arvoituksellisessa loppukohtauksessa Carol näkee kaksi kaftaniin pukeutunutta hippiä (Mike Kennedy ja Penny Brown), jotka ovat ilmeisesti todistaneet koko tapahtuman puuttumatta siihen. Seuraavana päivänä paljastuu, että Julia Durer on todellakin murhattu. Scotland Yardin komisario Corvin (Stanley Baker) saapuu johtamaan tutkintaa. Huone ja ruumiin kunto ovat identtiset unijakson kuvauksen kanssa. Vielä raskauttavammaksi asian tekee se, että ruumiin lähellä on hylätty turkistakki. Murhasta kuultuaan Carol vaatii, että hän näkee rikospaikan, ja kun hän astuu Julian asuntoon ja näkee ruumiin, hän pyörtyy.Karsittuaan Durerin juhlien hourailevan kanta-asiakkaan väärän ja itseään palvelevan tunnustuksen Corvin keskittyy Carol Hammondiin. Sillä välin Carol näkee ostosretkellä tytärpuolensa Joanin kanssa unijakson kaksi hippiä. Joan seuraa heitä hylättyyn teatteriin, jossa muita hippejä hengailee, ja kysyy heiltä, tuntevatko he Carolin tai ovatko he nähneet häntä koskaan aiemmin. Kumpikaan hippimies tai -nainen ei väitä, etteivät olisi. Todisteiden kasvaessa Carolia vastaan poliisi hankkii salaa hänen sormenjälkensä, jotka täsmäävät murha-aseesta löytyneisiin sormenjälkiin, ja pian Carol pidätetään ja häntä syytetään Julian murhasta. Corvinissa alkaa kuitenkin herätä epäilyksiä, kun hän miettii, onko Carol murhaaja, kun hän kuvaili murhaa psykoanalyytikolleen yksityiskohtaisesti ennen kuin se todella tapahtui. Voisiko olla mahdollista, että joku on lukenut hänen pitämäänsä unipäiväkirjaa ja mallintanut murhan hänen kuvaamiensa unikuvien perusteella lavastaakseen hänet syylliseksi johonkin, josta hän on fantasioinut? Corvin ihmettelee myös, keitä ovat ne kaksi hippiä, joiden hän väittää todistaneen hänen rikostaan puuttumatta siihen." Kun Carol odottaa oikeudenkäyntiä korkeimmin vartioidun parantolan alueella, hän näkee toisen hippien murtautuvan sisään ja jahtaavan häntä alueen läpi. Carol pakenee rakennukseen, ja yrittäessään piiloutua hän joutuu huoneeseen, jossa on hirvittävä koe: neljä elävää koiraa, jotka on puristettu pystyasentoon ja jotka vikisevät avuttomasti, kun niiden vatsa on leikattu auki ja kiinnitetty kirurgisilla puristimilla, jolloin niiden kiiltävät sisuskalut ja yhä lyövät sydämet paljastuvat. Carol pyörtyy kauhusta. Kun hän tulee tajuihinsa, uhkaavasta miehestä ei ole jälkeäkään. Parantolan johtaja ajattelee, että Carolin höpinät tunkeilijasta ja suolistetuista koirista olivat varmasti taas yksi hänen taidokkaista hallusinaatioistaan.Samaan aikaan Carolin isä innostuu Carolin tapauksesta ja onnistuu kehittelemään epäilyn, joka vetoaa poliisiin. Edmund Brighton saa selville Frankin suhteen Deborahin kanssa ja sen, että Julia Durer oli kiristänyt häneltä rahaa, jotta tämä ei paljastaisi avioliiton ulkopuolista suhdettaan. Brightonin väite riittää siihen, että Carol vapautetaan takuita vastaan, mutta Frank pysyy vapaana ja yrittää epätoivoisesti todistaa syyttömyytensä. rentoutuessaan Brightonin maalaiskartanossa hippinainen ottaa yhteyttä Caroliin, ja hän suostuu tapaamaan heidät salaisessa tapaamispaikassa, Alexandra Palacessa Pohjois-Lontoossa. Perillä hippimies hyökkää Carolin kimppuun kellarissa ja jahtaa häntä läpi rakennuksen, jossa lepakot hyökkäävät hänen kimppuunsa ullakolla ja puukottavat häntä raa'asti, kun hippimies saa hänet kiinni katolla. Poliisi kuitenkin pelastaa Carolin ja pakottaa hippimiehen pakenemaan. Toinen punaisen langan juoni nousee esiin, kun Joan tapaa hippinaisen äitipuolensa hyvinvoinnista ja suostuu tapaamiseen. Seuraavana päivänä Joan löydetään murhattuna pellolta kurkku auki leikattuna. Komisario Corvin tapaa isänsä kartanossa toipuvan Carolin kysyäkseen hippipariskunnasta ja kiristyksestä, jota Julia Durer on saattanut suunnitella Frankille. Corvin jäljittää ja pidättää lopulta hippipariskunnan, Hubertin ja Jennyn, jotka hän vie rikospaikalle kuulustellakseen heitä Durerin murhasta. Vaikka Hubert myöntää väijyneensä Carolia ja murhanneensa Joanin, he kiistävät syyttömyytensä väittäen, etteivät muista tuosta illasta mitään muuta kuin muistavansa "liskon naisen nahassa". Sitten tulee puhelu, jossa poliisille ilmoitetaan, että Brighton on löydetty kuolleena kartanostaan, itsemurhan uhrina, ja hän on jättänyt jälkeensä viestin, jossa hän tunnustaa Julia Durerin murhan, mikä näyttää päättävän jutun. muutamaa päivää myöhemmin Carol on isänsä haudalla, kun Corvin saapuu esittämään surunvalittelunsa. Kun Corvin kysyy Carolilta hänen isänsä Julia Durerilta saamasta puhelinsoitosta, jonka Carol myöntää tienneensä, Corvin kysyy, mistä hän tiesi, että Julia Durer soitti herra Brightonille murhaa edeltävänä päivänä, koska isä ei koskaan kertonut siitä kenellekään. Corvin huomaa lipsahduksensa liian myöhään ja päättelee Carolin syyllisyyden, sillä hän oli Julia Durerin kanssa sinä päivänä, jolloin puhelu soitettiin. Kävi ilmi, että Carol Hammond todella tappoi Julia Durerin, kun tämä uhkasi julkistaa heidän lesbosuhteensa, jota heillä oli ollut useita kuukausia. Carol murtautui Julian asuntoon ja puukotti hänet kuoliaaksi, mutta tajusi sitten, että kaksi hippiä näki hänet, mikä sai hänet paniikkiin ja poistumaan rikospaikalta. Carol oli ollut varma, että kaksi hippiä kuvailisi hänet poliisille. Murhan tehnyt, mutta tervejärkinen Carol merkitsi tapahtuman unipäiväkirjaansa heti sen jälkeen, joten yhdistämällä murhan yksityiskohdat kuviin toistuvista painajaisista, joihin hän oli hakeutunut hoitoon, hän toivoi välttävänsä murhatuomion ja pääsevänsä syytteestä tilapäisen mielenhäiriön vuoksi, että unipäiväkirja antaisi oikeudessa uskottavan todisteen jakautuneesta persoonallisuudesta. Carol ei kuitenkaan tajunnut, että molemmat hipit olivat LSD:n vaikutuksen alaisena eivätkä kyenneet rekisteröimään sen merkitystä, mitä he näkivät sinä yönä. Tämän jälkeen komisario Corvin johdattaa Carolin pois isänsä haudalta odottavaan poliisiautoon.</w:t>
      </w:r>
    </w:p>
    <w:p>
      <w:r>
        <w:rPr>
          <w:b/>
        </w:rPr>
        <w:t xml:space="preserve">Tulos</w:t>
      </w:r>
    </w:p>
    <w:p>
      <w:r>
        <w:t xml:space="preserve">Mikä on Frankin henkilökohtaisen sihteerin nimi?</w:t>
      </w:r>
    </w:p>
    <w:p>
      <w:r>
        <w:rPr>
          <w:b/>
        </w:rPr>
        <w:t xml:space="preserve">Esimerkki 2.1584</w:t>
      </w:r>
    </w:p>
    <w:p>
      <w:r>
        <w:t xml:space="preserve">Tämä on todellinen seikkailukomedia. Aasi Rucio kertoo Don Quijoten tositarinan ja puolustaa ajatusta, että Quijote ei ollut hullu, mutta todellisuudessa Quijote oli hyvin älykäs, intohimoinen ja innokas kaveri. Sitten seuraamme Don Quijotea, hänen alikersanttiaan Sancho Panzaa (Quijoten paras ystävä ja kaupungin rikkain mies), Sanchon aasia Ruciota (joka haluaa olla hevonen) ja oikeaa hevosta, Quijoten uskollista ratsua Rocinantea (joka vihaa poistua talliltaan) heidän seikkailussaan kaksintaistelussa Kuun ritarin kanssa, jossa, jos Quijote voittaa kaksintaistelun, Dulcinean todellinen henkilöllisyys paljastuu.</w:t>
      </w:r>
    </w:p>
    <w:p>
      <w:r>
        <w:rPr>
          <w:b/>
        </w:rPr>
        <w:t xml:space="preserve">Tulos</w:t>
      </w:r>
    </w:p>
    <w:p>
      <w:r>
        <w:t xml:space="preserve">Mitä ajatusta Rucio puolustaa?</w:t>
      </w:r>
    </w:p>
    <w:p>
      <w:r>
        <w:rPr>
          <w:b/>
        </w:rPr>
        <w:t xml:space="preserve">Esimerkki 2.1585</w:t>
      </w:r>
    </w:p>
    <w:p>
      <w:r>
        <w:t xml:space="preserve">Päällisin puolin elokuva kertoo Illinois'n Lake Forestissa sijaitsevan ylemmän keskiluokan perheen hajoamisesta vanhemman pojan kuoltua veneonnettomuudessa. Syvemmältä se kertoo äidin, Bethin (Mary Tyler Moore), syvästä perverssistä narsismista, joka hakee menestystä vain ulkonäköön ja sen hyväksyntään perustuvasta sosiaalisesta normista piiloutumalla äitistatuksensa taakse ja joka on sokeana perheensä psykologialle ja tunteille asentanut kotiinsa sydämen kylmyyden, tunteiden pinnallisuuden ja empatian puutteen tavanomaiseksi elämäntavaksi. Kun hän kieltäytyy kyseenalaistamasta itseään ja vastaamasta ympärillään olevaan rakkauden tarpeeseen, lopulta hänen miehensä Calvin (Donald Sutherland) pyytää häntä lähtemään.Tarina kerrotaan pääasiassa nuoremman pojan Conradin (Timothy Hutton) kautta, joka kärsii pahasti äitinsä asenteen ja perheen ilmapiirin seurauksista reagoimalla siihen syyllisyydentunteella, masennuksella ja itsemurhayrityksellä, sillä teini-ikäisenä hänellä ei ole vielä välineitä tulkita tätä keinotekoista pinnallisuutta ja löytää yhteyksiä, kunnes hän saa apua sitoutuneelta tohtori Bergeriltä (Judd Hirsch) ja löytää tiensä ulos isänsä kanssa.</w:t>
      </w:r>
    </w:p>
    <w:p>
      <w:r>
        <w:rPr>
          <w:b/>
        </w:rPr>
        <w:t xml:space="preserve">Tulos</w:t>
      </w:r>
    </w:p>
    <w:p>
      <w:r>
        <w:t xml:space="preserve">Mistä kaupungista ylemmän keskiluokan perhe on kotoisin?</w:t>
      </w:r>
    </w:p>
    <w:p>
      <w:r>
        <w:rPr>
          <w:b/>
        </w:rPr>
        <w:t xml:space="preserve">Esimerkki 2.1586</w:t>
      </w:r>
    </w:p>
    <w:p>
      <w:r>
        <w:t xml:space="preserve">Bulgarialaisessa pikkukaupungissa 1980-luvulla tehdastyöläinen Vasil "Vasko" Georgiev (Hristo Mutafchiev) joutuu ongelmiin paikallisen kommunistisen puolueen agentin (Nikolai Urumov) kanssa, joka haluaa Vaskon valvovan ja raportoivan appensa Bai Danin (Miki ManojloviÄ) toiminnasta. Bai Dan on paikallinen "backgammon-kuningas", ja paikalliset viranomaiset syyttävät häntä laittomasta korjaamosta, jossa hän korjaa polkupyöriä ja valmistaa backgammon-sarjoja. Moraalisen dilemman edessä Vasko päättää muuttaa rautaesiripun taakse Länsi-Eurooppaan vaimonsa Janan (Ana Papadopulu) ja poikansa Aleksander "Sashko" (lapsena Blagovest Mutafchiev) kanssa. Perhe onnistuu ylittämään rajan Italiaan, mutta heitä odottaa pitkäaikainen säilöönotto synkällä pakolaisleirillä, kunnes Vasko pystyy maksamaan heidän salakuljettamisensa Saksaan.Avausjaksot hyppäävät äkillisesti Sashkon syntymästä vuonna 2007 tapahtuvaan autobahnilla sattuneeseen auto-onnettomuuteen, jossa hänen vanhempansa menehtyvät matkalla takaisin Bulgariaan ensimmäistä kertaa maastamuuton jälkeen. Sashko (aikuisena Carlo Ljubek) viedään sairaalaan muistinmenetyksen vuoksi. Hänen isoisänsä Bai Dan päättää lähteä Saksaan ja yrittää auttaa Sashkoa palauttamaan menneisyytensä. Hän alkaa opettaa Sashkoa pelaamaan backgammonia. Kieltäydyttyään pelaamasta isoisä pakottaa Sashkon lähtemään sairaalasta ja aloittamaan matkan tandempyörällä - matkan takaisin Bulgariaan, Sashkon menneisyyteen, romantiikkaan ja mahdollisuuksiin onnellisemmasta tulevaisuudesta.</w:t>
      </w:r>
    </w:p>
    <w:p>
      <w:r>
        <w:rPr>
          <w:b/>
        </w:rPr>
        <w:t xml:space="preserve">Tulos</w:t>
      </w:r>
    </w:p>
    <w:p>
      <w:r>
        <w:t xml:space="preserve">Missä maassa Vasil "Vasko" Georgiev asuu elokuvan alussa?</w:t>
      </w:r>
    </w:p>
    <w:p>
      <w:r>
        <w:rPr>
          <w:b/>
        </w:rPr>
        <w:t xml:space="preserve">Esimerkki 2.1587</w:t>
      </w:r>
    </w:p>
    <w:p>
      <w:r>
        <w:t xml:space="preserve">Elokuva alkaa laajakuvalla New Yorkista, kun tuottaja Mark Hellingerin ääni esittelee kerrottavan tarinan, joka eroaa kaikista muista. Sitten meille esitellään useita tilanteita, joissa Grave Yard -työvuorossa työskentelevät yötyöntekijät suorittavat arkipäiväisiä tehtäviään. Radio Disc Jockey näytetään pyörittämässä levyä ja miettimässä itsekseen äänessä, kuunteleeko kukaan; nainen näytetään pesemässä Roxy-teatterin rotundan lattioita ja äänessä mutisemassa itsekseen. Siirrymme äänettömästi kerrostalon ikkunaan ja näemme kahden miehen painivan toisen hahmon kanssa, kun kuulemme miesten suunnittelevan, miten ruumis laitetaan kylpyammeeseen, ja voice over selittää, että tämä on osa kaupunkia, koska hyvin - murhaa ollaan tekemässä. Myöhemmin näemme murhaajat istumassa laiturilla, kun toinen valittelee, ettei ole koskaan ennen tappanut ketään, kun hänen kumppaninsa lyö häntä päähän ja heittää ruumiin veteen. Sitten meille esitellään Barry Fitzgerald rikosylikomisario Dan Muldoonin roolissa keittiössään, jossa hän keittää munaa aamiaiseksi ja laulaa irlantilaista kansanlaulua. Kun etsivä luutnantti Dan Muldoon käy läpi hallinnollisia tehtäviään poliisiasemalla, hän kuulee, että nuori malli Jean Dexter on löydetty hukkuneena kylpyammeestaan Manhattanin asunnossaan, ja hän ja nuori noviisi etsivä James Halloran (Don Taylor) ilmoittautuvat rikospaikalle. Muldoon ja Halloran sekä muut etsivät saavat selville nuoren mallin hämäräperäisen elämäntyylin, ja monet kysymykset heräävät, kuten se, miten vähävarainen nainen sai hienon asunnon ja korut, joita hänellä oli, ja kuka hänet tappoi - entinen rakastaja, murtovaras? Kun etsivät muistelevat Jean Dexterin murhaa edeltäneitä kuukausia, he joutuvat tekemisiin Philip Hendersonin kanssa, jolla on oletettavasti romanttinen yhteys, ja Frank Nilesin (Howard Duff) kanssa, joka on liukas, oletettu Ivy Leaguer, joka ei näytä pystyvän kertomaan totuutta. Muldoon osoittaa, että Jean Dexterin tappoi ainakin kaksi miestä, joista toinen piteli häntä ja toinen laittoi kloroformia sisältävän liinan hänen suuhunsa, jotta hän menetti tajuntansa, ennen kuin hänet laitettiin täytettyyn kylpyammeeseen. Murhatun naisen korujen tarkempi tarkastelu paljastaa, että hän oli saanut varastettua tavaraa, ja näyttää siltä, että Frank Niles itse oli antanut hänelle suuren osan siitä ja että hänellä on myös hallussaan melkoinen määrä kuumaa saalista. Kun Muldoon ja Halloran menevät kuulustelemaan Nilesia tämän asunnolle, he keskeyttävät yhden murhaajista, kun tämä yrittää saada Nilesin hengiltä. Muldoon ja Halloran saavat uuden epäillyn, kun he ottavat Nilesin säilöön ja alkavat pumpata häneltä lisää tietoja hänen toiminnastaan ja siitä, miten hän on saanut kaikki korut haltuunsa, ja he alkavat myös jäljittää hänen mahdollista rikoskumppaniaan, miestä, joka yritti tappaa hänet. Tutkinnan aikana, johon kuuluu paljon paperityötä, jalkatyötä ja epäiltyjen ja sivutoimisten kontaktien tarkkaa kuulustelua, Muldoon ja Halloran sekä heidän etsivätiiminsä rakentavat tapauksen, joka perustuu tosiasioihin, joiden mukaan toiminnassa oli mukana rikollinen prosessi, joka kävi kauppaa varastetuilla koruilla. Muldoon ja Halloran jäljittävät kaikki johtajat, ja viimeinen rikoskumppani johdattaa heidät takaa-ajoon Manhattanin alajuoksun läpi Williamsburgin sillalle, jossa syntyy ampumavälikohtaus, joka huipentuu dramaattisesti tässä kurjassa tarinassa.</w:t>
      </w:r>
    </w:p>
    <w:p>
      <w:r>
        <w:rPr>
          <w:b/>
        </w:rPr>
        <w:t xml:space="preserve">Tulos</w:t>
      </w:r>
    </w:p>
    <w:p>
      <w:r>
        <w:t xml:space="preserve">Mitä murhattu nainen sai?</w:t>
      </w:r>
    </w:p>
    <w:p>
      <w:r>
        <w:rPr>
          <w:b/>
        </w:rPr>
        <w:t xml:space="preserve">Esimerkki 2.1588</w:t>
      </w:r>
    </w:p>
    <w:p>
      <w:r>
        <w:t xml:space="preserve">Vampyyrin raiskaus[muokkaa]Neljä vanhassa linnassa asuvaa sisarta ovat vakuuttuneita siitä, että he ovat vampyyrejä. Yksi uskoo, että kyläläiset raiskasivat hänet vuosia sitten, ja hän on sokea. Toinen pelkää auringonvaloa. He kaikki reagoivat väkivaltaisesti krusifiksiin. Sisaria manipuloi pahaenteinen vanha mies, joka vuoroin kehottaa heitä tappamaan heidän paljastumistaan uhkaavat tulokkaat ja vuoroin hipelöi heidän rintojaan. Nelikko näyttää palvovan metsässä sijaitsevaa eläimellistä epäjumalaa, joka puhuu heille ruumiittomalla äänellä.Uudet tulokkaat ovat kolme pariisilaista, Thomas (Bernard Letrou), Brigitte (Solange Pradle) ja Marc (Marquis Polho), jotka ovat tulleet maaseudulle parantamaan sisaret heidän niin sanotusta sairaudestaan. He eivät usko, että sisaret ovat vampyyrejä, eivätkä usko vampyyreihin lainkaan. Thomas on psykoanalyytikko, joka on päättänyt parantaa heidät hulluudestaan. Hän uskoo, että sen ovat aiheuttaneet taikauskoiset kyläläiset, jotka ovat ajaneet sekavat naiset hulluiksi uskonnollisilla symboleillaan ja vainoamisellaan. Hän yrittää vakuuttaa heille, että krusifiksit ja auringonvalo eivät vahingoita heitä ja että sokea sisar voi todella nähdä. Hän pitää kaikkea tätä todisteena siitä, että heidän vampirisminsa on vain heidän mielessään. Kun yksi sisarista lankeaa Thomasin viehätysvoimaan, vanha mies käskee toisen sisaren tappaa hänet, Brigitten ja Marcin. Kun tämä ei onnistu, hän päästää talonpojat valloilleen, jotka murhaavat raa'asti kaikki löytämänsä naiset, myös Brigittén. Thomas pyytää yhtä sisarista puremaan häntä todistaakseen, että tämä on väärässä, ja saa selville, että sisar on itse asiassa vampyyri ja että hänen omat ennakkokäsityksensä ovat johtaneet häntä harhaan. He pakenevat rannalle, ja Marc, joka on järkyttynyt Brigitten kuolemasta talonpoikien käsissä, ampuu heidät alas.Vampyyrikuningatar/Vampyyrinainen[edit]Vampyyrikuningatar (Jacqueline Sieger) esitellään. Hän saapuu lyhyesti veneellä rannalle, jossa kuollut pariskunta makaa. Hän käskee huppupäistä kohorttiaan tarttumaan vanhaan mieheen ja nipistämään hänet kivilaattaan, sitten jatkaa tämän uhraamista ja nuolee hänen verellään peitettyä veistä. Vampyyrikuningatar käskee johtavaa naispuolista kätyriään paloittelemaan Tuomaksen ja vampyyrisiskon ruumiit, jotta nämä eivät heräisi henkiin, mutta hän epäonnistuu. Myöhemmin paljastuu, että hän kapinoi vampyyrikuningatarta vastaan. Vanhan miehen veri herättää Thomasin ja vampyyrisiskon henkiin. dementoitunutta klinikkaa johtava ihmislääkäri on vampyyrikuningattaren valvonnassa, ja hän on salaa etsinyt parannuskeinoa vampirismiin. vampyyrit sieppaavat Brigitten ruumiin ksenotafilta, ja Thomas saa myöhemmin selville, että Brigitte on elossa. Brigitte kertoo hänelle, että hän kuvitteli koko matkan, mutta mies ei usko häntä. Hän seuraa Brigitteä sairaalaan, jossa tämä kuuntelee ohjekanavaa. Hän pysäyttää nauhan ja tappaa Brigitten. tohtorin juoni paljastuu myöhemmin. Samalla kun vampyyrikuningatar järjestää seremonian naittaakseen tohtorin tämän avustajan kanssa, hänen kätyrinsä riisuvat avustajan ja ruoskitaan häntä rannalla. Tyytymättömät eivät ole taipuneet hänen valtaansa, ja vallankumous räjähtää, joka päättyy vampyyrien tappamiseen ja vampyyrikuningattaren myrkyttämiseen. Thomas ja vampyyri muurautuvat kellariin odottamaan kuolemaa. He eivät halua syödä eläviä, mutta pelkäävät liikaa, että jos he jäävät vapaiksi, heidän janonsa ajaa heidät murhaan, joten he uhraavat sen sijaan itsensä ja päättävät vapautensa toistensa syliin[3].</w:t>
      </w:r>
    </w:p>
    <w:p>
      <w:r>
        <w:rPr>
          <w:b/>
        </w:rPr>
        <w:t xml:space="preserve">Tulos</w:t>
      </w:r>
    </w:p>
    <w:p>
      <w:r>
        <w:t xml:space="preserve">Kuka asuu vanhassa linnassa?</w:t>
      </w:r>
    </w:p>
    <w:p>
      <w:r>
        <w:rPr>
          <w:b/>
        </w:rPr>
        <w:t xml:space="preserve">Esimerkki 2.1589</w:t>
      </w:r>
    </w:p>
    <w:p>
      <w:r>
        <w:t xml:space="preserve">Cassie (Emily Osment) on kolmetoistavuotias goottityttö, joka on juuri muuttanut perheensä kanssa uudelle asuinalueelle ja uuteen kouluun. Hän rakastaa koulun suosittujen lasten ja nuoremman veljensä Maxin (Alex Winzenread) huijaamista. matkalla kirjastoon Cassie löytää kujalta salaperäisen halloween-kaupan ja menee sisään. Kaupan omistaja (Tobin Bell) haluaa välttämättä myydä hänelle vanhan kirjan nimeltä The Evil Thing, jossa on varoitus, ettei sitä saa lukea ääneen tai miettiä sen hirviötä nimeltä "The Evil Thing", kaksipäistä olentoa, joka imee verta ja toinen pää syö lihaa. Sinä iltana Cassie ei välitä kirjan varoituksesta ja lukee sen Maxille kostoksi siitä, että Max oli irrottanut hänen tietokoneensa kesken raportin kirjoittamisen. Priscilla Wright (Brittany Curran), koulukiusattu, joka varasti Pahan otuksen Cassien laukusta koulussa, kuvaa, kuinka Cassie hyppii pelosta, kun hän on käyttänyt CD-soitinta hirviöäänien soittamiseen ulkona, jotta hirviö näyttäisi heränneen henkiin.Cassien vanhempien lähdettyä halloween-juhliin ja myöhemmin samana yönä Paha otus herää henkiin Maxin ajatusten avulla ja vangitsee hänet, Priscillan ja Papa John's Pizza -lähettilään. Cassien ja Seanin (Cody Linley), suositun pojan, josta Cassie pitää, tehtävänä on pelastaa heidät. Aluksi he yrittävät kukistaa Pahuuden yksin, mutta epäonnistuvat. Sitten Cassie pyytää apua sen kaupan omistajalta, josta hän osti kirjan. Cassie saa selville, että kaupan omistaja kiertää joka halloween ympäri maailmaa etsien henkilöä, joka rakastaa pelotella ihmisiä eniten, ja huijaa hänet lukemaan kirjan ääneen ja vapauttamaan Pahan Olennon, mahdollisesti antaakseen heille opetuksen. Hän jättää heille arvoituksen "kaksi päätä on parempi kuin yksi; näin saat verisen työn tehtyä", ennen kuin hänen liikkeensä katoaa. Hänen katoamisensa jälkeen Sean ratkaisee arvoituksen. Yhdessä he muotoilevat, että jos he saavat verta Cassien äidin tekemästä paahtopaistista ja heittävät sen Pahan Olion päälle, sen on pakko imeä verta. Näin tehdessään se syö itsensä. Samalla kun he suunnittelevat hyökkäystään, Pahan Mörön poikaset kuoriutuvat ja yrittävät syödä uhrit. Onneksi Sean ja Cassie ehtivät ajoissa. Käyttämällä Seanin hirviöääniefektejä sisältävää CD-levyä he onnistuvat houkuttelemaan hirviön CD-soittimen luo; kun hirviö kuitenkin tönäisee sitä, musiikki muuttuu hiphopiksi, mikä pilaa heidän suunnitelmansa. Hämmentäessään Sean ja Cassie pudottavat vahingossa verta Maxin lähelle, jonka on voitettava pelkonsa. Kun Cassie rohkaisee häntä, Max heittää veren Pahan Olennon päälle, jolloin sen päät alkavat hyökätä toistensa kimppuun. Hirviö syö itseään, ja lopulta se räjähtää keltaiseen verisuihkuun tappaen itsensä ja jälkeläisensä.Kun Paha olio on tuhottu, Max, Sean ja Cassie pelastavat Priscillan. Hän huutaa Cassiea vihaisesti ja kutsuu häntä noidaksi, ja Sean hylkää Priscillan Cassien hyväksi. Priscillan lähdettyä he pelastavat pizzalähettilään, joka tarjoaa heille ilmaista pizzaa vastineeksi siitä, että he päästävät hänet vapaaksi, ja seuraa sitten Priscillan perään iskeäkseen häntä, Priscillan inhoksi. Cassie ja Sean polttavat kirjan ja panevat syrjään kaikki ajatuksensa Pahasta Asiasta. Sean lähtee pian sen jälkeen. Cassien ja Maxin vanhemmat tulevat sitten kotiin ja löytävät kirjan takasta. Isä lukee sitä pilkallisesti ääneen ja herättää Pahuuden henkiin. Elokuva päättyy siihen, kun Cassie tajuaa, että Paha Mörkö on herätetty henkiin ja että se ei ole vielä ohi.</w:t>
      </w:r>
    </w:p>
    <w:p>
      <w:r>
        <w:rPr>
          <w:b/>
        </w:rPr>
        <w:t xml:space="preserve">Tulos</w:t>
      </w:r>
    </w:p>
    <w:p>
      <w:r>
        <w:t xml:space="preserve">Mistä he keksivät hankkia verta, jolla he voivat valloittaa Pahan Olennon?</w:t>
      </w:r>
    </w:p>
    <w:p>
      <w:r>
        <w:rPr>
          <w:b/>
        </w:rPr>
        <w:t xml:space="preserve">Esimerkki 2.1590</w:t>
      </w:r>
    </w:p>
    <w:p>
      <w:r>
        <w:t xml:space="preserve">Elokuvan päähenkilöt ovat Roy Knable (John Ritter), sohvaperuna, Seattlen putkimyyjä ja entinen miekkailu-urheilija, ja hänen laiminlyöty vaimonsa Helen (Pam Dawber), vitamiinituotteiden johtaja. Tappelun jälkeen (jossa Helen hajotti perheen television ruudun yhdellä Royn miekkailupokaalilla herätyksenä todellisuuteen) herra Spike (Jeffrey Jones) ilmestyy pariskunnan ovelle tarjoten uutta huipputeknologista satelliittiantennijärjestelmää, joka on täynnä 666 kanavaa ohjelmia, joita ei voi katsoa neljästä suuresta televisiokanavasta (CBS, NBC, ABC ja Fox). Roy ei kuitenkaan tiedä, että Spike (jota myöhemmin kutsutaan nimellä "katodisäteiden Mefistofeles") on helvetin lähettiläs, joka haluaa lisätä sielujen tuloa järjestämällä tv-narkkarien kuoleman mitä karmeimmissa ja ironisimmissa tilanteissa, joita vain voi kuvitella. Ehdokkaat imetään helvetilliseen televisiomaailmaan, jota kutsutaan Hell Visioniksi, ja heidät pannaan läpi koettelemuksesta, jossa heidän on selviydyttävä useista satiirisista versioista komediasarjoista ja elokuvista. Jos he selviytyvät 24 tuntia, he ovat vapaita lähtemään, mutta jos he kuolevat, heidän sielunsa siirtyy Saatanan omaisuudeksi (yleensä tapahtuu jälkimmäinen).Astia imee lopulta Royn ja Helenin tähän vääristyneeseen maailmaan. Spike jahtaa heitä, ja hän astuu Knablesin kanssa joihinkin esityksiin pysäyttääkseen heidän etenemisensä. Roy ja Spike jatkavat taistelua useiden esitysten ajan, jopa salamyhkäisessä skenaariossa, jossa Roy näyttää kauan hautautuneen lahjakkuutensa miekkailijana. Sinnikkyydellä ja silkalla tuurilla Knablesit selviytyvät, ja heidän nuori poikansa Darryl (David Tom) tunnistaa vanhempansa taistelemassa hengestään televisiosta. Hänen isosiskonsa Diane (Heather McComb) ja hän pystyvät antamaan tärkeää apua todellisesta maailmasta. Tämä raivostuttaa Spikea siinä määrin, että hän toteuttaa Royn sopimuksen ja vapauttaa hänet, mutta ei Heleniä, koska hän ei ollut järjestelmässä sopimuksen mukaan. Roy astuu uudelleen järjestelmään pelastaakseen Helenin ja tuo mukanaan oman kaukosäätimen, jonka avulla he voivat ohjata matkaansa. Spike jahtaa Royta useiden eri kanavien kautta, ja lopulta Roy kohtaa vihollisensa Salt-N-Pepa-musiikkivideolla, saa haltuunsa Spiken kaukosäätimen ja pelastaa sillä Helenin junan yliajolta lännenelokuvassa. Painamalla kaukosäätimen "off"-painiketta he häätyvät televisiosta hetkeä ennen kuin se imaisee naapurin väkivaltaisen rottweilerin televisioon ja se tuhoaa itsensä. Lopulta Spike joutuu Rottweilerin eliminoimaksi Crowleyn (Eugene Levy), kostonhimoisen työntekijän, jonka hän karkotti aiemmin järjestelmään, käskystä, ja hänen seuraajakseen johtajan paikalle tulee Pierce (Erik King), nuorempi nousukas työntekijä. Seikkailunsa jälkeen arvokkaan läksyn oppinut Roy on vähentänyt television katselua dramaattisesti, lopettanut työnsä putkimyyjänä ja avannut oman miekkailukoulun ja neuvonut eräälle oppilaalleen, että liiallinen television katselu voi aiheuttaa ongelmia.</w:t>
      </w:r>
    </w:p>
    <w:p>
      <w:r>
        <w:rPr>
          <w:b/>
        </w:rPr>
        <w:t xml:space="preserve">Tulos</w:t>
      </w:r>
    </w:p>
    <w:p>
      <w:r>
        <w:t xml:space="preserve">Mitä Roy on avannut?</w:t>
      </w:r>
    </w:p>
    <w:p>
      <w:r>
        <w:rPr>
          <w:b/>
        </w:rPr>
        <w:t xml:space="preserve">Esimerkki 2.1591</w:t>
      </w:r>
    </w:p>
    <w:p>
      <w:r>
        <w:t xml:space="preserve">Goofy on Max Goof -nimisen teinipojan yksinhuoltajaisä Spoonervillen kaupungissa Ohiossa, vaikka heidän suhteensa on jännittynyt, sillä Max on erittäin hämmentynyt Goofyn unohdetuista tempauksista. Viimeisenä koulupäivänä ennen kesälomaa Max ja hänen parhaat ystävänsä P.J. ja Robert "Bobby" Zimmeruski kaappaavat auditorion näyttämön kesken rehtori Mazurin tylsän puheen ja järjestävät pienen konsertin, jossa Max esiintyy poplaulaja Powerlineksi pukeutuneena. Esitys tekee Maxista koulun julkkiksen ja tekee vaikutuksen hänen rakkaimpaansa Roxanneen, mutta hänet, P.J. ja Bobby lähetetään Mazurin toimistoon. Roxanne puhuu Maxin kanssa ja suostuu lähtemään hänen kanssaan juhliin, joissa Powerlinen konsertti näytetään suorana lähetyksenä. Mazur kuitenkin liioittelee Goofylle päivän tapahtumia ja varoittaa häntä siitä, että Maxin teot voivat johtaa siihen, että hän joutuu kuolemanrangaistuksen kohteeksi, mikä saa Goofyn huolestumaan.Goofy päättää viedä Maxin kalastusmatkalle Destiny-järvelle Idahoon, seuraamalla karttareittiä, jonka hän ja hänen isänsä kulkivat vuosia sitten, ja kaksikko nousee hänen farmariautoonsa. Hän ei kuitenkaan tiedä, mitä Max aikoo tehdä Roxannen kanssa, sillä Maxin yritykset kertoa Goofylle keskeytyvät jatkuvasti. Vaihtoehtojensa puutteessa Max pysähtyy Roxannen luona peruakseen heidän treffinsä, mikä järkyttää Roxannea niin paljon, ettei hän pysty selittämään miksi. Kun Roxanne sanoo, että hänen on vain mentävä jonkun muun kanssa, Max keksii epätoivoisesti tarinan siitä, että hänen isänsä tuntee Powerlinen; hän kertoo Roxannelle, että tämä on konsertin lavalla. poikansa vastalauseista huolimatta Goofy suunnittelee omaa matkaansa, jonka tulokset ovat aluksi katastrofaalisia. Max loukkaa isänsä tunteita sen jälkeen, kun hänen isänsä nöyryyttää häntä opossumipohjaisessa huvipuistossa. Telttaillessaan Pete ja P.J. liittyvät heidän seuraansa. Peten neuvon pitää Max kurissa jälkeen Goofy vie poikansa kalaan ja suorittaa perheen Perfect Cast -kalastustekniikan, jolloin hän vahingossa houkuttelee Isojalan heidän leiriinsä Peten grillistä otetulla pihvillä. Pete ja P.J. pakenevat ja jättävät Goofyn ja Maxin viettämään yön Isojalan kanssa. Yöllä, kun Hessu vielä nukkuu, Max muuttaa kartan reittiä Los Angelesiin, jossa konsertti järjestetään.Seuraavana aamuna Hessu päättää tehdä Maxista matkan navigaattorin luottamuksen osoituksena. He käyvät useissa paikoissa, jotka tyydyttävät molempia. He pysähtyvät motellilla, jossa he tapaavat jälleen Peten ja P.J:n. Kun Pete kuulee Maxin ja P.J:n keskustelun kartan muuttamisesta, hän kertoo Hessulle, että Max on huijannut hänet matkustamaan Los Angelesiin. Seuraavana päivänä Hessu ja Max tulevat risteykseen: Toinen johtaa Idahoon, toinen Kaliforniaan. Max valitsee Kaliforniaan johtavan reitin, jolloin Hessu pysäyttää auton ja ryntää vihaisena pois. Auto unohtaa jarrut, ja se lähtee itsekseen liikkeelle; Goofy ja Max lähtevät sen perään ja päätyvät joelle. Kiihkeän riidan jälkeen Hessu paljastaa, että hän haluaa vain pysyä osana Maxin elämää tämän isänä, vaikka tämä tulisi kuinka vanhaksi, ja he tekevät sovinnon keskenään. Kuultuaan, että Max oli luvannut Roxannelle olevansa mukana konsertissa, Hessu päättää jatkaa hänen viemistään Los Angelesiin. Molemmat melkein putoavat vesiputouksesta kuolemaan, mutta Max onneksi pelastaa Hessun käyttämällä Perfect Cast -tekniikkaa. Hessu ja Max pääsevät Los Angelesiin, ja he päätyvät lavalle ja tanssivat Powerlinen kanssa Peten, P.J:n ja Roxannen seuratessa tapahtumia erillisistä televisioista. Goofy ja Max palaavat myöhemmin Roxannen kotiin pahoin vaurioituneella autollaan. Max kertoo totuuden Roxannelle, joka tosin hyväksyy sen ja myöntää, että hänellä on aina ollut tunteita häntä kohtaan siitä lähtien, kun tämä ensimmäisen kerran sanoi "Ahyuck!"; näin heidän välilleen alkaa suhde. Goofyn auto räjähtää yhtäkkiä vaurioidensa vuoksi, jolloin Goofy sinkoutuu ulos ja törmää Roxannen talon kuistikaton läpi, ja Max ryhtyy esittelemään häntä Roxannelle.</w:t>
      </w:r>
    </w:p>
    <w:p>
      <w:r>
        <w:rPr>
          <w:b/>
        </w:rPr>
        <w:t xml:space="preserve">Tulos</w:t>
      </w:r>
    </w:p>
    <w:p>
      <w:r>
        <w:t xml:space="preserve">Missä kaupungissa konsertti järjestetään?</w:t>
      </w:r>
    </w:p>
    <w:p>
      <w:r>
        <w:rPr>
          <w:b/>
        </w:rPr>
        <w:t xml:space="preserve">Esimerkki 2.1592</w:t>
      </w:r>
    </w:p>
    <w:p>
      <w:r>
        <w:t xml:space="preserve">San Franciscon poliisilaitoksella luutnantti Ed Cullen (Lee J. Cobb) saa tehtäväkseen perehdyttää uuden parinsa etsiväpartioon, nuoremman veljensä Andy Cullenin (John Dall), joka on innokas pärjäämään hyvin, sillä hän menee naimisiin muutaman päivän kuluttua. Edillä on suhde varakkaaseen naimisissa olevaan Lois Frazeriin (Jane Wyatt), jonka avioliitto on karilla. Vaikuttaa siltä, että Loisin aviomies Howard Frazer (Harlan Warde) suunnittelee jotain pahaenteistä, sillä hän on ostanut revolverin ja piilottanut sen kaappiin. Lois kutsuu Edin lohduttamaan häntä, sillä Howard on rynnistänyt ulos muka matkalla Seattleen, mutta kun vieraantunut aviomies hiipii sisään ja Lois ampuu hänet vahingossa kuoliaaksi, Ed tuntee, että hänen on autettava peittämään murha ja korjaamaan asiat. Andy on paljon terävämpi kuin miltä näyttää, ja hitaasti hän paljastaa, mikä näyttää olevan totuus aviomiehen kuoleman ympärillä, ja lähestyy Ediä, jotta hän pääsee yhteenottoon.</w:t>
      </w:r>
    </w:p>
    <w:p>
      <w:r>
        <w:rPr>
          <w:b/>
        </w:rPr>
        <w:t xml:space="preserve">Tulos</w:t>
      </w:r>
    </w:p>
    <w:p>
      <w:r>
        <w:t xml:space="preserve">Mihin revolveri on piilotettu?</w:t>
      </w:r>
    </w:p>
    <w:p>
      <w:r>
        <w:rPr>
          <w:b/>
        </w:rPr>
        <w:t xml:space="preserve">Esimerkki 2.1593</w:t>
      </w:r>
    </w:p>
    <w:p>
      <w:r>
        <w:t xml:space="preserve">Wesley Snipesin tähdittämässä, Rudy Cohenin tuottamassa ja Josef Rusnakin ohjaamassa elokuvassa The Contractor (Urakoitsija) syntyy juonittelun ja toiminnan sävyttämä nykyaikainen trilleri.James Dialin (Wesley Snipes) elämästä on tullut villihevosien murskaamista yksin idyllisessä villin lännen maisemassa syrjäisessä Montanassa sijaitsevalla karulla karjatilalla. Mutta entisen CIA-agentin rauhallisen elämän keskeyttää entisen agenttiyhteyshenkilön vierailu, joka haluaa Dialin palaavan takaisin joukkoihin hoitamaan vielä yhden keikan.Dial ei ole mikään tavallinen agentti: hän on ampuja, ammattimainen tarkka-ampuja ja salamurhaaja, joka on kutsuttu tekemään likaisia töitä, joita kukaan muu ei voi tehdä, eikä kukaan voi koskaan myöntää tehneensä.Nyt Dialin hallituksen yhteyshenkilö Collins on ilmestynyt Montanaan vakuuttaakseen Dialin tappamaan vangitun terroristin, joka on menossa oikeuteen Lontoossa. Jos pahamaineinen neropatti joutuu vankilaan, hän varmasti jatkaa terrorioperaatioitaan kaltereiden takaa. dial ei lopulta voi vastustaa kutsua, vaikka tietää, että jos hän epäonnistuu, kukaan ei auta häntä. Operaatio toimii Moskovan sääntöjen mukaan, ja jos hän ei onnistu, myös hänet on eliminoitava.Kun Dial on saanut entisen vastustajansa hengiltä, hänen huolellisesti laadittu suunnitelmansa purkautuu, ja ainoa henkilö, joka tarjoaa hänelle turvasataman, on nuori Emily, kapinallinen nuorisotyttö, jolla on taipumusta ilkikurisuuteen.Syyskuun 11. päivän tapahtumista yhä kourissa olevassa maailmassa peli on muuttunut. Nyt Dialin panokset ovat suuremmat kuin koskaan. Voiko Dial luottaa Collinsiin, Emilyyn tai kehenkään muuhun - kun Moskovan säännöt ovat pelissä?</w:t>
      </w:r>
    </w:p>
    <w:p>
      <w:r>
        <w:rPr>
          <w:b/>
        </w:rPr>
        <w:t xml:space="preserve">Tulos</w:t>
      </w:r>
    </w:p>
    <w:p>
      <w:r>
        <w:t xml:space="preserve">Mistä maailma on peräisin?</w:t>
      </w:r>
    </w:p>
    <w:p>
      <w:r>
        <w:rPr>
          <w:b/>
        </w:rPr>
        <w:t xml:space="preserve">Esimerkki 2.1594</w:t>
      </w:r>
    </w:p>
    <w:p>
      <w:r>
        <w:t xml:space="preserve">Ryhmä tiedemiehiä kehittää seerumia nimeltä Death One, joka herättää kuolleet henkiin. Kun tohtori Alan Holder (Robert Marius) ja hänen avustajansa Norma kokeilevat ihmisruumiilla, ruumiista tulee zombi, mikä saa tohtori Holderin eroamaan projektista. Kun hän valmistautuu luovuttamaan seerumin odottaville sotilasupseereille, pieni joukko rikollisia hyökkää keskukseen; kaikki paitsi yksi kuolevat, ja eloonjäänyt rikollinen onnistuu pakenemaan Death One -seerumin kanssa. Takaa-ajon aikana seerumia sisältävä säiliö ammutaan hänen kädestään ja se rikkoutuu; kun hän yrittää nostaa sitä takaisin, hän koskettaa vahingossa seerumia. Hän pakenee Sweet River Resortiin ja asettuu huoneeseen 4. Kenraali Morton (Mike Monty) lupaa tohtori Holderille, että hän ja hänen miehensä ottavat rikollisen kiinni. Kun he saavat hänet kiinni, hän on kuitenkin jo menehtynyt tautiin, mutta ei ennen kuin hän on tartuttanut hotellivahdin ja tappanut siivoojan, ennen kuin hän lopulta leikkaa oman kätensä irti epäonnistuneessa yrityksessään pysäyttää tartunnan leviäminen. Kenraali Morton käskee tappaa asiakkaat ja henkilökunnan ja haudata heidät joukkohautaan ja tuomitsee lomakeskuksen; rikollisen jäännökset toimitetaan hänelle ja hänen oikeille miehilleen Traceylle (Bruno Mattei) ja Cheneylle (Claudio Fragasso) ja poltetaan. Tohtori Holder ja Norma pelkäävät, että tuhka saastuttaa nopeasti ilman ja tappaa kokonaisen lintuparven, joka kulkee ohi. sillä välin lomalla oleva sotilaskolmikko etsii tyttöjä, joiden kanssa he voisivat pussailla lomansa aikana; he löytävät useita läheisestä bussista. Bussin matkustajien joukossa ovat Nancy (Ulli Reinthaler), Carol (Marina Loi), Lia (Deborah Bergamini), Suzanna (Mari Catotiengo), Jane, Janen poikaystävä Tom ja bussikuski Joe. Lähistöllä bussin toinen matkustaja Patricia (Beatrice Ring) ja hänen poikaystävänsä Glenn löytävät kuolleet linnut ja kauhistuvat heti, kun linnut heräävät henkiin ja hyökkäävät kimppuun, ja Glenniä nokitaan ja kynsitään toistuvasti. Linnut hyökkäävät bussin kimppuun, kun sotilaat yrittävät pelastaa kaikki bussista, mutta vasta kun Lia saa pureman. Patricia ja Glenn pysähtyvät läheiseen autotalliin, mutta joutuvat pakenemaan, kun machetea heiluttava zombi hyökkää Patrician kimppuun ja autotalli menee savuna ilmaan. Sotilaat ja bussiseurue pysähtyvät Sweet River Resortissa, ja Bo (Massimo Vanni) ja Carol lähtevät etsimään apua. Kun heidän autonsa hajoaa, Carol lähtee etsimään vettä, mutta zombit hyökkäävät hänen kimppuunsa ja raatelevat häntä. Bo ei onnistu pelastamaan häntä, ja hänen on pakko paeta, kun järvestä nousee lisää zombeja. Lopulta hän liittyy Patrician ja Glennin seuraan. Matkalla Santa Monican sairaalaan Glenn kuolee ja herää uudelleen henkiin zombina sillalla. Tämän seurauksena syntyvässä yhteenotossa elävien kuolleiden kanssa Bo kuolee, mutta Patricia selviää hengissä. Sillä välin tohtori Holder ja hänen tiiminsä alkavat työstää vastalääkettä, jolla voidaan torjua Kuolema ykkösen vaikutuksia, kun kenraali Mortonin miehet alkavat hävittää zombeja.Takaisin hotellissa Jane ja Tom menevät keittiöön etsimään ruokaa, mutta joutuvat väijytyksen kohteeksi, ja pakastimessa lepäänyt zombin pää tappaa heidät. Lia herää henkiin, tappaa ja ahmii Susannan ja melkein tappaa Nancyn ennen kuin hänet heitetään parvekkeelta ja tapetaan. Kenny (Deran Sarafian) ja Roger (Ottaviano Dell'acqua) kohtaavat Patrician, joka saapuu paikalle yrittäen kertoa uutisen Bon kuolemasta, mutta elävät kuolleet alkavat parveilla hotellissa. Kenny, Roger, Patricia, Nancy ja Joe tappavat niin monta zombia kuin pystyvät ennen kuin pakenevat. Ylitettyään joen heitä vastaan tulee kenraali Mortonin miehiä, jotka tappavat Joen. Muut neljä pakenevat, kun kenraali Mortonin zombien hävittämisen viimeinen vaihe alkaa, ja tohtori Holder ilmaisee huolensa siitä, että ilmakehän tartunta ei välttämättä rajoitu vain saarelle. Saapuessaan läheiseen sairaalaan neljä kohtaa synnyttävän raskaana olevan naisen. Nancyn auttaessa vastasyntynyttä synnyttämään Patricia käy viimeisen kuolemanottelun Glenniä vastaan ja mestaa hänet, kun taas Kenny ja Roger joutuvat jälleen yhteen kenraali Mortonin puhdistusryhmän kanssa. Nancy kuolee vastasyntyneeseen, joka osoittautuu zombiksi, ja Kenny, Roger ja Patricia pakenevat ja löytävät lisää zombeja odottamassa tappoa. He pääsevät helikopteriin, mutta vain Kenny ja Patricia selviävät hengissä. Zombit hyökkäävät Rogerin kimppuun, kun hän yrittää liittyä heidän seuraansa, ja siivousryhmä tappaa hänet. Patrician kauhuksi zombit ovat ottaneet vallan; Blue Heart, DJ, joka kommentoi elokuvaa suurimman osan ajasta, jopa omistaa seuraavan levynsä "kaikille epäkuolleille ympäri maailmaa", koska on itse saanut tartunnan. Kuultuaan lähetyksen Kenny päättää palata saarelle ja vakuuttaa Patricialle, että hän aikoo pelastaa ihmiskunnan jäljellä olevat rippeet zombeilta.</w:t>
      </w:r>
    </w:p>
    <w:p>
      <w:r>
        <w:rPr>
          <w:b/>
        </w:rPr>
        <w:t xml:space="preserve">Tulos</w:t>
      </w:r>
    </w:p>
    <w:p>
      <w:r>
        <w:t xml:space="preserve">Mikä on tohtori Holderin assistentin nimi?</w:t>
      </w:r>
    </w:p>
    <w:p>
      <w:r>
        <w:rPr>
          <w:b/>
        </w:rPr>
        <w:t xml:space="preserve">Esimerkki 2.1595</w:t>
      </w:r>
    </w:p>
    <w:p>
      <w:r>
        <w:t xml:space="preserve">Krypton-planeetalla neuvosto tuomitsee tiedemies Jor-Elin toimittamien todisteiden perusteella kapinayrittäjät kenraali Zodin, Ursan ja Nonin aavevyöhykkeelle, minkä vuoksi Zod vannoo kostoa Jor-Elille ja hänen perheelleen. Jor-El ei pysty korkea-arvoisuudestaan huolimatta vakuuttamaan neuvostoa siitä, että Krypton tuhoutuu pian, kun sen punainen superjättiläisaurinko muuttuu supernovaksi. Pelastaakseen poikalapsensa Kal-Elin Jor-El lähettää tämän sisältävän avaruusaluksen kohti Maata, planeettaa, jossa on sopiva ilmakehä ja jossa Kal-Elin tiheä molekyylirakenne antaa hänelle yli-inhimilliset voimat. Pian laukaisun jälkeen Kryptonin aurinko räjähtää ja tuhoaa planeetan, ja alus putoaa Maahan lähelle Smallvilleä, Kansasissa. Jonathan ja Martha Kent löytävät nyt kolmevuotiaan Kal-Elin ja hämmästyvät, kun hän pystyy nostamaan heidän kuorma-autonsa. He ottavat hänet maatilalleen ja kasvattavat hänet kuin oman lapsensa ja antavat hänelle nimen Clark Marthan tyttönimen mukaan. 18-vuotiaana, pian Jonathanin sydänkohtaukseen johtaneen kuoleman jälkeen, Clark kuulee selvänäkijän "kutsun" ja löytää avaruusaluksensa jäänteistä hehkuvan kristallin. Se pakottaa hänet matkustamaan arktiselle alueelle, jonne kristalli rakentaa Yksinäisyyden linnoituksen. Sisällä ilmestyy holografinen näky Jor-Elistä, joka selittää Clarkin alkuperän ja valistaa häntä hänen voimistaan ja velvollisuuksistaan. 12 vuoden koulutuksen jälkeen, kun hänen voimansa ovat täysin kehittyneet, hän lähtee linnakkeesta sinipunaisessa puvussa, jossa on Elin perheen vaakuna rinnassa, ja hänestä tulee Metropolisin Daily Planetin toimittaja. Hän tapaa työkaverinsa Lois Lanen ja tuntee vastikkeettoman romanttisen vetovoiman häneen.Lois joutuu helikopterionnettomuuteen, jossa tavanomaiset pelastuskeinot ovat mahdottomia, ja Clark joutuu ensimmäistä kertaa käyttämään voimiaan julkisesti pelastaakseen hänet. Sinä yönä hän estää jalokivivarkaan, joka yrittää kiivetä rakennukseen imukuppien avulla, ottaa kiinni poliisia pakenevia ryöstäjiä, pelastaa tytön kissan puusta ja pelastaa Air Force One -lentokoneen moottorin menetyksen jälkeen, mikä tekee salaperäisestä "viittamiehisestä ihmeestä" välittömästi julkkiksen. Seuraavana iltana hän vierailee Loisin luona ja vie hänet lennolle kaupungin ylle, jolloin Lois saa haastatella häntä artikkelia varten, jossa hän antaa hänelle nimen "Teräsmies." Samaan aikaan rikollisnero Lex Luthor on kehittänyt suunnitelman, jonka mukaan hän aikoo tehdä omaisuuden kiinteistökaupalla ostamalla suuria määriä karua aavikkomaata ja ohjaamalla ydinohjusten koelennon San Andreaksen halkeamaan. Se upottaa Kalifornian ja jättää Luthorin aavikon Yhdysvaltojen uudeksi länsirannikoksi, mikä nostaa sen arvoa huomattavasti. Kun hänen epäpätevä kätyri Otis ohjaa ensimmäisen raketin virheellisesti uudelleen, Luthorin tyttöystävä Eve Teschmacher onnistuu muuttamaan toisen ohjuksen kurssin samalla kun armeijaa häiritsee Luthorin järjestämä tiesulku. tietäen, että Teräsmies voisi estää hänen suunnitelmansa, Luthor houkuttelee hänet maanalaiseen piilopaikkaan ja altistaa hänet kryptoniitille. Kun Teräsmies heikkenee, Luthor pilkkaa häntä paljastamalla, että ensimmäinen ohjus on harhautus, joka on matkalla itään kohti Hackensackia, New Jerseytä, ja ymmärtää, että edes Teräsmies ei voi pysäyttää molempia iskuja. Teschmacher on kauhuissaan, koska hänen äitinsä asuu Hackensackissa, mutta Luthor ei välitä ja jättää Teräsmiehen hitaaseen kuolemaan. Koska Teschmacher tuntee Luthorin maineen sanansa pitävänä, hän pelastaa Teräsmiehen sillä ehdolla, että tämä hoitaa ensin New Jerseyn ohjuksen. Ohjattuaan itään menevän ohjuksen ulkoavaruuteen toinen länsirannikolle suunnattu ohjus räjähtää lähellä San Andreaksen halkeamaa. Hän pystyy lieventämään ydinräjähdyksen vaikutuksia, poistamaan laskeuman aiheuttamat saasteet ja tukemaan murenevaa maapalloa, mutta jälkijäristykset ovat silti tuhoisia.Kun Teräsmies on kiireinen pelastamaan muita, Loisin auto putoaa jälkijäristyksen takia aukeavaan rakoon. Se täyttyy nopeasti liasta ja roskista, ja hän tukehtuu kuoliaaksi. Teräsmies on suuttunut siitä, ettei voinut pelastaa häntä, ja hän uhmaa Jor-Elin varoitusta olla manipuloimatta ihmiskunnan historiaa ja noudattaa mieluummin Jonathanin neuvoa, jonka mukaan hänen on oltava Maassa "syystä". Hän kiihdyttää maapallon ympäri ja kelaa aikaa taaksepäin pelastaakseen Loisin. Sitten hän toimittaa Luthorin ja Otisin vankilaan ja lentää auringonnousuun uusia seikkailuja varten.</w:t>
      </w:r>
    </w:p>
    <w:p>
      <w:r>
        <w:rPr>
          <w:b/>
        </w:rPr>
        <w:t xml:space="preserve">Tulos</w:t>
      </w:r>
    </w:p>
    <w:p>
      <w:r>
        <w:t xml:space="preserve">Minkä vian lähellä ohjus räjähtää?</w:t>
      </w:r>
    </w:p>
    <w:p>
      <w:r>
        <w:rPr>
          <w:b/>
        </w:rPr>
        <w:t xml:space="preserve">Esimerkki 2.1596</w:t>
      </w:r>
    </w:p>
    <w:p>
      <w:r>
        <w:t xml:space="preserve">Francis (Frank) Wyatt (Emilio Estevez) sekä hänen veljensä John (Stephen Dorff) ja ystävänsä Mike Peterson (Cuba Gooding, Jr.) lähtevät katsomaan ammattinyrkkeilyottelua Chicagossa ystävänsä Ray Cochranin (Jeremy Piven) kanssa, joka on testaamassa ylenpalttista asuntoautoa.Juuttuneena ruuhkaan Ray päättää kuroa menetetyn ajan umpeen poistumalla moottoritieltä ja etsimällä oikotien köyhän asuinalueen läpi. Neljä ystävää säikähtää, kun he törmäävät Teddy-nimiseen mieheen (Michael DeLorenzo), jonka he ottavat asuntoautoonsa. He huomaavat, että häntä on ammuttu ja että hänellä on paperipussi täynnä rahaa. Seurue näkee poliisiauton ja lähtee sen perään. he eivät saa sitä kiinni, ja heidän asuntoautonsa jää Cadillacin kylkeen. Törmäys pakottaa heidät kapealle kujalle, jolloin asuntoauto jää jumiin kahden tiiliseinän väliin, eikä sitä pysty käynnistämään. Hetkeä myöhemmin kolme tuntematonta miestä rikkoo takaikkunan ja raahaa Teddyn ulos. Asuntoauton sisällä ystävät näkevät, kuinka jengin johtaja Fallon (Denis Leary) ampuu ja tappaa Teddyn. Fallon muistuttaa jengiä, että periaatteena on, ettei todistajia saa jättää. Kun rikolliset lähestyvät asuntoautoa, Frank sytyttää sen tuleen, ja kaikki neljä pakenevat etuikkunan kautta. neljä ystävää piiloutuvat ja yrittävät paeta jengiä, kunnes luulevat päässeensä pakoon. He lähtevät raideliikenneasemalle, ja Fallon ja hänen jenginsä seuraavat heitä. Kun Frank ja hänen ystävänsä piileskelevät vanhan junan vaunussa, junassa asuvat kodittomat miehet kiristävät heitä ja uhkaavat ilmoittaa takaa-ajajille heidän sijaintinsa, elleivät he maksa heille. Ystävät suostuvat, mutta yksi kodittomista miehistä sekoaa, kun Mike ei anna hänelle takkia. Fallon ja hänen jenginsä ovat lähdössä ratapihalta, kun he kuulevat huutoja junavaunusta. Kun he avaavat vaunun, kaikki kyydissä olleet hyppäävät pois ja lähtevät juoksemaan. Fallon ampuu vahingossa kodittoman miehen (jota hän luuli takin perusteella Mikeksi), mutta löytää Frankin lompakon ja tietää nyt, missä hän asuu.Kaverit löytävät kerrostalon, jonka ovi on auki, ja juoksevat sisään. Paikallinen poika, joka on keinussa rakennuksen ulkopuolella, huomaa kaverit ja juoksee kertomaan kavereilleen. Asuinaluettaan suojelevat paikalliset lapset kohtaavat Fallonin ja hänen jenginsä, sillä he uskovat heidän olevan etsimänsä ryhmä. Fallon maksaa ryhmälle, jotta se saisi selville, mihin rakennukseen he juoksivat. Rakennuksen sisällä Frank ja hänen ystävänsä piiloutuvat kahden naisen ja lapsen asuntoon ja soittavat poliisille. Fallon ja hänen jenginsä terrorisoivat rakennuksen asukkaita. Tämän kuultuaan naiset vaativat Frankia ja hänen ystäviään lähtemään ja ehdottavat, että he lähtisivät katolle pakoon. Mike, John ja Frank onnistuvat siirtymään naapurirakennukseen tikasillan avulla. Koska Ray pelkää korkeita paikkoja, hän päättää heittää tikkaat alas ja jäädä maksamaan Fallonille. Fallon menettää kuitenkin kärsivällisyytensä Rayn kanssa ja työntää hänet katolta alas, jolloin hän putoaa kuolemaan. pakenemalla viemäriin Mike ehdottaa, että he taistelevat takaa-ajajia vastaan. Sykes (Peter Greene), Fallonin paras ystävä ja oikea käsi, saa heidät kiinni, ja lyhyen yhteenoton jälkeen Mike ampuu hänet. Frank päättää olla enää vaarantamatta heidän henkeään, joten he pakenevat viemäristä ja jatkavat pakoaan. Viemäristä Fallonin jengin jäljellä olevat jäsenet löytävät Sykesin ruumiin. Yhden jengiläisen kommentti ärsyttää Fallonia ja hän (vahingossa tai ei) hukuttaa hänet. apua etsiessään kaverit löytävät vaihtokaupan ja Mike rikkoo ikkunan siinä toivossa, että se laukaisee hälytyksen ja tuo poliisin paikalle. Pian sen jälkeen he huomaavat, että Fallon on löytänyt heidät jälleen kerran. Mike ampuu Fallonin jengin viimeisen jäljellä olevan jäsenen Rhodesin (Everlast) kuoliaaksi, mutta samalla Mike saa luodin vatsaan. John menee auttamaan Mikea, mutta Fallon ampuu häntä jalkaan. Frank johdattaa haavoittuneet Miken ja Johnin kylpyhuoneen komeroon, jossa he piiloutuvat. Frank pääsee vartiointitoimistoon ja aktivoi hiljaisen hälytyksen. Tietäen, etteivät kolmikko voi enää paeta, Frank vetää Fallonin esiin ja johtaa hänet pois Miken ja Johnin luota. Kamppailun jälkeen Frank työntää Fallonin portailta, jolloin tämä putoaa kuolemaan. Tämän jälkeen poliisi saapuu paikalle, ja Frank vie heidät sinne, missä hänen ystävänsä ovat. Elokuva päättyy siihen, kun lääkintämiehet vievät Miken ja Johnin pois, poliisi tutkii tapahtumapaikkaa ja poliisi löytää Frankin lompakon ja ilmoittaa Frankille, että hänen vaimonsa on ulkona.</w:t>
      </w:r>
    </w:p>
    <w:p>
      <w:r>
        <w:rPr>
          <w:b/>
        </w:rPr>
        <w:t xml:space="preserve">Tulos</w:t>
      </w:r>
    </w:p>
    <w:p>
      <w:r>
        <w:t xml:space="preserve">Kuka on Fallonin paras ystävä?</w:t>
      </w:r>
    </w:p>
    <w:p>
      <w:r>
        <w:rPr>
          <w:b/>
        </w:rPr>
        <w:t xml:space="preserve">Esimerkki 2.1597</w:t>
      </w:r>
    </w:p>
    <w:p>
      <w:r>
        <w:t xml:space="preserve">Ariel, kuusitoistavuotias merenneitoprinsessa, on tyytymätön vedenalaiseen elämään ja on utelias ihmisten maailmasta. Ariel kerää parhaan ystävänsä Kampelan kanssa ihmisten esineitä ja käy meren pinnalla lokkilokki Scuttlen luona, joka tarjoaa hyvin epätarkkoja tietoja ihmisten kulttuurista. Hän ei välitä isänsä, Atlantiksen hallitsijan kuningas Tritonin ja hänen neuvonantajansa ja hovisäveltäjänsä Sebastianin varoituksista, joiden mukaan merikansojen ja ihmisten välinen kanssakäyminen on kielletty.Eräänä yönä Ariel, Kampela ja vastentahtoinen Sebastian matkustavat merenpinnalle katsomaan prinssi Ericin syntymäpäiväjuhlaa laivalla. Ariel ihastuu nopeasti Ericiin. Syntymäpäiväjuhlat keskeytyy raju myrsky, joka tuhoaa laivan ja heittää Ericin yli laidan. Ariel pelastaa hänet ja tuo hänet rantaan. Hän laulaa hänelle, mutta lähtee nopeasti pois, kun Ariel tulee tajuihinsa, jotta häntä ei löydettäisi. Eric vannoo Ericin äänen muiston kiehtomana löytävänsä sen, joka hänet pelasti ja lauloi hänelle, ja Ariel vannoo löytävänsä keinon liittyä Ericin ja hänen maailmaansa. Huomatessaan muutoksen Arielin käytöksessä Triton kyselee Sebastianilta hänen käytöksestään ja saa tietää hänen rakkaudestaan Ericiin. Triton kohtaa Arielin hänen luolassaan, jossa hän ja Kampela säilyttävät ihmisten esineitä, ja tuhoaa esineet kolmikärjellään. Tritonin lähdettyä kaksi ankeriaista nimeltä Flotsam ja Jetsam suostuttelevat Arielin vierailemaan merinoita Ursulan luona.Ursula tekee Arielin kanssa sopimuksen, jonka mukaan Ariel muuttuu ihmiseksi kolmeksi päiväksi vastineeksi Arielin äänestä, jonka Ursula laittaa nautiluksen kuoreen. Näiden kolmen päivän aikana Arielin on saatava Ericiltä "todellisen rakkauden suudelma". Jos Ariel saa Ericin suutelemaan häntä, hän pysyy ihmisenä pysyvästi, muuten hän muuttuu takaisin merenneidoksi ja kuuluu Ursulalle. Ariel suostuu, ja sitten Kampela ja Sebastian ottavat hänet pintaan ja vievät hänet ihmisen jalkoihin. Eric löytää Arielin rannalta ja vie hänet linnaansa tietämättä, että Ariel oli pelastanut hänet aiemmin. Ariel viettää aikaa Ericin kanssa, ja toisen päivän päätteeksi he melkein suutelevat, mutta Flotsam ja Jetsam estävät heitä. Heidän niukasta pakomatkastaan suuttunut Ursula naamioituu kauniiksi nuoreksi naiseksi nimeltä Vanessa ja ilmestyy maihin laulamaan Arielin äänellä. Eric tunnistaa laulun, ja valepuvussaan Ursula tekee Ericiin hypnoottisen lumouksen, joka saa hänet unohtamaan Arielin. seuraavana päivänä Ariel tajuaa, että Eric menee naimisiin Vanessan kanssa. Scuttle saa selville, että Vanessa on itse asiassa valepuvussa oleva Ursula, ja ilmoittaa asiasta Arielille, joka lähtee välittömästi hääproomun perään. Sebastian ilmoittaa asiasta Tritonille, ja Scuttle häiritsee häitä eri eläinten avulla. Kaaoksessa Ursulan kaulan ympärillä oleva nautiluksen kuori tuhoutuu, mikä palauttaa Arielin äänen ja murtaa Ursulan lumouksen Ericiin. Eric tajuaa, että Ariel on tyttö, joka pelasti hänen henkensä, ja ryntää suutelemaan häntä, mutta aurinko laskee ja Ariel muuttuu takaisin merenneidoksi. Ursula paljastaa itsensä ja sieppaa Arielin. Raivostunut Triton kohtaa Ursulan ja vaatii Arielin vapauttamista, mutta sopimus on loukkaamaton. Ursulan kehotuksesta Triton suostuu ottamaan Arielin paikan Ursulan vankina ja luopuu kolmikärjestään. Ariel vapautetaan, kun Triton muuttuu polyypiksi ja menettää valtansa Atlantiksen yli. Ursula julistautuu uudeksi hallitsijaksi, mutta ennen kuin hän voi käyttää kolmikärjensä, Eric puuttuu asiaan harppuunan kanssa. Ursula yrittää tappaa Ericin, mutta Ariel saa Ursulan vahingossa tappamaan Flotsamin ja Jetsamin. Raivostuneena Ursula käyttää kolmikärjen kasvaakseen hirviömäisen suureksi. Ariel ja Eric tapaavat jälleen pinnalla juuri ennen kuin Ursula kasvaa ohi ja nousee heidän yläpuolelleen. Sitten hän saa koko valtameren hallintaansa, luo myrskyn ja nostaa uponneita aluksia pintaan. Juuri kun Ursula yrittää tappaa Arielin, Eric ohjaa haaksirikkoutuneen aluksen kohti Ursulaa ja puukottaa hänet aluksen hajonneella keulapurjeella. Kun Ursula on tuhoutunut, Triton ja muut Ursulan puutarhan polyypit palaavat alkuperäiseen muotoonsa. Triton ymmärtää, että Ariel todella rakastaa Ericiä, ja muuttaa Arielin merenneitosta vapaaehtoisesti ihmiseksi ja hyväksyy hänen avioliittonsa Ericin kanssa. Ariel ja Eric menevät naimisiin laivalla ja lähtevät.</w:t>
      </w:r>
    </w:p>
    <w:p>
      <w:r>
        <w:rPr>
          <w:b/>
        </w:rPr>
        <w:t xml:space="preserve">Tulos</w:t>
      </w:r>
    </w:p>
    <w:p>
      <w:r>
        <w:t xml:space="preserve">Millä Eric puukottaa Ursulaa?</w:t>
      </w:r>
    </w:p>
    <w:p>
      <w:r>
        <w:rPr>
          <w:b/>
        </w:rPr>
        <w:t xml:space="preserve">Esimerkki 2.1598</w:t>
      </w:r>
    </w:p>
    <w:p>
      <w:r>
        <w:t xml:space="preserve">Sonny Malone (Michael Beck) on turhautunut taiteilija. Hän on yrittänyt jättää vihaamaansa työtä - maalata suuria näyttöversioita levyjen kansista - mutta hän repii ponnistelunsa ja heittää ne ikkunasta ulos. Kappaleet lentävät yhdeksän tanssivan naisen seinämaalauksen ohi. NAISET HEHKUVAT ELOON JA HYPPÄÄVÄT MAALAUKSESTA! He tanssivat katua pitkin ja muuttuvat neonvalon raidoiksi, joiden mukana kuuluu "whoosh"-ääniä. Sonny ei näe tätä. Hän palaa vihattuun työhönsä. Matkalla sinne häntä suutelee yksi yhdeksästä naisesta (Olivia Newton-John). töissä työtoverit moittivat häntä rakastavasti. Hänen tyrannimainen pomonsa käskee häntä maalaamaan vain sitä, mitä hänelle sanotaan, eikä mitään muuta. Hän vaikuttaa lyödyltä, mutta hänen seuraava toimeksiantonsa on levynkansi ... jossa on suuteleva nainen! Hän kyselee ympäriinsä - kuka on se suuteleva levynkannen nainen? Tiskin takana oleva mies sanoo, ettei hän ole palkkalistoilla. Valokuvaaja ei osaa selittää, miten nainen on päässyt mukaan levynkannen kuvaukseen - sadasta kuvasta hän on vain yhdessä. Mies kuistilla ei ole nähnyt häntä (mutta yrittää järjestää Sonnylle tapaamisen yhden tyttäristään). Sonny lähtee etsimään häntä suudelman tapahtumapaikalta. Hän kuulee klarinetin soiton vanhemmalta herrasmieheltä, joka istuu kalliolla meren rannalla. Vanhempi herrasmies on Danny McGuire (Gene Kelly). yksi asia johtaa toiseen, Danny ja Sonny ystävystyvät ja päättävät avata yhdessä klubin, ja Sonny tapaa suutelevan levynkannen tytön, jonka nimi on Kira. Sonny ja Kira rakastuvat, mutta Kira paljastaa Sonnylle olevansa yliluonnollinen olento, muusa. Hänen ei pitäisi rakastua kuolevaisiin. Pikemminkin hänen tarkoituksensa maailmankaikkeudessa on inspiroida ihmisiä - näköjään miehiä - saavuttamaan unelma; sitten hän siirtyy eteenpäin. Niinpä hänen on valitettavasti lähdettävä. Sonny on alakuloinen, mutta Danny kehottaa häntä olemaan hyväksymättä tätä tilannetta. Sonny löytää seinän, jolla Kira oli ja on maalaus. Hän katsoo seinää, rullaluistelee sitten nopeasti sitä kohti ja hyppää siihen! Hän siirtyy tarkemmin määrittelemättömään, mutta discomaisiin ulottuvuuteen ja löytää Kiran. Kun hän on kohteliaasti protestoinut Zeukselle siitä, että Kira on erotettu hänestä, hänet karkotetaan takaisin kuolevaisten maailmaan. Suuri päätösnumero, jossa on paljon tanssijoita, avaa klubin ja Danny tuo Sonnyn ja Kiran yhteen.</w:t>
      </w:r>
    </w:p>
    <w:p>
      <w:r>
        <w:rPr>
          <w:b/>
        </w:rPr>
        <w:t xml:space="preserve">Tulos</w:t>
      </w:r>
    </w:p>
    <w:p>
      <w:r>
        <w:t xml:space="preserve">Kuka herää henkiin ja hyppää maalauksista?</w:t>
      </w:r>
    </w:p>
    <w:p>
      <w:r>
        <w:rPr>
          <w:b/>
        </w:rPr>
        <w:t xml:space="preserve">Esimerkki 2.1599</w:t>
      </w:r>
    </w:p>
    <w:p>
      <w:r>
        <w:t xml:space="preserve">Mies saa potkut isosta elokuvien levitysyhtiöstä ja aikoo ostaa oman elokuvahuoneen vanhasta elokuvateatterista. Hän ja hänen ystävänsä päättävät tehdä ensi-illan viimeisellä elokuvalla, joka esitetään ennen elokuvateatterin sulkemista. Kyseessä on italialainen peplumi Herkuleksen, Simsonin ja muiden klassisten ja mytologisten sankareiden sekalaisista seikkailuista. Mutta suuri yhtiö juonittelee heitä vastaan ja hankkii heille kopion elokuvasta ilman tekstitystä tai ääniraitoja. Ja he saavat tämän selville vasta aivan viime hetkellä ennen elokuvan alkua. Heidän on improvisoitava ja keksittävä dialogit, jotka huudetaan valkokangashuoneesta yleisölle. Lopputuloksena on hulvaton sekoitus vanhan elokuvan kuvamateriaalia ja nykypäivän hullunhauskoja dialogeja. Loistava komedia.</w:t>
      </w:r>
    </w:p>
    <w:p>
      <w:r>
        <w:rPr>
          <w:b/>
        </w:rPr>
        <w:t xml:space="preserve">Tulos</w:t>
      </w:r>
    </w:p>
    <w:p>
      <w:r>
        <w:t xml:space="preserve">Millä kielellä tämän elokuvan dialogi oli alun perin?</w:t>
      </w:r>
    </w:p>
    <w:p>
      <w:r>
        <w:rPr>
          <w:b/>
        </w:rPr>
        <w:t xml:space="preserve">Esimerkki 2.1600</w:t>
      </w:r>
    </w:p>
    <w:p>
      <w:r>
        <w:t xml:space="preserve">Sanomalehden päätoimittaja Walter (Cary Grant) yrittää vakuuttaa ex-vaimonsa Hildyn (Rosalind Russell) ja tämän sulhasen Brucen (Ralph Bellamy) päivää ennen avioliittoa. Hän sanoo olevansa onnellinen, jos saa elää elämää, jossa häntä kohdellaan kuin oikeaa naista, ei kuin lehtimiestä. Grant viettää loput elokuvasta, joka sijoittuu yhteen päivään, yrittäen houkutella Hildyn takaisin heidän yhteiseen elämäänsä. Suurin osa elokuvasta tapahtuu tuomioistuinrakennuksen lehdistöhuoneessa. He temppuilevat jatkuvasti toisiaan, ja käsikirjoitus on vauhdikas ja sujuvasanainen, kun he kilpailevat toistensa päihittämisestä. He piilottelevat "Earlia", joka on karkuteillä ja saattaa olla tai olla olematta syyllinen tiettyihin rikoksiin. Jokaisella, jonka näemme tässä, on jokin henkilökohtainen motiivi siihen, mitä he tekevät. Matkan varrella tapaamme rikoksen todistajia, pormestarin, toimittajia ja jopa Brucen äidin. Bruce lähtee junalle ja luulee, että Hildy tapaa hänet siellä, mutta erilaisista hämäristä syistä Hildyllä näyttää olevan vaikeuksia päästä rautatieasemalle.</w:t>
      </w:r>
    </w:p>
    <w:p>
      <w:r>
        <w:rPr>
          <w:b/>
        </w:rPr>
        <w:t xml:space="preserve">Tulos</w:t>
      </w:r>
    </w:p>
    <w:p>
      <w:r>
        <w:t xml:space="preserve">Mikä on Walterin ammatti?</w:t>
      </w:r>
    </w:p>
    <w:p>
      <w:r>
        <w:rPr>
          <w:b/>
        </w:rPr>
        <w:t xml:space="preserve">Esimerkki 2.1601</w:t>
      </w:r>
    </w:p>
    <w:p>
      <w:r>
        <w:t xml:space="preserve">Chris (Billy Elliotista tuttu Jamie Bell) on epävakaa teini, joka asuu isänsä Johnin (Dermot Mulroney) ja pikkuveljensä Timin (Devon Alan) kanssa. Chrisin äidin kuoleman jälkeen hänen erakoitunut isänsä muutti perheen hökkeliin takametsä-Georgiaan, jossa he kasvattavat sikoja. Timillä on epätavallinen syömishäiriö. Hän tekee itsensä jatkuvasti sairaaksi syömällä esimerkiksi multaa ja maalia. Eräänä päivänä Johnin vieraantunut veli Deel (Josh Lucas) pääsee vankilasta ja ilmestyy maatilalle. John ei ole kovinkaan innoissaan hänen näkemisestään, mutta suostuu antamaan hänen asua perheen luona, kunhan Deel auttaa häntä huolehtimaan pojistaan. Chris tuntee vetoa villimies-enoonsa, mutta pian käy selväksi, että Deelillä on muutakin mielessä kuin perheen jälleennäkeminen. Ahneus ja vuosia jatkunut viha johtavat väkivaltaan, ja Chris joutuu pakenemaan sairasta veljeään Deelin takaa-ajamana.</w:t>
      </w:r>
    </w:p>
    <w:p>
      <w:r>
        <w:rPr>
          <w:b/>
        </w:rPr>
        <w:t xml:space="preserve">Tulos</w:t>
      </w:r>
    </w:p>
    <w:p>
      <w:r>
        <w:t xml:space="preserve">Onko Timillä terveellinen ruokavalio?</w:t>
      </w:r>
    </w:p>
    <w:p>
      <w:r>
        <w:rPr>
          <w:b/>
        </w:rPr>
        <w:t xml:space="preserve">Esimerkki 2.1602</w:t>
      </w:r>
    </w:p>
    <w:p>
      <w:r>
        <w:t xml:space="preserve">17-vuotias Maria Bennett (Katerina Graham) palaa vankilasta rakentamaan elämäänsä uudelleen, mukanaan vain lahjakkuus katutanssiin ja palava halu todistaa itseään. Hän löytää turvapaikan paikasta, joka sai hänet tuntemaan olonsa eloisimmaksi lapsena, vapaa-ajankeskuksesta, jossa Honeyn riemukkaat tunnit sytyttivät hänen intohimonsa tanssiin. Suoralla tiellä pysyminen tarkoittaa asumista Honeyn äidin Connien (Lonette McKee) luona ja töitä, jotta hän pärjäisi. Honey liittyy HD-porukkaan antaakseen takaisin vanhalle porukalleen (718 Crew) ja ex-poikaystävälleen Luisille (Christopher Martinez) tajuttuaan, miten huono vaikutus heillä oli Honeyyn. Hän suostuttelee heidät koe-esiintymään tanssikilpailuun "Dance Battlezone", mikä tarkoittaa 718-miehistön vastustamista. Maria löytää intohimoa, romantiikkaa ja kovaa työtä HD-miehistöstä samalla kun hän tajuaa, miksi hän ylipäätään aloitti tanssimisen.</w:t>
      </w:r>
    </w:p>
    <w:p>
      <w:r>
        <w:rPr>
          <w:b/>
        </w:rPr>
        <w:t xml:space="preserve">Tulos</w:t>
      </w:r>
    </w:p>
    <w:p>
      <w:r>
        <w:t xml:space="preserve">Mikä on Maria Bennettin entisen poikaystävän nimi elokuvassa?</w:t>
      </w:r>
    </w:p>
    <w:p>
      <w:r>
        <w:rPr>
          <w:b/>
        </w:rPr>
        <w:t xml:space="preserve">Esimerkki 2.1603</w:t>
      </w:r>
    </w:p>
    <w:p>
      <w:r>
        <w:t xml:space="preserve">Rikosaallon noustessa New Yorkissa Channel 3:n uutistoimittaja April O'Neil kertoo huhuista, joiden mukaan varkaiden enemmistö on nuoria lapsia ja nuoria teini-ikäisiä, ja yhdistää sen huhuttuun Foot-klaaniin, joka on peräisin Japanista. Tavallisena yönä hän törmää varkaisiin, jotka varastavat uutisautosta, ja hänen kimppuunsa hyökätään. Hänet pelastetaan, ja yksi hänen pelastajistaan jättää jälkeensä sain, kun poliisi saapuu noutamaan sidottuja rikollisia. Myrskyviemäreissä neljä antropomorfista kilpikonnaa palaa maanalaiseen kotiinsa ja tapaa mestarinsa Splinterin, joka neuvoo niitä pysymään piilossa maailmalta ja työskentelemään vain varjossa. Rafael myöntää kadottaneensa aseensa, ja kun muut tilaavat pizzaa, hän lähtee naamioituneena katsomaan elokuvaa. Elokuvasta lähdettyään hän kohtaa Casey Jonesin, joka yrittää tehdä oikeutta parille ryöstäjälle hakkaamalla heitä urheiluvälineillä. Kaksikon välisen lyhyen välienselvittelyn jälkeen Casey lähtee kaupungille ja Raphael menettää malttinsa. Kotiin palattuaan Splinter ottaa Raphin kanssa puheeksi tämän temperamentin. 4. April joutuu metrossa Jalkojen jäsenten hyökkäyksen kohteeksi sen jälkeen, kun hän oli kertonut televisiossa huhuja heistä. Hän menettää tajuntansa yrittäessään torjua heitä, mutta Raphael pelastaa hänet ja vie hänet takaisin kotiinsa. Rauhoitettuaan hänet Splinter selittää hänelle heidän alkuperänsä ja esittelee hänet Rafaelille, Michaelangelolle, Donatellolle ja Leonardolle. Valitettavasti eräs Footin jäsen oli seurannut Raphia. Kun kilpikonnat ovat vieneet Aprilin kotiinsa ja viettäneet aikaa pizzan äärellä, he palaavat kotiinsa ja huomaavat kotinsa tuhoutuneen ja Splinterin kadonneen. Koska heillä ei ole muuta paikkaa, mihin kääntyä, he palaavat Aprilin asuntoon. Seuraavana aamuna Aprilin esimies Charles Pennington ja hänen poikansa Danny saapuvat paikalle; Charles moittii Aprilia hänen käytöksestään poliisipäällikkö Sternsin kanssa ja neuvoo häntä olemaan varovainen, kun taas Danny näkee vilauksen Michaelangelosta, mikä herättää hänen epäilyksensä. Myöhemmin Charles asettaa Dannyn vastakkain, koska hänet on pidätetty varkaudesta, ja Danny juoksee metroon. Hän pakenee Lairdman Islandilla sijaitsevaan varastoon, joka on Footin teini-ikäisten varkaiden piilopaikka. Paljastuu, että Splinter on siellä, ja häntä pitää vankina The Shredder, joka toimii syrjäytyneiden teinien sijaisisisänä. Danny antaa Silppurille tietojaan Kilpikonnista.Leon ja Raphin välisen kiivaan riidan jälkeen Raph nousee Aprilin rakennuksen katolle, ja kymmeniä Jalkaklaanin jäseniä hyökkää hänen kimppuunsa. Taistelu siirtyy rakennukseen, jossa Aprilin ja muiden kimppuun hyökätään sen jälkeen, kun Raph on heitetty alas kattoikkunasta. Luku saa lattian antamaan periksi, ja he jatkavat taistelua kellarissa. Jalkaväen vahvistusten saavuttua ja hukutettua kilpikonnat, Casey ilmestyy paikalle nähtyään Raphin aiemmin katolla, ja hän auttaa tasoittamaan tilannetta. Raphin ollessa koomassa rakennus syttyy palamaan, ja kilpikonnat joutuvat pakenemaan. April vetäytyy Aprilin perheen omistamalle hylätylle maatilalle ja saa tietää, että Charles on antanut hänelle potkut televisioasemalta. Raph herää koomasta ja tekee sovinnon Leon kanssa. He treenaavat yhdessä. Saatuaan näkyjä Splinteriltä Leonardo ja muut päättävät, että on aika palata kaupunkiin. Sillä välin Danny kohtaa Splinterin, jonka ystävällisyys saa hänet epäilemään päätöstään pettää Kilpikonnat. Hän menee piiloon Kilpikonnien luolaan ja on siellä, kun ne palaavat. Yöllä Danny livahtaa karkuun, ja Casey seuraa häntä, kun hän löytää varkaiden piilopaikan. Danny tapaa jälleen Splinterin, joka kertoo hänelle tarinan isännästään, jonka tappoi Oroku Saki, joka on Shredderin alter ego. Hän varoittaa vahingossa Silppuria, että kilpikonnat ovat palanneet ja he tekevät rynnäkön kilpikonnien kotiin. Casey ja Danny vapauttavat Splinterin, ja kun Casey on voittanut Shredderin kakkosmiehen Tatsun, he vakuuttavat teinit seuraamaan heitä ja opettavat heille heidän virheensä. He palaavat kaupunkiin, kun Kilpikonnat kohtaavat Shredderin, joka voittaa heidät. Silppuri pilkkaa Kilpikonnia sanomalla tappaneensa Splinterin, mikä saa Leon hyökkäämään Silppurin kimppuun. Silppuri riisuu Leon aseista ja uhkaa seivästää hänet keihäällään, elleivät Kilpikonnat pudota aseitaan. Kilpikonnat tekevät niin, mutta Silppuri aikoo kuitenkin tappaa Leonardon. Ennen kuin hän ehtii tehdä sen, Splinter häiritsee häntä, ja Leo pääsee pakenemaan. Splinter kohtaa sitten Shredderin ja paljastaa henkilöllisyytensä rotaksi, joka kuului Hamato Yoshille. Shredder hyökkää raivoissaan Splinterin kimppuun ja putoaa katon reunalta. Splinter yrittää säästää häntä, mutta Shredder hyökkää ja pakottaa rotan päästämään irti, jolloin tämä putoaa roska-autoon. Casey käynnistää roskapuristimen ja murskaa Shredderin. poliisi saapuu paikalle ja pidättää kukistetut Foot Ninjat. Charles ottaa Aprilin takaisin palvelukseensa parempien etuisuuksien turvin, jotta hän voisi uutisoida jutun. Danny tapaa jälleen isänsä, joka on riemuissaan nähdessään hänet, mutta Danny vaatii, että häntä kutsutaan "Daniksi" merkkinä siitä, että hän on kasvanut aikuiseksi. Casey ja April tapaavat, ja Casey pyytää Aprilia suutelemaan häntä, mihin tämä suostuu Kilpikonnien hurraa-huutojen saattelemana.</w:t>
      </w:r>
    </w:p>
    <w:p>
      <w:r>
        <w:rPr>
          <w:b/>
        </w:rPr>
        <w:t xml:space="preserve">Tulos</w:t>
      </w:r>
    </w:p>
    <w:p>
      <w:r>
        <w:t xml:space="preserve">Ketä vastaan kilpikonnat taistelivat?</w:t>
      </w:r>
    </w:p>
    <w:p>
      <w:r>
        <w:rPr>
          <w:b/>
        </w:rPr>
        <w:t xml:space="preserve">Esimerkki 2.1604</w:t>
      </w:r>
    </w:p>
    <w:p>
      <w:r>
        <w:t xml:space="preserve">Vuoden 1945 lopulla yksikätinen John J. Macreedy (Spencer Tracy) nousee matkustajajunasta Black Rockin syrjäisessä aavikkokylässä. Juna pysähtyy siellä ensimmäistä kertaa neljään vuoteen. Macreedy etsii miestä nimeltä Komoko, mutta muutamat asukkaat ovat selittämättömän vihamielisiä. Nuori hotellin vastaanottovirkailija Pete Wirth (John Ericson) väittää, ettei hänellä ole vapaita huoneita. Hector David (Lee Marvin) uhkaa Macreedyä. Myöhemmin Reno Smith (Robert Ryan) kertoo Macreedylle, että Komoko, japanilais-amerikkalainen, internoitiin toisen maailmansodan aikana." Varmana siitä, että jokin on pielessä, Macreedy tapaa paikallisen sheriffin Tim Hornin (Dean Jagger), mutta alkoholisoitunut lainvalvoja selvästi pelkää Smithiä eikä pysty auttamaan. Eläinlääkäri ja hautausurakoitsija Doc Velie (Walter Brennan) neuvoo Macreedyä lähtemään kaupungista välittömästi, mutta paljastaa myös, että Komoko on kuollut. Peten sisko Liz (Anne Francis) vuokraa Macreedylle jeepin. Hän ajaa läheiseen Adobe Flatiin, jossa hän löytää maan tasalle palaneen kotitilan ja villikukkia. Paluumatkalla Coley Trimble (Ernest Borgnine) yrittää ajaa hänet tieltä. kun Smith kysyy, Macreedy paljastaa menettäneensä vasemman kätensä taistellessaan Italiassa. Macreedy sanoo, että Komokon paikan villikukat saavat hänet epäilemään, että sinne on haudattu ruumis. Smith paljastaa olevansa kiihkeästi japaninvastainen; hän yritti värväytyä merijalkaväkeen Pearl Harborin hyökkäyksen jälkeisenä päivänä, mutta ei läpäissyt lääkärintarkastusta.Macreedy yrittää soittaa osavaltion poliisille, mutta Pete ei suostu välittämään puhelua. Doc Velie myöntää, että neljä vuotta sitten tapahtui jotain kauheaa ja että Smith on saanut kaikki olemaan liian peloissaan puhuakseen. Velie tarjoaa Macreedylle ruumisautoa, jolla hän voi lähteä kaupungista. Hector repii jakotukin korkin ja sytytystulpan johdot irti. Macreedy menee Hastingsin (Russell Collins) lennätintoimistoon ja kirjoittaa sähkeen osavaltion poliisille. Kaupungin kuppilassa Trimble alkaa tapella Macreedyn kanssa, mutta Macreedy pieksee hänet taistelulajeilla. Macreedy kertoo Smithille tietävänsä, että Smith tappoi Komokon ja että hän oli liian pelkurimainen tehdäkseen sen yksin, joten hän otti mukaan Hectorin, Peten ja Coleyn. kun Macreedy menee hotellin aulaan, Smith ja hänen kätyriensä ovat jo siellä, samoin Doc Velie ja sheriffi Horn. Hast saapuu paikalle ja yrittää antaa Smithille paperinpalasen, mutta Macreedy nappaa sen pois ja huomaa, että se on hänen oma lähettämätön sähkeensä. Macreedy ja Doc Velie vaativat sheriffi Hornia tekemään jotain. Kun Horn yrittää, Smith vain ottaa seriffin virkamerkin pois ja kiinnittää sen Hectoriin. Smithin ja Hectorin lähdettyä Macreedy paljastaa, että käden menetys oli saanut hänet vajoamaan itsesääliin, mutta Smithin tappoyritys on antanut hänelle uutta puhtia. Macreedy paljastaa vihdoin, miksi hän on siellä: Komokon poika kuoli taistelussa pelastaessaan Macreedyn hengen. Macreedy aikoi antaa postuumisti saamansa mitalin Komokolle. Macreedy puolestaan saa tietää, että vanhempi Komoko oli vuokrannut viljelysmaata Smithiltä, joka oli varma, ettei siellä ollut vettä. Komoko oli kaivanut kaivon ja löytänyt vettä. Kun Smith oli Pearl Harborin jälkeen saanut kielteisen päätöksen värväyksestä, hän ja muut miehet viettivät päivän ryyppäämällä ja päättivät sitten pelotella Komokoa. Vanhus linnoittautui kotiinsa, mutta miehet sytyttivät talon tuleen. Kun Komoko tuli ulos liekeistä, Smith ampui hänet. myöhemmin Macreedy ja Doc Velie laativat suunnitelman, jonka mukaan Macreedy voisi paeta pimeän suojassa. Hector on vartiossa hotellin ulkopuolella; Pete houkuttelee hänet hotellin toimistoon, jossa Doc Velie lyö hänet tajuttomaksi. Liz ajaa Macreedyn ulos kaupungista jeeppinsä kyydissä, mutta pysähtyy kanjoniin. Macreedy tajuaa, että hänet on petetty. Kun Smith alkaa ampua häntä, Macreedy piiloutuu jeepin taakse. Liz ryntää Smithin luo Macreedyn varoituksesta huolimatta. Smith kertoo hänelle, että hänen on kuoltava muiden rikoskumppaniensa mukana. Hän ampuu naista selkään, kun tämä juoksee pois. Macreedy löytää pullon ja täyttää sen bensiinillä luoden Molotovin cocktailin. Kun Smith kiipeää alas saadakseen paremman kuvan, Macreedy sytyttää ja heittää pullon, jolloin Smith syttyy tuleen.Macreedy ajaa kaupunkiin haavoittuneen Smithin ja Lizin ruumiin kanssa. Osavaltion poliisi kutsutaan paikalle. Kun Macreedy on lähdössä, Doc Velie pyytää Komokolta mitalia, jotta hän voisi auttaa Black Rockia parantumaan. Macreedy antaa sen hänelle juuri ennen junaan nousemista.</w:t>
      </w:r>
    </w:p>
    <w:p>
      <w:r>
        <w:rPr>
          <w:b/>
        </w:rPr>
        <w:t xml:space="preserve">Tulos</w:t>
      </w:r>
    </w:p>
    <w:p>
      <w:r>
        <w:t xml:space="preserve">Kenen luo Liz ryntäsi?</w:t>
      </w:r>
    </w:p>
    <w:p>
      <w:r>
        <w:rPr>
          <w:b/>
        </w:rPr>
        <w:t xml:space="preserve">Esimerkki 2.1605</w:t>
      </w:r>
    </w:p>
    <w:p>
      <w:r>
        <w:t xml:space="preserve">1960-luvun alussa NASA löysi ensimmäisten avaruusluotaintensa avulla laajan ja kehittyneen sivilisaation Kuusta. Vaikka tämä sivilisaatio kykeni suojautumaan kaikilta Maassa olevilta visuaalisilta havaintolaitteilta, Yhdysvaltain presidentti John F. Kennedyn vuonna 1961 pitämää puhetta, jossa hän julisti aikomuksen "lähettää ihminen Kuuhun ja palauttaa hänet turvallisesti Maahan", ei suunniteltu avaruuskilpajuoksuksi Neuvostoliiton kanssa, vaan yhteyden ottamiseksi salaa tähän äskettäin löydettyyn sivilisaatioon. Tämä löytö oli salainen, ja vääriä kuvia Kuusta lähetettiin kaikkien Apollo-lentojen aikana. Kun tämän uuden sivilisaation Maan-lähetys löydettiin, poliittiset voimat vaativat presidentti Richard Nixonia lopettamaan miehitetyt lennot Kuuhun vuonna 1972. Ensimmäinen maailma alkaa vuonna 2018, kun Kiinan hallitus ilmoittaa tekevänsä ensimmäisen miehitetyn tehtävänsä Kuuhun 24 tunnin kuluessa. Mitä tämä sivilisaatio edustaa? Miksi se salattiin? Kuka tietää sen olemassaolosta? Mikä on niiden tehtävä? Ja mihin kaikkeen jotkut menevät suojellakseen Maata ja meidän elämäntapaamme?[5].</w:t>
      </w:r>
    </w:p>
    <w:p>
      <w:r>
        <w:rPr>
          <w:b/>
        </w:rPr>
        <w:t xml:space="preserve">Tulos</w:t>
      </w:r>
    </w:p>
    <w:p>
      <w:r>
        <w:t xml:space="preserve">kuka löysi sivilisaation kuusta?</w:t>
      </w:r>
    </w:p>
    <w:p>
      <w:r>
        <w:rPr>
          <w:b/>
        </w:rPr>
        <w:t xml:space="preserve">Esimerkki 2.1606</w:t>
      </w:r>
    </w:p>
    <w:p>
      <w:r>
        <w:t xml:space="preserve">The War on Kids väittää, että oppilailta evätään perusvapaudet pääasiassa irrationaalisten pelkojen perusteella, ja toteaa, että heitä tutkitaan, rangaistaan (kuvausryhmän mielestä mielivaltaisesti) ja pakotetaan käyttämään tiettyjä lääkkeitä.Elokuva alkaa tutkimalla julkisten koulujen nollatoleranssipolitiikkaa 1990-luvulla, jolla pyrittiin kitkemään huumausaineet ja aseet kouluista. Kun tätä politiikkaa sovellettiin mielivaltaisesti valvomattoman auktoriteetin kautta, pian kynsileikkurit, avaimenperät ja aspiriini katsottiin vaarallisiksi ja sääntöjen vastaisiksi. Tämä politiikka yhdistettynä Columbinen innoittamaan pelkoon on johtanut siihen, että päiväkotilapset on erotettu koulusta, koska he ovat käyttäneet sormiaan aseina poliisi- ja ryöstöleikeissä, ja oppilaat on erotettu koulusta, koska heillä on mukanaan Midolia ja Alka-Seltzeriä. Yhä useammin asiat, jotka ennen käsiteltiin opinto-ohjaajan tai rehtorin toimistossa, hoidetaan nyt poliisin toimesta.[2] Oppilailta evätään perustuslailliset perusoikeudet. Heidät voidaan tutkia, testata huumausaineilla, pakottaa syyttämään itseään ja rangaista mielivaltaisesti. Valvontakamerat, kaappitarkastukset ja metallinpaljastimet ovat arkipäivää. Tuomioistuimet vahvistavat rutiininomaisesti koulun oikeuden tehdä mitä se haluaa. Näiden oppilaitosten fyysinen rakenne on itsessään ahdistava, ja ne muistuttavat monin tavoin vankiloita.[3] Ironista kyllä, elokuva osoittaa, että koulujen käyttämät jyrkät toimenpiteet ovat tehottomia suojeluvälineinä. Turvakamerat eivät tehneet muuta kuin kuvasivat Columbinen verilöylyä uutislähetyksiä varten. Tämä alistavuus ei edistä oppimista millään tavalla. Useat opettajat toteavat kameran edessä, että tässä ilmapiirissä on turhauttavaa työskennellä, kun kaikki opetussuunnitelmat tulevat valtiolta, ja että tämä "yksi koko sopii kaikille" -lähestymistapa ei toimi hyvin ihmisten kanssa.[4] Fyysistä sortoa haitallisempaa on psykiatristen välineiden käyttö ja väärinkäyttö. ADHD:n ja vastaavien sairauksien laajamittaiset diagnoosit liittyvät läheisesti lääkeyhtiöiden myynninedistämistoimintaan. Väitettyä häiriötä, joka tunnetaan nimellä ODD - oppositionaalinen uhmakkuushäiriö - käytetään lasten kontrolloimiseksi entisestään toimimalla porttina uusille auktoriteettitoimenpiteille, jotka ovat usein äärimmäisiä.[4] Ritaliinia ja muita lääkkeitä määrätään liikaa. Näillä vahvoilla lääkkeillä voi olla haitallisia seurauksia, kuten itsemurha ja murha. Jotkut kouluampujat, Columbinen murhaajat mukaan lukien, ovat käyttäneet tai käyttäneet näitä lääkkeitä." Tämä elokuva sisältää alueen, joka on jätetty lähes kokonaan huomiotta kaikessa kasvatuskeskustelussa - oppivelvollisuuden synnyn. Julkiset koulut on rakennettu preussilaisen järjestelmän mukaan, jonka tarkoituksena oli luoda tottelevaisia sotilaita.[5] Myöhemmin sitä muutettiin teollisen vallankumouksen aikana kouluttamaan ihmisiä työelämään (tästä johtuu kellojen merkkiliike).[6] Lopulta elokuvassa väitetään, että rahoituksen lisääminen, pienemmät luokkahuoneet, paremmin koulutetut opettajat ja muut bromidit eivät tuota tehokasta koulutusta, koska ongelmat ovat syviä ja institutionaalisia. Ohjaaja Cevin Solingin sanoin: âOpettajat ja monet haastattelemani ihmiset käännyttivät minut siihen, että koulun päätehtävä on alistuminen auktoriteetille.â[6] Elokuvassa todetaan, että julkisen koulujärjestelmän koulutustehtävä on vähentynyt legitiimistä oppimisesta ja aikuiskansalaisuuteen valmistautumisesta kontrollin ja rajoittamisen tehtäväksi.</w:t>
      </w:r>
    </w:p>
    <w:p>
      <w:r>
        <w:rPr>
          <w:b/>
        </w:rPr>
        <w:t xml:space="preserve">Tulos</w:t>
      </w:r>
    </w:p>
    <w:p>
      <w:r>
        <w:t xml:space="preserve">Onko julkisen koulujärjestelmän koulutustehtävä elokuvan mukaan parantunut?</w:t>
      </w:r>
    </w:p>
    <w:p>
      <w:r>
        <w:rPr>
          <w:b/>
        </w:rPr>
        <w:t xml:space="preserve">Esimerkki 2.1607</w:t>
      </w:r>
    </w:p>
    <w:p>
      <w:r>
        <w:t xml:space="preserve">Richard Hannay (Robert Donat) on katsomassa lontoolaisessa musiikkiteatterissa "herra Muistin" (Wylie Watson) superlatiivisen muistin esittelyä, kun laukauksia ammutaan.[1] Sitä seuranneessa paniikissa Hannay saa syliinsä pelokkaalta vaikuttavan Annabella Smithin (Lucie Mannheim), joka suostuttelee Hannayn viemään Annabella Smithin takaisin asuntoonsa. Siellä Hannah kertoo olevansa vakooja, jota salamurhaajat jahtaavat, ja että hän on paljastanut salajuonen, jonka tarkoituksena on varastaa elintärkeitä brittiläisiä sotilastietoja ja jonka suunnittelija on mies, jonka yhdestä sormesta puuttuu ylin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livahtaa ulos vahtimasta asunnosta maitomieheksi naamioituneena ja nousee Flying Scotsman -pikajunaan Skotlantiin. Hän saa sanomalehdestä tietää, että hän on Smithin murhaajan etsinnän kohteena koko maassa. Kun hän näkee poliisien tutkivan junaa, hän menee junan osastoon ja suutelee junan ainoaa matkustajaa, Pamelaa (Madeleine Carroll), yrittäen epätoivoisesti paeta paljastumista. Pamela vapautuu miehen ei-toivotusta syleilystä ja hälyttää poliisit, jotka pysäyttävät junan Forthin sillalle. Hannay pääsee kuitenkin pakenemaan ja kävelee kohti Alt-na-Shellachia, jossa hän yöpyy köyhän maanviljelijän (John Laurie) ja tämän paljon nuoremman vaimon (Peggy Ashcroft) talossa. Varhain seuraavana aamuna vaimo näkee poliisiauton lähestyvän ja varoittaa Hannayta. Hannay pakenee, yllään talonpojan takki. Sillan luona hän löytää Alt-na-Shellachin kyltin. Hän saapuu kunnioitettavalta vaikuttavan professori Jordanin (Godfrey Tearle) talolle, jonne hänet päästetään sisään Annabella Smithin lähettämänä. Poliisi saapuu paikalle, mutta Jordan lähettää heidät pois ja kuuntelee Hannayn tarinaa. Sitten Jordan paljastaa, että häneltä puuttuu osa sormesta; hän ampuu Hannayn ja jättää hänet kuolemaan. onneksi luodin pysäyttää takin taskussa oleva crofterin virsikirja. Hannay ajaa kaupunkiin ja menee sheriffin luo, joka ei usko karkurin tarinaa, koska tuntee Jordanin hyvin. Hannayn oikea ranne on käsiraudoissa, mutta hän hyppää ikkunan läpi ja pakenee liittymällä Pelastusarmeijan marssille kaupungin läpi. Hän yrittää piiloutua poliittiseen kokoukseen, ja häntä luullaan esitteleväksi puhujaksi. Hän pitää innostavan improvisoidun puheen - tietämättä mitään esittelemästään ehdokkaasta - mutta Pamela tunnistaa hänet ja luovuttaa hänet jälleen kerran. "Poliisit" vievät hänet pois ja pyytävät Pamelaa mukaansa. He ajavat poliisiaseman ohi väittäen, että heillä on käsky mennä suoraan Inverarayhin, mutta Hannay tajuaa, että he ovat salaliiton agentteja, kun he kääntyvät väärälle tielle. Kun miehet nousevat ulos häätääkseen tietä tukkivan lammaslauman, Hannay pakenee ja vetää mukanaan vastentahtoisen Pamelan (johon hänet on kahlittu käsiraudoilla). he kulkevat pitkin maaseutua ja yöpyvät majatalossa. Kun Pamela nukkuu, hän onnistuu liukumaan käsiraudoista, mutta kuulee sitten erään valepoliisin puhuvan puhelimessa ja vahvistavan Hannayn väitteet. Hän palaa huoneeseen ja nukkuu sohvalla. Seuraavana aamuna hän kertoo miehelle, mitä kuuli. Hannay lähettää hänet Lontooseen hälyttämään poliisin. Mitään salaista asiakirjaa ei kuitenkaan ole ilmoitettu kadonneeksi, joten häntä ei uskota. Sen sijaan he seuraavat häntä, ja Pamela johdattaa heidät Lontoon Palladiumiin. Kun herra Memory esitellään, Hannay tunnistaa hänen tunnusmusiikkinsa - ärsyttävän tarttuvan sävelmän, jota hän ei ole voinut unohtaa päiväkausiin. Hannay tajuaa, että vakoojat käyttävät herra Memoria salakuljettamaan salaisuuksia ulos. Kun poliisi ottaa hänet kiinni, hän huutaa: "Mitä ovat 39 askelta?". Herra Memory vastaa pakonomaisesti: "39 askelta on vakoojajärjestö, joka kerää tietoja ulkoministeriön puolesta ...". Jordan ampuu häntä ja yrittää paeta, mutta jää kiinni. Kuolemaisillaan oleva herra Memory lausuu aivoihinsa tallennetun tiedon - äänettömän lentokoneen moottorin suunnitelman - ja voi sitten kuolla rauhallisesti sanoen: "Olen iloinen, että se on päässyt pois mielestäni." Elokuva häipyy kuvaan, jossa Hannay ja Pamela seisovat käsi kädessä näyttämön laidalla, kun kiireesti käyttöön otettu kuororolainen tanssii orkesterin soittamaa versiota Jessie Matthewsin laulusta "Tinkle Tinkle Tinkle Tinkle".(Hitchcock oli työskennellyt Jessie Matthewsin kanssa elokuvassa Waltzes from Vienna eikä tiettävästi pitänyt hänestä kovinkaan paljon, mutta hän käytti "The 39 Steps" -elokuvan häivytysmusiikin lisäksi orkestroitua versiota hänen laulustaan "May I Have The Next Romance With You" elokuvansa Young and Innocent tanssisalijaksossa).</w:t>
      </w:r>
    </w:p>
    <w:p>
      <w:r>
        <w:rPr>
          <w:b/>
        </w:rPr>
        <w:t xml:space="preserve">Tulos</w:t>
      </w:r>
    </w:p>
    <w:p>
      <w:r>
        <w:t xml:space="preserve">Kuka Hannayn mukaan on lähettänyt hänet?</w:t>
      </w:r>
    </w:p>
    <w:p>
      <w:r>
        <w:rPr>
          <w:b/>
        </w:rPr>
        <w:t xml:space="preserve">Esimerkki 2.1608</w:t>
      </w:r>
    </w:p>
    <w:p>
      <w:r>
        <w:t xml:space="preserve">Johnny Farrell (Glenn Ford) ja Gilda (Rita Hayworth) "Gilda, oletko kunnossa? "Johnny Farrell (Glenn Ford), amerikkalainen pikkupeluri, joka on juuri saapunut Buenos Airesiin, Argentiinaan, kertoo. Kun hän voittaa paljon rahaa huijaamalla noppapelissä, hänet joutuu pelastamaan ryöstöyritykseltä täysin tuntemattoman Ballin Mundsonin (George Macready). Mundson kertoo hänelle laittomasta huippuluokan kasinosta, mutta varoittaa häntä harjoittelemasta taitojaan siellä. Farrell ei välitä neuvosta, huijaa blackjackissa ja kaksi miestä vie hänet tapaamaan kasinon omistajaa, joka osoittautuu Mundsoniksi. Farrell suostuttelee Mundsonin palkkaamaan hänet ja saa nopeasti tämän luottamuksen. Pesuhuoneen vartija, Pio-setä (Steven Geray), kutsuu häntä kuitenkin jatkuvasti "herra Talonpoika"-nimellä.Eräänä päivänä Mundson palaa matkalta mukanaan kaunis ja elinvoimainen uusi vaimo, Gilda (Rita Hayworth). Heti käy ilmi, että Johnnylla ja Gildalla on yhteinen historia, vaikka molemmat kiistävät sen Mundsonin kysyessä. Johnny vierailee Gildan luona yksin makuuhuoneessa, jonka hän jakaa miehensä kanssa, ja he käyvät räjähdysmäisen yhteenoton, joka selventää sekä heidän menneisyyden romanttista suhdettaan, joka päättyi huonosti, että heidän rakkauden ja parisuhteensa dynamiikkaa. On epäselvää, kuinka paljon Mundson tietää Gildan ja Johnnyn aiemmasta suhteesta, mutta hän vaikuttaa olevan tietämätön, kun hän antaa Farrellille tehtäväksi pitää Gildaa silmällä. Johnnyn ja Gildan viha toisiaan kohtaan syöpyy molempia, kun Gilda seurustelee miesten kanssa kaikkina kellonaikoina ja yrittää yhä räikeämmin suututtaa Johnnyn, ja Gildan kohtelu Johnnya kohtaan muuttuu yhä väkivaltaisemmaksi ja ilkeämielisemmäksi.Mundsonin luona vierailee kaksi saksalaista liikemiestä. Heidän salainen järjestönsä oli rahoittanut volframikartellia, ja kaikki oli laitettu Mundsonin nimiin, jotta heidän yhteytensä siihen olisi salattu. Kun he kuitenkin päättävät, että toisen maailmansodan päätyttyä on turvallista ottaa yritys haltuunsa, Mundson kieltäytyy siirtämästä omistusoikeutta tukijoilleen. Argentiinan poliisi on kiinnostunut saksalaisista; hallituksen agentti Obregon (Joseph Calleia) esittäytyy Farrellille yrittäessään saada tietoja, mutta amerikkalainen ei tiedä mitään Mundsonin toiminnan tästä puolesta. Kun saksalaiset myöhemmin palaavat, Mundson tappaa yhden heistä. farrell ja Gilda joutuvat jälleen vihamieliseen yhteenottoon, joka alkaa heidän vihaisten vihaisten julistustensa kanssa ja päättyy heidän intohimoiseen suutelemiseensa. Nähtyään tai kuultuaan heidät Mundson pakenee odottavaan vesitasoon. Farrell ja Obregon todistavat sen lyhyttä lentoa; kone räjähtää pian nousun jälkeen ja syöksyy mereen. Farrell päättelee, että kyseessä on itsemurha, mutta Mundson on laskuvarjolla turvaan ja lavastanut kuolemansa. Gilda perii hänen omaisuutensa. Johnny ja hän menevät heti naimisiin, mutta kun Gilda meni naimisiin rakkaudesta, Johnny kostaa heidän keskinäisen petoksensa Mundsonin kanssa. Gilda pysyy poissa, mutta hän pitää Gildaa vartioituna yötä päivää halveksimalla häntä ja ollakseen uskollinen Mundsonille. Gilda yrittää paeta piinallista avioliittoa useaan otteeseen, mutta Johnny, joka on nyt rikas ja vaikutusvaltainen, tekee tyhjäksi jokaisen yrityksen ja vangitsee Gildan suhteeseen, josta on tullut vankila molemmille. Obregon takavarikoi lopulta kasinon ja ilmoittaa Farrellille, että Gilda ei ole koskaan ollut oikeasti uskoton Mundsonille tai hänelle, mikä saa Farrellin yrittämään sovintoa, mutta juuri sillä hetkellä Mundson ilmestyy uudelleen aseistettuna tappamaan heidät molemmat, mutta Pio-setä onnistuu puukottamaan häntä kuolettavasti selkään. Obregon ilmestyy paikalle, ja Johnny yrittää ottaa murhasta vastuun. Pio-setä antaa lopulta Johnnylle tunnustusta siitä, että hän on todellinen herrasmies, mutta vakuuttaa, että hän oli tappanut Mundsonin. Obregon ei kuitenkaan ole kiinnostunut pidättämään ketään, koska Mundson on jo laillisesti kuollut. Farrell antaa Obregonille Mundsonin kassakaapista löytyneet raskauttavat asiakirjat. Farrell ja Gilda tekevät vihdoin sovinnon, tunnustavat keskinäisen rakkautensa ja pyytävät anteeksi monia toisilleen aiheuttamiaan henkisiä haavoja.</w:t>
      </w:r>
    </w:p>
    <w:p>
      <w:r>
        <w:rPr>
          <w:b/>
        </w:rPr>
        <w:t xml:space="preserve">Tulos</w:t>
      </w:r>
    </w:p>
    <w:p>
      <w:r>
        <w:t xml:space="preserve">Miten Johnny voitti paljon rahaa?</w:t>
      </w:r>
    </w:p>
    <w:p>
      <w:r>
        <w:rPr>
          <w:b/>
        </w:rPr>
        <w:t xml:space="preserve">Esimerkki 2.1609</w:t>
      </w:r>
    </w:p>
    <w:p>
      <w:r>
        <w:t xml:space="preserve">Siitä on kulunut 25 vuotta, kun Fillmore High Schoolin (kuvitteellinen) koripallojoukkue voitti Pennsylvanian osavaltion mestaruuden vuonna 1957. Valmentaja ja neljä voittajista kokoontuvat säännöllisesti muistelemaan uudelleen loistavaa hetkeään. teini-ikäisinä joukkuetovereina he osasivat lukea toistensa liikkeet kentällä virheettömästi. Keski-ikäisinä miehinä jokaisella on edessään oma erilainen keski-iän kriisinsä. Kun entinen valmentaja vieläkin käsittelee ongelmia ikään kuin pojilla olisi huono peli, kavereiden pitkäaikainen uskollisuus toisiaan kohtaan alkaa purkautua.George Sitkowski (Bruce Dern) on Scrantonin pormestari ja käy kiivasta kampanjaa uudelleenvalinnasta. James Daley (Stacy Keach) on ylirasittunut ja alipalkattu koulunjohtaja, kun taas hänen veljestään Tomista (Martin Sheen) on tullut kulkuri, jolla on vakava alkoholiongelma. Phil Romano (Paul Sorvino) on heistä varakkain. Hän taivuttaa usein lakia ja jopa pettää ystävänsä tyydyttääkseen omia tarpeitaan, mutta George tarvitsee kipeästi hänen tukeaan... Tämän jälleennäkemisen juhlalliseksi aiottu luonne haihtuu nopeasti. Neljän vanhan joukkuetoverin välille syntyy erilaisia riitoja, ja he kääntyvät nopeasti toisiaan vastaan. Valmentajan kiihkoilu - silloin ja nyt - ja hänen itsekäs piittaamattomuutensa reilusta pelistä nousevat jälleen pintaan. Valmentajaa vihaavan joukkueen tähtipelaajan poissaolo korostaa entisestään tämän kokoontumisen turhuutta ja tyhjyyttä.</w:t>
      </w:r>
    </w:p>
    <w:p>
      <w:r>
        <w:rPr>
          <w:b/>
        </w:rPr>
        <w:t xml:space="preserve">Tulos</w:t>
      </w:r>
    </w:p>
    <w:p>
      <w:r>
        <w:t xml:space="preserve">Minkä osavaltion mestaruuden Gilmoren lukio voitti?</w:t>
      </w:r>
    </w:p>
    <w:p>
      <w:r>
        <w:rPr>
          <w:b/>
        </w:rPr>
        <w:t xml:space="preserve">Esimerkki 2.1610</w:t>
      </w:r>
    </w:p>
    <w:p>
      <w:r>
        <w:t xml:space="preserve">Amerikkalainen toimittaja Steve Martin (Raymond Burr) tuodaan sairaalaan, jossa on kymmeniä vammautuneita ja haavoittuneita kansalaisia. Välähdyksessä Martin muistelee pysähtyneensä Tokiossa, jossa hänen huomionsa kiinnittyy laivaturmien sarjaan. Kun selviytyjä lopulta huuhtoutuu Odon saarelle, Martin lentää sinne jutun vuoksi Japanin turvallisuusjoukkojen edustajan Tomo Iwanagan (Frank Iwanaga) kanssa ja saa tietää saaren asukkaiden uskosta merihirviöjumalaan, jonka he tuntevat nimellä "Godzilla" ja jonka he uskovat aiheuttavan katastrofit.Martin palaa saarelle tohtori Yamanen (Takashi Shimura) kanssa, joka johtaa tutkijaryhmän Odon saarelle, jossa löydetään radioaktiivisia jalanjälkiä ja trilobiitti. Hälytys soi, ja Martin, kyläläiset ja tohtori Yamanen miehistö suuntaavat kukkulalle turvaan, mutta kohtaavat Godzillan. Tohtori Yamane palaa Tokioon esittelemään löydöksiään ja päättelee, että Godzilla herätettiin henkiin toistuvilla ydinkokeilla. Martin ottaa yhteyttä vanhaan ystäväänsä, tohtori Daisuke Serizawaan (Akihiko Hirata) illalliselle, mutta hän kieltäytyy illallisesta suunniteltujen sitoumustensa vuoksi.Emiko (Momoko Kochi), tohtori Yamanen tytär, menee Serizawan luokse purkaakseen sovitun kihlauksensa, koska hän rakastaa Hideo Ogataa (Akira Takarada), pelastusaluksen kapteenia. Tohtori Serizawa kuitenkin esittelee tytölle äskettäisen projektinsa, joka kauhistuttaa häntä, ja hän vannoo vaitiolovelvollisuutta, mutta ei pysty purkamaan kihlausta. Godzilla nousee pintaan Tokionlahdelta ja hyökkää kaupunkiin. Seuraavana aamuna JSDF järjestää Tokion rannikolla sijaitsevien korkeiden sähkötornien modifioinnin Godzillaa vastaan.Godzilla nousee esiin samana yönä ja murtautuu sähköaitojen läpi. Martin dokumentoi Godzillan riehumisen nauhurilla ja melkein kuolee hyökkäyksen aikana. Välähdys päättyy ja Martin herää takaisin sairaalassa Emikon ja Ogatan kanssa. Tuhosta kauhistuneena Emiko paljastaa Martinille ja Ogatalle tohtori Serizawan hapentuhoajan, joka hajottaa happiatomeja ja eliöt kuolevat mätänevään tukehtumiseen. Emiko ja Ogata menevät tohtori Serizawan luo vakuuttaakseen hänet käyttämään Happituhoojaa, mutta hän kieltäytyy aluksi. Katsottuaan ohjelman, jossa näytetään kansakunnan nykyinen tragedia, tohtori Serizawa antaa lopulta periksi Emikon ja Ogatan pyynnöille. laivaston alus vie Ogatan ja tohtori Serizawan istuttamaan laitteen Tokionlahteen. Löydettyään Godzillan tohtori Serizawa purkaa laitteen ja katkaisee ilmatuen, jolloin hän vie Happihävittäjän salaisuudet kuolemaansa. Tehtävä onnistuu, mutta monet surevat tohtori Serizawan odottamatonta menetystä. Martin päättää elokuvan sanomalla: "Uhka oli poissa, samoin suuri mies. Mutta koko maailma voisi herätä ja elää uudelleen."</w:t>
      </w:r>
    </w:p>
    <w:p>
      <w:r>
        <w:rPr>
          <w:b/>
        </w:rPr>
        <w:t xml:space="preserve">Tulos</w:t>
      </w:r>
    </w:p>
    <w:p>
      <w:r>
        <w:t xml:space="preserve">Kuka nousee pintaan Tokionlahdelta?</w:t>
      </w:r>
    </w:p>
    <w:p>
      <w:r>
        <w:rPr>
          <w:b/>
        </w:rPr>
        <w:t xml:space="preserve">Esimerkki 2.1611</w:t>
      </w:r>
    </w:p>
    <w:p>
      <w:r>
        <w:t xml:space="preserve">Dorian Gray (Hurd Hatfield) on komea ja varakas nuori mies 1800-luvun Lontoossa. Vaikka hän on yleisesti ottaen älykäs, hän on naiivi ja helposti manipuloitavissa. Nämä puutteet johtavat hänen syöksykierteensä syntiin ja lopulta kurjuuteen.Poseeratessaan ystävänsä Basil Hallwardin (Lowell Gilmore) maalausta varten Dorian tapaa Basilin ystävän lordi Henry Wottonin (George Sanders). Wotton on kyyninen ja nokkela, ja hän kertoo Dorianille, että ainoa elämisen arvoinen elämä on sellainen, joka on omistettu kokonaan nautinnolle. Wottonin vakuutettua Dorianille, että nuoruus ja kauneus tuovat hänelle kaiken, mitä hän haluaa, Dorian toivoo avoimesti, että hänen muotokuvansa voisi vanheta hänen sijastaan. Hän tekee tämän lausuman erään egyptiläisen patsaan edessä, jolla oletettavasti on voima toteuttaa toiveita.Dorian vierailee kapakassa, jossa hän rakastuu kauniiseen laulajattareen nimeltä Sibyl Vane (Angela Lansbury). Lopulta hän aloittaa romanssin Sibylin veljen Jamesin (Richard Fraser) paheksunnasta huolimatta, ja muutamassa viikossa he ovat kihloissa. Vaikka Dorian on aluksi riemuissaan, lordi Henry taivuttelee Dorianin jälleen harjoittamaan hedonistisempaa elämäntapaa. Dorian lähettää Sibylille loukkaavan kirjeen, jossa hän katkaisee heidän suhteensa ja "hyvittää" sen suurella rahasummalla.Seuraavana aamuna lordi Henry ilmoittaa Dorianille, että sydänsuruinen Sibyl Vane oli tappanut itsensä edellisenä iltana. Dorian on aluksi järkyttynyt ja syyllinen, mutta omaksuu sitten lordi Henryn välinpitämättömän käytöksen. Hän yllättää Basilin menemällä oopperaan heti kuultuaan Sibylin kuolemasta. Palatessaan kotiin samana iltana Dorian huomaa muutoksen Basilin maalaamassa muotokuvassa, joka nyt roikkuu hänen olohuoneessaan. Muotokuva näyttää ankarammalta, ja järkyttynyt Dorian lukitsee sen vanhaan kouluhuoneeseensa. Hän omistautuu entistä enemmän elämään syntistä ja sydämetöntä elämää." Vuosia myöhemmin Dorian lähestyy neljääkymppispäiväänsä, mutta hän näyttää samalta kuin kaksikymmentäkaksi vuotiaana. Kaupunkilaiset hämmästelevät hänen muuttumatonta ulkonäköään. Kahdeksantoista vuotta kestäneen turhan riettauden aikana muotokuva pysyi lukittuna, ja Dorianilla oli ainoa avain. Dorianista oli tullut yhä vainoharhaisempi sen suhteen, että muut näkisivät kuvan; hän erottaa palvelijat, joiden arveli voivan epäillä sitä, ja myöhemmin eräs ystävä huomaa, kuinka usein hän vaihtaa kaikki palvelijat. Vuosien mittaan nuoren Dorianin maalaus oli vääristynyt kammottavaksi, demonin kaltaiseksi olennoksi, joka kuvastaa Dorianin syntejä. Basil näkee lopulta vilauksen muotokuvasta ja yrittää puhua Doriania muuttamaan elämäänsä. Dorian joutuu kuitenkin paniikkiin ja murhaa ystävänsä jättäen ruumiin lukittuna koulun huoneeseen maalauksen kanssa.Dorian kiristää vanhaa ystäväänsä Allen Campbellia (Douglas Walton) hävittämään Basilin ruumiin salaa. Sitten hän aloittaa romanssin Basilin veljentyttären Gladysin (Donna Reed) kanssa, joka oli nuori lapsi, kun muotokuva maalattiin. Vaikka Gladys oli aina rakastanut Doriania (ja on riemuissaan, kun hän kosii Doriania), hänen läheisensä alkavat pitää häntä epäilyttävänä.Dorian alkaa tajuta, millaista vahinkoa hänen elämänsä aiheuttaa hänelle itselleen ja muille. Hänen kimppuunsa käy James Vane, Sibylin veli, joka oli vannonut kostoa sisarensa kuolemasta. Dorian kertoo Jamesille rauhallisesti, että hän on liian nuori ollakseen sama mies kuin kahdeksantoista vuotta aiemmin. James saa kuitenkin pian totuuden selville, mutta häntä ammutaan vahingossa metsästysseurueen aikana Dorianin tilalla hänen piileskellessään pusikossa. Dorian tietää olevansa syyllinen jälleen yhteen kuolemaan ja tajuaa, että hän voi vielä säästää Gladysin siltä onnettomuudelta, jonka hän varmasti aiheuttaisi hänelle. jätettyään tälle kirjeen, jossa hän selittää itseään, Dorian palaa vanhaan kouluhuoneeseensa kohtaamaan maalauksen. Hän huomaa maalauksessa hienoisen parannuksen, joka johtuu hänen päättäväisyydestään olla vahingoittamatta Gladysia, ja hän päättää muuttaa elämäänsä. Hän päättää kuitenkin myös, että taulu on tuhottava. Hän puukottaa muotokuvaansa sydämeen yrittäessään vapautua loitsusta, mutta huutaa sitten kuin häntä olisi myös puukotettu. Hänen ystävänsä ovat tajunneet, mitä on tapahtunut, ja menevät hänen kotiinsa. Kouluhuoneessa he huomaavat, että hänen muotokuvansa kuvaa Doriania jälleen kerran nuorena, viattomana miehenä; Dorian makaa kuolleena lattialla, ja hänen ulkonäkönsä heijastaa nyt kaikkia hänen syntejään.</w:t>
      </w:r>
    </w:p>
    <w:p>
      <w:r>
        <w:rPr>
          <w:b/>
        </w:rPr>
        <w:t xml:space="preserve">Tulos</w:t>
      </w:r>
    </w:p>
    <w:p>
      <w:r>
        <w:t xml:space="preserve">Mihin Dorian palaa kohtaamaan maalauksen ?</w:t>
      </w:r>
    </w:p>
    <w:p>
      <w:r>
        <w:rPr>
          <w:b/>
        </w:rPr>
        <w:t xml:space="preserve">Esimerkki 2.1612</w:t>
      </w:r>
    </w:p>
    <w:p>
      <w:r>
        <w:t xml:space="preserve">Englannissa professori Harrington (Maurice Denham) vierailee kilpailijansa, tohtori Julian Karswellin (Niall MacGinnis) luona. Harrington lupaa peruuttaa tutkimuksen Karswellin osallisuudesta satanismiin, jos Karswell peruu Harringtonia kohtaan esittämänsä uhkauksen. Saatuaan tietää, että Harringtonille annettu pergamentti on hajonnut, Karswell vilkaisee kelloa ja ohjaa Harringtonin ulos luvaten tehdä kaikkensa. Kun Harrington ajaa kotiin, valtava demoni materialisoituu ja jahtaa häntä. Harrington menettää autonsa hallinnan, törmää sähkötolppaan ja saa sähköiskun.Tohtori John Holden (Dana Andrews) saapuu Englantiin osallistuakseen kongressiin, jossa Harringtonin oli tarkoitus paljastaa Karswellin kultti. Holdenille kerrotaan Harringtonin kuolemasta ja siitä, että ainoa yhteys Harringtonin ja Karswellin kultin välillä on murhasta syytetty Rand Hobart (Brian Wilde), joka on vaipunut katatoniseen stuporiin. Vaikka Harringtonin työtoverit pohtivat yliluonnollisten voimien mahdollisuutta, Holden torjuu ajatuksen taikauskona." Harringtonin muistiinpanojen jälkeen Holden käy British Museumin kirjastossa tutkimassa noituutta käsitteleviä kirjoja. Eräs Holdenin pyytämä kirja paljastuu kadonneeksi. Karswell tarjoutuu näyttämään Holdenille oman kappaleensa kartanossaan. Harringtonin hautajaisissa Holden tapaa kuolleen miehen veljentytön Joannan (Peggy Cummins), joka antaa hänelle Harringtonin päiväkirjan. Se paljastaa Harringtonin kasvavan pelon Karswellin valtaa kohtaan. Holden pysyy epäilevänä, mutta lähtee seuraavana päivänä Joannan kanssa Karswellin kartanoon, jossa Holden ja Karswell pilkkaavat toistensa uskomuksia. Yhtäkkiä alkaa erittäin voimakas tuulimyrsky, jonka Karswell väittää luoneensa loitsulla. Kun Holden jatkaa hänen pilkkaamistaan, Karswell suuttuu ja ennustaa Holdenin kuolevan kolmen päivän kuluttua.Holden ja hänen kollegansa keskustelevat Karswellista ja tekevät suunnitelmia Rand Hobartin tutkimiseksi tarkemmin. Harringtonin päiväkirjassa mainitaan Karswellin hänelle luovuttama pergamentti; Holden löytää kirjastosta riimukirjoituksilla varustetun pergamentin, jonka Karswell luovutti hänelle salaa. Ikkunasta puhaltaa voimakas tuuli, joka puhaltaa pergamentin Holdenin sormista. Se melkein palaa takassa, ennen kuin Holden pelastaa ja laittaa sen taskuun.Holden alkaa tuntea olonsa entistä levottomammaksi vierailtuaan Hobartin perheen luona. Kun Holden lähtee, pergamentti lentää jälleen hänen kädestään. Hobartin perhe pelästyy ja julistaa Holdenin "valituksi". Holden vertaa pergamentin riimuja läheiseen Stonehengen kivikehään kaiverrettuihin riimuihin.Joanna vie Holdenin Karswellin äidin (Athene Seyler) luokse, joka on järjestänyt sé©ance-tilaisuuden. Meedio kanavoi Harringtonin, joka kertoo heille, että Karswellilla on avain ongelmaan kirjastaan. Sinä yönä Holden murtautuu Karswellin kartanoon tutkiakseen kirjaa. Karswell ottaa hänet kiinni, mutta saa luvan poistua. Holden lähtee metsän läpi, ja savupallo jahtaa häntä. Poistuessaan metsästä Holden huomaa, että ilmiö on kadonnut. Hän ilmoittaa tapahtuneesta poliisille, mutta tuntee itsensä nolatuksi. rouva Karswell soittaa Joannalle ja pyytää häntä kertomaan Holdenille, että Rand Hobart tietää pergamentin salaisuuden. Samalla kun Holden valmistelee koetta Hobartin tainnuttamisen lopettamiseksi, Karswell sieppaa Joannan estääkseen häntä antamasta Holdenille viestiä. hypnoosissa Hobart paljastaa, että hänet "valittiin" kuolemaan, koska hänelle annettiin pergamentti, jossa oli kirous, mutta hän välttyi kuolemalta välittämällä sen toiselle henkilölle. Kun Holden näyttää Hobartille Karswellilta saamansa pergamentin, Hobart sekoaa ja heittäytyy ikkunasta kuolemaan.Kun Holden saa tietää, että Karswell on lähdössä Lontoosta junalla, hän juoksee kilpaa perille. Hän löytää Karswellin Joannan kanssa. Karswell välttää kaikenlaista kosketusta Holdeniin varoakseen, ettei pergamentti kulkeutuisi takaisin hänelle, ja hän muuttuu yhä pelokkaammaksi. Kun juna pysähtyy seuraavalla asemalla, Karswell yrittää lähteä, mutta Holden onnistuu sujauttamaan pergamentin hänen takkinsa sisään. Karswell pelästyy, kun hän tajuaa tämän. Kun pergamentti lentää hänen käsistään, hän jahtaa sitä raiteille, mutta pergamentti palaa. Kun vastaantuleva juna lähestyy, sen yläpuolelle ilmestyy demoni, joka tarttuu Karswelliin, viiltää hänet ja heittää hänen ruumiinsa raiteille. Aseman henkilökunta löytää hänen runnellun, savuavan ruumiinsa ja uskoo, että juna törmäsi häneen.</w:t>
      </w:r>
    </w:p>
    <w:p>
      <w:r>
        <w:rPr>
          <w:b/>
        </w:rPr>
        <w:t xml:space="preserve">Tulos</w:t>
      </w:r>
    </w:p>
    <w:p>
      <w:r>
        <w:t xml:space="preserve">Mikä Harringtonia jahtaa?</w:t>
      </w:r>
    </w:p>
    <w:p>
      <w:r>
        <w:rPr>
          <w:b/>
        </w:rPr>
        <w:t xml:space="preserve">Esimerkki 2.1613</w:t>
      </w:r>
    </w:p>
    <w:p>
      <w:r>
        <w:t xml:space="preserve">Tämä jakso sisältää mahdollisesti alkuperäistutkimusta. Paranna sitä tarkistamalla esitetyt väitteet ja lisäämällä viittaukset. Pelkästään alkuperäistutkimuksesta koostuvat väittämät olisi poistettava. (Elokuu 2016) (Lue, miten ja milloin voit poistaa tämän mallin mukaisen viestin)Kun murhaoikeudenkäynnin viimeiset loppupuheenvuorot on esitetty tuomarille, hän antaa ohjeet valamiehistölle, jotka kaikki ovat miehiä. Yhdysvalloissa rikosoikeudenkäynneissä tuomion on oltava yksimielinen. Jos tuomio ei ole yksimielinen, valamiehistö ei voi antaa yksimielistä päätöstä, mikä puolestaan johtaa virheelliseen oikeudenkäyntiin. Jury on päättämässä, murhasiko vastaaja, teinipoika kaupungin slummista, isänsä. Valamiehistöä on lisäksi ohjeistettu, että syyllinen tuomio johtaa pakolliseen kuolemantuomioon. Nykyisen amerikkalaisen rikoslain mukaan syytetty on ensin todettava syylliseksi, minkä jälkeen valamiehistön on tuomiovaiheessa löydettävä raskauttava asianhaara ja yksimielisesti päätettävä suositella kuolemanrangaistusta, jos osavaltiossa on käytössä kuolemanrangaistus. 12-jäseninen valamiehistö vetäytyy valamiehistöhuoneeseen, jossa he alkavat tutustua persooniinsa ja keskustella tapauksesta. tarina pyörii heidän vaikeutensa saada aikaan yksimielinen tuomio, mikä johtuu pääasiassa useiden valamiesten henkilökohtaisista ennakkoluuloista. Alustava äänestys suoritetaan, ja yksitoista valamiestä äänestää tuomion puolesta. Valamies numero 8, ainoa eri mieltä oleva, toteaa, että esitetyt todisteet ovat aihetodisteita ja että poika ansaitsee oikeudenmukaisen harkinnan, jonka jälkeen hän kyseenalaistaa murhan ainoiden kahden todistajan tarkkuuden ja luotettavuuden, sen, että murhassa käytetty veitsi ei ole niin epätavallinen kuin todistajanlausunnot osoittavat (hän tuo taskustaan samanlaisen veitsen), ja yleiset hämärät olosuhteet. perusteltuaan useita seikkoja valamies numero 8 pyytää toista äänestystä, tällä kertaa salaisessa äänestyksessä. Hän ehdottaa, että hän pidättäytyisi äänestämästä, ja jos muut yksitoista valamiestä äänestäisivät yksimielisesti syylliseksi, hän hyväksyisi heidän päätöksensä. Jos kuitenkin vähintään yksi valamiehistä äänestäisi "syytön", he jatkaisivat neuvotteluja. Salaisessa äänestyksessä valamies 9 tukee ensimmäisenä valamiestä 8. Hän ei välttämättä usko syytetyn syyttömyyteen, vaan kokee, että valamiehen 8 näkökohdat ansaitsevat lisäkeskustelua. kuultuaan jatkokeskusteluja siitä, kuuliko yksi todistaja todella murhan tapahtuneen, valamies 5 (joka on kasvanut slummissa) muuttaa äänensä muotoon "ei syyllinen". Tämä saa osakseen kritiikkiä valamieheltä 3, joka syyttää häntä siitä, että hän vaihtoi vain siksi, että hän tuntee myötätuntoa slummilapsia kohtaan. Pian tämän jälkeen valamies 11, joka kyseenalaistaa sen, olisiko syytetty voinut kohtuudella paeta paikalta ja palata kolme tuntia myöhemmin hakemaan veitsensä, muuttaa myös äänensä. Myös valamiehet 2 ja 6 päättävät äänestää "ei syyllinen", jolloin äänet ovat tasan 6-6. Valamies 7 (jolla on liput baseball-otteluun kello 20.00 samana iltana) väsyy ja muuttaa myös äänensä vain siksi, että harkinta päättyisi, mistä hän saa vain häpeää. Valamies 11:n painostuksesta valamies 7 kuitenkin sanoo, että hän uskoo vastaajan olevan syytön. Seuraavaksi äänensä muuttavat valamiehet 12 ja 1, kun valamies 8 osoittaa, että on epätodennäköistä, että yksi todistaja todella näki pojan pakenevan paikalta, jolloin äänet menevät 9-3. Valamies 7 sanoo, että hän on syytön. Ainoat eri mieltä olevat ovat valamiehet 3, 4 ja 10. Jäljelle jääneet valamiehet ovat kiinnostuneita, kun valamies 11 osoittaa, että vaikka jutussa esitetyssä psykiatrisessa testissä todettiin, että pojalla oli alitajuisia haluja tappaa, tällaiset testit eivät todista mitään muuta kuin sen, mitä mahdollisesti voisi tapahtua. Raivostuneena siitä, miten oikeudenkäynti on mennyt, valamies 10 jatkaa kiihkoilevaa ja ahdasmielistä raivoa siitä, miksi slummien asukkaisiin ei voi luottaa, ja hänen puhuessaan valamies 4 vastaa: "Istukaa alas. Äläkä avaa enää likaista suutasi." Kun valamies 4:ää painostetaan siitä, miksi hän pitää edelleen kiinni äänestystuloksestaan, hän ilmoittaa uskovansa, että kaikista muista kyseenalaistetuista todisteista huolimatta se tosiasia, että nainen, joka näki murhan kadun toiselta puolelta, on edelleen vankka todiste. Kun valamies 12 on huomauttanut tästä, hän muuttaa äänensä takaisin "syylliseksi", jolloin äänet ovat jälleen 8-4. Sitten valamies 9, nähtyään valamies 4:n hierovan nenäänsä (jota hänen silmälasinsa ärsyttivät), tajuaa, että valamies 4:n tavoin myös todistajalla, joka väitti nähneensä murhan, oli painaumia nenän sivuissa, mikä osoittaa, että hän käytti silmälaseja, eikä hänellä todennäköisesti ollut niitä murhan nähdessään. Kun hän huomauttaa tästä, valamiehet 12, 10 ja 4 muuttavat kaikki äänensä "syyttömäksi".Viimeisenä kaikista suostuu jäykkä valamies 3, joka joutuu esittämään argumenttinsa uudelleen. Hän aloittaa kiihkottelun, jossa hän esittää todisteet sattumanvaraisesti, ennen kuin hän päätyy siihen, mikä häntä on oikeastaan häirinnyt koko ajan: ajatukseen, että poika tappaisi oman isänsä (aiemmin elokuvassa todettiin, että valamies 3:lla oli huono suhde poikaansa). Hän alkaa itkeä ja sanoo tuntevansa, kuinka veitsi isketään hänen rintaansa. Valamies 8 huomauttaa hiljaa, että poika ei ole hänen poikansa, ja valamies 4 taputtaa hänen käsivarttaan ja sanoo: "Anna hänen elää". Mies antaa periksi. Loppuäänestys on yksimielinen vapauttavan tuomion puolesta. kaikki valamiehet poistuvat, ja vastaaja todetaan syyttömäksi ruudun ulkopuolella, kun valamies 8 auttaa järkyttyneen valamiehen 3 takkia myötätunnon osoituksena. Epilogissa ystävälliset valamiehet 8 (Davis) ja 9 (McCardle) vaihtavat nimensä (kaikki valamiehet ovat pysyneet nimettöminä koko elokuvan ajan) ja eroavat toisistaan.</w:t>
      </w:r>
    </w:p>
    <w:p>
      <w:r>
        <w:rPr>
          <w:b/>
        </w:rPr>
        <w:t xml:space="preserve">Tulos</w:t>
      </w:r>
    </w:p>
    <w:p>
      <w:r>
        <w:t xml:space="preserve">Kuka valamiehistä on ainoa, joka pitää vastaajaa syyttömänä?</w:t>
      </w:r>
    </w:p>
    <w:p>
      <w:r>
        <w:rPr>
          <w:b/>
        </w:rPr>
        <w:t xml:space="preserve">Esimerkki 2.1614</w:t>
      </w:r>
    </w:p>
    <w:p>
      <w:r>
        <w:t xml:space="preserve">Rudy Russo on nuori ja ovela käytettyjen autojen kauppias Phoenixissa, joka pyrkii ehdolle senaattiin. Hän työskentelee vaikeuksissa olevalla New Deal -merkkisellä käytettyjen autojen autoliikkeellä, jonka omistaa iäkäs Luke Fuchs, joka suostuu auttamaan 10 000 dollarin investoinnissa Rudyn kampanjaan, jos tämä lupaa pitää liikkeen hengissä. Samaan aikaan kadun toisella puolella Luken nuorempi veli Roy L. Fuchs (myös Wardenin esittämä) yrittää epätoivoisesti estää käytettyjä autoja myyvän liikkeensä purkamisen ja korvaamisen suunnitellulla moottoritien liittymällä. Halutessaan kerätä Lukelta henkivakuutusrahoja ja New Deal -rahaa Roy palkkaa mekaanikkonsa, entisen purkuautoilijan Mickeyn, ajamaan Luken vuoden 1957 Chevrolet Two-Ten -coupella holtittomasti korttelin ympäri Luke matkustajan istuimella. Kun Chevy törmää takaisin tontille, Luke kuolee sydänkohtaukseen, mutta jättää Rudylle todisteet siitä, että Roy lavasti "onnettomuuden". Yrittääkseen estää Royta saamasta perintöä Rudy pyytää taikauskoista työtoveriaan Jeffiä ja mekaanikko Jimiä auttamaan häntä hautaamaan Luken tontin takapihalle Edseliin, joka oli aikoinaan New Dealin kyltin koriste. He selittävät Roylle, että Luke lähti lomalle Miamiin. Seuraavana iltana Rudy ja hänen ystävänsä tekevät laittoman suoran lähetyksen mainoksestaan kesken jalkapallo-ottelun, mutta se menee pieleen, kun Jeff saa selville, että näytteillä oleva auto on punainen (mikä tuo hänen mielestään huonoa onnea) ja naismalli Margaret on kiinnittänyt mekkonsa konepellin koristeeseen, joka repeää ja paljastaa hänet, kun konepelti avataan. Mainos johtaa siihen, että New Deal saa seuraavana päivänä valtavan määrän asiakkaita. Eräässä kaupassa Jeff huijaa perheen ostamaan farmariauton teeskentelemällä, että autoliikkeen maskottikoira Toby jää koeajon aikana auton alle. Kun Roy houkuttelee asiakkaita sirkuseläinpalvelullaan, Rudy vastapalveluksena tarjoaa strippari-show'n. Luken vieraantunut tytär Barbara Jane vierailee autoliikkeessä toivoen tapaavansa Luken yli kymmenen vuoden jälkeen, mutta Rudy salaa totuuden hänen isästään viemällä hänet treffeille, mikä vahingossa saa hänet jäämään kaupunkiin.Rudyn jengi lähettää toisen mainoksen kesken Jimmy Carterin presidentin puheiden ja tuhoaa samalla joitakin Royn käytettyjä autoja, erityisesti hänen arvokkaan Mercedes SL:nsä. Kostoksi Roy ryntää New Dealiin ja hyökkää Jeffin kimppuun ennen kuin löytää Luken leposijan. Roy tuo poliisit New Dealiin kaivamaan takapihaa seuraavana päivänä, mutta Jim on ottanut Edselin pois kuopasta, ja hän virittää sen törmäämään sähkömuuntajaan ja räjähtämään. Kaikki uskovat, että Luke kuoli tulipalo-onnettomuudessa, ja todisteet tuhotaan. Roy uskoo, että New Deal on nyt hänen hallussaan, mutta Rudy huomauttaa, että Barbara on käytännössä uusi omistaja. Barbara saa selville isänsä kuolemaan liittyvän fiaskon ja erottaa Rudyn. Viimeisenä keinona New Dealin lopettamiseksi Roy panee suhteensa paikalliseen KFUK-televisioasemaan muuttamaan Barbaran mainosta niin, että hän antaa ymmärtää, että hänellä on kilometritolkulla autoja, ja ajaa tekaistua syytettä väärästä mainonnasta.Rudyn onni muuttuu, kun hän voittaa vedonlyönnin jalkapallo-ottelussa, mikä takaa hänelle tarpeeksi rahaa kampanjaan. Kun hän saa tietää, että Barbara on joutunut oikeuteen väärästä mainonnasta, Rudy suostuttelee hänet kertomaan oikeudelle, että hänellä on kilometri autoja. Välttääkseen syytteen väärästä valasta hänen on todistettava se tuomari H. H. Harrisonin edessä sillä, että hänellä on yli 250 autoa tontillaan kello 14.45. Rudy käyttää senaattiin tekemänsä sijoitukset siihen, että hän ostaa 250 autoa meksikolaiselta jälleenmyyjältä Manuelilta ja antaa 250 oppilaskuljettajan toimittaa ne New Dealiin alle kahdessa tunnissa. Kun Royn yritys häiritä saattueen kulkua ja Jeffin taikausko ajaa punaisella autolla on voitettu, kuljettajat saapuvat ajoissa perille. Kokonaismittaukset ovat juuri ja juuri mailin mittaisia, mikä säästää käytettyjen autojen paikan. Royn entinen asianajaja Sam Slaton ilmoittaa Rudylle ja Barbaralle, että kun kadun toiselle puolelle rakennetaan moottoritien ramppi, New Dealista tulee kaupungin suurin autokauppa.</w:t>
      </w:r>
    </w:p>
    <w:p>
      <w:r>
        <w:rPr>
          <w:b/>
        </w:rPr>
        <w:t xml:space="preserve">Tulos</w:t>
      </w:r>
    </w:p>
    <w:p>
      <w:r>
        <w:t xml:space="preserve">Mihin Margaretin mekko on tarttunut?</w:t>
      </w:r>
    </w:p>
    <w:p>
      <w:r>
        <w:rPr>
          <w:b/>
        </w:rPr>
        <w:t xml:space="preserve">Esimerkki 2.1615</w:t>
      </w:r>
    </w:p>
    <w:p>
      <w:r>
        <w:t xml:space="preserve">Kun ydinräjähdykset tuhoavat New Yorkia, kerrostalon asukkaat ryntäävät alakertaan paetakseen rakennuksesta, mutta joutuvat uusien räjähdysten vuoksi pakenemaan kellariin. Vain kahdeksan asukasta, Eva (Lauren German) ja hänen poikaystävänsä Sam (Iván González), Josh (Milo Ventimiglia) ja hänen veljensä Adrien (Ashton Holmes), Joshin ystävä Bobby (Michael Eklund), Marilyn (Rosanna Arquette) ja hänen tyttärensä Wendi (Abbey Thickson) sekä Devlin (Courtney B. vance) onnistuvat tunkeutumaan rakennuksen pommisuojaan ennen kuin isännöitsijä Mickey (Michael Biehn) sulkee oven. Ryhmä tottuu ahtaaseen ympäristöön Mickeyn vakiinnuttaessa valta-asemaansa suojassa Joshin, Bobbyn ja Devlinin harmiksi. Kun aikaa kuluu, turvakodin ovi murretaan auki ja turvakotiin tunkeutuu aseistettuja sotilaita biovaarapuvuissa; miesten puhe on käsittämätöntä, ja heidän uskollisuutensa jää epäselväksi. Miehet hyökkäävät ryhmän kimppuun ja kaappaavat Wendin, joka poistuu turvakodista mukanaan. Devlin ja Mickey onnistuvat tappamaan kaksi miestä, ja Mickey ottaa hänen konekiväärinsä. Josh ilmoittautuu vapaaehtoiseksi käyttämään yhtä kuolleen sotilaan pukua poistuakseen suojasta ja etsiäkseen Wendiä.Suojan ulkopuolella Josh huomaa alueen olevan täysin eristetty materiaalitunneleilla, jotka on yhdistetty laboratorioon. Asunsa avulla Josh pääsee tutkimaan laboratoriota, jossa hän löytää useita lapsia, mukaan lukien Wendin, eristysyksiköissä, näennäisesti tajuttomina, hiukset ajeltuina pois ja silmät peitettyinä laastareilla. Yksi sotilaista tarkastaa Joshin asussa olevan tunnisteen, ja kun hän huomaa, että Josh on huijari, hän repii hengityslaitteen irti, jolloin Josh pääsee ilmaan. Josh pakenee takaisin suojaan ja tappaa matkalla kaksi sotilasta. Kun Josh palaa, sotilaat hitsaavat oven kiinni ulkopuolelta ja vangitsevat kaikki sisälle. Aika kuluu; Josh alkaa kärsiä altistumisensa vaikutuksista ja myöntää Adrienille, että hän meni ulos vain etsimään pelastusta Adrienille ja itselleen; Eva, jolla on rikkinäinen suhde nöyrän Samin kanssa, lähentyy Adrieniin; Bobby joutuu pilkkomaan kuolleiden sotilaiden ruumiit, jotta niiden mätänevät jäännökset voidaan huuhdella pois; Devlin epäilee, että Mickey hamstraa resursseja; ja Marilyn, jolle Josh on kertonut, että hänen lapsensa on kuollut, aloittaa seksisuhteen Bobbyn kanssa.Marilyn yrittää vakuuttaa Evan makaamaan Joshin kanssa varoittaen häntä siitä, että miehet haluavat seksiä. Ryhmä suuttuu Mickeylle yhä enemmän resurssien niukentuessa, mikä huipentuu, kun Devlin löytää Mickeyn lukitun turvasäilön ja uhkaa häntä taserilla, jotta hän avaisi sen. Syntyy kahakka, ja Mickey ampuu Devlinin kuoliaaksi konekiväärillä. Ryhmä ei usko Mickeyn väitettä itsepuolustuksesta, ja yhä sairaampi Josh ja yhä sekopäisempi Bobby kiduttavat häntä saadakseen turvahuoneen koodin; Eva heittää konekiväärin vessan septitankkiin estääkseen Joshia käyttämästä sitä. Vallankahvaan tarttuvat Josh ja Bobby pahoinpitelevät Marilynia fyysisesti ja henkisesti. Josh tekee selväksi, että hän haluaa Evan, eikä Sam pysty puolustamaan häntä. Eva ja Sam yrittävät suojella Marilynia Joshilta ja Bobbylta, mutta eivät pysty siihen. Kun Evan tehtäväksi annetaan Mickeyn vahtiminen, Mickey paljastaa, että hänen turvahuoneeseensa on piilotettu ase. Josh ja Bobby pakottavat Evan pilkkomaan Devlinin ruumiin, kun Sam ei pysty siihen, mikä jättää Evan järkyttyneenä. Josh ja Bobby, jotka molemmat menettävät hiuksensa sairauden vuoksi, ajelevat päänsä. Mickey ilmoittaa Evalle, että suojasta on toinenkin tie ulos; septitankin kautta. Eva yrittää hakea asetta, mutta ei pääse kaksikon ohi. Hän löytää Marilynin ruumiin, jonka kaksikko on hakannut kuoliaaksi. Eva huomaa, että hänen hiuksensa putoavat, ja tajuaa, että hän on myös sairas; turvakoti ei suojaa heitä ulkopuolelta rikkinäisen oven takia. Eva lähettää Samin hakemaan asetta samalla, kun hän katkaisee sähköt harhauttaakseen Bobbya ja houkuttelee Joshin pois lupaamalla seksiä. Josh alkaa epäillä ja yrittää raiskata Evan, mutta tämä torjuu hänet Adrienin avulla. Sam hakee aseen, mutta kun Bobby, Josh, Eva ja Adrien huutavat hänelle ohjeita, Sam ampuu ja tappaa Adrienin. Josh pahoinpitelee Samin raa'asti. Bobby kääntyy Joshin kimppuun ja aikoo ampua hänet, kun Eva viiltää hänen kurkkunsa auki tölkin kannella. Eva vapauttaa Mickeyn, joka ampuu Joshin. Josh rikkoo öljylampun, sytyttää itsensä tuleen ja aiheuttaa tulipalon turvakodissa. Samin ja Mickeyn yrittäessä sammuttaa paloa Eva päättää paeta. Hän saa takaisin biovaarallisen puvun ja lukitsee itsensä turvahuoneeseen. Hän murtautuu vessan läpi alla olevaan sakokaivoon, kun taas Mickey ja Sam jäävät loukkuun ja antautuvat kasvaville liekeille.Eva nousee sakokaivosta kaupungin jäänteisiin ja tuijottaa tyhjin silmin tuhoa.</w:t>
      </w:r>
    </w:p>
    <w:p>
      <w:r>
        <w:rPr>
          <w:b/>
        </w:rPr>
        <w:t xml:space="preserve">Tulos</w:t>
      </w:r>
    </w:p>
    <w:p>
      <w:r>
        <w:t xml:space="preserve">Kuka lähtee vapaaehtoisesti etsimään Wendiä?</w:t>
      </w:r>
    </w:p>
    <w:p>
      <w:r>
        <w:rPr>
          <w:b/>
        </w:rPr>
        <w:t xml:space="preserve">Esimerkki 2.1616</w:t>
      </w:r>
    </w:p>
    <w:p>
      <w:r>
        <w:t xml:space="preserve">1900-luvun alkupuolella nuori orpo Pete pakenee pahoinpitelevää vuoristolaissijaisperhettään, Goganeja, valtavan lohikäärme Elliottin avulla, joka voi tehdä itsensä näkymättömäksi. Pete ja Elliott vierailevat pienessä Passamaquoddy-nimisessä kalastajakaupungissa, jossa näkymättömän Elliottin kömpelyys saa aikaan sen, että Peteä pidetään epäonnen lähteenä. Lampie, humalainen vanha majakanvartija, kompastuu ulos kapakasta ja kohtaa Peten. Elliott tekee itsensä näkyväksi, ja kauhuissaan Lampie juoksee saluunaan varoittamaan kaupunkilaisia. Merenrantaluolassa Pete moittii Elliottia hankaluuksien aiheuttamisesta. Juuri kun he sopivat, Lampien tytär Nora ilmestyy paikalle. Hän sanoo, että meren jatkuvien vuorovesien vuoksi Peten on vaarallista jäädä tänne. Nora tarjoaa Peteille ruokaa ja suojaa majakalla, minkä Pete hyväksyy. Pete kertoo Noralle pahoinpitelystä, jota hän kärsii Goganien taholta, ja kun Nora tarjoutuu päästämään hänet majakalle yöksi, he ystävystyvät. Pete kuulee Noran sulhasen Paulin tarinan, jonka laiva oli ilmoitettu kadonneeksi merellä edellisenä vuonna. Pete lupaa kysyä Elliottilta Paulista, ja Nora suostuu, koska uskoo Elliottin olevan mielikuvitusystävä.Seuraavana aamuna saapuvat lääketieteen showmies tohtori Terminus ja hänen apurinsa Hoagy, jotka saavat herkkäuskoiset kaupunkilaiset puolelleen, mutta jotka aluksi suuttuvat heidän paluustaan. Paikalliset kalastajat valittavat kalojen niukkuudesta ja uskovat Peten olevan syypää. Nora kertoo heille, että kalastusalueet vaihtuvat ja että Pete olisi tervetullut kaupunkiin. Nora vie hänet kouluun, jossa tiukka opettaja neiti Taylor rankaisee häntä epäoikeudenmukaisesti Elliottin tempausten vuoksi. Raivostunut Elliott ryntää koulurakennukseen. tohtori Terminus, joka on vakuuttunut Elliotin olemassaolosta ja tietää, että lohikäärmeen anatomialla on lääkinnällisiä käyttötarkoituksia, tekee Petelle tarjouksen Elliottista, josta tämä kieltäytyy. Nora ja Lampie uskovat, että Peten on lakattava pakenemasta goganeja, ja tarjoavat Peteille mahdollisuutta asua heidän luonaan pysyvästi, minkä Pete hyväksyy. Kun goganit saapuvat kaupunkiin ja vaativat Peteä takaisin, Nora kieltäytyy luovuttamasta häntä, ja kun goganit yrittävät jahdata heitä pienellä veneellä, Elliot "torpedoi" heidän veneensä ja pelastaa Peten.Tohtori Terminus liittoutuu goganien kanssa vangitakseen sekä Peten että Elliotin. Terminus myös vakuuttaa taikauskoiset paikalliset siitä, että lohikäärmeen vangitseminen ratkaisee heidän ongelmansa. Samana iltana alkaa myrsky, ja merellä Passamaquoddya lähestyy purjelaiva, jossa on Paul. Tohtori Terminus houkuttelee Peten venevajaan, ja Hoagy tekee saman Elliottille. Siellä näkymätön Elliott löytää Peten, mutta jää kiinni verkkoon. Hän vapauttaa itsensä ja pelastaa Peten, minkä jälkeen hän kohtaa Goganit, jotka pakenevat vaunuillaan. Lena Gogan heiluttaa kauppakirjaansa Elliottille, joka polttaa sen. Sitten Elliott pelastaa pormestarin, neiti Taylorin, sheriffin ja muut kaupunginvaltuutetut putoavalta sähkötolpalta ja paljastaa itsensä kiitollisille kaupunkilaisille. Takaisin majakalla lamppu on sammunut myrskyn nostattaman rosoisen aallon vuoksi. Elliott palaa ja yrittää sytyttää sen omalla tulellaan. Kun hän tekee sen, Nora näkee, että hän on todellinen. Lamppu syttyy, ja laiva pelastuu. seuraavana aamuna kaupunkilaiset ylistävät Elliottia hänen avustaan, ja Nora tapaa jälleen Paulin, joka oli ainoa Cape Hatterasin haaksirikosta selvinnyt ja kärsi muistinmenetyksestä. Nyt kun Pete on saanut rakastavan perheen, Elliott kertoo hänelle, että hänen on siirryttävä auttamaan toista pulassa olevaa lasta, ja he eroavat.</w:t>
      </w:r>
    </w:p>
    <w:p>
      <w:r>
        <w:rPr>
          <w:b/>
        </w:rPr>
        <w:t xml:space="preserve">Tulos</w:t>
      </w:r>
    </w:p>
    <w:p>
      <w:r>
        <w:t xml:space="preserve">Kenet tohtori Terminus houkuttelee venevajaan?</w:t>
      </w:r>
    </w:p>
    <w:p>
      <w:r>
        <w:rPr>
          <w:b/>
        </w:rPr>
        <w:t xml:space="preserve">Esimerkki 2.1617</w:t>
      </w:r>
    </w:p>
    <w:p>
      <w:r>
        <w:t xml:space="preserve">Anabelle, jota hänen liian kunnianhimoinen äitinsä on kasvattanut, on voittamassa Miss Texas Rose -titteliä, kun hän kuolee traagisesti syömishäiriöön kruunatuksi tulemisensa jälkeen lavalla. Hänen kuolemansa päätyy Elvis Moreaun palsamointipöydälle, katkeroituneen nuoren miehen, jonka perhevelvollisuudentunto ja rakkaus sairasta isäänsä kohtaan estävät häntä seuraamasta unelmiaan. Kun Anabelle herää henkiin Elviksen palsamointipöydällä, he saavat yllättäen yhteyden toisiinsa ja kipinät lentävät. Toistensa ja Elviksen isän avulla he löytävät rakkauden, vapauden ja onnen, vaikka todellinen maailma ja heidän omat demoninsa uhkaavat erottaa heidät toisistaan.</w:t>
      </w:r>
    </w:p>
    <w:p>
      <w:r>
        <w:rPr>
          <w:b/>
        </w:rPr>
        <w:t xml:space="preserve">Tulos</w:t>
      </w:r>
    </w:p>
    <w:p>
      <w:r>
        <w:t xml:space="preserve">Miksi Elvis ei seuraa unelmiaan?</w:t>
      </w:r>
    </w:p>
    <w:p>
      <w:r>
        <w:rPr>
          <w:b/>
        </w:rPr>
        <w:t xml:space="preserve">Esimerkki 2.1618</w:t>
      </w:r>
    </w:p>
    <w:p>
      <w:r>
        <w:t xml:space="preserve">Gomez Addams valittaa, että hänen veljensä Fester on ollut 25 vuotta poissa, kun he olivat riidelleet. Gomezin asianajaja Tully Alford on velkaa rahaa koronkiskuri Abigail Cravenille ja huomaa, että tämän poika Gordon muistuttaa suuresti Festeriä. Tully ehdottaa, että Gordon tekeytyisi Festeriksi soluttautuakseen Addamsin taloon ja löytääkseen piilotetun holvin, jossa he säilyttävät valtavia rikkauksiaan. Tully ja hänen vaimonsa Margaret osallistuvat Addamsin kotona pidettävään, isoäidin johtamaan sanceen, jossa perhe yrittää saada yhteyden Festerin henkeen. Gordon saapuu paikalle esiintyen Festerinä, kun taas Abigail esiintyy psykiatri tohtori Pinder-Schlossina ja kertoo perheelle, että Fester oli ollut kadoksissa Bermudan kolmiossa viimeiset 25 vuotta.Gomez, joka on riemuissaan Festerin paluusta, vie hänet perheen holviin katsomaan kotivideoita heidän lapsuudestaan. Gordon saa selville syyn veljesten riitaan: Gomez oli kateellinen Festerin menestyksestä naisten parissa ja kosiskeli kateudesta kaksoset Flora ja Fauna Amor pois Festerin luota. Gomez alkaa epäillä, että "Fester" on huijari, kun hän ei pysty muistamaan tärkeitä yksityiskohtia heidän menneisyydestään. Gordon yrittää palata holviin, mutta ei pääse ansan ohi. Gomezin vaimo Morticia muistuttaa "Festeriä" perheen merkityksestä Addamsien keskuudessa ja heidän kostostaan heitä vastaan. Koska Abigail pelkää, että perhe on tulossa tietoiseksi heidän huijauksistaan, hän (tohtori Pinder-Schlossin roolissa) vakuuttaa Gomezille, että hänen epäilyksensä johtuvat syrjäytymisestä.Gordon lähentyy Addamsin perhettä, erityisesti lapsia Wednesdaya ja Pugsleytä, joita hän auttaa valmistelemaan miekkailukohtausta koulunäytelmää varten. Addamsit järjestävät Festerin paluun kunniaksi suuret juhlat laajennetun perheen ja ystävien kanssa, joiden aikana Abigail suunnittelee murtautuvansa holviin. Wednesday kuulee, kun Abigail ja Gordon keskustelevat heidän suunnitelmastaan, ja pakenee heitä piiloutumalla perheen hautausmaalle. Tully saa tietää, että Fester on vanhimpana veljenä Addamsin perinnön toimeenpanija ja omistaa siten teknisesti koko omaisuuden. Tully hankkii Addamsien naapurin tuomari George Womackin avulla, jota Gomez on toistuvasti suututtanut lyömällä golfpalloja hänen taloonsa, perheelle lähestymiskiellon, joka kieltää heitä poistumasta kartanosta. Gomez yrittää taistella määräystä vastaan oikeudessa, mutta tuomari Womack tuomitsee häntä vastaan ilkeyttään.Samalla kun Abigail, Gordon ja Tully yrittävät toistuvasti ja tuloksetta päästä holviin pääsyn estävän ansan ohi, Addamsin perhe joutuu muuttamaan motelliin ja etsimään töitä. Morticia yrittää esikoulunopettajana, Wednesday ja Pugsley myyvät myrkyllistä limonadia, ja Thingistä, perheen elävästä ruumiittomasta kädestä, tulee kuriiri. Morticia palaa Addamsin kotiin kohdatakseen Festerin ja joutuu Abigailin ja Tullyn vangiksi, jotka kiduttavat häntä saadakseen tietää, miten holviin pääsee käsiksi. Thing huomaa tämän ja ilmoittaa siitä morsekoodin avulla Gomezille, joka kokoaa perheen ja kiiruhtaa Mortician avuksi. Abigail uhkaa Mortician hengellä, jos Gomez ei luovuta perheen omaisuutta. Gordon on kyllästynyt äitinsä käytökseen ja jatkuvaan haukkumiseen ja kääntyy Abigailia vastaan. Käyttämällä taikakirjaa, jonka sisältö heijastuu todellisuuteen, hän päästää talossa valloilleen hurrikaanin, joka iskee salamalla hänen omaan päähänsä ja heittää Tullyn ja Abigailin ikkunasta Wednesdayn ja Pugsleyn heille kaivamiin avoimiin hautoihin... Gordon osoittautuu itse asiassa koko ajan Festeriksi, joka on menettänyt muistinsa eksyttyään Bermudan kolmiossa ja joka on joutunut Miamiin, jonne Abigail oli ottanut hänet luokseen. Salamanisku on palauttanut hänen muistinsa, ja hänet toivotetaan innokkaasti tervetulleeksi takaisin Addamsin perheeseen. Kun perhe on jälleen kokonainen, Morticia ilmoittaa Gomezille olevansa raskaana.</w:t>
      </w:r>
    </w:p>
    <w:p>
      <w:r>
        <w:rPr>
          <w:b/>
        </w:rPr>
        <w:t xml:space="preserve">Tulos</w:t>
      </w:r>
    </w:p>
    <w:p>
      <w:r>
        <w:t xml:space="preserve">Taikakirjan avulla mitä talossa on vapautettu?</w:t>
      </w:r>
    </w:p>
    <w:p>
      <w:r>
        <w:rPr>
          <w:b/>
        </w:rPr>
        <w:t xml:space="preserve">Esimerkki 2.1619</w:t>
      </w:r>
    </w:p>
    <w:p>
      <w:r>
        <w:t xml:space="preserve">Tämän artikkelin juonitiivistelmä voi olla liian pitkä tai liian yksityiskohtainen. Auta parantamaan sitä poistamalla tarpeettomia yksityiskohtia ja tekemällä siitä tiiviimpi. (Helmikuu 2016) (Lue, miten ja milloin voit poistaa tämän mallin mukaisen viestin)Pelastusryhmä seuraa kahta eksynyttä metsuria läpi yön ja melkein seuraa koiraa jyrkänteen yli. Kaksi miestä laskeutuu köydellä alas noutamaan kaatunutta koiraa, mutta he saavat surmansa. Kolmas, joka kuulee huutoja alhaalla, kiipeää alas tutkimaan asiaa, missä hän löytää joukkuetoverinsa kuolleena ja joutuu näkymättömän olennon tappamaksi.tohtori Robert Verne (Robert Foxworth) on kyllästynyt hoitamaan kaupungin vuokrakerrostalojen kurjuutta, jossa hän tuntee, ettei hän saa mitään aikaan. Hän ottaa vastaan työn ympäristönsuojeluvirastolta kirjoittaakseen raportin hakkuusta lähellä Androscoggin-jokea Mainessa. Puunkorjuuyrittäjät ovat riidoissa paikallisten intiaanien "Opien" (eli "O.P.s."), alkuperäiskansojen kanssa. Tohtori Vernen vaimo Maggie (Talia Shire) on mukana matkalla. Hän on raskaana, mutta ei uskalla kertoa siitä miehelleen, koska tämä vastustaa lasten hankkimista. Lentäessään he tapaavat Travis Nelsonin (Burke Byrnes) ja hänen kaksi lastaan Paulin ja Kathleenin, jotka ovat lähdössä vaellukselle erämaahan. He tapaavat myös paperitehtaan johtajan Bethel Iselyn (Richard A. Dysart), josta tulee heidän isäntänsä. Hän kertoo heille kadonneesta pelastusryhmästään ja syyttää Opieta. Jälkimmäisillä on oma selityksensä; Katahdin, metsän kostonhimoinen henki, jonka metsureiden toiminta on herättänyt ja jota Isely kuvailee "lohikäärmettä suuremmaksi, jolla on kissan silmät". Kun Isely ajaa pariskuntaa mökille, heidän tiensä tukkii joukko opeja, jotka eivät päästä Iselyn väkeä ohi, ja syntyy tappelu opeja johtavan John Hawksin (Armand Assante) ja Kelson (Everett Creach), yhden Iselyn raskaista miehistä, välillä. Heavy on aseistettu moottorisahalla, kun taas Hawksilla on vain kaksiteräinen kirves. Tappelu päättyy siihen, että Hawks makaa maassa moottorisaha melkein kurkullaan, jolloin opit taipuvat ja päästävät autot ohi. Verne ja Maggie järkyttyvät tapahtuneesta.Kalastaessaan Verne näkee valtavan lohen ahmivan ankan. Myöhemmin heidän mökissään hyökkää mielenvikainen pesukarhu, jonka hän tappaa ja lähettää odottavan kudosnäytteen. Seuraavana päivänä Hawks ja hänen vaimonsa Ramona (Victoria Racimo) lähestyvät tohtori Vernea kertomalla heidän puolensa tarinasta. Jos Verne on huolissaan ympäristöstä, hänen pitäisi ottaa ihmiset mukaan arviointiinsa. Jokin aiheuttaa ihmisille sairauksia, kuten kuolleena syntymisiä, mielisairauksia ja syntymävikoja. Hawks vie Vernen ja Maggien Ramonan isoisän Hector M'Rain (George Clutesi) kotiin. Hector väittää nähneensä Katahdinin ja kuvailee häntä "osaksi kaikkea Jumalan luomaa". Verne näkee pinnalla kasvavien kasvien juuria, joiden pitäisi olla maan alla; Hawk pyydystää vedestä härkäsammakon kokoisen nilviäisen näyttääkseen sitä Vernelle; Hectorilla on kädessään savukkeen palovammoja, mutta hän ei tunne kipua. Todisteiden lisääntyessä idyllinen ympäristö saa vähitellen synkän sävyn. Verne ja Maggie kiertävät paperitehtaalla etsimässä raskauttavia todisteita, mutta käsittelyssä käytettävien kemikaalien on osoitettu jäävän tehtaalta aina käyttämättä. Isely kertoo heille, että veden puhtaus testataan rutiininomaisesti. Lähtiessään Verne kuitenkin huomaa Maggien saappaissa elohopeakertymiä; se on mutageeni, joka aiheuttaa synnynnäisiä epämuodostumia ja eteneviä hermovaurioita. Elohopeaa on pitkään käytetty puunkorjuussa sienitautien torjunta-aineena sen halvan arvon vuoksi, eikä se näy Iselyn veden puhtaustestissä, koska se uppoaa pohjaan. Verne tarvitsee lisää todisteita ja päättää ottaa Opien verikokeet." Samana yönä metsään leirin pystyttäneeseen Nelsonin perheeseen hyökkää yhtäkkiä Katahdin; suuri karhu, jonka toisella kyljellä on hirvittävän mutatoitunut nahka. Kauhistunut Paul yrittää paeta, mutta peto lyö hänet kivelle ja tappaa hänet. Seuraavana päivänä, kun Verne ja Maggie ovat ottamassa verinäytteitä, Isely ja sheriffi Bartholomew Pilgrim (Charles H. Gray) saapuvat pidättämään Hawksin ja hänen miehensä, joita he erehdyksessä pitävät Nelsonin perheen tappajina. Hawks kuitenkin pakenee. Verne, Maggie ja Ramona lähtevät helikopterilla leirintäalueelle tutkimaan murhia. Verne ja Ramona löytävät puista valtavia naarmujälkiä, kun taas Maggie löytää kaksi mutantoitunutta karhunpentua, jotka ovat jääneet loukkoon salametsästäjän verkkoon, ja toinen niistä on vielä elossa, minkä vuoksi Verne pelastaa sen, jotta sitä voidaan käyttää empiirisenä todisteena saastumisesta. Sää on kuitenkin kääntynyt, ja lentäjä Huntoon (Tom McFadden) kieltäytyy nousemasta ilmaan kovassa tuulessa. He pystyttävät hätäkeskuksen yhteen Hectorin tiipiistä ja auttavat pentua selviytymään. Hätääntynyt Maggie selittää Vernelle raskaudestaan ja siitä, että hän on syönyt saastunutta kalaa. Isely ja sheriffi Pilgrim saapuvat paikalle ja näkevät mutanttipennun, jossa Isely on katuvainen tietäen, että Hawks ja hänen miehensä eivät ole tehneet mitään rikosta. Hectorin saavuttua paikalle saapuu Katahdin ja hyökkää leiriin etsiessään pentujaan. Kun kaikki muut hakeutuvat suojaan Hectorin kodin alla oleviin tunneleihin, Katahdin tappaa Pilgrimin työntäessään päänsä ulos.Seuraavana päivänä selviytyjät pääsevät pois metsästä. Huntoon raadellun hyökkäyksen vuoksi helikopteri ei ole vaihtoehto. Isely suuntaa Mount Emerylle yrittäen päästä radiotorniin ja soittaa apua, mutta saapuessaan Katahdin tappaa hänet. Muut löytävät Opien kylän hylättynä, mutta he ottavat kuorma-auton ja ajavat metsäautotietä pitkin ulos. Yöllä Katahdin hyökkää sitten kuorma-auton kimppuun ja tappaa Huntoonin. Takaa-ajossa muut uivat joen yli hirsimökille. Uidessaan pentu puree Maggiea ennen kuin Verne hukuttaa sen. Kun Katahdin tappaa Hectorin, otus ui veden alle, josta se maihin päästyään hyökkää mökin kimppuun. Maggie menettää tajuntansa roskista ja Ramona murskautuu. Verne ampuu otusta kahdesti kiväärillä, mutta tuloksetta. Kun Hawks on ampunut nuolilla karhua, olento tappaa hänet huitaisemalla. Kun Verne on nostettu Katahdiniin, hän puukottaa sitä nuolilla ennen kuin se romahtaa järveen. Verne hyppää sitten kuolevan Katahdinin päälle ja jatkaa sen puukottamista, kunnes se kuolee veden alle. Seuraavana päivänä Verne ja eloonjäänyt Maggie lentävät metsän yllä tietämättä, että toinen mutanttiolento (pentujen isä) on yhä aktiivinen metsän sisällä.</w:t>
      </w:r>
    </w:p>
    <w:p>
      <w:r>
        <w:rPr>
          <w:b/>
        </w:rPr>
        <w:t xml:space="preserve">Tulos</w:t>
      </w:r>
    </w:p>
    <w:p>
      <w:r>
        <w:t xml:space="preserve">Kuka yrittää paeta?</w:t>
      </w:r>
    </w:p>
    <w:p>
      <w:r>
        <w:rPr>
          <w:b/>
        </w:rPr>
        <w:t xml:space="preserve">Esimerkki 2.1620</w:t>
      </w:r>
    </w:p>
    <w:p>
      <w:r>
        <w:t xml:space="preserve">Vuonna 2020 ihmisnyrkkeilijät korvataan roboteilla. Charlie Kenton (Hugh Jackman), entinen nyrkkeilijä, omistaa "Ambushin", mutta häviää sen järjestetyssä ottelussa härkää vastaan, joka kuuluu promoottorille ja karnevaalien omistajalle Rickylle (Kevin Durand), joka pitää Charlieta vitsinä, osittain siksi, että hän voitti Charlien edellisen kerran, kun he ottelivat kehässä. Koska Charlie on lyönyt vetoa Ambushin voitosta, hän on nyt velkaa Rickylle, ja hän jättää sen maksamatta.Ottelun jälkeen Charlie saa tietää, että hänen entinen tyttöystävänsä on kuollut, ja hänen on osallistuttava kuulemiseen, jossa päätetään heidän poikansa Maxin (Dakota Goyo) tulevaisuudesta. Siellä Maxin täti Debra (Hope Davis) ja hänen varakas miehensä Marvin (James Rebhorn) vaativat täyttä huoltajuutta, jonka Charlie myöntää 100 000 dollaria vastaan, josta puolet etukäteen, sillä ehdolla, että Charlie pitää Maxin kolme kuukautta. Tämän jälkeen Charlie, Max ja Bailey Tallet (Evangeline Lilly), Charlien entisen nyrkkeilyvalmentajan tytär, hankkivat aikoinaan kuuluisan "Noisy Boyn" ja järjestävät ottelun, jossa "Midas" tuhoaa hänet. Yrittäessään hankkia romuttamolta uuden robotin osia Max löytää "Atomin", vanhentuneen mutta ehjän sparrausrobotin, joka on suunniteltu kestämään vakavia vaurioita ja joka pystyy peilaamaan ohjaajansa liikkeitä harvinaisen "varjotoimintamoduulinsa" ansiosta. Maxin käskystä Charlie asettaa Atomin "Metroa" vastaan, jonka Atom voittaa. Max saa Charlien hallitsemaan Atomin, mikä johtaa voittojen sarjaan ja huipentuu kansallisen mestarin "Twin Citiesin" kukistamiseen. Menestyksestä innostuneena Max haastaa maailmanmestari "Zeuksen". Ottelun jälkeen Ricky ja hänen kaksi kätyriään hyökkäävät Charlien kimppuun ja ryöstävät häneltä voitot, mikä saa hänet palauttamaan Maxin Debralle. Keskustellessaan tapahtumista Baileyn kanssa he suutelevat ja paljastavat vetovoimansa toisiinsa. Baileyn suostuttelemana Charlie järjestää Maxin tarjoaman haasteen ja vakuuttaa Debran sallimaan Maxin olla todistamassa ottelua.Ottelun aikana Atomin ääni-vastausohjaimet vaurioituvat, mikä pakottaa Charlien aktivoimaan sen "varjotoiminnon", jotta se saisi jäljitellä hänen nyrkkeilytaitojaan. Zeuksen ohjelmoijat eivät pysty kompensoimaan tätä, mikä pakottaa omistajan ottamaan hallinnan haltuunsa Charlien tavoin. Zeus saa äänekkään selkäsaunan, mutta voittaa ottelun, koska Atom ei pystynyt voittamaan sitä aikarajan puitteissa. Zeus pysyy "voittamattomana", mutta häpeällisesti, että se tuli teknisestä virheestä. Atom leimataan "Kansan mestariksi".</w:t>
      </w:r>
    </w:p>
    <w:p>
      <w:r>
        <w:rPr>
          <w:b/>
        </w:rPr>
        <w:t xml:space="preserve">Tulos</w:t>
      </w:r>
    </w:p>
    <w:p>
      <w:r>
        <w:t xml:space="preserve">Kuka on maailmanmestari?</w:t>
      </w:r>
    </w:p>
    <w:p>
      <w:r>
        <w:rPr>
          <w:b/>
        </w:rPr>
        <w:t xml:space="preserve">Esimerkki 2.1621</w:t>
      </w:r>
    </w:p>
    <w:p>
      <w:r>
        <w:t xml:space="preserve">Juoni kerrotaan sarjana (oletettavasti kronologisia) vinjettejä, jotka liittyvät nimensä mukaisesti Mobile Army Surgical Hospitalin elämään, jossa se sijaitsee. Vaikka episodimaisesta elokuvasta puuttuukin perinteisen kerrontarakenteen omaavan kokonaisvaltaisen juonen koheesio, vinjetit tarjoavat elokuvalle selkeän keinon tutkia sotilaselämän teemoja. 1951 Etelä-Koreaan sijoittuva 4077. armeijan kirurginen sairaala (Mobile Army Surgical Hospital, 4077th) saa tehtäväkseen kaksi sijaista: Kapteenit "Hawkeye" Pierce ja "Duke" Forrest, jotka saapuvat varastetulla Jeepillä. He ovat niskoittelevia, naistenhimoisia ja ilkikurisia sääntörikkojia, mutta pian he osoittautuvat erinomaisiksi taistelukirurgeiksi. Elokuvan edetessä uusissa kohtauksissa esitellään lisää hahmoja. Jotkut hahmot ovat jo leirillä Haukansilmän ja Herttuan saapuessa, kuten kömpelö komentaja Henry Blake, hänen hyperkompetentti ylivirkailijansa Radar O'Reilly, alakuloinen hammaslääkäri Walter "Painless" Waldowski, epäpätevä ja mahtipontinen kirurgi Frank Burns ja mietiskelevä kappalainen isä Mulcahy. Muut hahmot saapuvat Haukansilmän ja Herttuan jälkeen ja integroituvat leirielämään, kuten kirurgi Trapper John ja sairaanhoitaja Margaret Houlihan. Hahmojen esittelyn jälkeen, joka muodostaa avausnäytöksen, myöhemmissä komediallisissa jaksoissa tutkitaan hahmojen kehittyviä suhteita. leirin päähenkilöt jakautuvat kahteen ryhmään; Haukansilmä, Duke ja Trapper John muodostavat toisen ryhmän; kaikki kolme kutsuttiin armeijaan eivätkä he ole yhtä omistautuneita armeijan tehtävälle tai elämäntyylille. He ovat taipuvaisia kepposiin ja runsaaseen juomiseen. Toinen ryhmittymä muodostuu majuri Houlihanin ja Burnsin romanttisesta suhteesta, sillä molemmat ovat armeijan uran tehneitä. Nämä kaksi ryhmittymää taistelevat edestakaisin keppos- ja kostoiskujen sarjassa (yhdessä he paljastavat alastoman Houlihanin koko leirille, kun suihkuteltan seinät romahtavat, toisessa he nolaavat pariskunnan paljastamalla heidän tähän asti salaisen romanssinsa), kunnes Burns saadaan lyömään Haukansilmää ja hänet erotetaan yksiköstä psykiatrista arviointia varten. Burnsin poistaminen muuttaa leirin sosiaalista dynamiikkaa ja merkitsee siirtymistä kolmanteen näytökseen: Trapper ja Haukansilmä siirretään Japaniin operoimaan kongressiedustajan poikaa. Kun he myöhemmin suorittavat luvattoman leikkauksen paikalliselle pikkulapselle, sairaalan komentaja uhkaa heitä kurinpidolla armeijan resurssien väärinkäytöstä, kunnes he huumaavat hänet ja lavastavat kuvia prostituoidun kanssa ja pelastavat itsensä kiristämällä. Palattuaan Koreaan kenraali Hammond ja eversti Blake järjestävät "ystävällismielisen" jalkapallo-ottelun, jossa pottiin heitetään rahaa vedonlyöntiä varten (5 000 tai 6 000 dollaria). Haukansilmä ja Blake järjestävät suunnitelman voiton varmistamiseksi. Ensin he saavat Henryn hakemaan tiettyä neurokirurgia: Tohtori Oliver Harmon Jonesin, joka on entinen San Francisco 49ersin ammattilaisjalkapalloilija. Sitten he panostavat puolet rahoista etukäteen ja pitävät ringerin (Jones) poissa pelin ensimmäiseltä puoliajalta. Pelin aikana Houlihan osallistuu epätyypillisesti cheerleaderina yrittäessään sopeutua joukkoon. Kun vastustajajoukkue kerää helppoja pisteitä ja saa tarpeeksi itseluottamusta tarjotakseen hyvät mahdollisuudet panostaa loputkin rahat, 4077. ottaa Jonesin mukaan toiselle puoliajalle. 325th:lla on kuitenkin omat ringersinsä, ja 4077th taistelee vastaan laittomilla loukkaantumisilla ja huumaamalla 325th:n juoksijan. Peli päättyy viimeiseen peliin, jossa pelinrakentaja (Trapper) palauttaa pallon keskushyökkääjälle, kersantti Vollmerille, joka piilottaa pallon pelipaitansa alle ja juoksee maalialueelle voittavalle touchdownille.Pian jalkapallo-ottelun jälkeen Haukansilmä ja Duke saavat kotiuttamiskäskynsä ja lähtevät kotimatkalleen samassa varastetussa Jeepissä, jolla he saapuivat.</w:t>
      </w:r>
    </w:p>
    <w:p>
      <w:r>
        <w:rPr>
          <w:b/>
        </w:rPr>
        <w:t xml:space="preserve">Tulos</w:t>
      </w:r>
    </w:p>
    <w:p>
      <w:r>
        <w:t xml:space="preserve">Kuka oli mietiskelevä kappalainen?</w:t>
      </w:r>
    </w:p>
    <w:p>
      <w:r>
        <w:rPr>
          <w:b/>
        </w:rPr>
        <w:t xml:space="preserve">Esimerkki 2.1622</w:t>
      </w:r>
    </w:p>
    <w:p>
      <w:r>
        <w:t xml:space="preserve">Susan Stewartin esittämä "Lila" on näennäisen hyväntahtoinen go-go-tanssija, joka strippaa Sunset Stripin rähjäisessä yläosattomissa baarissa. Otettuaan LSD:tä Lilasta tulee psykopaattinen sarjamurhaaja. Hän jatkaa miesten iskemistä baarissa, jossa hän työskentelee, mutta mielenterveytensä menettämisen jälkeen hän joutuu säännöllisesti kesken yhdynnän psykedeelisten huonojen trippien keskeyttämiin, joissa hän näkee kaljuuntuvan, puolialastoman vanhan miehen, jolla on kädessään kasa käteistä ja toisessa banaaneja. Nämä psykoottiset kohtaukset saavat hänet murhaamaan kumppaninsa puukottamalla heitä ruuvimeisselillä ja paloittelemalla heidät ruosteisella lihakirveellä (tai eräässä tapauksessa puutarhakirveellä) kuvitellessaan paloittelevansa kantalouppeja ja vesimeloneita.[1][2][4] Kun uhrien ruumiiden palasia löydetään pahvilaatikoista, hän joutuu parin Los Angelesin poliisilaitoksen etsivän, joita esittävät Steven Vincent ja M.K. Evans, takaa-ajamaksi. Kerrontaa keskeyttävät pitkät jaksot yläosattomissa tanssimisesta, pehmopornosta ja vapaa-ajan huumeiden käytöstä[1][2].</w:t>
      </w:r>
    </w:p>
    <w:p>
      <w:r>
        <w:rPr>
          <w:b/>
        </w:rPr>
        <w:t xml:space="preserve">Tulos</w:t>
      </w:r>
    </w:p>
    <w:p>
      <w:r>
        <w:t xml:space="preserve">MINKÄLAISEKSI LILA MUUTTUU LSD:N OTTAMISEN JÄLKEEN?</w:t>
      </w:r>
    </w:p>
    <w:p>
      <w:r>
        <w:rPr>
          <w:b/>
        </w:rPr>
        <w:t xml:space="preserve">Esimerkki 2.1623</w:t>
      </w:r>
    </w:p>
    <w:p>
      <w:r>
        <w:t xml:space="preserve">Professori Grady Tripp (Michael Douglas) on kirjailija, joka opettaa luovaa kirjoittamista nimeltä mainitsemattomassa Pittsburghin yliopistossa (elokuva kuvattiin pääasiassa Carnegie Mellonissa ja sen ympäristössä). Hänellä on suhde yliopiston kanslerin Sara Gaskellin (Frances McDormand) kanssa, jonka aviomies Walter (Richard Thomas) on sen englannin laitoksen puheenjohtaja, jonka professorina Grady toimii. Gradyn kolmas vaimo Emily on juuri jättänyt hänet, eikä hän ole onnistunut toistamaan vuosia aiemmin julkaistun esikoisromaaninsa suurta menestystä. Hän jatkaa toisen romaanin työstämistä, mutta mitä enemmän hän yrittää saada sitä valmiiksi, sitä vähemmän hän kykenee keksimään tyydyttävää loppua. Kirjan pituus on yli kaksi ja puoli tuhatta sivua, eikä se ole vielä läheskään valmis. Vapaa-aikansa hän viettää marihuanan polttamisella.Gradyn oppilaisiin kuuluvat James Leer (Tobey Maguire) ja Hannah Green (Katie Holmes). Hannah ja James ovat ystäviä ja molemmat erittäin hyviä kirjoittajia. Hannah, joka vuokraa huoneen Gradyn suuresta talosta, on ihastunut Gradyyn, mutta tämä ei vastaa siihen vastavuoroisesti. James on arvoituksellinen, hiljainen, synkkä ja nauttii kaunokirjallisuuden kirjoittamisesta enemmän kuin aluksi antaa ymmärtää.juhlissa Gaskellien talossa Sara paljastaa Gradylle olevansa raskaana Gradyn lapselle. Grady löytää Jamesin seisomasta ulkona kädessään asejäljennös, jonka hän väittää olevan hänen äitinsä kouluaikoina tivolissa voittama. Ase osoittautuu kuitenkin hyvin aidoksi, sillä James ampuu Gaskellien koiran, kun se hyökkää Gradyn kimppuun. James varastaa talosta myös erittäin arvokkaan Marilyn Monroe -muistoesineen. Grady ei pysty kertomaan Saralle tästä tapahtumasta, sillä tämä painostaa häntä valitsemaan hänen ja Emilyn välillä. Tämän seurauksena Grady joutuu pitämään kuollutta koiraa autonsa takakontissa suurimman osan viikonlopusta. Hän antaa myös Jamesin seurata häntä ympäriinsä peläten, että tämä on masentunut tai jopa itsetuhoinen. Vähitellen hän tajuaa, että suuri osa siitä, mitä James kertoo hänelle itsestään ja elämästään, ei ole totta ja että sen tarkoituksena on ilmeisesti herättää Gradyn myötätuntoa.Samaan aikaan Gradyn kustannustoimittaja Terry Crabtree (Robert Downey Jr.) on lentänyt kaupunkiin sillä verukkeella, että hän osallistuu yliopiston vuosittaiseen WordFestiin, joka on kirjallisuustapahtuma aloitteleville kirjailijoille. Todellisuudessa Terry on tullut katsomaan, onko Grady kirjoittanut mitään julkaisemisen arvoista, sillä molempien miesten ura riippuu Gradyn tulevasta kirjasta. Terry saapuu paikalle lennolla tapaamansa transvestiitin, Antonia "Tony" Sloviakin (Michael Cavadias) kanssa. Kaksikko tulee ilmeisesti intiimiksi makuuhuoneessa Gaskellin juhlissa, mutta heti sen jälkeen Terry tapaa Jamesin ja ihastuu häneen, ja Tony lähetetään häpeilemättä kotiin. Kaupungilla vietetyn yön jälkeen Terry ja James flirttailevat puoliksi tietoisesti koko yön, mikä johtaa lopulta siihen, että he viettävät intiimin yön yhdessä Gradyn varaosahuoneessa. väsyneenä ja hämmentyneenä Grady soittaa Walterille ja paljastaa hänelle olevansa rakastunut Saraan. Samaan aikaan Walter on myös saanut selville yhteyden Marilyn Monroen muistoesineiden katoamisen ja Jamesin välillä. Seuraavana aamuna Pittsburghin poliisi saapuu Saran kanssa saattamaan Jamesin kanslerin kansliaan keskustelemaan hänen tekojensa seurauksista. Muistoesineet ovat yhä Gradyn autossa, joka on silmiinpistävästi kadonnut. Ystävä oli antanut auton hänelle lainan maksuksi, ja viikonlopun aikana Grady on alkanut epäillä, että auto on varastettu. Kaupungissa kiertäessään mies, joka väittää olevansa auton oikea omistaja, on toistuvasti puhutellut Gradya. Lopulta hän jäljittää auton, mutta omistuskiistassa suurin osa hänen käsikirjoituksestaan lentää autosta ulos ja katoaa. Auton omistaja antaa Gradylle kyydin yliopistolle, ja hänen vaimonsa Oola istuu matkustajan paikalla varastettujen muistoesineiden kanssa.Grady näkee vihdoin, että asioiden korjaaminen vaatii vaikeiden valintojen tekemistä. Grady kertoo Oolalle tarinan muistoesineen takana ja antaa hänen lähteä sen kanssa. Huolestuneena siitä, että Gradyn valinta on Jamesin tulevaisuuden vahingoittamisen kustannuksella, Terry vakuuttaa Walterin olemaan nostamatta syytettä suostumalla julkaisemaan hänen kirjansa, "Joe DiMaggion ja Marilyn Monroen liiton kriittisen tarkastelun ja sen tehtävän amerikkalaisessa mytopoetiikassa", jonka alustava nimi on The Last American Marriage.Elokuva päättyy Gradyn kertoessa päähenkilöiden lopullisesta kohtalosta: Hannah valmistuu ja ryhtyy lehden toimittajaksi, Jamesia ei erotettu, mutta hän jättää opinnot kesken ja muuttaa New Yorkiin työstämään romaaniaan julkaisua varten, ja Terry Crabtree "jatkaa vain Crabtreena olemista". Grady viimeistelee uuden kirjansa (nyt tietokoneella eikä kirjoituskoneella), joka on kertomus elokuvan tapahtumista, ja katsoo sitten Saran ja heidän lapsensa saapumista kotiin ennen kuin kääntyy takaisin tietokoneen puoleen ja painaa "Tallenna".</w:t>
      </w:r>
    </w:p>
    <w:p>
      <w:r>
        <w:rPr>
          <w:b/>
        </w:rPr>
        <w:t xml:space="preserve">Tulos</w:t>
      </w:r>
    </w:p>
    <w:p>
      <w:r>
        <w:t xml:space="preserve">Mitä Gradyn mielestä autolle tapahtui?</w:t>
      </w:r>
    </w:p>
    <w:p>
      <w:r>
        <w:rPr>
          <w:b/>
        </w:rPr>
        <w:t xml:space="preserve">Esimerkki 2.1624</w:t>
      </w:r>
    </w:p>
    <w:p>
      <w:r>
        <w:t xml:space="preserve">Yellow Sky alkaa Stretchin (Gregory Peck) johtamasta lainsuojattomien jengistä, joka yrittää ryöstää pankin. Kun ryöstö menee pahasti pieleen, jengi joutuu pakenemaan. Stretch ehdottaa, että he matkustaisivat aavikon halki, mihin muu jengi suostuu vastahakoisesti.Pitkän vaeltelun jälkeen jengi saapuu lopulta pieneen aavekaupunkiin nimeltä "Yellow Sky", jonne he päättävät jäädä väliaikaisesti. Onneksi heitä tervehtii yllättäen "Mike" (Anne Baxter), kovaotteinen nuori nainen, joka ei suhtaudu heidän läsnäoloonsa kevyesti. Lopulta nainen antaa periksi ja sallii heidän jäädä, ja heille selviää, että hän on kullankaivajan tytär.Yksi jengin jäsenistä, Dude (Richard Widmark), alkaa pian epäillä, että kullankaivaja piilottelee kultaa, ja alkaa johtaa miehiään uskomaan, että heidän pitäisi löytää se ja ottaa se itselleen. Stretch vastustaa sitä, mutta ei saa jengiään suostuteltua muuhun.Lopulta tilanne riistäytyy käsistä, ja syntyy valtava välienselvittely, jossa kaikki paitsi kaksi Stretchin jengiläistä kuolevat. Eloonjääneet jengin jäsenet tekevät lopulta sovinnon ja päättävät uudistaa itseään.Stretch palaa pankkiin muutamaa päivää myöhemmin ja näyttää syyllistyvän uuteen ryöstöön vain palauttaakseen viemänsä rahat. Hän palaa Yellow Skylle, jossa hän liittyy Miken, kaivostyöläisen ja kahden jäljellä olevan lainsuojattoman seuraan, jotka ratsastavat pois.</w:t>
      </w:r>
    </w:p>
    <w:p>
      <w:r>
        <w:rPr>
          <w:b/>
        </w:rPr>
        <w:t xml:space="preserve">Tulos</w:t>
      </w:r>
    </w:p>
    <w:p>
      <w:r>
        <w:t xml:space="preserve">Mitä Stretch tekee pankin rahoilla?</w:t>
      </w:r>
    </w:p>
    <w:p>
      <w:r>
        <w:rPr>
          <w:b/>
        </w:rPr>
        <w:t xml:space="preserve">Esimerkki 2.1625</w:t>
      </w:r>
    </w:p>
    <w:p>
      <w:r>
        <w:t xml:space="preserve">Louise (Danielle Darrieux) on Belle Ãpoque -aikakauden Pariisin aristokraattinen nainen, joka on naimisissa Andrén (Charles Boyer) kanssa, joka on sekä kreivi että Ranskan armeijan korkea-arvoinen kenraali. Louise on kaunis, mutta hemmoteltu ja pinnallinen nainen, joka on elämäntyylinsä vuoksi kerännyt velkoja. Hän aikoo salaa myydä miehensä häälahjaksi saamat kalliit sydämenmuotoiset timanttikorvakorunsa alkuperäiselle korukauppiaalle, herra Rémylle (Jean Debucourt). Louisen ja Andrén välit ovat toverilliset, mutta he nukkuvat erillisissä sängyissä, heillä ei ole lapsia, ja Andrélla on salainen rakastajatar, johon hän on viime aikoina kyllästynyt. Louise salaa korvakorujen katoamisen teeskentelemällä, että ne ovat kadonneet oopperassa. Korvakorujen etsinnät päätyvät lopulta sanomalehtiin ("Varkaus teatterissa"), mikä puolestaan saa Rémeyn menemään Andrén luokse ja tarjoamaan "hienovaraisesti", että hän myisi ne takaisin. Rémy suostuu iloisesti ja vaimonsa kohtaamisen sijaan lahjoittaa korvakorut viileästi rakastajattarelleen Lolalle (Lia Di Leo), jota hän sattuu saattamaan pysyvästi Konstantinopoliin, jossa Lola kuitenkin pian itse myy korvakorut pelivelkojensa maksamiseksi, ja myöhemmin ne ostaa italialainen paroni Fabrizio Donati (Vittorio De Sica), joka on matkalla korkeaan diplomaattiseen virkaan Pariisiin. Monien kohtaamisten kautta Donati ihastuu Louiseen, jonka kanssa hän tanssii myöhemmin tanssiaisissa pitkälle yöhön. Andrén pitkä poissaolo "manöövereissä" helpottaa pariskunnan suhdetta. Aina ajan kuluessa paroni kysyy Louiselta, onko hän kuullut miehestään. Andrén paluu saa Louisen lopettamaan Donatin tapaamisen, mutta metsästysretkellä, jossa kaikki kolme ovat läsnä, Louise näkee Donatin putoavan hevosen selästä ja pyörtyvän. Louisen sanotaan kärsivän "heikosta sydämestä", mutta André pitää tätä käytöstä teeskentelynä, ja tapahtuma herättää hänessä epäilyksiä.Louise lohduttomana ilmoittaa lähtevänsä pitkälle lomalle Italian järvialueelle, mikä huolestuttaa sekä hänen aviomiestään että hänen rakastajansa. Donati tuo lahjoja: ruusuja, joissa on juuri ne korvakorut, jotka hän oli aiemmin myynyt. Se, minkä hän oli aiemmin heittänyt niin helposti syrjään, saa yhtäkkiä todellisen merkityksen hänelle. Yksin Italiassa Louise yrittää unohtaa Donatin, joka ilahduttaa häntä kirjeillä, joihin Louise kirjoittaa vastauksia, jotka hän tuhoaa pian. Hän tapaa Donatain salaa uudelleen ja tunnustaa, että hän voi lohduttautua vain sillä, että hänellä on korvakorut, jotka hän nyt yhdistää rakastajiinsa, ei avioliittoonsa. Palattuaan Pariisiin Louise päättää jatkaa suhdettaan. Selittääkseen korvakorujen uudelleen ilmestymisen hän keksii juonen, jonka mukaan korvakorut olisivat koko ajan olleet hukassa yhdessä hänen hanskoistaan, ja tekee suuren näytöksen niiden "löytämisestä" Andrén edessä. Toisissa juhlallisissa tanssiaisissa André ottaa korvakorut Louiselta, vie Donatin hiljaa syrjään ja kysyy häneltä niistä ja paljastaa niiden todellisen historian. Sitten hän antaa korvakorut Donatille ja kehottaa tätä myymään ne takaisin jalokivikauppiaalle, jotta tämä voi ostaa ne takaisin kolmannen kerran antaakseen ne jälleen kerran Louiselle. Ennen lähtöään Donati ilmoittaa Louiselle, ettei voi enää tavata häntä, ja ilmaisee tuskansa, koska on saanut tietää Louisen valheista. Louise vaipuu syvään masennukseen. André antaa hänelle takaisin ostamansa korvakorut ja ilmoittaa, että hänen onnettomuutensa on hänen oma syynsä ja että hänen on lahjoitettava korvakorut juuri synnyttäneelle veljentyttärelleen. Louise suostuu itkuisena. Veljentytär joutuu pian myymään korvakorut jälleen kerran Réémylle maksaakseen oman miehensä velat, ja Rémey tarjoutuu myymään ne neljännen kerran takaisin Andréelle, mutta tämä kieltäytyy nyt vihaisesti. Louise menee itse korukauppiaan luo ja ostaa korvakorut takaisin muiden korujensa ja turkistensa myynnistä saaduilla rahoilla. Hän ilmoittaa Andrélle, mitä on tehnyt. Tuskissaan siitä, että André on menettänyt Louisen rakkauden - tai ehkä hän ei ole koskaan saanut sitä - André menee herrasmiesten klubille, jossa hän kohtaa Donatin loukkauksen varjolla ja haastaa hänet pistoolin kaksintaisteluun.Louise vetoaa Donatiin, ettei kaksintaistelua pidettäisi; André© on nähty erinomaiseksi ampujaksi ja tappaa hänet varmasti. Donati on mietteliäs, mutta kieltäytyy perääntymästä ja saapuu kaksintaistelukentälle hänen ja Andrén kakkosmiesten kanssa. Sillä välin Louise menee Saint-Ãtienne-du-Montin kirkkoon rukoilemaan hartaasti Pyhän Genevieve-paran äärellä, että Donati säästyisi - samassa paikassa, jossa hänet nähtiin aiemmin rukoilemassa kevytmielisesti, että korukauppias olisi valmis ostamaan hänen korvakorunsa takaisin. Sitten hän juoksee palvelijansa kanssa kaksintaisteluun juuri kun agentit ilmoittavat kaksintaistelijoille, että "loukkaantunut osapuoli", André, saa ampua ensin. Hän tähtää Donatia, joka seisoo järkähtämättä. Kun Louise kiiruhtaa mäkeä ylös kohti kaksintaistelua, kuuluu yksi laukaus, mutta ei toista laukausta, mikä viittaa siihen, että yksi kaksintaistelija on ehkä kuollut. Louise lyyhistyy puuta vasten, kun palvelija juoksee hakemaan apua.Lopulta selviää, että Louise on jättänyt palavan kynttilän ja arvokkaat korvakorunsa sekä kortin, jossa lukee, että ne ovat lahja häneltä.</w:t>
      </w:r>
    </w:p>
    <w:p>
      <w:r>
        <w:rPr>
          <w:b/>
        </w:rPr>
        <w:t xml:space="preserve">Tulos</w:t>
      </w:r>
    </w:p>
    <w:p>
      <w:r>
        <w:t xml:space="preserve">Mitä Louise myy?</w:t>
      </w:r>
    </w:p>
    <w:p>
      <w:r>
        <w:rPr>
          <w:b/>
        </w:rPr>
        <w:t xml:space="preserve">Esimerkki 2.1626</w:t>
      </w:r>
    </w:p>
    <w:p>
      <w:r>
        <w:t xml:space="preserve">Ivan Drago, venäläinen neuvostoliittolainen nyrkkeilijä, saapuu Yhdysvaltoihin vaimonsa Ludmillan ja Neuvostoliitosta ja Kuubasta tulleen valmentajaryhmän kanssa. Hänen managerinsa Nicolai Koloff käyttää jokaisen tilaisuuden hyväkseen mainostaakseen Dragon urheilullisuutta neuvostoliittolaisen ylivoiman tunnusmerkkinä. Isänmaallisuuden ja sisäsyntyisen todistushalun motivoimana Apollo Creed haastaa Dragon näytösotteluun. Rocky suhtautuu otteluun varauksellisesti, mutta suostuu valmentamaan Apolloa epäilyksistään huolimatta. Hän kysyy Apollolta, onko ottelu neuvostoliittolaisia vastaan vai "sinä itseäsi vastaan?" Ottelua koskevassa lehdistötilaisuudessa Apollon ja Dragon leirien välille syntyy vihamielisyyttä. Nyrkkeilynäytös järjestetään MGM Grand -hotellissa Las Vegasissa. Apollo astuu kehään yliampuvassa isänmaallisessa sisääntulossa, jossa James Brown esittää "Living in America" -kappaleen ja mukana on myös showtyttöjä. Ottelu alkaa rauhallisesti, ja Apollo iskee useita lyöntejä, jotka eivät vaikuta Dragoon. Tilanne muuttuu kuitenkin pian vakavaksi, kun Drago alkaa kostamaan tuhoisin seurauksin. Ensimmäisen erän lopussa Rocky ja Apollon valmentaja Duke pyytävät Apolloa luovuttamaan, mutta Apollo ei suostu siihen ja kehottaa Rockya olemaan keskeyttämättä ottelua. Drago jatkaa hänen hakkaamistaan toisella erällä, ja vaikka Duke anelee Rockya heittämään pyyhkeen kehiin, hän noudattaa vastahakoisesti Apollon toivetta. Lopulta Drago saa viimeisen lyönnin, joka kaataa Apollon maahan ja tappaa hänet. Välittömästi sen jälkeen Drago ei osoita minkäänlaista katumusta kommentoidessaan tapahtumaa kokoontuneelle medialle: "Jos hän kuolee, hän kuolee." Dragon kylmästä välinpitämättömyydestä raivostuneena ja syvää syyllisyyttä tuntien Rocky päättää kostaa Apollon kuoleman taistelemalla itse Dragoa vastaan. Dragon leiri suostuu otteluun, mutta ehtona on, että sen on tapahduttava Neuvostoliitossa joulupäivänä 15 erän ottelussa, jota ei ole hyväksytty, jotta Dragoa voitaisiin suojella väkivallan uhkauksilta, joita hän on saanut Amerikassa. Rocky matkustaa Neuvostoliittoon ilman Adriania ja perustaa harjoitustukikohtansa Krasnogourbinskiin, ja hänen mukanaan ovat vain Duke ja lanko Paulie. Valmistautuakseen otteluun Drago käyttää erittäin huipputeknisiä laitteita, steroidivahvistusta ja valmentajien ja lääkäreiden ryhmää, joka valvoo hänen jokaista liikettään. Rocky puolestaan heittää raskaita tukkeja, kaataa puita, vetää ylikuormitettua lumirekeä, hölkkää raskaassa lumessa, jossa on petollinen jää, ja kiipeää vuorelle. Adrian saapuu yllättäen antamaan Rockylle tukensa kieltäydyttyään aluksi matkustamasta Neuvostoliittoon, koska hän epäili Rockyn taistelumahdollisuuksia. Adrianin läsnäolo lisää Rockyn keskittymistä ja tehostaa hänen harjoitteluaan.Drago esitellään hienostuneella, isänmaallisella seremonialla, joka asettaa kotiyleisön selkeästi Dragon puolelle ja Rockya vastaan. Toisin kuin ottelussa Apolloa vastaan, Drago lähtee heti hyökkäykseen, ja Rocky saa rajusti turpiinsa. Drago jopa heittelee Rockya ympäri kehää rankaisematta. Toisen erän loppupuolella Rocky palaa takaisin; oikea koukku aiheuttaa viillon Dragon vasemman silmän alle, mikä hiljentää yleisön ja saa Rockyn jatkamaan Dragon lyömistä vielä kellon soittamisen jälkeenkin. Duke ja Paulie hurraavat Rockylle hänen sankaruudestaan, mutta muistuttavat häntä siitä, että Drago ei olekaan kone, vaan normaali ihminen. Ironista kyllä, Drago kommentoi, että Rocky "ei ole ihminen, hän on kuin pala rautaa", ja hänen oma kulmansa moittii häntä siitä, että hän on "heikko" verrattuna "pieneen amerikkalaiseen." Nyrkkeilijät jatkavat taisteluaan seuraavien kymmenien erien ajan, ja Rocky pitää pintansa Dragon voimakkaista lyönneistä huolimatta. Rockyn sitkeys saa aiemmin vihamielisen neuvostoliittolaisyleisön puolelleen, mikä hämmentää Dragoa siinä määrin, että hän tönäisee Koloffin ulos kehästä, koska tämä oli haukkunut häntä. Rocky kaataa lopulta Dragon viimeisessä erässä tyrmäyksellä ottelua seuranneiden neuvostoliittolaisten politbyroon jäsenten järkytykseksi. Verinen ja kolhiintunut Rocky pitää voittopuheen, jossa hän toteaa, että paikallisen yleisön halveksunta häntä kohtaan muuttui kunnioitukseksi. Hän vertaa sitä neuvostoliittolaisten ja amerikkalaisten väliseen vihamielisyyteen ja sanoo, että hänen ja Dragon ottelun näkeminen oli "parempaa kuin 20 miljoonaa", mikä viittaa maiden väliseen sotaan. Rocky julistaa lopuksi: "Jos minä voin muuttua ja sinä voit muuttua, niin kaikki voivat muuttua!". Neuvostoliiton pääsihteeri nousee seisomaan ja taputtaa kiihkeästi Rockylle, ja hänen avustajansa seuraavat häntä. Rocky päättää puheensa toivottamalla pojalleen hyvää joulua ja nostaa kätensä voitonriemuisesti ilmaan, kun yleisö taputtaa joulupäivänä.</w:t>
      </w:r>
    </w:p>
    <w:p>
      <w:r>
        <w:rPr>
          <w:b/>
        </w:rPr>
        <w:t xml:space="preserve">Tulos</w:t>
      </w:r>
    </w:p>
    <w:p>
      <w:r>
        <w:t xml:space="preserve">Kenen kuoleman Rocky vannoo kostavansa?</w:t>
      </w:r>
    </w:p>
    <w:p>
      <w:r>
        <w:rPr>
          <w:b/>
        </w:rPr>
        <w:t xml:space="preserve">Esimerkki 2.1627</w:t>
      </w:r>
    </w:p>
    <w:p>
      <w:r>
        <w:t xml:space="preserve">spoiler text Melkein uskomaton dokumentti, joka asettaa todellisen aiheen sille, onko asunnottomuus todella jonkinlainen epidemia vai valinta. Näytetään asunnottoman miehen (Ted) arkea, hän löytää tavallisesta roskiksesta salkussaan 100 000 dollaria ja alkaa uusi näkymä tämän miehen elämään. Hänen tekosyistään ja syistä, miksi hän on koditon, hänen valintoihinsa, yleisö saa ensikäden näkemyksen siitä, miten hänen elämänsä muuttuu ja hänen uskomuksensa muuttuvat. Hän ryhtyy ostamaan naurettavia esineitä ja kuitenkin ottaa uudelleen yhteyttä niihin, joiden kanssa hän ei ole puhunut vuosiin, mutta koko ajan rahat valuvat pois yhä nopeammin. Hän ostaa jopa auton naiselle, josta hän pitää baarissa. Tuhlaaminen on tässä optimaalinen sana, ja hämmästyttävää, että elokuvantekijät katsoivat tämän kaiken ennen heitä. Loppu ei ole toivottu, mutta ehkä väistämätön miehen itsensä ja hänen valintojensa perusteella.</w:t>
      </w:r>
    </w:p>
    <w:p>
      <w:r>
        <w:rPr>
          <w:b/>
        </w:rPr>
        <w:t xml:space="preserve">Tulos</w:t>
      </w:r>
    </w:p>
    <w:p>
      <w:r>
        <w:t xml:space="preserve">Kenelle hän ostaa auton?</w:t>
      </w:r>
    </w:p>
    <w:p>
      <w:r>
        <w:rPr>
          <w:b/>
        </w:rPr>
        <w:t xml:space="preserve">Esimerkki 2.1628</w:t>
      </w:r>
    </w:p>
    <w:p>
      <w:r>
        <w:t xml:space="preserve">Toimittaja Angela Vidal (Manuela Velasco) ja hänen kameramiehensä Pablo tekevät yövuoroa yhdellä Barcelonan paikallisista paloasemista dokumenttisarjaa While You're Sleeping varten. Heidän nauhoittaessaan paloasemalle tulee puhelu vanhasta naisesta, rouva Izquierdosta, joka on loukussa asunnossaan ja huutaa. Ãngela ja Pablo saattavat kaksi palomiestä, Ãlex ja Manu, kerrostaloon, jossa kaksi poliisia odottaa. Kun he lähestyvät vanhaa naista, hän muuttuu aggressiiviseksi ja hyökkää toisen poliisin kimppuun purren tätä kaulaan. kun he kantavat loukkaantunutta poliisia alakertaan, he huomaavat talon asukkaiden kokoontuneen aulaan. Poliisi ja armeija ovat eristäneet rakennuksen ja vanginneet heidät sisälle. Kun ihmiset alkavat panikoida, Ãlex, joka oli jäänyt yläkertaan vanhan naisen kanssa, heitetään portaiden kaiteiden yli ja loukkaantuu vakavasti. Sitten vanha nainen tappaa tytön, ja jäljelle jäänyt poliisi Sergio joutuu ampumaan hänet. Ãngela ja Pablo alkavat haastatella asukkaita, myös sairasta pientä tyttöä nimeltä Jennifer. Hänen äitinsä Mari väittää, että hänellä on nielurisatulehdus, ja kertoo, että hänen koiransa Max on eläinlääkärissä, koska sekin on sairas.Loukkaantuneet laitetaan rakennuksen tekstiilivarastoon. Terveystarkastaja suojapuvussa saapuu paikalle ja yrittää hoitaa heitä. Yhtäkkiä ne muuttuvat aggressiivisiksi ja alkavat hyökätä muiden ihmisten kimppuun. Asukkaat pakenevat, ja harjoittelija Guillem lukitaan varastoon. Terveystarkastaja selittää, että heillä on raivotautia muistuttava virus, ja taudin vaikutusaika vaihtelee veriryhmän mukaan. Hän paljastaa, että tauti on jäljitettävissä kerrostalossa olevaan koiraan, ja Ãngela tajuaa, että se on Max. Kun asukkaat kohtaavat Marin, Jennifer kääntyy, puree äitiään kasvoihin ja pakenee yläkertaan. Sergio sitoo Marin käsiraudoilla portaisiin ja jatkaa Manun ja Pablon kanssa yläkertaan. He löytävät Jenniferin, mutta tämä puree Sergiota, joka käskee muita jättämään hänet. Manu ja Pablo löytävät loput asukkaat juoksemassa yläkertaan, sillä varastossa olevat tartunnan saaneet ovat rikkoneet oven. He jättävät käsirautoihin sidotun Marin ja menevät tyhjään asuntoon yhdessä Angelan, César-nimisen asukkaan ja terveystarkastajan kanssa, jota on purtu. CÃsar mainitsee, että voisi olla toinenkin tie ulos kellarista, jossa on suuri viemäri, joka on yhteydessä viemäriin, mutta sanoo, että avaimet ovat Guillemin asunnossa. Sitten tartunnan saanut terveystarkastaja puree CÃsaria, jolloin Ãngela, Manu ja Pablo joutuvat pakenemaan ja taistelemaan tiensä Guillemin asuntoon viidennessä kerroksessa.Löydettyään avaimen Ãngela ja Pablo poistuvat asunnosta ja löytävät Manun tartunnan saaneiden joukosta. Kaksikkoa jahdataan yläkertaan, ja he hakeutuvat kattohuoneistoon. He löytävät nauhurin, joka selittää viruksen alkuperän. Kattohuoneiston omistaja oli Vatikaanin agentti. Hän tutki ja eristi entsyymiä, jonka uskottiin olevan demonisen riivauksen biologinen syy. Hän löysi riivatun nuoren tytön nimeltä Tristana Medeiros, kidnappasi hänet ja toi hänet kattohuoneistoon tutkimusta varten. Tänä aikana entsyymi mutatoitui ja muuttui virukseksi. Koska agentilla ei ollut muita vaihtoehtoja, hän sulki Tristanan taloon, oletettavasti antaakseen hänen kuolla nälkään." Pablo kurottautuu kameransa kanssa kuvaamaan ullakon sisällä. Tartunnan saanut lapsi pyyhkäisee kameraa ja rikkoo sen valon, jolloin he vaipuvat täydelliseen pimeyteen. Pablo kytkee yökameran päälle ja löytää sinetöidyn oven. Tristana, joka on nyt sokea ja kauhean laihtunut hahmo, tulee esiin ja etsii kattohuoneistosta ruokaa. Ãngela ja Pablo yrittävät paeta, mutta Tristana tappaa Pablon ja pudottaa kameran. Ãngela nostaa sen ja katsoo näytön läpi. Kun hän näkee Tristanan syövän Pabloa, hän joutuu paniikkiin, kompastuu ja pudottaa kameran. Kamera jatkaa tallentamista, kun Ãngela raahataan huutaen pimeyteen.</w:t>
      </w:r>
    </w:p>
    <w:p>
      <w:r>
        <w:rPr>
          <w:b/>
        </w:rPr>
        <w:t xml:space="preserve">Tulos</w:t>
      </w:r>
    </w:p>
    <w:p>
      <w:r>
        <w:t xml:space="preserve">Missä laitteessa selitetään viruksen alkuperä?</w:t>
      </w:r>
    </w:p>
    <w:p>
      <w:r>
        <w:rPr>
          <w:b/>
        </w:rPr>
        <w:t xml:space="preserve">Esimerkki 2.1629</w:t>
      </w:r>
    </w:p>
    <w:p>
      <w:r>
        <w:t xml:space="preserve">Tarinassa seurataan kahden miehen pakoa Alaskan vankilasta, junanlähetystoimiston pyrkimyksiä pysäyttää turvallisesti hallitsemattomaksi mennyt juna, jonka kyydissä he ovat, ja heidän vankilanjohtajansa metsästystä heidän takaisin saamiseksi.Oscar "Manny" Manheim (Jon Voight) on häikäilemätön pankkiryöstäjä ja Stonehavenin korkeimman turvallisuusluokan vankilan vankien sankari. Kahden edellisen pakoyrityksen jälkeen Mannyn sellin ovet on hitsattu kiinni kolmeksi vuodeksi. Tuomioistuimen määräys pakottaa Mannyn vihollisen, kostonhimoisen apulaisjohtajan Rankenin (John P. Ryan), vapauttamaan hänet takaisin vankilan yleisväestöön. Manny panee heti seuraavan pakosuunnitelmansa toimeen: Buck (Eric Roberts) on toinen vanki (tuomittu alaikäisen raiskauksesta), joka asemansa vuoksi vankilan pesutuvassa värvätään salakuljettamaan Manny ulos pyykkikärryissä. Naiivi ja ymmärtämätön Buck päättää paeta Mannyn kanssa, joka ei välitä seurasta. Jäätävän maastovaelluksen jälkeen (johon sisältyy 300 metrin pudotus jokeen ja sitä seuraava uinti) he hyppäävät Alaskan syrjäisellä ratapihalla neljästä veturista koostuvaan junaan. juuri kun juna lähtee liikkeelle, iäkäs veturinkuljettaja saa sydänkohtauksen. Yrittäessään pysäyttää junan ja poistua junasta veturinkuljettaja ei sulje kaasua, vaan vetää konduktöörin hätäjarruvivusta, ennen kuin hän romahtaa yhä liikkuvasta junasta. Vaikka jarrut toimivat, veturit ylikuormittavat ne, ja jarrukengät palavat pois, joten junaa on nyt mahdotonta pysäyttää.Kumpikaan vanki tai ainoa junassa jäljellä oleva rautatietyöläinen, veturinkuljettaja Sara (Rebecca De Mornay), ei ole tietoinen tilanteestaan (vangit siksi, että he ovat suojautuneet neljännen vaunun wc-tilaan, ja Sara siksi, että hän on nukkumassa toisessa vaunussa).Kun juna kiihtyy, lähetin Frank Barstow (Kyle T. Heffner) saa hälytyksen tilanteesta. Barstow ei ole tietoinen jarrujen pettämisestä ja antaa työntekijöille luvan päästää karannut juna pääraiteelle. Hän vaatii ylimielisesti, että hänen luomansa tietokoneohjattu merkinantojärjestelmä käynnistää vetureiden jarrutuksen. Viimeisetkin jarrukengät palavat loppuun, ja lähettäjät tajuavat tilanteen vakavuuden ja pakottavat heidät pitämään raiteet vapaina. karkulainen törmää tavarajunan peräpäähän, joka oli juuri siirtymässä pois sen tieltä. Kun Barstow saa tietää, että junan liiallinen nopeus todennäköisesti romahduttaa edessä olevan vanhan aallonpohjan, hänen esimiehensä käskee häntä suistamaan junan raiteilta, koska hän uskoo, ettei junassa ole ketään elossa.Kun hän tekee niin, opastimenhoitaja kuulee vihellyksen. Kun Barstow tajuaa, että junassa on todellakin joku elossa, hän käskee kääntää vaihteen. Nopeasti kiitävä juna jatkaa matkaansa kohti ikääntyvää Seneca-pylvästä, jonne hätätyöntekijät ovat kokoontuneet odottamaan katastrofia.Vankilanjohtaja Ranken päättelee, että hänen kaksi karannutta vankiaan pakenevat rautateitse. Sillä välin kaksi karkulaista on löytänyt Saran junasta, kun hän kiipeää takaisin neljänteen veturiin siinä uskossa, että hän on turvallisemmassa paikassa mahdollisessa törmäyksessä perässä.Nyt kun he tietävät, että veturinkuljettajan on täytynyt olla kuollut, kolmen on päästävä johtavan veturin luo, jotta he voivat painaa sen polttoaineen hätäpysäytyskytkintä. Sara ilmoittaa heille, etteivät he voi, koska toinen veturi on virtaviivainen F-veturi, jossa ei ole etummaista käytävää. Sen keulaluukku, jonka kautta pääsisi normaalisti pääveturiin, on jumissa.Sara ehdottaa, että he voivat hidastaa junaa irrottamalla sähköiset väyläkaapelit, jotka antavat komentoja kahdelle peräveturille, ja sammuttamalla ne. Tämä hidastaa junaa tahattomasti sen verran, että se pystyy ylittämään Seneca-sillan turvallisesti.Lähetysmiehet ohjaavat karanneen junan sivuhaaralle todettuaan, että se on vain viiden minuutin päässä yhteentörmäyksestä matkustajajunan kanssa. Tämä on vain lyhyt hengähdystauko, sillä edelleen haaralla on tiukka mutka, joka rajoittuu kemiantehtaaseen. Alennetulla nopeudellaankin junan on todennäköistä suistua raiteilta tässä mutkassa ja aiheuttaa suuren kemikaalivuodon. Esimiehensä pakottamana Barstow suostuu siihen, että heidän on siirrettävä junarata sivuraiteelle ja räjäytettävä se, jolloin junassa olevat kolme ihmistä joutuvat lähes varmuuteen kuolemasta, sen sijaan, että he ottaisivat riskin katastrofaalisesta kemikaaliräjähdyksestä. Vankilanjohtaja Ranken ei suostu odottamaan, vaan pakottaa Barstow'n auttamaan junan jahtaamisessa vankilahelikopterilla.Manny osoittaa yhä väkivaltaisempia piirteitä ja vaatii toistuvasti valta-asemaansa Buckia kohtaan. Lopulta hän pakottaa Buckin yrittämään itsemurhayritystä toisen veturin nokan ulkopuolelta (Buck on jo kerran yrittänyt ja epäonnistunut). Saran väliintulo Buckin puolesta pakottaa vankien aseelliseen yhteenottoon. Kaikki kolme vajoavat henkisesti murtuneina fatalistiseen masennukseen, joka katkeaa vasta, kun Rankenin helikopteri saavuttaa junan. Arkkivihollisensa ilmestymisen innoittamana ja päättänyt olla palaamatta vankilaan, vaikka se merkitsisi hänen omaa kuolemaansa, Manny hyppää vaarallisen loikan pääveturiin. Vivaldin Gloria in D (Et In Terra Pax) -teoksen toisen osan musiikin tahdissa Manny irrottaa ensimmäisen veturin muusta junasta ja jättää Buckin ja Saran turvaan. Hän kieltäytyy pysäyttämästä johtoveturia Buckin huutavista pyynnöistä huolimatta. Ranken on nyt vankina, ja Manny kiipeää yksinäisen veturin katolle jäätävässä pakkasessa ja lumisateessa kädet ristinmuotoisesti ojennettuina valmiina kohtaamaan loppunsa.Kun Buck ja Mannyn vankitoverit surevat selliinsä Stonehavenissa, elokuva muuttuu valkoiseksi ja päättyy ruudulla näkyvään lainaukseen William Shakespearen Rikhard III:sta: "Mikään peto ei ole niin hurja kuin se, joka tuntee sääliä". Mutta minä en tunne sitä, enkä siksi ole peto."</w:t>
      </w:r>
    </w:p>
    <w:p>
      <w:r>
        <w:rPr>
          <w:b/>
        </w:rPr>
        <w:t xml:space="preserve">Tulos</w:t>
      </w:r>
    </w:p>
    <w:p>
      <w:r>
        <w:t xml:space="preserve">Kenet Manny jättää jälkeensä?</w:t>
      </w:r>
    </w:p>
    <w:p>
      <w:r>
        <w:rPr>
          <w:b/>
        </w:rPr>
        <w:t xml:space="preserve">Esimerkki 2.1630</w:t>
      </w:r>
    </w:p>
    <w:p>
      <w:r>
        <w:t xml:space="preserve">Elokuva alkaa, kun rikollinen Dean Keaton makaa vakavasti haavoittuneena laivalla, joka on telakoitunut San Pedron lahteen. Hän kohtaa salaperäisen hahmon, jota hän kutsuu "Keyseriksi", joka ampuu hänet kuoliaaksi ja sytyttää laivan tuleen.Verilöylyssä laivalla on vain kaksi eloonjäänyttä: Arkosh Kovash, unkarilainen mafioso, joka joutuu sairaalaan vakavien palovammojen vuoksi, ja Roger "Verbal" Kint, aivohalvauksesta kärsivä huijari. Tulliagentti Dave Kujan lentää paikalle New Yorkista kuulustelemaan Verbalia, joka kuvailee takaumissa tapahtumia, jotka johtivat hänet ja neljä muuta rikollista - Keaton, Michael McManus, Fred Fenster ja Todd Hockney - laivalle.Verbal kertoo, että kuusi viikkoa aiemmin New Yorkissa hänet ja muut rikolliset pidätettiin oletettavasti tekaistun kaappaussyytteen takia ja he päättivät tehdä uuden ryöstön kostaakseen poliisille. Entisen korruptoituneen poliisin Keatonin johdolla he ryöstivät ryhmän korruptoituneita poliiseja, jotka kuljettivat salakuljettajia poliisisaattueessa. Sitten he lähtivät Kaliforniaan aitaamaan varastettuja jalokiviä Redfoot-nimisen rikollisen kanssa. Redfoot johdatti heidät toiseen jalokiviryöstöön, mutta louhinta osoittautui heroiiniksi, ja viiden oli ammuttava tiensä ulos. Pian tämän jälkeen Kobayashi-niminen asianajaja otti heihin yhteyttä ja kertoi, että Keyser Söze, turkkilainen rikollispomo, jolla oli myyttinen maine ja jolta kaikki varkaat olivat tietämättään varastaneet (mukaan lukien Hockney, joka kaappasi alkuperäisen kuorma-auton kuusi viikkoa aiemmin New Yorkissa), oli tarjonnut heille työtä: heidän piti tunkeutua laivaan, jonka miehistöllä oli argentiinalainen huumekauppiaiden jengi, jonka kanssa Söze kilpaili, ja tuhota heidän kuljettamansa 91 miljoonan dollarin arvoinen kokaiini.Kun Kujan kuulee Sözestä FBI-agentti Jack Baerilta, hän kyselee Verbalilta tästä. Verbal kertoo Kujanille alamaailman legendan Sözestä: hän oli murhannut oman perheensä sen jälkeen, kun unkarilainen rikollisjengi oli hyökännyt heidän kimppuunsa, ja sen jälkeen teurastanut unkarilaiset ja kaikki heille tärkeät ihmiset. Sen jälkeen hän painui maan alle, eikä häntä enää koskaan nähty, ja hän teki bisneksiä vain alaistensa kautta, jotka eivät tienneet, kenelle he työskentelivät. Hänestä tuli pelottava urbaani legenda, "kauhutarina, jota rikolliset kertovat lapsilleen öisin." Verbal jatkaa kertomalla, että sen jälkeen, kun Fenster oli jättänyt ryhmän pulaan, Kobayashi antoi heille paikan, josta heidän maanmiehensä ruumis löytyi. He yrittivät tappaa Kobayashin, mutta tämä pakotti heidät ryöstöön uhkaamalla heidän läheisiään. He tarkkailivat laivaa ja tappoivat useita argentiinalaisia ja unkarilaisia gangstereita, mutta laivasta ei löytynyt huumeita. McManusin, Hockneyn ja laivaan lukitun miehen tappoi näkymätön henkilö, joka tappoi myös Keatonin ja sytytti laivan tuleen Verbalin katsellessa vierestä.Verbal päättää tarinansa, mutta Kujan ei usko sitä. Hän vaatii, että Keatonin täytyy olla Söze, sillä yksi laivalla murhatuista oli Arturo Marquez, huumekauppias, joka pakeni syytettä väittämällä, että hän pystyi tunnistamaan Sözen â ja jota edusti Keatonin asianajaja ja tyttöystävä Edie Finneran. Kujan väittää, että argentiinalaiset myivät Marquezin Sozen unkarilaisille kilpailijoille ja Keaton käytti ryöstöä harhautuksena, jotta hän voisi tappaa Marquezin. Kujan ilmoittaa Verbalille myös, että Finneran on murhattu. Verbal sanoo, että koko suunnitelma oli Keatonin idea, mutta kieltäytyy todistamasta oikeudessa. Verbalin takuusumma maksetaan, ja hänet vapautetaan. hetkeä myöhemmin Kujan tajuaa, että Verbalin koko tarina oli valetta, joka oli koottu hänen toimistossaan olevan täpötäyden ilmoitustaulun yksityiskohdista. Samaan aikaan Verbal kävelee ulos, vähitellen luopuu ontumisesta ja taivuttaa oletettavasti kuihtunutta kättään. Kun Kujan juoksee Verbalin perään, Kaliforniasta tulee faksi: Kovashin sanelema poliisin luonnospiirros Sozesta, joka näyttää täsmälleen Verbalilta. Kujan jää hetkeksi paitsi Verbalista, kun tämä katoaa "Kobayashin" ajamaan autoon.</w:t>
      </w:r>
    </w:p>
    <w:p>
      <w:r>
        <w:rPr>
          <w:b/>
        </w:rPr>
        <w:t xml:space="preserve">Tulos</w:t>
      </w:r>
    </w:p>
    <w:p>
      <w:r>
        <w:t xml:space="preserve">Kenelle Verbal sanoo Kujanin alipuun?</w:t>
      </w:r>
    </w:p>
    <w:p>
      <w:r>
        <w:rPr>
          <w:b/>
        </w:rPr>
        <w:t xml:space="preserve">Esimerkki 2.1631</w:t>
      </w:r>
    </w:p>
    <w:p>
      <w:r>
        <w:t xml:space="preserve">Sisilia, 1486. Kyläläisjoukko raahaa viisi potkivaa ja huutavaa nunnaa luolastoon, joka on heidän luostarinsa alla, joka on rakennettu jyrkän rinteen päälle. Heitä kidutetaan ja naulataan viiteen maanalaisen kammion monista puuristeistä.Toronto, Kanada, 1990. Seance on käynnissä. Nuori nainen nimeltä Liza (Meg Register) näkee näyn ristiinnaulituista nunnista ja kaatuu huutaen lattialle. Hänet viedään kotiin, jossa hänen poikaystävänsä professori Paul Evans (Brett Halsey), tunnettu arkeologi ja hänen entinen yliopisto-opettajansa, lohduttaa häntä.Useita kuukausia myöhemmin. Liza ja professori Evans tutkivat antiikin Kreikan raunioita Santa Rosalian pikkukaupungin lähellä Sisiliassa. Heidän mukanaan on avustajaryhmä, jonka on tarkoitus auttaa, mutta joka viettää suurimman osan ajastaan juoden. Lizan huomio kiinnittyy kauniiseen, mutta pahaenteiseen luostarin raunioon, joka on kaivausten yläpuolella. Professori Evans moittii häntä sairaalloisesta kiinnostuksesta raunion historiaa ympäröiviin huhuihin. Niihin kuuluu tarinoita keskiajalla siellä harjoitetuista sanoinkuvaamattomista käytännöistä. Professori muistuttaa häntä siitä, että hänen pitäisi välttää kaikenlaista tekemistä yliluonnollisten asioiden kanssa sen jälkeen, kun hän oli menettänyt henkisen toimintakykynsä Kanadassa kuukausia aiemmin.Laiturilla professori keskustelee purjeveneessään olevan kollegansa Porterin (Al Cliver) kanssa raunioiden historiasta, jossa Porter suostuttelee häntä välttämään raunioita ja keskittymään enemmän Kreikan raunioihin. Kaivauksilla pyörii myös Turi De Simone (Lino Salemme), kiivasluonteinen paikallinen teurastaja, joka ilmaisee kaupungin vihamielisyyden vieraita kohtaan. Hän seuraa Lizaa raunioituneeseen rakennukseen ja varoittaa tätä menemästä pidemmälle, mutta Liza jatkaa matkaa miehen lähdettyä. Luostarin kryptassa Liza tulee vakuuttuneeksi siitä, että seinän takana on toinen kammio, ja hyökkää sen kimppuun kirveellä. Hän löytääkin luolan, jossa on viiden nunnan hiiltyneet jäännökset puisissa ristissä roikkuen. Liza juoksee kauhuissaan ulos ja törmää professori Evansiin. Hän näyttää haluavan painostaa Lizaa vaikenemaan kaikesta löytämästään. Kryptan avaaminen on kuitenkin ilmeisesti vapauttanut viiden nunnan henget, mikä on saanut liikkeelle yliluonnollisten tapahtumien sarjan. Samana iltana Porter kuolee veneessään, kun aavemainen nunna ampuu häntä harppuunapyssyllä, minkä jälkeen nunna katoaa.Seuraavana päivänä kylän asukkaat ovat niin raivoissaan yhteisönsä lähellä olevia ulkopuolisia kohtaan, että nuori teurastaja Turi voi avoimesti keskustella vierailijoiden murhaamisesta. Samaan aikaan Liza jatkaa luostariin liittyvää tutkimustaan tarkistamalla paikallisen kirkon arkistot paikallisesta kirjastosta, mutta huomaa, että valtava nippu sivuja on kadonnut. Pölyisillä käytävillä ilmestyy oudon näköinen nainen (Carla Cassola), joka kutsuu Lizan tapaamaan häntä seuraavana päivänä asunnollaan ja kuulemaan koko tarinan. samana iltana kaksi arkeologia, irlantilaiset Sean (Grady Thomas Clarkson) ja Kevin (Pascal Druant), juovat itsensä sokeaan humalaan ja päättävät vaeltaa raunioilla. He kuulevat kikattavia naisääniä ja näkevät lepattavia varjoja. Niitä seuratessaan Sean ja Kevin kuolevat, kun he putoavat heikon lattialaudan läpi ja laskeutuvat metallipiikeistä koostuvaan kuoppaan. Seuraavana aamuna Interpolin komisario Carter (Lucio Fulci) saapuu tutkimaan kuolemantapauksia ja kuulustelemaan professori Evansia tämän tietämyksestä alueesta, ja Liza tapaa vanhan naisen sovitusti asunnossaan. Vanha nainen kertoo Lizalle, mitä raunioilla tapahtui vuosisatoja sitten. Nunnat harjoittivat noituutta ja pitivät siellä myös orgioita. Paikallisia nuoria kutsuttiin sinne harrastamaan seksiä, ja heidät murhattiin, kun he saivat orgasmin. Nunnat joivat heidän verensä saatanallisessa vimmassa. Jos joku hulluista nunnista tuli raskaaksi, he kantoivat ei-toivotut lapsensa täysiaikaisiksi ja heittivät ne sitten synnytyksen jälkeen nuotioon." Samaan aikaan poliisin kaivaustutkimukset kiirehtivät, kun komisario Carter saapuu huvivenesatamaan etsimään Evansin kollegaa Porteria, jonka irtileikattu pää on löydetty hänen jahtinsa ankkuriin pujotettuna. Kaupungissa vanha nainen on seuraava uhri, kun hänen kimppuunsa hyökkää talossaan asuvat kissat, ja hänet kynsitään kuoliaaksi, silmät raapien. Kun professori Evans tekee komisario Carterille satunnaisen huomautuksen, tämä asettaa epäilyksen teurastaja Turin syyksi. Mutta samana iltana Turi kuolee, kun hän on sulkemassa kauppaa, kun valkoisiin pukeutunut näkymätön hahmo hyökkää hänen kimppuunsa pakastimessa. Hahmo puukottaa häntä lihakoukulla kaulan läpi, ja hänen kielensä naulataan leikkuulaudalle. Komisario Carter saapuu myöhemmin samana iltana paikallisen poliisin kanssa tutkimaan asiaa, kun Turin vaimo on soittanut heille miehensä katoamisesta. Carter löytää Turin ruumiin pakastimeen lukittuna. Carter löytää myös Turin oikeasta kädestä puristetun revityn vaatekappaleen, joka ilmeisesti kuului hänen murhaajalleen.Epäilys Turin murhasta kohdistuu ensin professori Evansiin, joka reagoi ilmoittamalla, että kaivaukset hylätään, mutta Liza, joka käyttäytyy yhä oudommin, kieltäytyy lähtemästä.Uutinen Turin kuolemasta on suututtanut kaupunkilaiset, jotka järjestävät hyökkäyksen kummitusraunioita vastaan. Professori Evans yrittää saada ryhmänsä pois, mutta hän ei löydä Lizaa, joka oli yön aikana kadonnut. John (Ettore Comi) ja Susie (Christina Engelhardt), tiimiin kuuluva aviopari, huomaavat, että myös heidän nuori poikansa Robby on kadonnut. John juoksee läheisen metsän läpi etsimään Robbya, kun taas professori Evans lähtee etsimään Lizaa. Samaan aikaan Robbya raahaa metsän halki valkopukuinen, kasvoton nunna (Liza?). Pikkupoika pääsee irti ja juoksee metsän läpi takaisin leiriin. Sitten Robby löytää selittämättömästi isänsä nilkoista sidottuna kahden taivutetun puunoksan välistä. Poika juoksee auttamaan, mutta kompastuu köyteen, puut nousevat pystyyn ja John revitään kirjaimellisesti kahtia keskeltä. Veren roiskunut Robby palaa arkeologileirille, liian traumatisoituneena puhuakseen huutavalle ja hysteeriselle äidilleen, kun tämä löytää hänet verisenä. professori Evans juoksee kohti raunioita etsien Lizaa, joka ilmestyy valkoiseen kaapuun pukeutuneena, ilmeisesti pahojen nunnien johtajan käsittelemänä. Professori Evans juoksee raunioille Lizan perään, joka kääntyy ympäri ja iskee häntä vatsaan teurastusveitsellä, minkä jälkeen hän katoaa kuin aave. Kaupunkilaisjoukko ryntää raunioille ja juoksee maassa vakavasti haavoittuneena makaavan professori Evansin ohi. Väkijoukko lähestyy piilotettua kammiota, ja Liza ilmestyy jälleen vaahtoavana yhdelle rististä. Väkijoukko sytyttää hänet ja kaikki nunnien luurangon jäännökset tuleen. Haavoittunut professori Evans horjahtaa luolaan, työntää väkijoukon jäsenet pois tieltään ja näkee Lizan ilmestyvän palavien ristien juurelle, ei enää käsiteltynä vaan kuolleena.</w:t>
      </w:r>
    </w:p>
    <w:p>
      <w:r>
        <w:rPr>
          <w:b/>
        </w:rPr>
        <w:t xml:space="preserve">Tulos</w:t>
      </w:r>
    </w:p>
    <w:p>
      <w:r>
        <w:t xml:space="preserve">Kenellä on näky ristiinnaulituista nunnista?</w:t>
      </w:r>
    </w:p>
    <w:p>
      <w:r>
        <w:rPr>
          <w:b/>
        </w:rPr>
        <w:t xml:space="preserve">Esimerkki 2.1632</w:t>
      </w:r>
    </w:p>
    <w:p>
      <w:r>
        <w:t xml:space="preserve">Kleinmanin (Allen) herättää syvästä unesta omankädenoikeudellinen väkijoukko. He väittävät etsivänsä uhrejaan kuristavaa sarjamurhaajaa ja tarvitsevat hänen apuaan. Ennen kuin hän lähtee, hänen vuokraemäntänsä, joka haluaa mennä hänen kanssaan naimisiin, antaa hänelle pienen paperipussin, jossa on pippuria.Irmy (Farrow) ja hänen poikaystävänsä Paul (Malkovich), sirkuksen esiintyjät, riitelevät naimisiinmenosta ja lapsen hankkimisesta. Paul lähtee ja menee toiseen telttaan, jossa Marie, köysitaiteilija (Madonna), odottaa häntä. He alkavat harrastaa seksiä, mutta Irmy saa heidät kiinni ja pakenee kaupunkiin. Siellä hän tapaa prostituoidun (Lily Tomlin), joka vie hänet huonomaineiseen taloon, jossa häntä lohduttavat muut prostituoidut (Jodie Foster ja Kathy Bates). Sitten ilotaloon tulee opiskelija Jack (John Cusack), joka lumoutuu välittömästi Irmyyn ja vaatii seksiä Irmyn kanssa maksamalla siitä 700 dollaria.Kadulla Kleinman kulkee päämäärättömästi ympäri kaupunkia. Hän pysähtyy kuolinsyyntutkijan talolle, jossa lääkäri (Donald Pleasence) selittää, että hänen roolinsa metsästyksessä on puhtaasti tieteellinen. Kumpikin ottaa lasillisen sherryä. Kleinmanin lähdettyä tohtori murhataan Kuristajan toimesta.Kleinman näkee, että paikallista perhettä häädetään "ei-toivottuina", ja menee poliisiasemalle yrittämään estää häätöä. Samalla poliisi saapuu paikalle tuomaan uutisen kuolinsyyntutkijan kuolemasta ja sanoo, että on olemassa johtolanka - lasi, jossa on sormenjälkiä. Kleinman joutuu paniikkiin tajutessaan, että hänen sormenjälkensä ovat lasissa. Myös Irmy on paikalla, sillä hänet oli viety poliisiasemalle, kun poliisi teki ratsian bordelliin. Kun he väittävät, että hän on huora ja tarvitsee luvan, he sakottavat häntä ja päästävät hänet lähtemään. Irmy vakuuttaa syyttömyyttään, ja sekasorron keskellä Kleinman onnistuu varastamaan lasin, jossa on hänen sormenjälkensä. Kleinman lähtee ja Irmyn säikähtämänä houkuttelee hänet keskusteluun, jonka aikana he kävelevät yhdessä yöhön. Eräs järjestyksenvalvoja näyttää Kleinmanille kujan, jossa he uskovat tappajan olevan. Irmy ja Kleinman astuvat kujalle varovaisesti ja huomaavat, että kyseessä on Kleinmanin pomo, herra Paulsen, joka kurkistaa ikkunasta naista. Herra Paulsen syyttää häntä vihaisesti epäpätevyydestä. Häpeissään Kleinman ja Irmy jatkavat matkaa yöhön.Paul saapuu kaupunkiin etsimään Irmyä. Hän menee baariin, jossa Irmyn kanssa seksiä harrastanut opiskelija Jack on drinkillä. Opiskelija miettii ihanaa kokemusta, jonka hän sai "miekkanielijän" kanssa. Paul on järkyttynyt, vaikka Jack ei tiedä miksi." Takaisin kadulla Irmy kertoo Kleinmanille, ettei hän halua rahoja, ja pyytää tätä antamaan 650 dollaria hyväntekeväisyyteen kirkossa. Hän tekee niin ja löytää kaksi miestä laatimassa nimilistaa. Kun hän antaa heille rahat, he pyyhkivät kiitollisena hänen nimensä pois listalta. Ulkona, kirkon portailla, he näkevät nälkää näkevän äidin lapsen kanssa, ja miehet pakenevat vanhempaa ja lasta. Pienen harkinnan jälkeen Irmy päättää antaa puolet rahoista naiselle ja pyytää Kleinmania palaamaan kirkolle hakemaan rahat takaisin. Vastahakoisesti hän palaa takaisin ja pyytää puolet rahoista; miehet palauttavat hänen nimensä takaisin listalle. Kleinman yrittää saada Irmylle yösijan pyytämällä kihlattuaan, mutta tämä ei suostu päästämään heitä sisään. Eräällä laiturilla he katselevat yötä, ja tunnelma on hyvin romanttinen, kunnes omankädenoikeudellinen joukko hyökkää heidän kimppuunsa. Kävi ilmi, että kaikilla on "suunnitelma". Sitten selvänäkijä Spiro, mies, joka haistaa ihmiset kuin selvänäkijäverikoira, alkaa haistella Kleinmania. Hän sanoo, että Kleinmanilla "on jotain taskussaan", ja sherrylasi paljastuu. Vihaisena ja uskoen, että hän on murhaaja, väkijoukko valmistautuu lynkkaamaan hänet. Kleinman puhaltaa pippuria heidän kasvoihinsa ja pakenee. Hän yrittää löytää turvasataman ensimmäisen entisen kihlattunsa Alman (Julie Kavner) talosta, jonka hän jätti alttarille, kun hänellä oli suhde hänen siskonsa kanssa. Mies pyytää anteeksi, mutta Alma heittää hänet ulos huutaen: "Häivy ja kuole!" Samaan aikaan Irmy ja Paul tapaavat, ja aluksi Paul on valmis tappamaan Irmyn, koska tämä makaa toisen miehen kanssa. He keskeyttävät riitansa, kun he löytävät nälkää näkevän naisen, jonka Irmy ja Kleinman olivat tavanneet aiemmin, murhattuna ja vauvan makaamassa maassa. He päättävät pitää lapsen ja palata sirkukseen, joka valmistautuu lähtemään kaupungista. joukon edellä Kleinman saapuu ilotaloon, jossa hän tapaa Jackin ja käy eksistentiaalisen keskustelun hänen kanssaan. Kun Kleinman ei pysty ilmaisemaan näkemyksiään, huora (Foster) houkuttelee hänet takahuoneeseen, jossa hän epäonnistuu esiintymisessä ja syyttää siitä eksistentiaalista ahdistusta. Joukko saapuu paikalle ja kyselee Kleinmanin perään. Hän pakenee katon kautta, minkä jälkeen hän tapaa ja joutuu pilkan kohteeksi kilpailijansa (Wallace Shawn), joka on saanut ylennyksen työpaikallaan ja joka myös paljastaa Irmyn palanneen sirkukseen. Kleinman seuraa häntä sinne. sirkuksessa Kleinman tapaa taikuri Armsteadin (Kenneth Mars), jota hän ihailee suuresti. Kuristaja saapuu paikalle ja aikoo tappaa molemmat, kun taikuri lumoaa hänet peilitempulla ja kahlitsee hänet. Kleinmanin ja Armsteadin onnitellessa toisiaan Kuristaja pakenee jotenkin. Vihainen väkijoukko saapuu paikalle ja antaa periksi yön ajaksi. Elokuva päättyy siihen, että Kleinman ottaa vastaan Armsteadin kutsun ryhtyä hänen assistentikseen ja Irmy ja Paul jatkavat sirkusesiintyjien uraansa ja kasvattavat samalla uutta lastaan. Kun Armstead ja Kleinman valmistautuvat lähtemään, taikuri kiteyttää kaiken sanomalla: "He tarvitsevat illuusioita kuin ilmaa". Ja eleenä he katoavat peilin ja savunhuurun sekaan.</w:t>
      </w:r>
    </w:p>
    <w:p>
      <w:r>
        <w:rPr>
          <w:b/>
        </w:rPr>
        <w:t xml:space="preserve">Tulos</w:t>
      </w:r>
    </w:p>
    <w:p>
      <w:r>
        <w:t xml:space="preserve">Mikä on johtolanka kuolinsyyntutkijan kuolemassa?</w:t>
      </w:r>
    </w:p>
    <w:p>
      <w:r>
        <w:rPr>
          <w:b/>
        </w:rPr>
        <w:t xml:space="preserve">Esimerkki 2.1633</w:t>
      </w:r>
    </w:p>
    <w:p>
      <w:r>
        <w:t xml:space="preserve">Muinaisessa Egyptissä heprealainen äiti Jocheved ja hänen kaksi lastaan, Mirjam ja Aaron, katsovat, kun vastasyntyneet heprealaispojat viedään ja tapetaan häikäilemättömästi farao Setin määräyksestä, sillä hän pelkää, että heprealaisten orjien määrän hälyttävä kasvu voisi johtaa kapinaan. Peläten oman vastasyntyneen poikansa turvallisuuden puolesta Jocheved panee pojan koriin, joka kelluu Niilillä, mutta ei ennen kuin jättää hänelle jäähyväiset viimeisellä mutta voimakkaalla kehtolaululla. Mirjam seuraa koria faraon palatsiin ja näkee, kuinka kuningatar Tuya adoptoi pikkuveljensä turvallisesti ja antaa hänelle nimen Mooses. Vuosia myöhemmin heidän isänsä nuhtelee Moosesta ja hänen veljeään Ramsesta, koska he ovat vahingossa tuhonneet temppelin erään nuoruuden seikkailunsa aikana, vaikka Mooses yrittää ottaa syyn niskoilleen. Samana iltana palatsin juhlaillallisella Seti, joka haluaa antaa Ramsekselle tilaisuuden todistaa vastuuntuntonsa, nimittää hänet prinssihallitsijaksi ja antaa hänelle vallan Egyptin temppeleissä. Ylipapit Hotep ja Huy tarjoavat hänelle kunnianosoituksena kauniin nuoren midianilaisen naisen, Tzipporan, ja Ramses antaa hänet Moosekselle. Myöhemmin samana iltana Mooses seuraa Tzipporahia, kun tämä pakenee palatsista, ja törmää hänen sisaruksiinsa Mirjamiin ja Aaroniin. Miriam on riemuissaan nähdessään nuoremman veljensä jälleen, mutta Aaron on peloissaan katsellessaan yhteenottoa. Huolimatta Aaronin yrityksistä suojella sisartaan Miriam yrittää kertoa Moosekselle tämän menneisyydestä, mutta Mooses ei suostu kuuntelemaan. Sitten Miriam laulaa äitinsä kehtolaulun, mikä saa Mooseksen muistamaan melodian. Mooses juoksee palatsiin ja haluaa palata tuttuun ympäristöön. Totuuden hänen menneisyydestään vahvistaa myöhemmin painajainen ja lopulta Seti itse. Seuraavana aamuna Mooses työntää vahingossa egyptiläisen vartijan alas temppelin rakennustelineiltä yrittäessään estää tätä ruoskimasta heprealaista orjaa, ja vartija putoaa kuoliaaksi. häpeissään ja hämmentyneenä Mooses pakenee autiomaahan maanpakoon, vaikka Ramses pyytää häntä jäämään. Autiomaassa Mooses puolustaa kolmea nuorta tyttöä rosvoilta ja saa tietää, että heidän vanhempi sisarensa on Tzippora, jonka hän auttoi pakenemaan Egyptistä. Tzipporan isä ja Midianin ylipappi Jetro toivottavat Mooseksen tervetulleeksi. Kun Mooses on sopeutunut uuteen kulttuuriin, hänestä tulee paimen ja hän menee naimisiin Tzipporan kanssa. Eräänä päivänä, kun Mooses jahtaa eksynyttä karitsaa, hän löytää palavan pensaan, jonka kautta Jumala käskee häntä palaamaan Egyptiin ja johdattamaan heprealaiset orjat vapauteen. Jumala antaa Mooseksen paimensauvalle voimansa ja lupaa, että hän kertoo Moosekselle, mitä sanoa. Mooses ja Tzippora palaavat Egyptiin, jossa Ramses, joka on nyt farao, ottaa Mooseksen iloisesti vastaan. Kun Mooses pyytää heprealaisten vapauttamista ja muuttaa sauvansa egyptiläiseksi kobraksi osoittaakseen liittoutumistaan Jumalan kanssa, Hotep ja Huy toistavat tämän muodonmuutoksen kerskakulkuisesti, mutta Mooseksen käärme syö heidän käärmeensä. Kaukana siitä, että Ramses olisi saanut heidät vakuuttuneiksi, hän kaksinkertaistaa heprealaisten työmäärän. Mooses aiheuttaa yhdeksän Egyptin vitsausta, mutta Ramses kieltäytyy antamasta periksi, vaikka jokainen vitsaus on edellistä pahempi. Vastoin Mooseksen varoitusta (joka ennakoi viimeistä vitsausta) Ramses tekee selväksi, ettei hän koskaan vapauta heprealaisia orjia. Ramseksen sanojen lannistamana Mooses valmistelee heprealaisia kymmenettä ja viimeistä vitsausta varten neuvomalla heitä uhraamaan karitsan ja merkitsemään ovipylväät karitsan verellä. Sinä yönä viimeinen vitsaus tappaa kaikki Egyptin esikoiset, myös Ramseksen pojan, mutta heprealaisten lapset säästetään. Seuraavana päivänä poikansa menetystä sureva, surun murtama Ramses antaa Moosekselle lopulta luvan vapauttaa heprealaiset. Mooses murtuu itkemään syyllisyydentunnosta, jonka hän tunsi satuttaessaan Ramsesta, ja kuullessaan lukuisten perheiden itkut eri puolilla kaupunkia. Seuraavana aamuna heprealaiset lähtevät Egyptistä Mooseksen, Mirjamin, Aaronin ja Tsipporan johdolla. Punaisen meren rannalla he huomaavat, että Ramses ajaa heitä armeijansa kanssa takaa. Perillä Mooses jakaa sauvallaan meren, kun tuli estää armeijan tien. Heprealaiset ylittävät avoimen merenpohjan, ja kun tuli katoaa ja armeija lähtee takaa-ajoon, vesi sulkeutuu egyptiläisten sotilaiden ylitse ja säästää yksin Ramseksen, joka huuhtoutuu rantaan meren toiselle puolelle. Tämän jälkeen Mooses jättää surullisesti jäähyväiset veljelleen ja johtaa heprealaiset Siinain vuorelle, jossa hän saa kymmenen käskyä.</w:t>
      </w:r>
    </w:p>
    <w:p>
      <w:r>
        <w:rPr>
          <w:b/>
        </w:rPr>
        <w:t xml:space="preserve">Tulos</w:t>
      </w:r>
    </w:p>
    <w:p>
      <w:r>
        <w:t xml:space="preserve">joka käyttää sauvaansa meren jakamiseen?</w:t>
      </w:r>
    </w:p>
    <w:p>
      <w:r>
        <w:rPr>
          <w:b/>
        </w:rPr>
        <w:t xml:space="preserve">Esimerkki 2.1634</w:t>
      </w:r>
    </w:p>
    <w:p>
      <w:r>
        <w:t xml:space="preserve">Vuonna 2154 maapallo on ylikansoitettu ja saastunut. Suurin osa maapallon asukkaista elää köyhyydessä, nälänhädän partaalla, ja heillä on vain vähän teknologiaa ja lääketieteellistä hoitoa. Rikkaat ja vaikutusvaltaiset elävät Elysiumilla, joka on jättimäinen avaruuden elinympäristö Maan kiertoradalla. Elysium on teknisesti edistynyt, ja osa sen teknologiasta sisältää Med-Bays - lääkintälaitteita, jotka voivat parantaa kaikki sairaudet, kääntää vanhenemisprosessin ja luoda uusia ruumiinosia. Elysiumin varakkaiden asukkaiden ja Maan asukkaiden välillä on pitkäaikainen riita, sillä he haluavat Elysiumin teknologian parantavan heidän sairautensa. Max Da Costa (Matt Damon), ehdonalaisessa vapautumassa oleva entinen autovaras, asuu Los Angelesin raunioilla ja työskentelee Armadyne Corp:n liukuhihnalla. Armadyne Corp on John Carlylen (William Fichtner) johtama yritys, joka oli alun perin suunnitellut Elysiumin, ja nyt se toimittaa sille aseita sekä robotteja, jotka valvovat Maata. Tehtaan teollisuusonnettomuuden aikana Max jää loukkuun kammioon ja saa tappavan säteilyannoksen. Kun hänet pelastetaan, hänelle kerrotaan, että hänellä on viisi päivää elinaikaa ennen kuin hän kuolee säteilymyrkytykseen. Hän etsii epätoivoisesti parannuskeinoa ja pyytää ystävänsä Julion (Diego Luna) kanssa apua ihmissalakuljettaja Spiderilta (Wagner Moura) saadakseen hänet Elysiumiin; hänen ainoa selviytymismahdollisuutensa on käyttää Med-Bayta.Samaan aikaan, kun kolmikko aluksia täynnä laittomia maahanmuuttajia Maasta yrittää päästä Elysiumiin ja sen Med-Bayhin, Elysiumin puolustusministeri Delacourt (Jodie Foster) käskee nukkuvan agentin Krugerin (Sharlto Copley) tuhota sukkulat. Kaksi sukkulaa ammutaan alas avaruudessa tappaen kaikki kyydissä olleet, mutta kolmas sukkula selviytyy, mutta Elysiumille saavuttuaan kaikki kyydissä olleet joko tapetaan tai pidätetään ja karkotetaan. Elysiumin presidentti Patel (Faran Tahir) moittii häntä moraalittomista ja epäkohteliaista menetelmistä ja uhkaa erottaa hänet, ellei hän hillitse toimintaansa. Krugeria pidetään sekopäänä, ja hänet erotetaan palveluksesta. Delacourt, joka vannoo suojelevansa Elysiumia ja omaa valtaansa, neuvottelee John Carlylen kanssa ohjelmasta, joka voi ohittaa Elysiumin tietokoneen ytimen ja antaa hänelle puheenjohtajuuden. Carlyle tallentaa uudelleenkäynnistysohjelman aivoihinsa Elysiumiin kuljettamista varten ja salaa sen tappavalla suojaohjelmalla. spider suostuu saamaan Maxin Elysiumiin, jos hän voi varastaa Carlylelta taloudellisia tietoja. Avukseen Spiderin miehet kiinnittävät Maxiin kirurgisesti sähkökäyttöisen ulkoluurangon. Julion ja Spiderin miesten ryhmän kanssa Max ampuu Carlylen aluksen alas, ja sitä seuranneessa tulitaistelussa Carlylen turvadroidien kanssa Carlyle haavoittuu kuolettavasti. Max lataa ohjelman pukunsa hermoimplanttiin, mutta huomaa, että salaus tekee siitä käyttökelvottoman. Delacourt, joka on saanut tiedon varkaudesta tiedon Carlylen lääketieteellisen implantin avulla, asettaa Krugerin salaa takaisin virkaansa ja lähettää hänet palauttamaan ohjelman. Sitä seuranneessa tulitaistelussa Julio kuolee ja Max haavoittuu. Hän ottaa yhteyttä lapsuudenystäväänsä Freyyn (Alice Braga), joka on nykyään sairaanhoitaja ja jonka tyttärellä Matildalla on leukemia. Frey rukoilee Maxia viemään Matildan Elysiumiin parannettavaksi, mutta Max kieltäytyy suojellakseen heitä. Pian Maxin lähdön jälkeen Kruger saapuu paikalle yhdessä kahden palkkasoturin, Draken ja Crowen, kanssa ja kuulustelee Freytä raa'asti; ja kun Kruger huomaa Matildan olevan sairas, he ottavat Freyn ja Matildan vangiksi alukseensa sillä aikaa, kun Krugerin lennokit metsästävät Maxia. Delacourt määrää Los Angelesin ilmatilan lukittavaksi, jotta saadaan tarpeeksi aikaa Carlylen ohjelman takaisin saamiseksi.Max toimittaa ohjelman Spiderille, joka saa selville, että ohjelman avulla kaikista Maan asukkaista voidaan tehdä Elysian kansalaisia. Koska lukituksen vuoksi Maasta ei kuitenkaan voi poistua, Max tekee Krugerin kanssa sopimuksen siitä, että hänet viedään Elysiumiin, tietämättä, että Kruger on jo saanut selville, että Frey auttoi Maxia, ja pitää häntä ja Matildaa panttivankina aluksella. Kun Krugerin alus lähtee Maasta, Spider ja hänen miehensä käyttävät hyväkseen lukituksen poistamista ja nousevat myös Elysiumia kohti menevään alukseen. Samaan aikaan Krugerin aluksella alkaa taistelu, ja Kruger haavoittuu vakavasti kranaatin räjähdyksestä, joka myös lamauttaa aluksen moottorit. Krugerin aluksen syöksyttyä Elysiumille Drake tyrmää Maxin kamppailun jälkeen, kun Frey juoksee taloon, jossa on tajuton Matilda, ja laittaa hänet lääkintälaitteeseen, mutta huomaa, että se toimii vain Elysiumin kansalaisiin. Sillä hetkellä Crowe saapuu paikalle ja nujertaa Freyn taserilla. Sen jälkeen Max, Frey ja Matilda viedään Delacourtin luo, joka määrää ohjelman lataamisen, vaikka se tappaa Maxin. Sen jälkeen Crowe käskee viedä Freyn ja Matildan pois ja lukitsee heidät varastohuoneeseen.Kun Drake ja Crowe ovat palauttaneet heidät Med-Bayhin, uhmakas Kruger tappaa Delacourtin, kun tämä on moittinut häntä tämän holtittomuudesta. Krugerin käskystä Drake ja Crowe tuhoavat Elysian poliittiset virkamiehet saadakseen vallan itselleen. Sillä välin Max, joka on paennut vankilasta, tietää, että Med-Bays toimii vain Elysian kansalaisille, ja päättää käyttää Carlylen ohjelmaa antaakseen kaikille Maan asukkaille Elysian kansalaisuuden. Kruger käskee Crowea tappamaan Freyn ja Matildan, mutta hän menee varastohuoneeseen ja valmistautuu ensin hyökkäämään seksuaalisesti Freyn kimppuun, mutta Max tappaa hänet, ja hän tappaa myös Draken ennen Freyn ja Matildan vapauttamista. Sen jälkeen Max tapaa Spiderin, joka pyytää yhtä jäsenistään saattamaan Freyn ja Matildan läheiseen Med-Bayhin. Sitten he suuntaavat Elysiumin ytimeen, mutta Kruger väijyy heitä, ja Krugerilla on nyt sotilasluokan luuranko, joka on paljon parempi kuin Maxin luuranko. Taistelun aikana Max onnistuu repimään Krugerin hermoimplantin irti ja tekee puvun liikkumattomaksi. Kruger kuitenkin kiinnittyy Maxin pukuun ja aseistaa kranaatin tarkoituksenaan tappaa molemmat. Max repii köyden irti ja heittää Krugerin reunan yli kuolemaan.Spider ja Max pääsevät Elysiumin tietokoneen ytimeen, jossa Spider tajuaa, että ohjelman aktivointi tappaa Maxin. Max itse aktivoi ohjelman puhuttuaan vielä viimeisen kerran Freyn kanssa radion välityksellä. Kun Max kuolee, Elysiumin tietokoneydin käynnistyy uudelleen ja rekisteröi jokaisen Maan asukkaan Elysiumin kansalaiseksi. Presidentti Patel saapuu paikalle turvamiesten kanssa, mutta robotit kieltäytyvät pidättämästä Spideria, jonka he nyt tunnistavat kansalaiseksi. Matilda paranee Med-Bayn avulla, ja Elysiumin tietokone lähettää valtavan laivaston lääkintäaluksia aloittamaan Maan asukkaiden hoidon.</w:t>
      </w:r>
    </w:p>
    <w:p>
      <w:r>
        <w:rPr>
          <w:b/>
        </w:rPr>
        <w:t xml:space="preserve">Tulos</w:t>
      </w:r>
    </w:p>
    <w:p>
      <w:r>
        <w:t xml:space="preserve">joka tajuaa, että ohjelman aktivointi tappaa Maxin?</w:t>
      </w:r>
    </w:p>
    <w:p>
      <w:r>
        <w:rPr>
          <w:b/>
        </w:rPr>
        <w:t xml:space="preserve">Esimerkki 2.1635</w:t>
      </w:r>
    </w:p>
    <w:p>
      <w:r>
        <w:t xml:space="preserve">Clifford Peache (Chris Makepeace) asuu Chicagossa hienostuneessa luksushotellissa hotellin isänsä (Martin Mull) ja eksentrisen mutta rakastavan isoäitinsä (Ruth Gordon) kanssa. Clifford viettää yönsä perheensä kanssa rentoutuen kattoterassilla ja vakoillen naapureita kaukoputken läpi. Hän on uusi poika Lake View High Schoolissa, jonne hän saapuu hotellin limusiinilla.Clifford joutuu kiusaajan, Melvin Moodyn (Matt Dillon) pahoinpitelyn kohteeksi. Moody ja hänen roistojoukkonsa Dubrow (Richard Bradley), Koontz (Tim Reyna) ja Hightower (Dean R. Miller) terrorisoivat ja kiristävät säännöllisesti lounasrahaa muilta pienemmiltä, arkoilta oppilailta, muka suojellakseen heitä koulun hylkiöltä, isokokoiselta ja murjovalta Ricky Lindermanilta (Adam Baldwin). Koulun legendan mukaan Ricky on tappanut useita ihmisiä, myös oman pikkuveljensä. Opettaja (Kathryn Grody) kertoo Cliffordille, että ainoa väkivalta, jonka hän tietää Rickyn menneisyydestä, tapahtui, kun hänen pikkuveljensä kuoli vahingossa leikkiessään aseella.Clifford uskaltaa lähestyä Rickyä ja pyytää tätä henkivartijaksi. Ricky kieltäytyy, mutta pojista tulee ystäviä sen jälkeen, kun Ricky pelastaa Cliffordin Moodyn ja hänen jenginsä pahoinpitelyltä. Rickyllä on tunne-elämän ongelmia 9-vuotiaan veljensä vuoden takaisen kuoleman vuoksi, ja hän pääsee hitaasti ulos kuorestaan, mutta on rakentanut uudelleen moottoripyörän, jota hän vaalii. Poikien välinen ystävyys vahvistuu, kun Clifford auttaa Rickyä menestyksekkäästi etsimään romuttamolta vaikeasti löydettävää sylinteriä moottoripyörän moottoriin.Kun Clifford, Ricky ja muutama koulukaveri, mukaan lukien uhritoverit Carson (Paul Quandt), Shelley (Joan Cusack) ja nimeämätön tyttö (Jennifer Beals), syövät lounasta Lincoln Parkissa, Moody jengineen lähestyy. Moody on värvännyt avukseen vanhemman kehonrakentaja Miken (Hank Salas), jonka hän ilmoittaa olevan hänen henkivartijansa. Mike kiusaa, pelottelee ja pahoinpitelee fyysisesti nuorempaa Rickyä ja vandalisoi hänen moottoripyöränsä ennen kuin Moody työntää sen laguuniin. Ricky pakenee. Myöhemmin hän tulee Cliffordin luo pyytämään rahaa, muka maksaakseen moottoripyörän vetämisestä laguunista. Clifford tuntee itsensä hyväksikäytetyksi ja seuraa häntä, ja he riitelevät, kunnes Ricky paljastaa Cliffordille ampuneensa vahingossa veljeään, kun hän oli lapsenvahtina tämän kotona. Onnettomuuden seurauksena hän on syyllisyyden ja katumuksen vallassa.Moody ja Mike palaavat myöhemmin puistoon kiusaamaan muita lapsia ja aloittamaan kauhun vallankumouksen. Heidän tietämättään myös Ricky on siellä hakemassa moottoripyöräänsä. Kun Ricky yrittää lähteä pyörän kanssa, Moody huomaa sen ja ilmoittaa, että moottoripyörä kuuluu nyt hänelle. Ricky kieltäytyy vaatimuksesta, joten Moody kutsuu Miken paikalle ja nämä kaksi alkavat tapella. Ricky saa yliotteen ennen kuin Moody hyppää hänen selkäänsä. Clifford näkee ystävänsä olevan vaikeuksissa ja onnistuu vetämään Moodyn irti. Ricky lyö Miken, tyrmää tämän tajuttomaksi ja kääntää sitten huomionsa Moodyyn. Mutta sen sijaan, että hän ottaisi taistelun Cliffordin puolesta, hän kehottaa Cliffordia taistelemaan Moodya vastaan itse valmentaen tätä. Clifford pelkää, mutta kun hän lopulta saa kunnon lyönnin ja murtaa Moodyn nenän ja voittaa ottelun, hän tajuaa, että Moody-kiusaaja on heikko ja pelkurimainen. Ricky ottaa pyöränsä takaisin, ja kun lapset lähtevät yhdessä, hän pyytää Cliffordia vitsillä henkivartijakseen.</w:t>
      </w:r>
    </w:p>
    <w:p>
      <w:r>
        <w:rPr>
          <w:b/>
        </w:rPr>
        <w:t xml:space="preserve">Tulos</w:t>
      </w:r>
    </w:p>
    <w:p>
      <w:r>
        <w:t xml:space="preserve">Mitä Moody ilmoittaa?</w:t>
      </w:r>
    </w:p>
    <w:p>
      <w:r>
        <w:rPr>
          <w:b/>
        </w:rPr>
        <w:t xml:space="preserve">Esimerkki 2.1636</w:t>
      </w:r>
    </w:p>
    <w:p>
      <w:r>
        <w:t xml:space="preserve">Don DeFore ja Lizabeth ScottJane ja Alan Palmer (Scott ja Kennedy) ovat eräänä iltana matkalla juhliin Hollywood Hillsissä, kun joku toisessa autossa heittää matkalaukun heidän avoautonsa takapenkille. He avaavat sen ja löytävät kasoittain käteistä. Toinen auto ajaa heitä hetken aikaa takaa, mutta he pääsevät karkuun. Takaisin Hollywoodin ylemmän keskiluokan asunnossaan he tutkivat käteistä. Jane haluaa pitää rahat, mutta Alan haluaa viedä ne poliisille. Alan laittaa matkalaukun ja käteisrahat Union Stationin kaappiin toivoen, että hän voi taivutella Janen luovuttamaan ne poliisille. muutamaa päivää myöhemmin Alanin ollessa töissä Danny (Duryea) ilmestyy Palmereiden asunnolle, kertoo Janelle olevansa etsivä ja saa nopeasti selville, että Jane on alkanut kuluttaa rahoja. Myös Janen aviomies Alan hermostuu, kun hän huomaa, että Jane on nostanut laskuja ja aikoo selvästi käyttää rahat, jotka he olivat sopineet säilyttävänsä ja jättävänsä koskematta. Jane tekee Dannyn kanssa sopimuksen rahojen jakamisesta. Hän aikoo tappaa Dannyn ja ajaa hänet vuorille sillä verukkeella, että he hakevat rahat sieltä, minne ne on haudattu. Jane epäilee Janen aikeita ja pakenee, ja hän ja Alan suunnittelevat romanttista iltaa hyvittääkseen rahoista syntyneen riitansa. Hän pyytää Dannya tapaamaan hänet illalla Westlake Parkissa lähellä Los Angelesin keskustaa, jossa hän ja Alan lähtevät veneajelulle. Jane on suunnitellut tappavansa miehensä Alanin veneessä, mutta syyllisyydentunne pysäyttää hänet, ja hän rukoilee Dannya viemään hänet rantaan, minkä jälkeen hän tupsahtaa, että hän haluaa lähettää kaapin lunastusshekin poliisille. Alan ei tiedä, miksi hänen vaimonsa on järkyttynyt, mutta haluaa jatkaa veneajelua. Savukkeiden toivossa hän nostaa naisen laukun, ja hänen oma aseensa putoaa ulos. Alanin hätääntynyt ilme kertoo Janelle, että hän tietää heti, mitä hänellä oli mielessä, hän tarttuu aseeseen, he kamppailevat ja Alan ampuu, jolloin Alan kuolee. Kun Danny näkee ruumiin, hän pelkää sekaantuvansa murhaan, mutta Jane uhkaa kertoa poliisille, että Danny tappoi hänen miehensä, ellei Danny auta häntä. Kuten Jane oli aiemmin suunnitellut, heitetään ruumiin järveen ja he lähtevät puistosta yhdessä, jotta todistajat luulisivat Janeen lähteneen miehensä kanssa. Hän ilmoittaa Alanin poliisille kadonneeksi.Miller Kathy PalmerinaDon Blake (DeFore) ilmestyy Palmerien asuntoon, jossa hän huomaa Alanin siskon Kathyn (Kristine Miller) poistuvan salaa. Don väittää olevansa Alanin vanha armeijakaveri, joka lomailee Los Angelesissa. Tutkiessaan Alanin kohtaloa Don rakastuu Kathyyn, joka asuu vastapäätä veljeään ja kälyään ja on alkanut huolestua Janesta. Jane saa selville, ettei Don koskaan tuntenut Alania, ja lyö häntä pistoolilla päähän. Haettuaan käteistä rahaa Union Stationin kaapista Jane tapaa täysin humalaisen Dannyn tämän asunnolla ja sanoo tarvitsevansa tämän apua pakenemisessa. Danny kertoo Janelle tietävänsä, ettei voi vieläkään luottaa häneen, mutta että hän on rakastunut häneen ja että rahat olivat "kerran elämässä" saatu kiristyskorvaus vakuutushuijauksesta. Hän ymmärtää, että tämä tarkoittaa, että rahat ovat merkitsemättömiä eikä niiden katoamisesta ilmoiteta poliisille. Hän tappaa Dannyn myrkytetyllä juomalla.Dannyn ruumiin löydyttyä Los Angelesin poliisi kertoo Donille, että jos hän haluaa, että he vetävät Westlake Parkin pientä järveä Janen kadonneen aviomiehen perään, hänen on maksettava tuhansia dollareita. Sillä välin Jane pakenee rahojen kanssa Mexico Cityyn, josta Don löytää hänet hienosta Reforma-hotellista, jossa hän asuu ylellisessä kattohuoneistossa. Koska Jane luulee, että Don on joko rahojen perässä tai poliisin asialla, hän anelee häntä ottamaan puolet. Don kertoo olevansa Janen aiemman, ensimmäisen aviomiehen Bob Blanchardin veli ja ymmärtävänsä nyt, miten Jane saattoi ajaa hänet tappamaan itsensä. Kun meksikolaiset poliisit ryntäävät huoneeseen, Jane perääntyy nopeasti itkien parvekkeelle ja putoaa huutaen kaiteen yli kuolemaan.</w:t>
      </w:r>
    </w:p>
    <w:p>
      <w:r>
        <w:rPr>
          <w:b/>
        </w:rPr>
        <w:t xml:space="preserve">Tulos</w:t>
      </w:r>
    </w:p>
    <w:p>
      <w:r>
        <w:t xml:space="preserve">Millä Jane löi Donia päähän?</w:t>
      </w:r>
    </w:p>
    <w:p>
      <w:r>
        <w:rPr>
          <w:b/>
        </w:rPr>
        <w:t xml:space="preserve">Esimerkki 2.1637</w:t>
      </w:r>
    </w:p>
    <w:p>
      <w:r>
        <w:t xml:space="preserve">Luutnantti Frank Drebin (Leslie Nielsen) työskentelee nyt Valkoisessa talossa ja huolehtii presidentti George Bushin (Johan Roarke) ja hänen vaimonsa (Margery Ross) turvallisuudesta. Illallisella on läsnä kaikkien energialähteiden edustajia. Kuten tavallista, Frank pilaa illallisen ja annetaan ymmärtää, että hän lähettää Barbara Bushin sairaalaan. Zsa Zsa Gabor (Zsa Zsa Gabor) läimäyttää kelloa, joka seuraa häntä.Frankin entisellä tyttöystävällä Jane Spencerillä (Priscilla Presley) on uusi rakastaja, tohtori Albert S. Meinheimer (Richard Griffiths). Hän on myös hänen pomonsa, sillä nainen palvelee PR-edustajana. Norm (Christopher J. Keene) löytää pommin valkoisesta paperikorista. Hän näyttää sen muille vartijoille (Ken Kerman &amp; Al Fann), jotka asettavat kellon ajallaan ja pommi räjähtää tappaen vain vartijat. ylikomisario Ed Hocken (George Kennedy) tutkii tapausta. Frank näkee Janen ja tuijottaa häntä ihaillen.O.J. Simpson ... NordbergRobert Goulet ... Quentin HapsburgRichard Griffiths ... Tohtori Albert S. Meinheimer / Earl HackerJacqueline Brookes ... Komissaari Anabell BrumfordAnthony James ... Hector Savage Lloyd Bochner ... Terence BaggettTim O'Connor ... Donald FenswickPeter Mark Richman ... Arthur DunwellEd Williams ... Ted OlsenPeter Van Norden ... Henkilöstöpäällikkö John SununuGail Neely ... Winnie MandelaColleen Fitzpatrick ... Blues-laulaja Blue Note ClubillaSally Rosenblatt ... Rouva RedmondAlexander Folk ... Crackhouse CopJose Gonzales-Gonzales ... Mariachi (nimellä José Gonzáles-Gonzáles) Larry McCormick ... TV-toimittajaCliff Bemis ... Grilli-isäD.D. Howard ... Grillin äitiWilliam Woodson ... Hexagon Oil mainoskuuluttaja Mel Tormé ... Itse - Juhlavieras Tanssii Janen kanssaZsa Zsa Gabor ... Hän itseBill Chemerka ... Valkoisen talon kuuluttajaTom McGreevey ... Tarjoilija (Thomas McGreevey) James Gilstrap ... Sam, Blue Note Clubin pianisti'Weird Al' Yankovic ... Poliisiaseman roistoGina Mastrogiacomo ... Monique De Carlo - seksikaupan työntekijäJeff Wright ... Seksikaupan apulainen C. Lindsay Workman ... Banketin ovimies Gokul ... Asunnon asukas (Datta V. Gokhale) John Stevens ... Bankettipalvelija Charlotte Zucker ... JuhlapöytärouvaDon Pugsley ... Varaston roisto Carlos Betancourt ... Mariachi #2 Bernardo Márquez ... Mariachi #3 Margarito Mendoza ... Mariachi #4 Lee Terri ... Pyörätuolissa tapahtuneen pahoinpitelyn todistaja Claude Jay McLin ... Jock #1Manny Perry ... Jock #2 Alex Zimmerman ... Jock #3 Raynor Scheine ... Räjähdysroisto #1 John Fleck ... Explosion Thug #2 Susan Breslau ... Bankettinainen #1 Leslie Maier ... Bankettinainen #2 Ron Rosenblatt ... Mr. RedmondJennifer Segal ... Barbecue Daughter (as Jennifer Kretchmer)Ryan Harrison ... Grillipoika David Zucker ... Davy Crockett Robert Weil ... George RussellRobert K. Weiss ... ObstetricianRobert LoCash ... FBI-agentti BurtonZucker ... LabrateknikkoLewis Friedman ... Laboratorioteknikko Bob Reitman ... Labrateknikko Gene Mueller ... Laboratorioteknikko Gino Salomone ... Labrateknikko Robert J. Elisberg ... McTigue, poliisin piirtäjä Mindy Newborn ... Säveltäjän orja Jan Campbell ... Lady in Waiting Wendy Hogan ... Lady in WaitingNathaniel Bellamy Jr. ... Koripalloilija (luottamaton)Lisa Nunziella ... Tanssija (luottamaton)</w:t>
      </w:r>
    </w:p>
    <w:p>
      <w:r>
        <w:rPr>
          <w:b/>
        </w:rPr>
        <w:t xml:space="preserve">Tulos</w:t>
      </w:r>
    </w:p>
    <w:p>
      <w:r>
        <w:t xml:space="preserve">Mitä Frank löytää valkoisesta paperikorista?</w:t>
      </w:r>
    </w:p>
    <w:p>
      <w:r>
        <w:rPr>
          <w:b/>
        </w:rPr>
        <w:t xml:space="preserve">Esimerkki 2.1638</w:t>
      </w:r>
    </w:p>
    <w:p>
      <w:r>
        <w:t xml:space="preserve">Ryhmä erittäin päteviä sinkkumiehiä, joihin kuuluvat tohtori Richard Stanton (William Lundigan) ja tohtori Jerry Lockwood (Richard Carlson), värvätään huippusalaiseen projektiin. He käyvät läpi joukon tiukkoja fyysisiä ja psykologisia testejä, joiden aikana Stanton tuntee vetoa kauniiseen tohtori Jane Flynniin (Martha Hyer), joka on yksi ehdokkaita testaavista tutkijoista. Kun suurin osa ehdokkaista on suljettu pois, neljälle jäljelle jääneelle kerrotaan projektin tarkoituksesta: Stantonin isä, tohtori Donald Stanton (Herbert Marshall), on projektin johtaja. Hän ja hänen kollegansa työskentelevät miehitetyn avaruusmatkailun parissa. He ovat kuitenkin havainneet, että jopa parhaimmat saatavilla olevat laadukkaat metalliseokset haurastuvat lopulta ulkoavaruuden ankarassa ympäristössä. Koska metallipohjaiset meteorit eivät altistu näille metallin väsymisrasituksille, tutkijat haluavat ottaa talteen näytteitä ennen kuin ne pääsevät Maan ilmakehään selvittääkseen, miten meteorien "ulkokuori" suojaa niitä. Tätä varten heidän on lähetettävä miehiä avaruuteen, mitä ei ole koskaan aiemmin tehty. Stanton, Lockwood ja Walter Gordon (Robert Karnes) hyväksyvät vaarallisen tehtävän, kun taas neljäs ehdokas lopettaa. 3 yhden miehen rakettia laukaistaan parin sadan kilometrin päähän avaruuteen pysäyttämään saapuva meteoriparvi. Gordon lähtee ensimmäisenä nappaamaan meteoria; se osoittautuu liian suureksi avaruusaluksen nokkakauhalle, ja alus tuhoutuu sitä seuraavassa törmäyksessä. Lockwood saa hermoromahduksen, kun hänen näyttöruudullaan näkyy Gordonin yhä avaruuspuvussa oleva, mutta nyt luurankomainen ja painoton ruumis leijumassa häntä kohti. Paniikissa ja harhaluuloissaan Lockwood laukaisee rakettimoottorinsa ja räjähtää pois Maasta kohti syvää avaruutta ja tuhoonsa. Stanton ei pääse pääparvesta, mutta harhaileva meteoriitti ylittää hänen kiertoreittinsä. Hän päättää seurata sitä huolimatta lennonjohdon varoituksesta, jonka mukaan hän saattaa käyttää liikaa polttoainetta ja palaa palamaan palatessaan. Stanton nappaa meteorin ajoissa kiinni ja selviytyy pakkolaskusta meteoriitin kanssa turvallisesti ehjänä. Hän saa sankaruudestaan palkinnoksi tohtori Flynnin suudelman.Kun meteoriittia tutkitaan, havaitaan, että sen ulkokuori on kiteistä puhdasta hiiltä. Tämän löydön ansiosta Yhdysvallat voi nyt rakentaa turvallisempia raketteja ja avaruusasemia avaruuden väistämätöntä valloitusta varten.</w:t>
      </w:r>
    </w:p>
    <w:p>
      <w:r>
        <w:rPr>
          <w:b/>
        </w:rPr>
        <w:t xml:space="preserve">Tulos</w:t>
      </w:r>
    </w:p>
    <w:p>
      <w:r>
        <w:t xml:space="preserve">Mikä on meteorin ulkokuori?</w:t>
      </w:r>
    </w:p>
    <w:p>
      <w:r>
        <w:rPr>
          <w:b/>
        </w:rPr>
        <w:t xml:space="preserve">Esimerkki 2.1639</w:t>
      </w:r>
    </w:p>
    <w:p>
      <w:r>
        <w:t xml:space="preserve">Kesäkuun 5. päivänä 1944 komentosotilaat lähetetään Kanaalisaarille sabotaasi- ja harhautushyökkäyksiin Hitlerin huomion kiinnittämiseksi pois Normandiasta. Sinä yönä kaksi uusiseelantilaissotilasta, kapteeni Ben Grogan (Craig Hall) ja kersantti Joe Tane (Karlos Drinkwater), melovat Klepper-kanootillaan Forau-saarelle ja laskeutuvat rannalle, joka on täynnä jalkaväkimiinoja ja panssarivaunujen ansoja. Kun he lähtevät rannalta ja suuntaavat sisämaahan, he alkavat kuulla kaukaisia huutoja ja laukauksia. He lähestyvät saksalaisten linnoitusta ja kuulevat, mitä he luulevat miehen kidutukseksi. He kiipeävät alas suureen tykistökuoppaan ja asentavat räjähteitä suureen tykistötykkiin, mutta heitä häiritsee, kun saksalainen sotilas (Luke Hawker) juoksee tunnelista apua anoen. Grogan puukottaa sotilasta niskaan ja tappaa hänet. He kuulevat naisen huutavan, ja Grogan päättää tutkia asiaa Tanen jäädessä ulos. Kun Tane kuitenkin kuulee laukauksen, hänkin menee bunkkeriin tutkimaan asiaa. Grogania etsiessään hän löytää mustan magian kirjan, ja sen sisällön hämmentämänä näkymätön hyökkääjä tappaa hänet. Grogan, joka ei ole loukkaantunut, löytää myöhemmin Tanen ruumiin, mutta natsi lyö hänet välittömästi tajuttomaksi.Grogan herää ja joutuu hetkeksi natsin, eversti Meyerin (Matthew Sunderland) kiduttamaksi, joka haluaa tietää hänen tehtävänsä. Kuulustelun aikana Grogan kuulee naisen huutavan toisesta huoneesta. Lopulta hän pakenee ja jahtaa Meyeria tunneleihin, ampuu ja haavoittaa häntä. Kun hän seuraa naisen huudon ääntä okkulttisilla symboleilla päällystettyyn huoneeseen, hän huomaa, että nainen on hänen kuollut vaimonsa Helena (Gina Varela). Meyer astuu huoneeseen ja ampuu Grogania jalkaan, minkä jälkeen hän ampuu Helenaa päähän, mikä ilmeisesti tappaa hänet. Grogan hyökkää Meyerin kimppuun, joka selittää, että nainen on demoni, joka on kutsuttu saarelta löytyneestä mustan magian kirjasta. Meyer todistaa tämän tarjoamalla naiselle syötäväksi kuolleen saksalaisen jalan; nainen muuttuu todelliseen demonin muotoonsa syödessään jalkaa. kun Grogan poistaa luodin vatsastaan, Meyer pyörtyy. Grogan tutkii hänet ja löytää mustan magian kirjasta revityn sivun pienestä pussukasta, jota natsi käytti kaulakoruna. Grogan pitää sivun vaihdettuaan sen toiseen sivuun kirjasta. Pian sen jälkeen Meyer toipuu ja selittää, että demoni on muodonmuuttaja ja ase, jota saksalaiset aikovat käyttää liittoutuneita vastaan. Hän selittää myös, että se on rajoittunut saarelle, koska se ei voi ylittää liikkuvaa vettä. Meyer kuitenkin tajuaa nyt, että demoni on liian suuri uhka maailmalle. Meyer tarjoutuu antamaan kirjan Groganille, jos tämä auttaa häntä pakenemaan Saksasta. Sitten Meyer suostuttelee Groganin auttamaan häntä suorittamaan rituaalin demonin karkottamiseksi takaisin helvettiin. Meyer, joka luulee olevansa suojattu kirjan loitsukirjalla, pettää Groganin rituaalin lopussa. kun Meyer paljastaa todellisen aikomuksensa käyttää demonia natsien hyväksi, Grogan voittaa Meyerin ja heittää hänet demonin luo. Hän tappaa Meyerin raa'asti, kun taas Grogan selviää hengissä Meyeriltä ottamansa loitsun suojassa. Kun Grogan yrittää vakuuttaa Grogania ottamaan hänet mukaansa Helenana, Grogan sanoo hänelle, ettei Grogan voisi koskaan korvata oikeaa Helenaa, jonka hän tunsi, ja käyttää tilaisuutta hyväkseen ja kahlitsee hänet uudelleen. Koska Grogan ei pysty suorittamaan rituaalia yksin, hän ottaa kirjan ja jättää demonin jälkeensä saalistamaan kaikkia saksalaisia, jotka tulevat tutkimaan asiaa; hän selittää demonille aikovansa palata sodan päätyttyä suorittamaan rituaalin loppuun ja karkottamaan Helenan ikuisesti. Hän jättää ketjun avaimen käden ulottuville jättäessään demonin bunkkeriin. Hän astuu rannalle, hautaa mukanaan pitämänsä valokuvan vaimostaan Helenasta, katsoo ylös ja näkee lentokoneiden lentävän yläpuolellaan ja armadan suuntaavan kohti Ranskaa. D-Day on alkanut.Yksi natsi joutuu demonin uhriksi, joka naamioituu saksankieliseksi naiseksi, Nicoleksi, lopputeksteissä esitetyn koodin aikana.</w:t>
      </w:r>
    </w:p>
    <w:p>
      <w:r>
        <w:rPr>
          <w:b/>
        </w:rPr>
        <w:t xml:space="preserve">Tulos</w:t>
      </w:r>
    </w:p>
    <w:p>
      <w:r>
        <w:t xml:space="preserve">Miksi demoni on rajoittunut saarelle?</w:t>
      </w:r>
    </w:p>
    <w:p>
      <w:r>
        <w:rPr>
          <w:b/>
        </w:rPr>
        <w:t xml:space="preserve">Esimerkki 2.1640</w:t>
      </w:r>
    </w:p>
    <w:p>
      <w:r>
        <w:t xml:space="preserve">Kolme vuotta ensimmäisen elokuvan jälkeen Stuart Little kyseenalaistaa kykynsä sen jälkeen, kun hänen veljensä George potkaisi häntä vahingossa jalkapallolla. Hän lannistuu entisestään rikottuaan vahingossa Georgen pienoislentokoneen. Stuartin isä Frederick yrittää rohkaista häntä kertomalla, että "jokaisessa pilvessä on hopeareunus." Myöhemmin kanarialintu nimeltä Margalo putoaa Stuartin autoon matkalla koulusta kotiin. Margalo avustaa salaa Falcon-nimistä muuttohaukkaa varastamaan kotitalouksista ansaittuaan talonmiesten luottamuksen. Lapsena orvoksi jäänyt Margalo avustaa Haukkaa vastineeksi kodista. Kun Stuart kuitenkin tarjoutuu päästämään hänet asumaan Littlen perheeseen, Margalo alkaa vastahakoisesti varastaa heiltä. Koska Margalo ei pysty keskittymään Falconin tehtävään, hän ystävystyy Stuartin kanssa. Haukka menettää lopulta kärsivällisyytensä ja uhkaa syödä Stuartin, ellei Margalo anna hänelle rouva Littlen sormusta. Huolestuneena Stuartin turvallisuudesta Margalo varastaa Eleanor Littlen vihkisormuksen.Kun Littlet huomaavat sormuksen kadonneen, he luulevat sen pudonneen lavuaariviemäriin. Stuart tarjoutuu laskeutumaan viemäriin narun varassa saadakseen sen, mutta naru katkeaa. Syyllisyydentunnetta tunteva Margalo pelastaa hänet ja lähtee seuraavana yönä Littlen talosta suojellakseen Stuartia. Huomatessaan Margalon katoamisen Stuart olettaa, että Haukka on siepannut hänet, ja päättää pelastaa hänet Littlen kissan Snowbellin kanssa. Stuart pakenee kotoa ja pyytää Georgea suojelemaan häntä hänen poissa ollessaan. Snowbellin ystävän Montyn avulla Stuart ja Snowbell saavat selville, että Falconin päämaja on Pishkin Buildingin huipulla. Siellä Stuart saa selville, että Margalo varasti hänen äitinsä sormuksen. Kun Margalo yrittää vakuuttaa Stuartille, että hän todella on hänen ystävänsä, Stuart anelee häntä tulemaan kotiinsa. Koska Haukka ei suostu menettämään Margalon arvoa, hän yrittää tappaa Stuartin pudottamalla hänet rakennuksen huipulta. Stuart laskeutuu ohi ajavaan roska-autoon. Falcon vangitsee Margalon maalipurkkiin rangaistukseksi siitä, että hän on Stuartin ystävä, mutta Snowbell onnistuu pääsemään rakennuksen huipulle Falconin poissa ollessa ja vapauttamaan hänet. tajuihinsa roskaproomussa palaava Stuart on luovuttamassa, kunnes hän löytää Georgen rikkinäisen pienoismallilentokoneen, jonka hän korjaa proomussa olevilla materiaaleilla ja palaa sen avulla Margalon luo. Sillä välin Littlesit saavat selville, että George on valehdellut Stuartin olinpaikasta, ja kun George on kertonut heille, missä Stuart on, he suuntaavat Pishkin-rakennukseen. Kun Falcon on aikeissa tappaa Snowbellin, Margalo julistaa itsenäisyytensä Falconista ja yrittää paeta häntä Eleanorin sormuksen kanssa. Ennen kuin Falcon ehtii perässä, Stuart nappaa Margalon kiinni lentokoneessaan. pikkulapset seuraavat heitä taksilla, kun he alkavat lentää Central Parkin halki, ja Falcon seuraa häntä tiiviisti. Kun Stuart tajuaa, etteivät he pääse Falconia pakoon, hän päättää kohdata hänet suoraan. Stuart käyttää Eleanorin sormusta sokaistakseen Falconin väliaikaisesti ja hyppää ulos koneesta juuri ennen kuin se iskee Falconiin, jolloin tämä kukistuu. Margalo saa Stuartin kiinni, ja he yhdistyvät Littlen kanssa, jotka kaikki palaavat kotiin. Syksyllä Margalo hyvästelee Littlesit ja lähtee muuttamaan etelään talveksi. Tämän jälkeen Martha, Georgen ja Stuartin uusi sisko, sanoo ensimmäisen sanansa "Bye-bye Birdie" perheen iloksi, ja perhe suuntaa mukavaan kotiinsa.</w:t>
      </w:r>
    </w:p>
    <w:p>
      <w:r>
        <w:rPr>
          <w:b/>
        </w:rPr>
        <w:t xml:space="preserve">Tulos</w:t>
      </w:r>
    </w:p>
    <w:p>
      <w:r>
        <w:t xml:space="preserve">Missä on Falconin päämaja?</w:t>
      </w:r>
    </w:p>
    <w:p>
      <w:r>
        <w:rPr>
          <w:b/>
        </w:rPr>
        <w:t xml:space="preserve">Esimerkki 2.1641</w:t>
      </w:r>
    </w:p>
    <w:p>
      <w:r>
        <w:t xml:space="preserve">Ankertin yliopistossa Kaliforniassa Alisha (Priyanka Chopra) on se unelma, jonka kaikki toivoivat toteutuvan. Kampuksen kaunein tyttö saa sydämet lepattaa kuin lehdet tuulessa. Sormia napsauttamalla hän saa jonon poikia, jotka odottavat hänen jokaista päähänpistoaan. Kaikki rakastavat Alishaa!Ei siis ole yllätys, että myös Abhay (Uday Chopra) rakastaa häntä. Hän ajattelee Alishaa enemmän kuin tietokoneohjelmiaan ja MAC-kauppojaan. Kuka on Abhay? Abhay on nörttimäinen, kömpelö, sosiaalisesti haastava, silmälasipäinen collegenörtti, joka on niin kaukana Alishan maailmasta, ettei hän edes tiedä, että hänen kaltaisiaan ihmisiä on oikeasti olemassa... Tämä on mahdottomien mittasuhteiden rakkaustarina, miten Abhayn kaltainen mies voi ikinä toivoa voivansa olla Alishan kaltaisen naisen kanssa, ja siinä piilee tarina... Abhay on hiljaa rakastanut Alishaa koko ikänsä. Eräänä päivänä hän kerää tarpeeksi rohkeutta mennäkseen ilmaisemaan todelliset tunteensa Alishalle ja tajuaa, ettei sitä tule koskaan tapahtumaan. Hän hyväksyy sen tosiasian, että Alisha on prinsessa ja hän on vain nörtti. Silloin heidän tiensä lopulta eroavat. Myöhemmin heidän tiensä risteävät jälleen, kun Abhay yrittää käynnistää uransa. Kohtalo tuo hänet jälleen kasvokkain unelmiensa naisen, Alishan, kanssa. riittääkö Abhaylle voimaa uskoa itseensä ja yrittää saavuttaa se, mitä hän ei koskaan uskonut olevan mahdollista? Pystyykö Alisha koskaan näkemään miehen silmälasien takana, sen takana, mikä on hänen käsityksensä täydellisestä miehestä? Onko kaikki kohtalo vai voiko kohtalon ottaa omiin käsiinsä? Onko tämä mahdollista vai vain Pyaar Impossible?</w:t>
      </w:r>
    </w:p>
    <w:p>
      <w:r>
        <w:rPr>
          <w:b/>
        </w:rPr>
        <w:t xml:space="preserve">Tulos</w:t>
      </w:r>
    </w:p>
    <w:p>
      <w:r>
        <w:t xml:space="preserve">Mitä Abhay tajuaa ilmaistuaan itsensä Alishalle?</w:t>
      </w:r>
    </w:p>
    <w:p>
      <w:r>
        <w:rPr>
          <w:b/>
        </w:rPr>
        <w:t xml:space="preserve">Esimerkki 2.1642</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viestin)Paige Morgan (Julia Stiles) on lääketieteen opiskelija WisconsinâMadisonin yliopistossa. Atlantin toisella puolella Tanskan prinssi Edvard (Luke Mably), kruununperijä, välttelee säännöllisesti ruhtinaallisia velvollisuuksiaan (mukaan lukien kabinettikokouksen avaaminen) toimimalla holtittomasti (kuten drag racingilla). katsellessaan televisiota kabinettikokouksen jälkeen Edvard näkee mainoksen Wisconsiniin sijoittuvasta tosi-tv-ohjelmasta nimeltä College Girls Gone Wild (College Girls Gone Wild -villiintyneet collegetytöt), jossa humalaiset opiskelijatytöt vilauttelevat rintojaan. Tavatessaan vanhempansa, kuningas Haraaldin (James Fox) ja kuningatar Rosalindin (Miranda Richardson), Edvard ilmoittaa aikovansa opiskella Amerikassa, tarkemmin sanottuna Wisconsinissa. Vaikka hänen vanhempansa eivät halua hänen lähtevän, Edvard kertoo heille, että hän lähtee joko heidän suostumuksellaan tai ilman ja että hän ei halua apua tai rahaa. Kuningatar lähettää sitten Edvardin avustajan SÃ¸renin (Ben Miller) huolehtimaan matkan kulusta Amerikkaan.Kun Edvard saapuu yliopistoon, hän käskee SÃ¸reniä pitämään hänen henkilöllisyytensä salassa ja kutsumaan häntä "Eddieksi". Myöhemmin baarissa Eddie tapaa Paigen, jonka kanssa hän flirttailee. Sitten Eddie pyytää Paigea riisumaan paitansa, kuten tytöt College Girls Gone Wild -mainoksessa tekivät. Paige kastelee Eddien vihaisesti juomaletkulla, ja portsarit saattavat Eddien (ja hänen avukseen tulleen SÃ¸renin) ulos baarista. Paigen harmiksi hänet ja Eddie määrätään myös laboratoriopareiksi orgaanisen kemian tunnille. Koska kurssi on tärkeä Paigen lääketieteen opintojen kannalta, hän varoittaa Eddietä, ettei hän saisi olla Paigen tiellä, ja antaa Eddielle nuhteita, kun tämä nukkuu läpi yhden heidän laboratoriokokeistaan. Kun rahat loppuvat kesken, Eddie saa töitä baarin herkkukaupasta ja käyttää Paigea jopa suosituksena. Paige auttaa häntä vastentahtoisesti hänen ensimmäisen päivänsä aikana. Myöhemmin Eddie pyytää häntä ulos, mutta Eddie kieltäytyy.Kun Eddie auttaa Paigea oppimaan Shakespearen tulkitsemista ja Paige opettaa häntä pesemään pyykkiä, ystävä yllyttää Paigea kutsumaan hänet kotiinsa kiitospäiväksi. Siellä Eddie osallistuu ruohonleikkurikilpailuun ja voittaa jopa Morganin perheen kilpailijan. Siitä seuraa kuitenkin nyrkkitappelu. Kun Eddie ja Paige ovat paikanneet haavansa, he suutelevat.Takaisin koulussa Eddie ja Paige hiipivät kirjaston pinoihin romanttisen kohtaamisen merkeissä. Siellä tanskalaisen iltapäivälehtien edustajat hyökkäävät tainnutetun parin kimppuun. Kun Paige on päässyt pois sekasorron keskeltä, hän saa tietää todellisen henkilöllisyytensä. Hän tuntee itsensä petetyksi ja syyttää Paigea valehtelusta ja lähtee.Päivän päätteeksi Eddie saa äidiltään tiedon, että hänen isänsä on hyvin sairas, mikä saa hänet palaamaan kotiin. Kun Paige joutuu professoreiden paneeliin, jossa häntä kuulustellaan Shakespearesta ja rakkaudesta, hän tajuaa rakastavansa Edvardia ja juoksee etsimään tätä, mutta huomaa, että tämä on jo lähtenyt Tanskaan. Hän lähtee hänen peräänsä, mutta saapuessaan Kööpenhaminaan hänen matkansa viivästyy, sillä kuninkaallisen perheen kunniaksi järjestettävä paraati tukkii liikenteen. Väkijoukko tunnistaa Paigen, ja Edvard löytää hänet ja vie hänet hevosen selässä linnaan. kuningatar vastustaa Edvardin valintaa naida Paige, mutta kuningas sanoo hänelle, että jos hän rakastaa Paigea, hänen pitäisi naida hänet. Edvard kosii, ja Paige suostuu.Paige kamppailee kuninkaallisen elämäntyylin sopeutumisen kanssa, mutta kuningatar kuitenkin lämmittää häntä. Sitten hän vie Paigen pieneen huoneeseen, jossa on koruja, jotta tämä voisi valmistautua kruunajaisiin, jotka seuraavat kuningas Haraaldin luopumista vallasta. Kruunajaistanssiaisissa Edvard ja Paige tanssivat ensimmäisen tanssinsa ja hiipivät sitten yhdessä pois. Jäätyään yksin Paige muistaa unelmansa Lääkärit ilman rajoja -järjestöstä. Kun Edvard palaa, Paige kertoo hänelle, ettei hän halua uhrata unelmiaan ja ettei hänestä voi tulla kuningatarta. Sen jälkeen hän palaa Wisconsiniin ja valmistuu yliopistosta, jossa hänet on hyväksytty Johns Hopkinsin lääketieteelliseen tiedekuntaan. kuningas Edvard saapuu valmistumisen jälkeen, jossa hän ilmaisee haluavansa naimisiin Paigen kanssa ja olevansa valmis odottamaan, kunnes Paige suorittaa lääketieteellisen koulun loppuun ja saavuttaa unelmansa. Edvard tunnustaa, että Tanska ei ehkä ole valmis hänen kaltaiselleen kuningattarelle, mutta Edvard sanoo olevansa valmis, mikä saa heidät suutelemaan intohimoisesti.</w:t>
      </w:r>
    </w:p>
    <w:p>
      <w:r>
        <w:rPr>
          <w:b/>
        </w:rPr>
        <w:t xml:space="preserve">Tulos</w:t>
      </w:r>
    </w:p>
    <w:p>
      <w:r>
        <w:t xml:space="preserve">Kuka haluaa naida hänet?</w:t>
      </w:r>
    </w:p>
    <w:p>
      <w:r>
        <w:rPr>
          <w:b/>
        </w:rPr>
        <w:t xml:space="preserve">Esimerkki 2.1643</w:t>
      </w:r>
    </w:p>
    <w:p>
      <w:r>
        <w:t xml:space="preserve">Tohtori Alan Feinstone on menestyvä hammaslääkäri. Kaikki kuitenkin muuttuu hänen hääpäivänään, kun hän saa tietää, että hänen vaimonsa Brooke pettää häntä uima-allasmies Mattin kanssa. Kun he ovat lopettaneet, Alan hakee pistoolinsa ja seuraa Mattia tämän autolla. Hänet johdatetaan Brooken ystävän Paula Robertsin talolle. Alan keksii tarinan Brookelle järjestettävistä yllätysjuhlista ja seuraa, kuinka Paula kutsuu Mattin sisään. Paulan koira käy Alanin kimppuun, ja hän ampuu sitä itsepuolustukseksi. Palattuaan autoonsa hän ajaa töihin. hammaslääkärin vastaanotolla Alanin ensimmäinen tapaaminen sujuu huonosti, kun hän näkee hallusinaatioita, että lapsella on mädät hampaat, ja puukottaa häntä vahingossa. Kun etsivä Gibbs tutkii Paulan koiran kuolemaa, Alan tapaa toisen potilaansa, kauneuskuningatar April Reignin. Alan näkee hallusinaatioissa, että nainen on hänen vaimonsa, ja kun nainen on tajuton, hän riisuu hänen sukkahousunsa ja hyväilee häntä ennen kuin kuristaa hänet. Kun nainen herää, Alan tajuaa sen ja piilottaa sukkahousut. Alan kertoo managerilleen Steve Landersille, että nainen on yhä huimassa typpioksiduulista. Kun Steve tajuaa, mitä todella tapahtui, hän palaa takaisin, lyö Alania ja uhkaa oikeusjutulla. Alan päättää päivän aikaisin ja lähettää henkilökuntansa ja potilaansa kotiin, mukaan lukien Sarahin, teini-ikäisen, joka haluaa poistaa hammasraudat.Myöhemmin samana iltana Brooke tapaa Alanin vastaanoton uudessa oopperateemaisessa huoneessa. Kun Alan on nukuttanut hänet sillä oletuksella, että hän puhdistaa hänen hampaansa, hän vetää hänen hampaansa ulos ja leikkaa hänen kielensä irti. Etsivä Gibbs ja hänen parinsa etsivä Sunshine saapuvat seuraavana aamuna Alanin talolle esittämään hänelle kysymyksiä. Poliisien lähdettyä Matt löytää Brooken, joka on yhä elossa mutta rauhoitettuna. Alan puukottaa Mattin kuoliaaksi.Sarah ja Paula odottavat Alania hänen vastaanotollaan. Alan tapaa Paulan ensin, Sarahin pettymykseksi. Kun Paulan keskustelu kääntyy siihen, miten hyvää työtä Matt tekee hänelle, Alan poraa yliaggressiivisesti hänen hammastaan, jolloin se tuhoutuu. Hänen assistenttinsa Jessica kyseenalaistaa hänen tekonsa, ja Alan toipuu siitä. Alan pyytää Jessicaa lopettamaan hänen puolestaan, mutta saatuaan selville, että Jessica on lähettänyt Paulan kotiin, hän antaa Jessicalle potkut. Kun Jessica vetää Aprilin sukkahousut esiin ja uhkaa paljastaa hänet, Alan tappaa hänet. poliisiasemalla etsivä Sunshine huomaa, että Paulan koirasta vedetty luoti sopii vain yhteen alueella olevaan aseeseen: Alanin. Hän ja etsivä Gibbs ajavat Feinstonen talolle kuulustellakseen häntä lisää. Lähellä uima-allasta he löytävät Mattin ruumiin. He murtautuvat nopeasti taloon ja löytävät silvotun Brooken, joka on sidottu sänkyyn, mutta yhä elossa. Samaan aikaan veroviraston agentti Marvin Goldblum käyttää Alanin vero-ongelmia painostuskeinona ja kiristää häneltä ilmaisen hammastarkastuksen ja maksun. Sen sijaan Alan kiduttaa häntä. Myöhemmin Alanin toinen hammaslääkäriavustaja Karen löytää Marvinin yhä hammaslääkärin tuolista. Alan tappaa hänet työntämällä ilmaa täynnä olevan neulan hänen kaulavaltimoonsa.Kun Alan poistaa Sarahin hammasraudat, hän kuvittelee Sarahin hampaiden mätänevän. Hän vetää aseensa esiin, mutta Karen pakenee ja piiloutuu yhteen hammashoitohuoneista, josta hän löytää verisen Marvinin, joka hyökkää Alanin kimppuun. Kun Alan saa hänet takaisin, Sarah lupaa hysteerisesti pestä hampaansa kolme kertaa päivässä ja olla syömättä karkkia. Alan lähtee tyytyväisenä. Kaksi etsivää saapuu paikalle, mutta he ovat liian myöhään: he seuraavat Alania yliopistoon, jossa hän opettaa hammaslääketieteen kursseja. Siellä Alan käskee kaikkia opiskelijoitaan maanisesti vetämään kaikki hampaat ulos kaikilta potilailtaan. Kun hän hallusinoi ja ampuu hammaslääketieteen opiskelijan, jota hän erehtyy pitämään Mattina, etsivät ryntäävät huoneeseen, mutta Alan käyttää panttivankia paetakseen. Lopulta hän eksyy saliin, jossa oopperalaulaja harjoittelee. Lumoutuneena hän tarkkailee naista takaapäin. Kun hän ojentaa kätensä koskettaakseen häntä, hän muuttuu Brookeksi, joka nauraa hänelle. Hävinneenä hän putoaa polvilleen, ja etsivät pidättävät hänet. psykiatrisessa sairaalassa oleva Alan kärrätään tavalliseen hammaslääkärikäyntiinsä. Häntä hoitava hammaslääkäri paljastuu hänen hampaattomaksi vaimokseen Brookeksi, joka työstää rajusti hänen suutaan.</w:t>
      </w:r>
    </w:p>
    <w:p>
      <w:r>
        <w:rPr>
          <w:b/>
        </w:rPr>
        <w:t xml:space="preserve">Tulos</w:t>
      </w:r>
    </w:p>
    <w:p>
      <w:r>
        <w:t xml:space="preserve">kuka näkee Paulan ensin?</w:t>
      </w:r>
    </w:p>
    <w:p>
      <w:r>
        <w:rPr>
          <w:b/>
        </w:rPr>
        <w:t xml:space="preserve">Esimerkki 2.1644</w:t>
      </w:r>
    </w:p>
    <w:p>
      <w:r>
        <w:t xml:space="preserve">Cal Weaver (Steve Carell) on keski-ikäinen mies, joka saa tietää, että hänen vaimonsa Emily (Julianne Moore) on pettänyt häntä työkaverinsa David Lindhagenin (Kevin Bacon) kanssa ja että Emily haluaa erota. Muutettuaan omaan asuntoonsa Cal käy illasta toiseen baarissa puhumassa kovaan ääneen avioerostaan, kunnes hän herättää Jacob Palmer -nimisen nuoren miehen (Ryan Gosling) huomion. Jacob Palmer (Ryan Gosling) on naistenmies, joka paneskelee naisia joka ilta, vaikka nuori nainen nimeltä Hannah (Emma Stone) oli hiljattain hylännyt hänen lähentelyt. Jacob säälii Calia ja tarjoutuu opettamaan hänelle, miten naisia isketään. Jacobin oppeja hyödyntäen Cal viettelee Katen (Marisa Tomei) baarissa. Tämän kohtaamisen jälkeen Cal onnistuu viettelemään onnistuneesti muitakin naisia baarissa. Hän näkee Emilyn uudelleen heidän poikansa Robbien (Jonah Bobo) vanhempainillassa. Vuorovaikutus sujuu hyvin, kunnes he huomaavat, että Robbien opettaja on Kate, joka paljastaa Emilylle, että hän ja Cal ovat maanneet yhdessä. Tämän jälkeen Cal tunnustaa maanneensa monien naisten kanssa. Emily lähtee inhoten ja alkaa aktiivisesti seurustella Davidin kanssa. Samaan aikaan Hannah, vastavalmistunut oikeustieteen opiskelija, odottaa poikaystävänsä Richardin (Josh Groban) kosivan häntä, kun he juhlivat asianajajatutkinnon läpäisyä, mutta mies ei kosikaan, vaan tarjoaa hänelle paikkaa asianajotoimistostaan. Loukkaantuneena ja loukkaantuneena Hannah palaa baariin, jossa hän alun perin torjui Jacobin lähentelyt, ja suutelee Jacobia intohimoisesti. He palaavat Jacobin kotiin harrastamaan seksiä, mutta päätyvät puhumaan toisilleen koko yön ja löytävät yhteyden. Jacob aloittaa suhteen Hannahin kanssa, ja hän etääntyy Calista. samaan aikaan Robbie tekee lukuisia suuria eleitä yrittäessään voittaa 17-vuotiaan lapsenvahtinsa Jessica Rileyn (Analeigh Tipton) sydämen, joka itse asiassa on ihastunut Caliin. Luokkatoverinsa Madisonin (Julianna Guill) neuvojen perusteella hän ottaa itsestään alastonkuvia, jotka hän lähettää Calille, ja piilottaa ne kirjekuoreen lipastonsa laatikossa. Myöhemmin, kun Emily soittaa Calille sillä verukkeella, että hän tarvitsee apua talon sytytyslampun kanssa, Cal päättää yrittää voittaa hänet takaisin. Samaan aikaan Jacob vastaa Calin puheluihin ja pyytää neuvoja oikean suhteen aloittamiseen ja tyttöystävänsä vanhempien tapaamiseen. Jessican äiti Claire (Beth Littleford), joka ei pidä Calista, löytää Jessican alastonkuvat lipaston laatikosta ja näyttää ne Jessican isälle Bernielle (John Carroll Lynch). Bernie oli Calin paras ystävä ennen kuin Claire sai hänet lopettamaan heidän ystävyytensä eron jälkimainingeissa. Bernie ryntää Weaverin asunnolle puhumaan hänelle kuvista, ja Jessica lähtee perään. Cal ja hänen lapsensa perustavat takapihalleen tilapäisen minigolfpelin muistuttamaan Emilyä heidän ensitreffeistään. Kokoontumisen aikana Jacob ja Hannah ilmestyvät taloon, ja Hannah paljastuu Calin ja Emilyn ensimmäiseksi tyttäreksi. Cal on tyrmistynyt siitä, että Jacob seurustelee hänen tyttärensä kanssa, ja kieltää häntä tapaamasta häntä. Samassa vaiheessa Bernie ilmestyy paikalle ja hyökkää Calin kimppuun. Jessica saapuu paikalle ja kertoo isälleen, ettei Cal tiennyt kuvista mitään. Sitten David saapuu paikalle palauttamaan Emilyn puseron edellisiltä treffeiltä. Jacob kysyy Davidilta, onko hänen nimensä Lindhagen, ja kun David vastaa "kyllä", Jacob lyö häntä kasvoihin Calille aiheuttamansa tuskan vuoksi. Cal, Jacob, David ja Bernie joutuvat tämän jälkeen tappeluun, jonka poliisi pian lopettaa. Cal alkaa jälleen viettää aikaa baarissa ja saa vieraakseen Jacobin, joka tunnustaa olevansa rakastunut Hannahiin. Cal vastaa olevansa iloinen siitä, että Jacob on muuttunut mies, mutta ei hyväksy Jacobin ja Hannahin suhdetta, koska on nähnyt Jacobin entisen elämäntavan. Jacob ei kanna pahaa mieltä, vaan kunnioittaa Calia ja kehuu tätä siitä, että hän on hyvä isä. 8. luokan päättäjäisissä Robbie on tervehdyssoittaja ja pitää pessimistisen puheen siitä, kuinka hän ei enää usko tosirakkauteen ja sielunkumppaneihin. Cal pysäyttää hänet ja alkaa sen sijaan kertoa yleisölle seurustelustaan Emilyn kanssa ja sanoo, että vaikka hän ei tiedä, onnistuuko se, hän ei koskaan luovuta Emilyn suhteen. Uudelleen uskossaan Robbie vakuuttaa uudelleen rakkautensa Jessicaan yleisön suosionosoitusten saattelemana. Seremonian jälkeen Cal antaa Jacobille ja Hannahille siunauksensa. Jessica antaa Robbielle kirjekuoren, jossa on alastonkuvia itsestään, jotka oli alun perin tarkoitettu Calille "lukion yli". Cal ja Emily naureskelevat puhuessaan viime vuoden tapahtumista ja vihjaavat, että he saattavat palata yhteen.</w:t>
      </w:r>
    </w:p>
    <w:p>
      <w:r>
        <w:rPr>
          <w:b/>
        </w:rPr>
        <w:t xml:space="preserve">Tulos</w:t>
      </w:r>
    </w:p>
    <w:p>
      <w:r>
        <w:t xml:space="preserve">Mitä Jaakob tarjoutuu opettamaan Calille ?</w:t>
      </w:r>
    </w:p>
    <w:p>
      <w:r>
        <w:rPr>
          <w:b/>
        </w:rPr>
        <w:t xml:space="preserve">Esimerkki 2.1645</w:t>
      </w:r>
    </w:p>
    <w:p>
      <w:r>
        <w:t xml:space="preserve">Englanninopettaja Seiji Hasumi (Hideaki It) on oppilaidensa rakastama ja kollegojensa kunnioittama. Hän valmistuu Harvard Collegesta MBA-tutkinnon suorittaneena ja työskentelee kaksi vuotta eurooppalaisessa investointipankissa Morgensternissä. Hasumi palaa Japaniin jatkaakseen lukion opettajana. Hänen ulkoinen charminsa peittää kuitenkin hänen todellisen luonteensa. Todellisuudessa Hasumi on sosiopaatti, joka ei kykene tuntemaan empatiaa muita ihmisiä kohtaan. Hänellä on vakava epäsosiaalinen persoonallisuushäiriö. Tapettuaan molemmat vanhempansa ja luokanopettajansa neljätoistavuotiaana Hasumi muuttuu pirullisen taitavaksi tappajaksi. Yhdysvalloissa ollessaan Hasumi tapaa rikoskumppanin, amerikkalaisen Daven, joka luulee jakavansa saman "harrastuksen" kuin Hasumi tappamalla ihmisiä huvikseen. Heidän nähdään kantavan ämpäreitä täynnä ihmisverta, luita ja elimiä jonnekin, mikä antaa ymmärtää, että he tekivät lukuisia murhia työskennellessään yhdessä. Lopulta Hasumi tappaa kumppaninsa tyrmäämällä tämän ja polttamalla hänet elävältä tynnyrin sisällä todeten, että vaikka Dave nauttii tappamisesta huvikseen, Hasumi ei.Takaisin Japanissa Hasumi päättää käsitellä ongelmia, kuten kiusaamista ja oppilaiden seksuaalista häirintää, alkaen koulun huijausongelman hoitamisesta. Kerättyään kaikkien oppilaiden kännykät ennen kokeita Hasumi käyttää salaa kännykkähäirintää estääkseen täysin huijaamisen kokeen aikana. Aiemmissa kokeissa huijanneet oppilaat alkavat epäillä, kun yhdenkään ryhmän kännykkä ei toimi kokeen aikana, ja he epäilevät heti radiokerhon ohjaajaa, yksinäistä fysiikanopettajaa Tsurii'ta. He joutuvat sitten itse Tsuriin kanssa tekemisiin, joka selventää, ettei hän ollut vastuussa häirinnästä. Mies, joka tapaa säännöllisesti koulua valittaakseen oppilaiden kiusaamisesta hänen tytärtään Riinaa kohtaan, murhataan. Joku on korvannut vesipullot, joita hän säilytti talonsa ympärillä kissojen pelottelemiseksi, petrolilla, ja koska mies oli ketjupolttaja, pullot syttyvät pian tuleen ja räjähtävät. Tsurii tapaa pian huijausryhmän älykkään johtajan Keisuken, joka paljastaa epäilyksensä Hasumia kohtaan. Tsurii selittää kaivautuneensa Hasumin menneisyyteen ja löytäneensä outoja yksityiskohtia, kuten eräässä toisessa koulussa, jossa Hasumi aloitti opettajanuransa ja jossa myöhemmin neljä oppilasta teki itsemurhan. Tänä aikana Hasumi oli kuitenkin kuunnellut salakuunteluhuonetta ja saanut tietää Tsuriin epäilyistä, ja hän kohtaa tämän junassa, murhaa hänet ja saa kuolemansa näyttämään hirttämällä tehdyltä itsemurhalta. Hasumi kohtaa sitten Keisuken sen jälkeen, kun ilmoitus Tsuriin itsemurhasta saa Keisuken hätääntymään. Hasumi tyrmää Keisuken ja sitoo hänet koulun loppuun asti, minkä jälkeen Hasumi kiduttaa Keisukea myöntämään, että hän ja hänen ystävänsä todellakin huijasivat. Hasumi tarkistaa, ettei Keisuke kertonut muille Tsuriin epäilyistä, ennen kuin tappaa hänet ja piilottaa ruumiin.Samaan aikaan Hasumi saa tietää erään oppilaan kiristysjutusta. Kaupan omistaja Meka sai naisopiskelijan Miyan kiinni myymälävarkaudesta, mutta vannoo, että ei syytä häntä siitä. Liikunnanopettaja Shibahara kuitenkin kiristää Miyaa, koska hän on nauhoittanut tämän myöntävän myymälävarkauden, antamaan Miyalle seksuaalisia palveluksia tai vaarantaa syytteen. Hasumi vakuuttaa Miyalle, että kiristys ja alaikäisen raiskaus on vakavampi asia kuin myymälävarkaus, ja vakuuttaa Miyalle, että hän on turvassa lain edessä eikä hänen tarvitse enää alistua kiristykseen. Myöhemmin Miya tapaa Hasumin koulun katolla, hän kiittää Hasumia halauksella, joka etenee suudelmaksi ja heistä tulee rakastavaisia. Sillä välin Hasumi saa selville taideopettaja Kumen seksisuhteesta miespuolisen oppilaan kanssa; hän kiristää Kumea lainaamaan hänelle luksusasuntonsa. Myöhemmin Hasumi vie Miyan asunnolle, ja he harrastavat seksiä. Hasumi painostaa Miyaa antamaan hänelle pääsyn oppilaidensa käyttämälle yksityiselle nettikeskustelupalstalle, jossa he esittävät nimettömiä väitteitä Rinan isän murhasta ja syyttävät rikollista oppilasta Tadenumaa, joka oli aiemmin kohdistanut hyökkäyksen Rinan kimppuun netissä. Kun koulussa puhkeaa tappelu, Hasumi kutsuu Tadenuman drinkille ja murhaa hänet; oppilaat olettavat myöhemmin, että Tadenuma karkasi kotoa. tapahtumat ovat kulkeneet, kunnes Hasumin kotiluokan oppilaat jäävät yöksi kouluun valmistelemaan taidokasta kummitustaloa koulun kulttuurifestivaalia varten. Hasumi houkuttelee Miyan katolle, tyrmää hänet ja heittää hänet katolta lavastaakseen hänen itsemurhansa; koska hän oli alkanut epäillä Tadenuman katoamista. Kun toinen oppilas tulee katolle etsimään Miyaa, hän löytää Hasumin väärentämän itsemurhaviestin; hän tappaa nopeasti myös Miyan. Koska Hasumilla ei ole keinoa peittää toisen oppilaan murhaa, hän keksii nopeasti suunnitelman. Hasumi aloittaa oppilaita vastaan koulumassamurhan, josta hän lavastaa ampumaradalla käyvän Kumen syylliseksi pitämällä tämän kenkiä jalassaan koko murhien ajan. Koko verilöylyn ajan Hasumin haulikko näkyy entisen rikoskumppanin Daven hallussa, joka puhuu hänelle. Kun oppilaat kuulevat haulikon paukahdukset, Hasumi huijaa suurinta osaa oppilaista varoittamalla heitä sisäpuhelimella "haulikon kanssa olevasta tunkeilijasta" ja käskee oppilaita menemään katolle - jonne hänellä oli etukäteen lukittu pääsy - ja odottamaan avun saapumista. Osa oppilaista siirtyy katolle johtaviin portaisiin, kun taas toinen ryhmä piiloutuu taidehuoneeseen, sulkee sen paloluukuilla ja barrikadoi sisäänkäynnit. Yksi oppilaista, taitava jousiampuja Kakeru, onnistuu pakenemaan koulusta tarpeeksi kauas jousiammuntavarusteidensa kanssa löytääkseen miehen, joka pystyy soittamaan poliisille. Myöhemmin hän juoksee takaisin kouluun pelastaakseen ihastuksensa Satomin, joka yrittää paeta köyden avulla taidehuoneen ikkunasta ja liukastuu, jolloin hänen nilkkansa murtuvat. Kakeru huutaa hänen nimensä, mikä hälyttää Hasumin heidän läsnäolostaan, joka sitten jatkaa tähtäämistä ikkunasta ulos kahta oppilasta kohti. Kakeru laukaisee nuolen ja ampuu Hasumia kohti, mutta Hasumi ampuu myös, jolloin nuoli harhautuu ja tappaa ensin Kakerun ja sitten Satomin. Opiskelijaryhmä luulee yhä taidehuoneessa olevansa turvassa, mutta he eivät tiedä, etteivät he ole irrottaneet köyttä, josta Satomi oli laskenut itsensä alas. Hasumi kiipeää köyttä pitkin ja tappaa ryhmän. verilöylyn loppua lähestyy kaksi oppilasta, jotka selviytyvät hengissä pukemalla kaksi kuollutta ikätoveriaan heidän vaatteisiinsa ja piiloutumalla koulun sisälle, kun he heittävät ruumiit hätäpoistumisrännistä alas ja huijaavat Hasumia luulemaan, että ruumiit ovat hänen tarkistuslistallaan olevat kaksi viimeistä oppilasta, jotka yrittävät paeta. Koulussa tapahtuneen verilöylyn jälkeen Hasumi yrittää peitellä tekojaan lavastamalla, että Kume oli laittanut hänet käsirautoihin ja tyrmännyt hänet, ja lavastamalla sen näyttämään siltä, että Kume teki itsemurhan Hasumin haulikolla, mutta hänen suunnitelmansa kariutuvat, kun toinen eloonjääneistä oppilaista huomauttaa poliisille, että koulun harjoitusdefibrillaattori tallentaa ääntä ja sisältää todisteita siitä, että yksi murhattu oppilas puhui murhaajansa nimeä ennen Hasumin tappamista. Hasumi aikoo kuitenkin käyttää hiljattain oppimaansa tietoa norjalaisesta mytologiasta oikeudellisena puolustuksenaan esittämällä tekojensa olevan "Jumalan tahto". Defibrillaattorin osoittanut eloonjäänyt oppilas huudahtaa, että Hasumi on hullu, mutta toinen eloonjäänyt oppilas sanoo Hasumin "aloittavan seuraavan pelin". Sitten paljastuu, että Miya selvisi hengissä sen jälkeen, kun Hasumi heitti hänet alas koulun katolta ja huutaa Hasumin nimeä, jolloin elokuva päättyy sanoihin "jatkuu".</w:t>
      </w:r>
    </w:p>
    <w:p>
      <w:r>
        <w:rPr>
          <w:b/>
        </w:rPr>
        <w:t xml:space="preserve">Tulos</w:t>
      </w:r>
    </w:p>
    <w:p>
      <w:r>
        <w:t xml:space="preserve">Kuinka vanha Hasumi oli tappaessaan vanhempansa?</w:t>
      </w:r>
    </w:p>
    <w:p>
      <w:r>
        <w:rPr>
          <w:b/>
        </w:rPr>
        <w:t xml:space="preserve">Esimerkki 2.1646</w:t>
      </w:r>
    </w:p>
    <w:p>
      <w:r>
        <w:t xml:space="preserve">18-vuotias Drew Decker (Carmen Electra) saa uhkaavan puhelun ollessaan eräänä yönä yksin kotona. Ghostface jahtaa Drew'ta ulos, ja hän iskee häntä rintaan ja poistaa yhden hänen silikonirintaimplantistaan. Drew jää auton alle, jota ajaa hänen isänsä, joka oli häiriintynyt vaimonsa harjoittamasta suuseksistä, ja Ghostface murhaa hänet tämän jälkeen.Seuraavana aamuna Drew'n luokkatoveri, myös 18-vuotias Cindy Campbell (Anna Faris) tapaa poikaystävänsä Bobbyn (Jon Abrahams) ja hänen ystävänsä Brendan (Regina Hall), Rayn (Shawn Wayans), Gregin (Lochlyn Munro), Buffyn (Shannon Elizabeth) ja Brendan pössyttelijäveli Shortyn (Marlon Wayans) . Eri uutisryhmät, mukaan lukien toimittaja Gail Hailstorm (Cheri Oteri), kokoontuvat koululle Drewin murhan jälkeen. Gail ottaa yhteyttä Buffyn kehitysvammaiseen veljeen, erikoisupseeri Doofyyn (Dave Sheridan), toivoen saavansa hänestä irti faktat.Cindyn ollessa luokassa hän saa viestin, jossa lukee: "Tiedän, mitä teit viime halloweenina!". Silloin hän tajuaa, että Drew murhattiin tasan vuosi sen jälkeen, kun hän ja hänen ystävänsä tappoivat vahingossa miehen hurjan automatkan aikana. Samana iltana järjestettävässä kauneuskilpailussa Ghostface tappaa Gregin silmien edessä, ja yleisö luulee Buffyn huutoja ja avunpyyntöjä osaksi Buffyn esitystä. Kun Buffy tajuaa voittaneensa kauneuskilpailun, hän unohtaa Gregin kuoleman melkein heti ja juhlii voittoaan.Kun Cindy lähtee yksin kotiin, Ghostface hyökkää hänen kimppuunsa. Cindy lukitsee itsensä huoneeseensa ja ottaa yhteyttä poliisiin, ja Ghostface katoaa. Bobby saapuu paikalle hetken kuluttua kuultuaan tapahtuneesta, mutta hänen taskustaan putoaa mustat hanskat ja puhelin, mikä saa Cindyn uskomaan, että hän oli tappaja. Bobby pidätetään ja viedään poliisiasemalle. Sen jälkeen Cindy suuntaa Buffyn ja Doofyn luokse viettämään yön heidän kanssaan. Siellä hän saa Ghostface soittaa ja pilkkaa häntä. seuraavana aamuna Bobby vapautetaan, sillä hänet todetaan syyttömäksi, koska hän oli poliisin sellissä eikä soittanut mitään puheluita. Samaan aikaan Buffy, joka on pilvessä kauneuskilpailuvoitostaan, jättää huomiotta Cindyn varoitukset tappajasta ja Ghostface mestaa hänet tyttöjen pukuhuoneessa kirveellä, vaikka hänen irti leikattu päänsä on yhä elossa. Ghostface, joka on silminnähden ärsyyntynyt, heittää Buffyn pään löytötavaroiden roskikseen. Samana iltana Ray ja Brenda menevät Shakespeare In Love -elokuvaan, jossa Rayta puukotetaan korvaan vessakopin kautta. Ghostface lähtee sen jälkeen Brendan perään. Valitettavasti vihaiset elokuvakävijät, jotka ovat kyllästyneet Brendan töykeään käytökseen elokuvan aikana, tappavat hänet ennen kuin Ghostface ehtii.Sillä välin Cindy järjestää kotibileet toivoen, että lukuisat ihmiset olisivat turvassa. Juhlien aikana Bobby ja Cindy menevät yläkertaan ja harrastavat seksiä, mikä ei enää tee Cindystä neitsyttä. Yhtäkkiä Ghostface ilmestyy ja ilmeisesti puukottaa Bobbya, ennen kuin katoaa nopeasti. Cindy hakee aseen sisäänkäynnin lähellä olevasta laatikosta, Bobby seuraa häntä ja Cindy hoitaa hänen haavojaan. Shorty tulee kellarista ylös ja ilmoittaa, että kaikki juhlijat ovat paenneet talosta. Bobby ottaa aseen ja ampuu Shortyn, jolloin paljastuu, että hänen haavansa oli huijausta. Ray saapuu paikalle elossa. Bobby ja Ray kohtaavat Cindyn keittiössä ja ilmoittavat suunnitelmastaan, jonka mukaan he aikovat tappaa hänet ja hänen isänsä (Rick Ducommun) huolimatta siitä, etteivät he itse asiassa ole tappajia. He aikovat myös saada itsensä näyttämään sankareilta antamalla toisilleen pistohaavoja osoittaakseen taistelleensa vastaan. Suunnitelma menee kuitenkin pieleen, kun Ray puukottaa toistuvasti Bobbya, joka on raivoissaan, koska hänen suosikkisarjansa The Wayans Bros. on peruttu. Ghostface saapuu yllättäen paikalle ja puukottaa Rayta. Tämän jälkeen hän ja Cindy tappelevat keskenään, mutta Cindy onnistuu nujertamaan hänet Matrixista kopioiduilla liikkeillä ja potkaisee hänet ikkunan läpi. Ghostface kuitenkin katoaa ennen kuin poliisi ehtii paikalle. poliisiasemalla Cindy ja sheriffi (Kurt Fuller) tajuavat, että Doofy, ainoa henkilö, joka tiesi auto-onnettomuudesta, oli itse asiassa teeskennellyt vammaisuuttaan ja on todellinen tappaja. Valitettavasti Doofy on jo paennut Gail Hailstormin kanssa. Löydettyään hänen hylätyn valeasunsa kadulta Cindy alkaa huutaa, mutta jää pian auton alle. jälkilähetyskohtauksessa Shorty ilmestyy paikalle ja rikkoo neljännen seinän antamalla vinkkejä siitä, miten tällaisesta "tilanteesta" voi selvitä. Ne näyttävät kertovan, miten selviytyä kauhuelokuvasta, mutta osoittautuvat vinkkeiksi siitä, miten toteuttaa onnistuneesti "snatch 'n' run". Toisessa jälkilainan jälkeisessä kohtauksessa, joka on osa Doofyn ja hänen pölynimurinsa kanssa käytävää gagia. Hän pukeutuu vielä kerran valeasuun erottuakseen pölynimuristaan. Hieman pakottamisen jälkeen hän kuitenkin harrastaa seksiä imurin kanssa viimeisen kerran.</w:t>
      </w:r>
    </w:p>
    <w:p>
      <w:r>
        <w:rPr>
          <w:b/>
        </w:rPr>
        <w:t xml:space="preserve">Tulos</w:t>
      </w:r>
    </w:p>
    <w:p>
      <w:r>
        <w:t xml:space="preserve">Mikä on tappajan nimi?</w:t>
      </w:r>
    </w:p>
    <w:p>
      <w:r>
        <w:rPr>
          <w:b/>
        </w:rPr>
        <w:t xml:space="preserve">Esimerkki 2.1647</w:t>
      </w:r>
    </w:p>
    <w:p>
      <w:r>
        <w:t xml:space="preserve">Kun Bugs rentoutuu luksuskodissaan Hollywoodissa, Disassociated Press soittaa hänelle ja kysyy hänen elämäntarinaansa. Hän alkaa kertoa sitä soittajalle syntymästään lähtien. Näemme, että Bugs syntyy "jänikseksi ihmisten maailmaan" ja kasvaa tanssikouluun. valmistuttuaan Bugs päättää ryhtyä näyttelijäksi ja saa nopeasti runsaasti tarjouksia, joista hän hylkää useimmat, kuten käsikirjoituksen elokuvaan "Elämää isän kanssa", sanomalla: "Tästä ei tule koskaan menestystä." Hän ei kuitenkaan halua olla näyttelijä. Lopulta hän hyväksyy roolit kolmessa suuressa näytelmässä - kaikki kuoropoikana. Eräänä päivänä hän saa kuitenkin mahdollisuuden päärooliin, kun alkuperäinen näyttelijä sairastuu. Bugs tekee parhaansa viihdyttääkseen, mutta hänen rutiininsa kuolee täysin yleisön edessä, mikä pakottaa hänet takaisin kuoropojan rooliin. Tämän seurauksena Bugs ottaa näyttelemisestä sapattivapaata, kunnes hän löytää kunnon roolin.Eräänä päivänä Elmer Fudd, suuri vaudeville-tähti, tulee puiston läpi, joka on täynnä työttömiä näyttelijöitä, Bugs mukaan lukien. Kaikki he yrittävät tehdä vaikutuksen Elmeriin, mutta turhaan. Elmer huomaa yhtäkkiä Bugsin ja rohkaisee häntä tulemaan hänen toisena näyttelijänään. Bugs suostuu heti. Hän saa roolin, jossa Elmer joutuu nöyryytyksen kohteeksi vaudeville-esityksessä, jossa Elmer lyö häntä piirakoilla ja suihkuttaa hänelle soodavettä, kun hän kertoo vitsin vitsin vitsin. Kaksikko esittää tämän show'n Peoriassa ja Buffalossa kohtalaisella menestyksellä, mutta matkalla New Yorkiin Bugs päättää lisätä esitykseen vaihtelua. Lavalla hän pieksee Elmeriä, suihkuttaa tälle soodavettä ja lyö häntä vasaralla samalla kun hän kertoo vitsin vitsin vitsin. Elmer vetää sitten yleisön edessä kiväärin Bugsin kimppuun, jolloin tämä sanoo hermostuneesti: "Miten menee, tohtori?". Tämä repliikki saa raikuvat aplodit. Molemmat huomaavat onnistuneensa, joten he toistavat ohjelman ja saavat jälleen raikuvat aplodit. He kumartavat ja tanssivat pois lavalta.Bugs saa töitä Warner Bros:lta ja tekee Elmerin kanssa koekuvauksen, joka sujuu hyvin. Näin Bugs pääsee tarinansa loppuun, ja hän kertoo soittajalle, että hänen on määrä aloittaa ensimmäisen suuren elokuvansa kuvaukset, ja toteaa, että rooli oli kirjoitettu nimenomaan häntä varten. Hän päästää soittajan menemään tajuttuaan, että hänen on määrä mennä kuvauksiin. elokuvan nimi on "What's Up Doc?", ja ensimmäinen kohtaus on alkamassa. Se tapahtuu massiivisella näyttämöllä, ja esirippu aukeaa. Bugs tulee lavalle esiintyen samassa roolissa, jossa hän aloitti - laulajapoikana, mikä on hänen turhautumisensa suuri pettymys. Iris kuittaa.</w:t>
      </w:r>
    </w:p>
    <w:p>
      <w:r>
        <w:rPr>
          <w:b/>
        </w:rPr>
        <w:t xml:space="preserve">Tulos</w:t>
      </w:r>
    </w:p>
    <w:p>
      <w:r>
        <w:t xml:space="preserve">Kuka rohkaisee Bugsia olemaan hänen toisena tähtenään?</w:t>
      </w:r>
    </w:p>
    <w:p>
      <w:r>
        <w:rPr>
          <w:b/>
        </w:rPr>
        <w:t xml:space="preserve">Esimerkki 2.1648</w:t>
      </w:r>
    </w:p>
    <w:p>
      <w:r>
        <w:t xml:space="preserve">Eddie Marino (Robert Forster) on tehdastyöläinen New Yorkissa. Hänellä on vaimo nimeltä Vickie (Rutanya Alda) ja kahdeksanvuotias poika nimeltä Scott. Eddien ystävä ja työtoveri Nick (Fred Williamson) ja kaksi muuta työtoveria, Burke ja Ramon, ovat perustaneet salaisen kostajaryhmän, koska Nick ja ryhmä ovat kyllästyneet rikollisuuteen asuinalueillaan. Nick ja hänen ryhmänsä ovat myös kyllästyneet poliisiin, koska poliisi ei aina onnistu suojelemaan ihmisiä. Nickin "ryhmällä" on tukenaan useita naapuruston asukkaita, jotka epäsuorasti auttavat heitä. Eräässä esimerkissä paikallinen roisto vainoaa ja jahtaa nuorta naista kerrostalon katolle, jossa roisto ryöstää ja sitten tappaa hänet. Vanha rouva, joka näkee roiston, ei sano mitään poliisille, mutta osoittaa roiston Nickille ja hänen ryhmälleen seuraavana päivänä. Nick ja hänen ystävänsä nappaavat roiston väkisin kaduilta, laittavat hänet pakettiautoonsa ja ajavat pois. Myöhemmin roisto löydetään kuolleena tyhjältä tontilta, kaikki hänen kätensä ja jalkansa murtuneina ja hänen päänsä murskattuna.Eräänä iltana Eddie palaa töistä kotiin vain huomatakseen, että Vickietä on puukotettu ja Scott on ammuttu kuoliaaksi asuntomurrossa, joka oli kosto siitä, että Vicki auttoi huoltoaseman virkailijaa, joka oli joutunut pahoinpidellyksi aiemmin. Puertoricolaisen katujengin johtaja Frederico "Rico" Melendez (Willie ColÃ³n) pidätetään rikoksesta. Apulaispiirisyyttäjä Mary Fletcher (Carol Lynley) vaatii pitkää vankeusrangaistusta, koska New Yorkissa ei ole kuolemanrangaistusta. Nick yrittää vakuuttaa Eddien liittymään omankädenoikeudelliseen ryhmään, mutta Eddie torjuu Nickin ja antaa mieluummin oikeuden hoitaa Ricon. Nickin epäluottamus järjestelmään osoittautuu oikeaksi, kun Rico vapautetaan sen jälkeen, kun hänen oikea kätensä Prago (Don Blakely) on lahjonnut sekä tuomari Sinclairin (Vincent Beck) että Ricon asianajajan Eisenburgin (Joe Spinell). Raivostuneena Eddie hyökkää tuomarin kimppuun, ja hänet tuomitaan 30 päiväksi vankilaan.Kun Eddie on vankilassa, järjestyksenvalvojaryhmä jäljittää huumeiden lähteen naapurustossaan. Pienen huumekauppiaan (Frank Pesce) pahoinpitelyn ja hänen tavarantoimittajansa kiduttamisen jälkeen heidät johdatetaan New Yorkin pormestarin toimiston korkea-arvoisen jäsenen luo. Samaan aikaan vankilassa Eddie ystävystyy Rake-nimisen vangin (Woody Strode) kanssa, joka pelastaa hänet joukkoraiskaukselta suihkussa. Heti kun Eddie vapautuu vankilasta, hän liittyy kostajaryhmään, jotta hän voi jäljittää ja tappaa Ricon, Pragon ja tuomari Sinclairin. Eddie, Nick, Burke ja Ramon kohtaavat Ricon tämän rähjäisessä asunnossa, jossa Rico kiistää tappaneensa Eddien pojan ja väittää, että se oli Prago. Eddie ampuu hänet kuoliaaksi, mutta välttyy täpärästi kuolemalta, kun Ricon tyttöystävä yrittää ampua hänet; hän haavoittaa sen sijaan Burkea, ja Nick tappaa hänet itsepuolustukseksi. Kuultuaan Ricon murhasta Prago ottaa jengin komennon haltuunsa ja olettaa virheellisesti, että likaiset poliisit tappoivat Ricon. Seuraavana yönä Prago ja jengi hyökkäävät poliisiauton kimppuun ja tappavat molemmat poliisit.Vickie pääsee sairaalasta, mutta ei suostu tulemaan kotiin Eddien luokse, ja hän jättää Eddien, koska ei voi olla samassa talossa, jossa heidän poikansa tapettiin. Eddie päättää myös muuttaa pois, inhoten itseään miehen tappamisesta sekä peläten, että jengi jäljittää hänet. Nick yrittää tuloksetta taivutella häntä jäämään ja taistelemaan. Kun Eddie lähtee Brooklynistä, hän tunnistaa Pragon ja seuraa häntä jalan. Prago huomaa pian Eddien ja he ampuvat toisiaan. Prago kaappaa auton, ja Eddie varastaa auton seuratakseen häntä. Takaa-ajo johtaa paikalliseen telakkamyllyyn, jossa molemmat autot kolaroivat. Eddie jahtaa Pragoa jälleen jalkaisin ja kohtaa hänet varastotornissa. Viimeiseen asti sadistinen ja mielenvikainen Prago myöntää tappaneensa Eddien pojan ja haastaa sitten Eddien tappamaan hänet; Eddie vastaa heittämällä Pragon tornista kuolemaan epäröimättä. Myöhemmin Eddie asentaa pommin tuomari Sinclairin autoon ja seuraa sitten etäältä, kun se räjähtää. Elokuva päättyy, kun Eddie ajaa pois tuntemattomaan määränpäähän.</w:t>
      </w:r>
    </w:p>
    <w:p>
      <w:r>
        <w:rPr>
          <w:b/>
        </w:rPr>
        <w:t xml:space="preserve">Tulos</w:t>
      </w:r>
    </w:p>
    <w:p>
      <w:r>
        <w:t xml:space="preserve">Kuka pelastaa Eddien joukkoraiskaukselta suihkussa?</w:t>
      </w:r>
    </w:p>
    <w:p>
      <w:r>
        <w:rPr>
          <w:b/>
        </w:rPr>
        <w:t xml:space="preserve">Esimerkki 2.1649</w:t>
      </w:r>
    </w:p>
    <w:p>
      <w:r>
        <w:t xml:space="preserve">Elokuva alkaa, kun menestynyt kauhukirjailija palaa kotikaupunkiinsa Willowpoint Fallsiin. Pysähtyessään hautausmaalle käymään parin hautakiven luona hän alkaa kertoa kuljettajalleen niiden tarinaa. Halloweenina vuonna 1962 yhdeksänvuotias Franklin "Frankie" Scarlatti (Lukas Haas) kertoo luokkatovereilleen pelottavan tarinan. Sen jälkeen kaksi koulun pilailijoista Donald (Jared Rushton) ja Louie (Gregory Levinson) ottavat Frankien hatun ja heittävät sen vaatehuoneen hyllylle. He kertovat Frankielle, missä se on, ja lukitsevat hänet sitten verhohuoneeseen, kun hän yrittää saada sen takaisin. iltahämärässä Frankie on yhä lukittuna verhohuoneeseen ja näkee pikkutytön haamun esittävän uudelleen hänen kuolemaansa. Sen jälkeen tumma hahmo astuu verhohuoneeseen ja alkaa ruuvata metallista tuuletusaukkoa irti tietämättä, että Frankie on yhä piilossa huoneessa. Rotta säikäyttää Frankien, mikä hälyttää muukalaisen hänen läsnäolostaan. Muukalainen hyökkää Frankien kimppuun, ja Frankie menettää tajuntansa ja joutuu unenomaiseen tilaan, jossa hän puhuu aavetytölle. Frankie herää henkiin isänsä elvyttämänä ja hänet kiidätetään sairaalaan. Poliisi löytää ja pidättää mustan koulun vahtimestarin Harold Williamsin, joka löydettiin humalassa kellarista.Frankie pääsee pian pois sairaalasta ja toipuu mukavasti perheensä kanssa. Hänen veljensä Geno tuo kotiin sanomalehden, jossa Frankie julistetaan tähdeksi. Genoa nuhdellaan sopimattomasta huomautuksesta, ja lehti heitetään pois. Salaa Frankie löytää sanomalehden ja lukee hänen hyökkäystään koskevan jutun, joka sattumalta yhdistää hänet 10 vuotta jatkuneeseen tutkimukseen, joka koskee 11 muun lapsen kuolemaa sarjamurhaajan toimesta. Samassa artikkelissa hän saa tietää aaveen nimen - Melissa Ann Montgomery (Joelle Jacobi). Pian Frankie näkee Melissan haamua usein ja ystävystyy tämän kanssa. Hänen ainoa pyyntönsä on, että Frankie auttaisi häntä löytämään äitinsä." Palatessaan kouluun Frankie saa valmiiksi vaatehuoneen tuuletusaukon ritilänsuojan irrotuksen ja poistaa sieltä oudon valikoiman lasten esineitä. Hän erottelee kaksi esinettä, hiuslenkin - jonka hän olettaa kuuluvan Melissalle, koska näki jotain kovaa ja kiiltävää lentävän Melissan hiuksista ja putoavan ritilään tämän kamppailun aikana - ja vanhan lukion luokkasormuksen. Frankie ei ymmärrä minkään arinasta löytämänsä asian merkitystä. Kuluu vielä muutama viikko, ja vuodenajat vaihtuvat. eräänä päivänä Frankie kuulee isänsä ja poliisipäällikön välisen keskustelun. Päällikkö myöntää helposti, että herra Williams on todennäköisesti syntipukki murhien takana. Päällikkö selittää myös, että vaatehuoneesta löytynyt veri yhdistää kyseisen paikan Melissa Montgomeryn murhaan - tätä seikkaa ei ole kerrottu lehdistölle. Frankie keksii salamannopeasti, että murhaaja palasi hakemaan luokkasormustaan, jonka hän pudotti Melissan murhayönä ilmastointikanavaan.Frankien tietämättä sormus oli pudonnut hänen taskustaan makuuhuoneessaan useita päiviä aiemmin (ja Geno poimi sen). Frankie kertoo teoriansa perheen ystävälle Philille. Useita päiviä myöhemmin Donald ja Louie houkuttelevat Frankien kalliolle, ja hän kohtaa valkoisiin vaatteisiin pukeutuneen naisen vanhassa hylätyssä mökissä. Kaikki kolme lasta juoksevat peloissaan ulos talosta, mutta Frankie tajuaa, että nainen saattaa olla Melissan äiti, ja yrittää selittää tilanteen Genolle (joka on tullut etsimään häntä myöhäisen kellonajan vuoksi). Geno ei usko häntä, mutta ymmärtää nyt löytämänsä sormuksen alkuperän. Hän ei kuitenkaan kerro Frankielle, että hän löysi sormuksen." Melissan haamu kummittelee Frankielle ei-uhkaavalla tavalla. Hän ilmestyy eräänä yönä ja jopa Geno näkee hänet. Yhtäkkiä molemmat pojat seuraavat häntä, kun hän toistaa kuolinkohtauksensa kello 22.00 (annetaan ymmärtää, että tämä tapahtuu joka ilta). He saapuvat koululle myöhässä, ja kun he pääsevät ulko-ovelle, hänen haamunsa nähdään kannettavan portaita alas (oletettavasti kuolleena) ja takaisin ulos koulusta. Tällä kertaa Frankie seuraa häntä, mutta Geno ei voi ajaa häntä takaa, koska hänellä on piikki jalassa. Yksin Frankie seuraa ruumista (jota kantaa näkymätön henkilö) ulos kalliolle. Siellä Frankie näkee, että viime hetkellä Melissa palaa tajuihinsa, huutaa ja heitetään kallion yli elävänä. Sen jälkeen Melissan äiti juoksee ulos vanhasta valkoisesta mökistä huutaen tytärtään. Hän näkee Melissan ruumiin jyrkänteen juurella ja heittäytyy sitten itse reunan yli. Geno saa lopulta hyvin säikähtäneen Frankien kiinni, ja he molemmat lähtevät kotiin. mustaa koulun vahtimestaria Harold Williamsia, joka Frankien pahoinpitelyyönä juopui katsellessaan pallopeliä koulun kellarissa, syytetään Frankien murhayrityksestä sekä Melissan ja kymmenen muun lapsen murhasta. Tämä herättää raivoa yhteisössä, mutta Angelo Scarlatti (Alex Rocco), Frankien isä, uskoo Williamsin syyttömyysväitteeseen, kun vahtimestaria ei pystytä yhdistämään Frankien pahoinpitelyyn ja kun Williams on myös isä. Williams vapautetaan myöhemmin, kun suuri valamiehistö päättää olla menemättä oikeuteen riittämättömien todisteiden vuoksi, mutta yhden uhrin äiti (joka uskoo Williamsin olevan syyllinen) murhaa hänet. sillä välin Geno jatkaa Frankien tuuletusaukosta löytämän sormuksen tutkimista. Hänen isällään on vanha arkku täynnä vanhoja tunne-esineitä, ja hän huomaa, että hänen isällään on samanlainen luokkasormus samalta kouluvuodelta. Hän tajuaa, että murhaaja saattaa kuulua samaan valmistumisluokkaan kuin hänen isänsä. Geno vertaa vanhan sormuksen nimikirjaimia isänsä vuosikirjaan ja saa selville, että murhaaja on perheen ystävä Phil. Hän juoksee kuumeisesti kertomaan asiasta isälleen ja poliisipäällikölle. Frankie, joka on tuolloin Philin kanssa, saa selville totuuden, kun Phil viheltää "Did You Ever See a Dream Walking" -kappaletta (Melissan laulu), ja vihjaa tietämättään Philille. Phil yrittää hyökätä Frankien kimppuun, mutta Frankie pakenee ja juoksee kallioille. Phil jahtaa häntä ja myöntää olevansa tappaja, mutta väittää, ettei hänellä ollut aavistustakaan siitä, että hän hyökkäsi Frankien kimppuun Halloweenina. Hän selittää, että hän ei olisi tehnyt sitä, jos Frankie ei olisi pitänyt Halloween-naamariaan, sillä hän välittää Frankiesta paljon. Phil hyökkää Frankien kimppuun kuristamalla tätä ja vaatii sormuksen olinpaikkaa/palauttamista. Yhtäkkiä joku näkymätön henkilö iskee häntä takaapäin ja sekä Frankie että Phil lyyhistyvät, minkä jälkeen Frankie herää hyvin säilyneessä makuuhuoneessa (oletettavasti vanhassa mökissä), joka oli ollut Melissan makuuhuone, hänet pelastaneen naisen, Amanda Harperin (Katherine Helmond), hoivissa. Hän paljastaa olevansa Melissan täti ja olleensa epätoivoinen sisarensa ja veljentyttärensä menettämisen vuoksi. Hän kertoo Frankielle myös sytyttäneensä oman talonsa tuleen yrittäessään riistää itseltään hengen päästäkseen takaisin perheensä luo, mutta hänet pelastettiin palosta ja hän leimasi sittemmin kaupungin hulluksi. ennen kuin hän ehtii selittää selityksensä loppuun, Phil hiipii mökkiin, hyökkää kimppuun ja murhaa Harperin. Kamppailussa kaatuu useita kynttilöitä, ja suuri talopalo syttyy. Phil pelastaa Frankien palavasta mökistä, mutta vain yrittäessään heittää Frankien alas jyrkänteeltä. Frankie taistelee kovasti, ja lopulta hänet pelastaa Melissan äidin haamu (todellinen Lady in White), joka pelästyttää Philin jyrkänteen reunalta. Koska Frankie on tuonut Melissan haamun mukanaan, hän näkee, kuinka Melissa ja Lady in White yhdistyvät ja nousevat taivaalle.Frankie yrittää ryömiä pois jyrkänteen reunalta, mutta kamppaileva Phil (joka pitää kiinni yksinäisestä puun oksasta) tarttuu häntä nilkasta. Frankien isä Angelo, Geno, poliisi ja metsästäjät hajujäljityskoirien kanssa saapuvat paikalle. Angelo vapauttaa Frankien ja yrittää pelastaa Philin, mutta viime hetkellä Phil päästää irti ja putoaa kuolemaan. Kun Phil on kuollut, elokuva päättyy siihen, kun ryhmä katsoo, kuinka mökki palaa ja lumi alkaa sataa.</w:t>
      </w:r>
    </w:p>
    <w:p>
      <w:r>
        <w:rPr>
          <w:b/>
        </w:rPr>
        <w:t xml:space="preserve">Tulos</w:t>
      </w:r>
    </w:p>
    <w:p>
      <w:r>
        <w:t xml:space="preserve">Mitä outoa Frankielle tapahtuu Donaldin ja Louien takia?</w:t>
      </w:r>
    </w:p>
    <w:p>
      <w:r>
        <w:rPr>
          <w:b/>
        </w:rPr>
        <w:t xml:space="preserve">Esimerkki 2.1650</w:t>
      </w:r>
    </w:p>
    <w:p>
      <w:r>
        <w:t xml:space="preserve">Peter Beaupre, Alice Ribbons, Burton Jernigan ja Earl Unger, neljä kansainvälisesti etsintäkuulutettua palkkamurhaajaa, jotka työskentelevät pohjoiskorealaiselle terroristiryhmälle, ovat varastaneet 10 miljoonan Yhdysvaltain dollarin arvoisen ohjuksen verhoavan tietokonesirun. Varkaat laittoivat sen kauko-ohjattavaan autoon päästääkseen sen ohi San Franciscon kansainvälisen lentokentän turvatarkastuksen. Matkatavaroissa tapahtuu kuitenkin sekaannus, jonka seurauksena rouva Hess -niminen nainen ottaa vahingossa haltuunsa varkaiden laukun, jossa kauko-ohjattava auto oli, kun hän palaa kotiin Chicagoon. Neljä varasta saapuu Chicagoon ja tutkii järjestelmällisesti jokaisen talon Hessin esikaupunkialueella löytääkseen sirun. sillä välin Alex Pruitt saa Hessiltä kauko-ohjattavan auton lumen lapiointia varten, mutta nainen saarnaa hänelle lukuisien kutien raapimisesta. Hän palaa kotiin ja riisuu paitansa huomatakseen, että hänellä on vesirokko, ja siksi hänen on jäätävä pois koulusta. Toipuessaan kotona Alex käyttää kaukoputkea ja löytää varkaat, jotka etsivät sirua. Ihmetellessään, mitä varkaat haluavat kauko-ohjattavalla autolla, Alex avaa sen ja löytää varastetun sirun. Hän ilmoittaa sirusta paikalliselle ilmavoimien rekrytointikeskukselle ja kysyy samalla, voivatko he välittää sirua koskevat tiedot jollekin. varkaat päättelevät, että Alex on tarkkaillut heitä, ja päättävät ajaa häntä takaa. Lumimyrskyn iskiessä Chicagoon varkaat sulkevat talolle johtavan tien, ja Alice teippaa Hessin tuoliin autotallissaan ja jättää oven auki. Tässä vaiheessa Alex on varustanut talonsa ansoilla ja valmistautuu laukaisemaan ne lemmikkirottaansa Doriksen ja veljensä Stanin kovaäänisen lemmikkipapukaijan kanssa. Useiden murtautumisyritysten jälkeen varkaat onnistuvat pääsemään taloon sisään, vaikka putoavat Alexin ansoihin. He alkavat tutkia taloa löytääkseen Alexin. Alex juoksee ullakolle ja menee hissillä alas kellariin, juoksee ulos ja huutaa Alicelle, Jerniganille ja Ungerille. Varkaat näkevät Alexin ja huomaavat allaan olevan trampoliinin. Jernigan ja Unger hyppäävät Alexin perään, mutta trampoliini antaa periksi ja he putoavat jäätyneeseen altaaseen. Alice kiemurtelee tiensä hissikuiluun, mutta putoaa kellariin, koska Alex poisti pohjan.Alex pelastaa Hessin ja joutuu Beaupren nurkkaan, mutta onnistuu pelottelemaan hänet pois väärennetyllä aseella. Samaan aikaan liittovaltion poliisi menee Alexin sisarusten kouluun saatuaan vihjeen rekrytointikeskuksesta. Alexin perhe tuo agentit kotiinsa, jonne poliisi saapuu ja pidättää Alicen, Jerniganin ja Ungerin. Beaupre kuitenkin pakenee takapihalla olevaan lumilinnoitukseen. Papukaija ajaa kauko-ohjattavalla autolla lumilinnoitukseen ja uhkaa sytyttää ilotulitteet, jotka on vuorattu sisälle. Beaupre tarjoaa keksiä, mutta papukaija vaatii kahta. Koska hänellä on vain yksi, papukaija sytyttää ilotulitteet ja pakenee. Beaupre löydetään ja pidätetään." Epilogissa Alex ja hänen perheensä juhlivat isän paluuta kotiin. Hess, joka ystävystyy Alexin kanssa tämän onnistuneen pelastuksen jälkeen, on paikalla FBI:n ja poliisin kanssa, kun Alexin taloa korjataan. Samalla kun varkaista otetaan valokuvia, he näyttävät saaneen Alexin vesirokon.</w:t>
      </w:r>
    </w:p>
    <w:p>
      <w:r>
        <w:rPr>
          <w:b/>
        </w:rPr>
        <w:t xml:space="preserve">Tulos</w:t>
      </w:r>
    </w:p>
    <w:p>
      <w:r>
        <w:t xml:space="preserve">Minne Beaupree pakenee?</w:t>
      </w:r>
    </w:p>
    <w:p>
      <w:r>
        <w:rPr>
          <w:b/>
        </w:rPr>
        <w:t xml:space="preserve">Esimerkki 2.1651</w:t>
      </w:r>
    </w:p>
    <w:p>
      <w:r>
        <w:t xml:space="preserve">Laulettuaan elokuvan tunnuskappaleen "When You Wish Upon a Star" Jiminy Cricket kertoo kertovansa tarinan toiveen toteutumisesta. Hänen tarinansa alkaa Geppetto-nimisen puusepän Toscanan työpajassa. Jiminy katselee, kun Geppetto viimeistelee puisen marionetin, jonka hän nimeää Pinokkoksi (nimestä hänen kissansa Figaro ja kalansa Cleo eivät pidä). Ennen nukahtamistaan Geppetto toivoo tähdeltä, että Pinokkio olisi oikea poika. Yön aikana Sininen keiju vierailee työpajassa ja herättää Pinokkion henkiin, vaikka hän on edelleen nukke. Tyttö kertoo Pinokkokinolle, että jos hän osoittautuu rohkeaksi, totuudelliseksi ja epäitsekkääksi, hänestä tulee oikea poika, ja antaa Jiminyn toimia hänen omantuntonaan.Gideon ja Rehellinen JohnGeppetto huomaa, että hänen toiveensa on toteutunut, ja on täynnä iloa. Matkalla kouluun Pinokkio joutuu kuitenkin Kettu-Johnin ja hänen kumppaninsa Gideon-kissan harhaanjohtamaksi, sillä he suostuttelevat hänet osallistumaan Strombolin nukketeatteriin Jiminyn vastustuksesta huolimatta. Pinokkiosta tulee Strombolin tähtinäyttelijä, joka osaa laulaa ja tanssia ilman jousia ja esiintyy hollantilaisten tyttöjen, ranskalaisten can-can-tyttöjen ja venäläisten kasakoiden marionettien kanssa. Kun Pinokkio kuitenkin haluaa lähteä kotiin yöksi, Stromboli lukitsee hänet lintuhäkkiin. Jiminy saapuu katsomaan Pinokkiota, mutta ei pysty vapauttamaan häntä. Silloin ilmestyy Sininen keiju ja kysyy Pinokkialta, miksi hän ei ollut koulussa. Jiminy kehottaa Pinokkiaa kertomaan totuuden, mutta Pinokkio alkaa valehdella, minkä seurauksena hänen nenänsä kasvaa yhä pidemmäksi. Pinokkio vannoo olevansa tästä lähtien kiltti, ja Sininen keiju palauttaa Pinokkion nenän alkuperäiseen muotoonsa ja päästää heidät vapaaksi, mutta varoittaa Pinokkiota, että tämä on viimeinen kerta, kun hän voi auttaa Pinokkiota.Samaan aikaan kaupungin toisella puolella Rehellinen John ja Gideon tapaavat vaunumiehen, joka lupaa maksaa heille ison summan rahaa, jos Pinokkio löytää hölmöjä pikkupoikia, jotka hän voi viedä huvisaarelle. Kun he kohtaavat kotimatkalla Pinokkion, he vakuuttavat hänet siitä, että hänen on lähdettävä lomalle sinne. Matkalla Pleasure Islandille Pinokkio ystävystyy Lampwickin, rikollisen pojan, kanssa. Ilman sääntöjä tai auktoriteettia, joka voisi valvoa heidän toimintaansa, Pinokkio ja muut pojat alkavat pian tupakoida, pelata uhkapelejä, vandalisoida ja juopotella, Jiminyn kauhistukseksi. Myöhemmin, kun Jiminy yrittää päästä kotiin, hän saa selville, että saari kätkee sisäänsä hirvittävän kirouksen: Pleasure Islandille tuodut pojat muuttuvat kirjaimellisesti aaseiksi ja myydään orjatyövoimaksi. Jiminy juoksee takaisin varoittamaan Pinokkiota, mutta huomaa, että Lampwick on muuttunut täysin kauhistuneeksi aasiksi; Pinokkio onnistuu pakenemaan vain osittain muuttuneena.Palattuaan kotiin Pinokkio ja Jiminy huomaavat, että työpaja on tyhjillään. Pian he saavat selville (Sinisen keijun jättämän viestin kautta), että Geppetto oli lähtenyt etsimään Pinokkiota, mutta jättiläisvalas nimeltä Monstro oli nielaissut hänet, ja nyt hän asuu sen vatsassa. Pinokkio on päättänyt pelastaa isänsä ja hyppää mereen Jiminyn seurassa. Pian Monstro nielaisee Pinokkionkin, ja hän saa jälleen yhteyden Geppettoon. Pinokkio keksii juonen, jolla hän saa Monstron aivastamaan, jolloin heillä on mahdollisuus paeta. Suunnitelma onnistuu, mutta raivostunut valas jahtaa heitä ja hajottaa heidän lautansa. Pinokkio vetää Geppetton turvaan luolaan, ennen kuin Monstro syöksyy siihen. He kaikki huuhtoutuvat rannalle toiselle puolelle. Geppetto, Figaro, Cleo ja Jiminy selviytyvät, mutta Pinokkio makaa liikkumattomana kasvot alaspäin läheisessä vuorovesialtaassa. Kotona ryhmä suree häntä, kun Sininen keiju kuitenkin päättää, että Pinokkio on osoittautunut rohkeaksi, totuudelliseksi ja epäitsekkääksi, että hän syntyy uudestaan oikeaksi ihmispojaksi (myös hänen aasin korvansa ja häntänsä ovat poissa), ja kaikki juhlivat. Jiminy astuu ulos kiittämään keijua, ja hänet palkitaan kiinteällä kultamerkillä, joka todistaa hänet viralliseksi tunnolliseksi.</w:t>
      </w:r>
    </w:p>
    <w:p>
      <w:r>
        <w:rPr>
          <w:b/>
        </w:rPr>
        <w:t xml:space="preserve">Tulos</w:t>
      </w:r>
    </w:p>
    <w:p>
      <w:r>
        <w:t xml:space="preserve">Hones John ja Gideon tapaavat?</w:t>
      </w:r>
    </w:p>
    <w:p>
      <w:r>
        <w:rPr>
          <w:b/>
        </w:rPr>
        <w:t xml:space="preserve">Esimerkki 2.1652</w:t>
      </w:r>
    </w:p>
    <w:p>
      <w:r>
        <w:t xml:space="preserve">Vuonna 1987 Latif Yahia (Dominic Cooper), Iranin ja Irakin välisessä sodassa taistellut irakilaissotilas, kutsutaan Uday Husseinin (myös Cooper), Irakin presidentin Saddam Husseinin (Philip Quast) playboy-pojan, "fedai" ("kaksoisolento" tai poliittinen houkutuslintu) rooliin. Latif tulee yläluokan perheestä ja oli käynyt koulua Udayn kanssa, jolloin muut oppilaat huomauttivat heidän samankaltaisuudestaan. Latif kieltäytyy aluksi tehtävästä, mutta häntä vangitaan ja kidutetaan, ja lopulta hän taipuu, kun hänen perhettään uhataan. Latif käy läpi pienen kauneusleikkauksen, jotta hän muistuttaisi Udayta täydellisesti, ja harjoittelee jäljittelemään nuoren Husseinin maneereja ja villisti ailahtelevaa persoonaa. Hän saa käyttöönsä kaikki Husseinien omaisuuden tuomat ylelliset edut, kuten valtavat palatsit, kalliit vaatekaapit sekä Udayn Ferrarin ja useita muita eksoottisia autoja. Latif yrittää vastustaa Udayn kohtuuttomia huvituksia ja epävakaata käytöstä, ja eräässä vaiheessa hän pakenee yökerhosta toisella Udayn Ferrarilla yrittäessään tavata perhettään, joka uskoo hänen kuolleen sodassa. Udayn henkivartijat ottavat hänet kuitenkin kiinni, ja Uday antaa hänelle piiskaa. Sen jälkeen, kun hän on esiintynyt konferenssissa useiden kuwaitilaisten johtajien kanssa, Udayn (Latifin) henkeä yrittää ilmeisesti kapinallisen oppositioryhmän jäsen, mahdollisesti kurdi. Oikea Uday on kuitenkin enemmän huolissaan kuwaitilaisista, joiden hän uskoo poranneen vinosti Irakin Rumailan öljykentällä. Ensimmäinen Persianlahden sota käynnistyy Udayn julistaessa: "Sheikkien aikakausi on ohi!" Udayn yhä väkivaltaisemmat, sadistiset taipumukset tulevat esiin, kun hän sieppaa 14-vuotiaan koulutytön ja pakottaa tämän saattamaan hänet juhliin. Juhlissa, jotka perustuvat todelliseen vuoden 1988 juhlaan Egyptin presidentin Hosni Mubarakin vaimon Suzannen kunniaksi, Uday raivostuu isänsä henkilökohtaiselle henkivartijalle Kamel Hana Gegeolle (Mehmet Ferda). Uday uskoo Gegeon edistäneen Saddamin ja Samira Shahbandarin välistä suhdetta, joka tuhosi hänen äitinsä Sajida Talfahin, ja hän myös ilmaisee mustasukkaisuuttaan isänsä Kamel Hanaan kohdistamasta luottamuksesta. Kun Gegeo esittää sarkastisia kommentteja Udayn seksuaalisista lähentelyistä nuorta uhriaan kohtaan, Uday teurastaa hänet sähköveitsellä kaikkien vieraiden nähden. Seuraavana aamuna Udayn henkivartijat nähdään heittämässä nuoren tytön osittain alastoman, pahoinpidellyn ruumiin pois.Latif, joka näyttelee Udayta, lähetetään myöhemmin Basraan keräämään tukea tasavaltalaiskaartin sotilaiden keskuudessa, koska liittouman joukot ovat ottaneet sodan hallintaansa. Basrassa Latifia yritetään jälleen tappaa. Udayn suureksi huolenaiheeksi Latif menettää hyökkäyksessä melkein pikkusormensa, mikä oletettavasti tarkoittaisi, että Udayn olisi amputoitava oma sormensa, jotta heidän yhdennäköisyytensä säilyisi, mutta lääkärit pystyvät pelastamaan Latifin sormen. Myöhemmin Latif kohtaa Udayn tappaman nuoren tytön isän. Uday salakuuntelee keskustelua ja järkyttyy miehen vetoomuksista "oikeudenmukaisuuden" ja "myötätunnon" puolesta. Uday käskee Latifia tappamaan miehen, mutta Latif kieltäytyy ja viiltää sen sijaan ranteensa auki Udayn huvittamana. Kun Latif on toipunut, hän kohtaa Udayn tämän syntymäpäiväjuhlissa. Yhteenotto kärjistyy ammuskeluksi, ja Latif pakenee Udayn Mersulla Udayn rakastajan Sarrabin (Ludivine Sagnier) kanssa. He pakenevat Vallettaan, mutta Sarrab, joka pelkää Irakissa olevan tyttärensä puolesta, soittaa Udaylle ja anelee, että hän saisi palata vahingoittumattomana. Udayn lähettämä salamurhaaja ei onnistu juuri ampumaan Latifia melkein heti, kun he saapuvat saarelle. Uday soittaa Latifille ja tarjoaa hänelle viimeisen mahdollisuuden palata Irakiin uhaten tappaa isänsä, jos hän kieltäytyy. Latifin isä rohkaisee häntä olemaan palaamatta, ja Latif tapetaan. Latif palaa kuitenkin Irakiin, mutta hän ei enää toimi Udayn kaksoisolentona vaan tappaa hänet miehen avulla, jonka morsian tappoi itsensä sen jälkeen, kun Uday oli raiskannut ja pahoinpidellyt hänet hääpäivänään. Sovitettu versio 15. Shaabanin vuonna 1996 tekemästä Udayn murhayrityksestä: Latif ja hänen kumppaninsa hyökkäävät Udayn kimppuun, kun tämä yrittää houkutella nuoria tyttöjä Porscheensa. He haavoittavat häntä vakavasti, muun muassa silpomalla hänen sukupuolielimensä suoralla laukauksella. Yksi Udayn henkivartijoista saa Latifin kiinni, kun tämä pakenee paikalta. Vartija on kuitenkin sellainen, jonka Latif olisi voinut tappaa, kun hän pakeni Udayn syntymäpäiväjuhlista ennen maasta lähtöä, mutta säästyi, ja vartija osoittaa hänelle samaa kohteliaisuutta.Elokuva päättyy toteamalla, että Latifia on ollut hyvin vaikea löytää näiden tapahtumien jälkeen. (Vaikka ilmeisesti kerran hänet on nähty Irlannissa vaimon ja kahden lapsen kanssa.) Uday vammautui pysyvästi hyökkäyksen seurauksena, mutta hän selvisi hengissä, kunnes Yhdysvaltain joukot tappoivat hänet vuonna 2003.</w:t>
      </w:r>
    </w:p>
    <w:p>
      <w:r>
        <w:rPr>
          <w:b/>
        </w:rPr>
        <w:t xml:space="preserve">Tulos</w:t>
      </w:r>
    </w:p>
    <w:p>
      <w:r>
        <w:t xml:space="preserve">Kuka sieppaa 14-vuotiaan tytön?</w:t>
      </w:r>
    </w:p>
    <w:p>
      <w:r>
        <w:rPr>
          <w:b/>
        </w:rPr>
        <w:t xml:space="preserve">Esimerkki 2.1653</w:t>
      </w:r>
    </w:p>
    <w:p>
      <w:r>
        <w:t xml:space="preserve">Newyorkilaisessa baarissa istuu mietteliäs, salaperäinen ennustaja herra Ohman (Dan O'Herlihy) ja juo erittäin suuresta konjakkilasista. Hän keskustelee baarissa erilaisten varakkaiden amerikkalaisten kanssa, kuten paikallisen television uutisankkurin Vince Potterin (Gerald Mohr), kauniin nuoren newyorkilaisen seurapiirikaunottaren Carla Sanfordin (Peggie Castle), kalifornialaisen teollisuusmiehen, arizonalaisen karjatilallisen ja kongressiedustajan kanssa. Kansainväliset uutiset ovat huonoja, mutta nämä amerikkalaiset eivät halua kuulla niitä. Vaikka he kaikki inhoavat kommunismia ja arvostavat nauttimaansa aineellista vaurautta, he haluavat myös pienempiä veroja eivätkä näe tarvetta teollisuuden tukemiseen hallitukselle. Kun Ohman pyörittelee konjakkia snifterinsä ympärillä, hän kertoo muille, että monet amerikkalaiset haluavat turvallisuutta, mutta eivät halua tehdä sen eteen uhrauksia." Yhtäkkiä uutiset muuttuvat huonommiksi. "Vihollinen" tekee ilmahyökkäyksiä Seal Pointin, Alaskan ja sitten Nomen yllä. Laskuvarjojoukot ovat laskeutuneet Alaskan lentokentille, ja amerikkalainen naispuolinen viestimies ammutaan kesken lauseen. Pian vihollisen hyökkäyssuunnitelma käy selväksi: siviililentokentät vallataan asemapaikoiksi ja sotilaslentokenttiä pommitetaan A-pommilla. Yhdysvallat taistelee vastaan ja hyökkää vihollisen kotimaahan Convair B-36 -lentokoneilla, mutta vihollinen etenee tasaisesti Washingtoniin ja Oregoniin. Puget Soundin telakoita pommitetaan A-pommilla, ja uhreja on paljon. sillä välin baarissa olevat amerikkalaiset yrittävät palata elämäänsä ja tehdä voitavansa Vihollista vastaan, nyt kun on liian myöhäistä. Potter ja Sanford rakastuvat toisiinsa ("Sota tai ei sota, ihmisten on syötävä ja juotava ... ja rakasteltava!"). Mies jatkaa lähetystyötä, kun taas nainen auttaa vapaaehtoisena verenluovutuksessa. Teollisuudenharjoittaja ja karjankasvattaja palaavat molemmat kotiin ja joutuvat rintamalle: edellinen joutuu taisteluun San Franciscosta, jälkimmäinen Boulderin padon tuhoamiseen ydinohjuksella. Yhdysvaltain presidentti pitää tehottomia lähetyksiä, joissa hän väittää vastahyökkäysten olevan liian suuria nostattaakseen kansan moraalia. Mutta asiat tulevat vain pahenemaan, paljon pahemmiksi. Ja jokainen amerikkalainen puhuu siitä, että jos he voisivat tehdä kaiken uudelleen...</w:t>
      </w:r>
    </w:p>
    <w:p>
      <w:r>
        <w:rPr>
          <w:b/>
        </w:rPr>
        <w:t xml:space="preserve">Tulos</w:t>
      </w:r>
    </w:p>
    <w:p>
      <w:r>
        <w:t xml:space="preserve">Missä kaupungissa baari sijaitsee?</w:t>
      </w:r>
    </w:p>
    <w:p>
      <w:r>
        <w:rPr>
          <w:b/>
        </w:rPr>
        <w:t xml:space="preserve">Esimerkki 2.1654</w:t>
      </w:r>
    </w:p>
    <w:p>
      <w:r>
        <w:t xml:space="preserve">Tarina alkaa Aladdin-nimisestä nuoresta pojasta, joka yrittää ansaita rahaa olemalla palvelija päivän ajan, mutta ei onnistu siinä. Samaan aikaan Marrakeshista matkannut Hassim-niminen kiero mies vierailee paikallisen lääketiedemiehen, Fatiman, luona, joka kertoo Hassimille, että hän tarvitsee Aladdinia päästäkseen käsiksi tiettyyn aarteeseen, jonka hän haluaa. Hassim vierailee Aladdinin ja tämän äidin luona väittäen olevansa Aladdinin kauan sitten kadonnut setä ja sanoo voivansa tehdä heistä rikkaampia kuin he unelmoivat. seuraavana päivänä Hassim ja Aladdin matkustavat kaupungin ulkopuolelle aarteen löytöpaikalle. Kun he saapuvat paikalle, Hassim aloittaa loitsun luolan avaamiseksi. Aladdin saa selville, että Hassim ei olekaan hänen setänsä ja että hän toi Aladdinin paikalle vain siksi, että hän on ainoa, joka voi mennä pimeän luolan käytäville ja lunastaa siellä olevan aarteen: vanhan öljylampun. Aladdin astuu vastahakoisesti sisään ja kävelee sisällä olevien ansojen ohi, jotka johtavat hänet kauniiseen puutarhaan, jossa on ystävällisiä eläimiä. Lopulta hän löytää lampun; hän pysähtyy poimimaan puusta kukkia äidilleen, jotka muuttuvat heti jalokiviksi, joten hän ottaa kokonaisen säkin täyteen. Aladdin pääsee takaisin Hassimin luo, mutta pelkää, että hänet tapetaan, kun Hassim vie lampun häneltä, joten hän kieltäytyy antamasta sitä Hassimille. Raivostuneena Hassim käyttää voimiaan sulkeakseen luolan sisäänkäynnin lopullisesti ja vangitakseen Aladdinin. Aladdin polvistuu rukoilemaan ja hieroo vahingossa lamppua, jolloin sen sisältä vapautuu voimakas henki, joka voi täyttää minkä tahansa toiveen. Aladdin toivoo pääsevänsä ulos luolasta ja takaisin kotiin. Aladdin yrittää näyttää äidilleen taikalamppua, mutta äiti pelkää sen olevan liian vaarallinen ja haluaa Aladdinin panevan lampun pois ja vaikenevan siitä. 4 vuotta myöhemmin Aladdinin ja hänen äitinsä on piileskeltävä sisätiloissa, sillä sulttaani ja hänen tyttärensä Layla saatetaan kylpylään, ja sulttaani käskee, että kukaan ei saa katsoa hänen tytärtään, tai rangaistuksena on kuolema. Sulttaanin määräyksestä uteliaana Aladdin hiipii ulos äitinsä nukkuessa. Hän hiipii uimahuoneeseen ja näkee Laylan sisältä, ja hänen kauneutensa lumoaa hänet välittömästi. Kylpylän johtaja huomaa Aladdinin ja kutsuu vartijat ottamaan hänet kiinni. Aladdin taistelee urheasti vartijoita vastaan ja pääsee pakoon. Myöhemmin samana iltana Aladdin kertoo äidilleen haluavansa naimisiin prinsessan kanssa, mutta äiti nauraa ja sanoo, että hänen kaltaisensa köyhän pojan on mahdotonta naida prinsessaa. Aladdin sanoo, että hän voi naida prinsessan luolasta ottamansa jalokivisäkin avulla, ja hänen äitinsä suostuu auttamaan häntä. Seuraavana aamuna, kun sulttaani on täyttämässä kansansa toiveita, Aladdinin äiti menee sinne ja pyytää, että Aladdin menisi naimisiin hänen tyttärensä kanssa. Sulttaani ja hänen hovinsa nauravat, mutta Aladdinin äiti näyttää Aladdinille jalokivet, ja sulttaani kiinnostuu. Visiiri, joka aikoo saada oman poikansa naimisiin prinsessan kanssa, astuu kuitenkin väliin ja yrittää vakuuttaa sulttaanille, että hänen tyttärensä on arvokkaampi kuin yksi säkki täynnä jalokiviä. Sulttaani suostuu ja sanoo, että Aladdinin on tuotava hänen luokseen 80 palvelijaa, joilla kullakin on kädessään laatikollinen jalokiviä. Äitinsä suostumuksella Aladdin tuo lampun esiin ja saa hengen täyttämään sulttaanin pyynnön. Nähtyään tämän ällistyttävän tempun sulttaani antaa Aladdinin mennä naimisiin Laylan kanssa. Aladdin saa hengen rakentamaan heille palatsin lähelle kaupunkia, ja hän ja hänen uusi morsiamensa aloittavat onnellisen elämän yhdessä.Hassim kuulee Aladdinin häistä Fatiman kautta ja tajuaa, että hän on käyttänyt lamppua tullakseen rikkaaksi ja mahtavaksi. Hassim matkustaa Aladdinin kaupunkiin ja naamioituu uusien lamppujen myyjäksi vanhoja vastaan. Layla haluaa yllättää Aladdinin uudella lampulla, kun tämä on metsästämässä, ja antaa palvelijansa vaihtaa Aladdinin lampun toiseen. Hassim ottaa lampun, vapauttaa hengen ja toivoo, että Aladdinin vaimo ja palatsi tuodaan Hassimin kotimaahan Afrikkaan. Sulttaani kuulee tyttärensä katoamisesta ja haluaa Aladdinin kuolevan rangaistukseksi. Fatima - joka ei saanut omaa osuuttaan Hassimin kanssa tehdystä sopimuksesta - tuodaan kuitenkin paikalle ja hän selittää tilanteen ja paljastaa Hassimin olevan kotimaassaan Marrakeshissa. Koska Aladdin tietää äitinsä takaavan hänen kunniasanansa, hän saa kuukauden vapauden pelastaakseen Laylan ja korjatakseen asiat, tai hän palaa kohtaamaan sulttaanin rangaistuksen. Matkustettuaan Afrikkaan hän hiipii palatsiin ja saa lampun takaisin ja toivoo palatsin takaisin sulttaanin valtakuntaan. Herättyään tähän Hassim pakenee palatsista ja vannoo kostoa Aladdinille. Aladdin toivotetaan tervetulleeksi takaisin sankarina, ja kaupunki iloitsee ilmoituksesta, että Layla on raskaana. Aladdin huolehtii vihdoin myös siitä, että hänen äitinsä saa loistavan elämän kunniansa säilyttämisestä.Ennen kuin Aladdin pääsee elämään onnellisena elämänsä loppuun asti, Hassim tappaa Fatiman ja naamioituu hänen kaapujensa avulla häneksi. Hän yrittää huijata prinsessaa niin, että Aladdin toivoo tarunhohtoisen Roc-linnun munaa, sillä munan ripustaminen heidän lastenhuoneensa päälle tuo onnea. Henki ei voi toteuttaa toivetta, koska Roc on sen ehdoton herra, ja paljastaa, että Fatima on todellisuudessa Hassim. Aladdin teeskentelee olevansa sairas ja sanoo, että vain lääkintärouvan voimat voivat parantaa hänet. Hassim hiipii Aladdinin huoneeseen ja yrittää tappaa hänet nukkuessaan, mutta Aladdin herää ja kaksintaistelee Hassimin kanssa. Hassim ajaa Aladdinin nurkkaan ja hyökkää hänen kimppuunsa. Hassim kuitenkin liukastuu kaapuunsa, kompastuu ja puukottaa itseään miekallaan, jolloin hän haihtuu taikuudella ikuisiksi ajoiksi.Aladdin ja prinsessa elävät onnellisina elämänsä loppuun asti ilman pelkoa siitä, että kukaan enää varastaisi lamppua.</w:t>
      </w:r>
    </w:p>
    <w:p>
      <w:r>
        <w:rPr>
          <w:b/>
        </w:rPr>
        <w:t xml:space="preserve">Tulos</w:t>
      </w:r>
    </w:p>
    <w:p>
      <w:r>
        <w:t xml:space="preserve">Miksi Hassim sulki luolan?</w:t>
      </w:r>
    </w:p>
    <w:p>
      <w:r>
        <w:rPr>
          <w:b/>
        </w:rPr>
        <w:t xml:space="preserve">Esimerkki 2.1655</w:t>
      </w:r>
    </w:p>
    <w:p>
      <w:r>
        <w:t xml:space="preserve">Kun asiantuntijaryhmä kutsutaan etsimään Bio-Comp Industriesin miljardöörin toimitusjohtajan kadonnutta lentokonetta, heillä ei ole aavistustakaan, millainen verilöyly heitä odottaa. Saatuaan selville edeltäjiensä karmean kohtalon - ensimmäinen ryhmä ja heidän lentokoneensa oli mystisesti revitty kappaleiksi - toinen ryhmä ymmärtää, että heillä on vastassaan ikivanha vihollinen. Vaikka oudon, kaksijalkaisen ihmispedon olemassaolo, jota yleisesti kutsutaan nimellä Sasquatch, vaikutti pelkältä myytiltä, miehistön on pakko unohtaa skeptisyytensä ja keskittyä selviytymään hengissä. Sasquatchissa esiintyvät Russell Ferrier, Lance Henriksen ja Andrea Roth.</w:t>
      </w:r>
    </w:p>
    <w:p>
      <w:r>
        <w:rPr>
          <w:b/>
        </w:rPr>
        <w:t xml:space="preserve">Tulos</w:t>
      </w:r>
    </w:p>
    <w:p>
      <w:r>
        <w:t xml:space="preserve">Kuolivatko heidän saalistajansa miellyttävän kohtalon?</w:t>
      </w:r>
    </w:p>
    <w:p>
      <w:r>
        <w:rPr>
          <w:b/>
        </w:rPr>
        <w:t xml:space="preserve">Esimerkki 2.1656</w:t>
      </w:r>
    </w:p>
    <w:p>
      <w:r>
        <w:t xml:space="preserve">Laurel Ayers, musta nainen, joka kamppaili rahoitusuransa eteen valkoisten miesten hallitsemassa Wall Street -yhteiskunnassa ja piti sitä itsestäänselvyytenä, päätti muuttaa pelikenttää. Hän tajuaa nopeasti, että vain valkoiset miehet voisivat koskaan saavuttaa suuruutta, ja keksii Howard Hugh'n kaltaisen hahmon, Robert Cuttyn. Teeskennellessään olevansa Robert Cutty Laural Ayers perustaa varakkaan sijoitusyhtiön, kunnes tapahtumat pakottavat Robert Cuttyn psyykkisesti materialisoitumaan; tästä lähtien häntä ei enää koskaan nähdä. Drag queen -ystävänsä ja yhteistyökumppaninsa Sally Duganin avulla hän pystyy luomaan fyysisen proteesin. Tapahtumaketju, joka johtuu lähinnä Laural Ayersin vastustajista, pakottaa hänet hylkäämään fiktiivisen hahmonsa ja jakamaan hänet jälleen kerran. Down and out ei välttämättä jätä häntä pois pelistä. Laural Ayers on fiksu ja todistaa, että hän voi saada yliotteen. Iskiessään takaisin hän paljastaa kollegaryhmälleen, kuka Robert Cutty todella on, ja todistaa, ettei ole kyse siitä, kuka olet ulospäin, vaan siitä, kuka olet sisältäpäinKatso arvosteluni.</w:t>
      </w:r>
    </w:p>
    <w:p>
      <w:r>
        <w:rPr>
          <w:b/>
        </w:rPr>
        <w:t xml:space="preserve">Tulos</w:t>
      </w:r>
    </w:p>
    <w:p>
      <w:r>
        <w:t xml:space="preserve">Kuka on Sally Dugan?</w:t>
      </w:r>
    </w:p>
    <w:p>
      <w:r>
        <w:rPr>
          <w:b/>
        </w:rPr>
        <w:t xml:space="preserve">Esimerkki 2.1657</w:t>
      </w:r>
    </w:p>
    <w:p>
      <w:r>
        <w:t xml:space="preserve">Elokuvan rakenne on hajanainen, sillä siinä vuorottelevat kolme toisistaan erottuvaa juonikuviota.Lontoon esikaupunkialueella lenkkeilevä mies tarttuu sydämeensä ja romahtaa. Hän herää sairaalasängyssä. Häntä hoitava hoitaja antaa hänelle vettä. Hän lähtee. Mies vetää sängyn peiton alas ja huomaa, että hänen molemmat jalkansa on amputoitu. Hän huutaa... Tunnistamattoman itäeurooppalaisen totalitaarisen valtion virkamies (Marshall Jones) saapuu takaisin hänen kotimaahansa. Kun esimiehensä kuulustelee häntä, mies astuu pöydän ääreen, laittaa käden miehen olkapäälle, halvaannuttaa hänet ja tappaa hänet. lontoolainen metropolialueen etsivä (Alfred Marks) ja hänen yksikkönsä tutkivat useiden nuorten naisten kuolemantapauksia kaupungissa. Keithin (Michael Gothard) yökerhoista poimimat naiset on ilmeisesti tappanut sama henkilö, ja osa ruumiista on tyhjennetty verestä.Elokuvan keskipisteenä on lähes 15 minuutin mittainen poliisin takaa-ajo-/jalkajahtikohtaus Lontoon esikaupunkialueilla.Vincent Price näyttelee lääkäriä, jonka klinikka on erikoistunut raajojen ja elinten siirtoihin.Christopher Lee näyttelee Britannian -nimettömän- tiedustelupalvelun johtajaa.Peter Cushing -kolmannella listalla- näyttelee tuntematonta virkailijaa Itä-Euroopan maassa; hyvin lyhyt cameo-rooli.Kolme juonilinjaa yhdistyvät hyytävässä - ja odottamattomassa- huipennuksessa.</w:t>
      </w:r>
    </w:p>
    <w:p>
      <w:r>
        <w:rPr>
          <w:b/>
        </w:rPr>
        <w:t xml:space="preserve">Tulos</w:t>
      </w:r>
    </w:p>
    <w:p>
      <w:r>
        <w:t xml:space="preserve">Kuka näyttelee Britannian nimettömän tiedustelupalvelun johtajaa?</w:t>
      </w:r>
    </w:p>
    <w:p>
      <w:r>
        <w:rPr>
          <w:b/>
        </w:rPr>
        <w:t xml:space="preserve">Esimerkki 2.1658</w:t>
      </w:r>
    </w:p>
    <w:p>
      <w:r>
        <w:t xml:space="preserve">Käsikirjoittaja/ohjaaja Sofia Coppolan elokuva on intiimi tarina, joka sijoittuu nykypäivän Los Angelesiin; Johnny Marco (Stephen Dorff) on paha poika-näyttelijä, joka kompuroi ylenpalttisen elämänsä (hurjat tytöt, viina ja autot) läpi Chateau Marmont -hotellissa, täysin irrotettuna todellisesta elämästä. Kun hänen 11-vuotias tyttärensä (Elle Fanning) vierailee yllättäen luonaan, Johnny joutuu pohtimaan kysymyksiä, jotka jokaisen isän on kohdattava. Cleo ilmestyy yllättäen paikalle ja alkaa ihastua häneen, jolloin Johnnyn yhteys todelliseen maailmaan herää hänessä henkiin. Heti Cleon lähdettyä Marco on kauhean hukassa, mutta hänellä on lahja olla joku erilainen. Coppola kuvaa elokuvassa hienon tunnelman ja atmosfäärin, jonka mellanchioninen ja henkinen kosketus on samankaltainen kuin "Lost in Translationissa".</w:t>
      </w:r>
    </w:p>
    <w:p>
      <w:r>
        <w:rPr>
          <w:b/>
        </w:rPr>
        <w:t xml:space="preserve">Tulos</w:t>
      </w:r>
    </w:p>
    <w:p>
      <w:r>
        <w:t xml:space="preserve">Kuinka vanha tyttö on?</w:t>
      </w:r>
    </w:p>
    <w:p>
      <w:r>
        <w:rPr>
          <w:b/>
        </w:rPr>
        <w:t xml:space="preserve">Esimerkki 2.1659</w:t>
      </w:r>
    </w:p>
    <w:p>
      <w:r>
        <w:t xml:space="preserve">Eriol Hiiragizawan talo puretaan Tomoedan uuden huvipuiston tieltä, jolloin talon alle piilotettu Clow Card, The Nothing, aktivoituu. Kun puisto on rakennettu, hän piiloutuu sen kellotorniin ja alkaa salaa varastaa muita kortteja niiden emännältä Sakura Kinomotolta. Sakura kohtaa omat haasteensa, sillä hänellä on päärooli näytelmässä, jonka hänen koulunsa esittää osana Tomoedan vuosittaista festivaalia, ja hänellä on omat tunteensa ystäväänsä Syaoran Li:tä kohtaan, joka tunnusti hänelle ennen paluutaan Hong Kongiin. Sakura ja hänen paras ystävänsä Tomoyo Daidoji vierailevat huvipuistossa, jossa Sakura aistii maagisen auran. Juostessaan puistoon hän törmää Syaoraniin ja Meiling Liiin, jotka palasivat vierailulle, vaikka Tomoyo ja Meiling suunnittelivatkin sen saadakseen Sakuran tunnustamaan Syaoranille.Tomoyo ja Meiling lähtevät hätäisesti, ja Sakura jää kutsumaan Syaoranin illalliselle. Suraura yrittää tunnustaa, mutta hänet keskeyttävät toistuvasti Keroa vartioivat Clow-kortit ja sitten hänen veljensä Toya ja hänen ystävänsä Yukito Tsukishiro saapuvat paikalle. Seuraavat pari päivää Sakura ja hänen ystävänsä harjoittelevat näytelmää ja Sakura yrittää toistuvasti tunnustaa Syaoranille, mutta hänet keskeytetään. He huomaavat myös, että kaupungista katoaa asioita, kuten paikallisen puiston silta. Sakura, Syaoran, Tomoyo ja Meiling viettävät päivän huvipuistossa, ja Sakura ja Syaoran päätyvät yhdessä maailmanpyörään, jossa Sakura yrittää jälleen tunnustaa. Molemmat kuitenkin todistavat yhden Clow-kortin katoavan ja jahtaavat sen auraa peilisaliin, jossa he kohtaavat Nothingin, joka varastaa useita kortteja lisää.Sakuraan ja Keroon ottaa yhteyttä Eriol Englannista, joka selittää, että Nothing luotiin vastustamaan Clow-korttien positiivista magiaa omalla negatiivisella magiallaan. Nothing vapautui, koska Sakura muutti korttien voiman Clow Reedin voimasta omakseen, ja joka kerta kun Nothing varastaa kortin, hänen voimansa pyyhkii osan Tomoedasta. Eriol varoittaa Sakuraa, että kun hän sinetöi kortin, hänen senhetkinen suurin tunteensa, nimittäin hänen rakkautensa Syaoraniin, pyyhkiytyy pois maksuna. Sakura ilmoittaa asiasta Syaoranille, mutta tämä päättelee, että uhraus on heidän ainoa vaihtoehtonsa. Sakura juoksee itkien pois, mutta häntä lohduttaa Yue, korttien toinen vartija ja Yukiton todellinen muoto. Toisen harjoituksen aikana Nothing hyökkää kouluun ja haavoittaa Takashi Yamazakia, jonka oli määrä näytellä pääroolia Sakuraa vastapäätä, joten Syaoran astuu tilalle.Näytelmän aikana Nothingin voima leviää ja pyyhkii pois monia Sakuran läheisiä, kuten Tomoyon, Meilingin ja hänen perheensä. Sakura, Syaoran, Kero ja Yue menevät huvipuistoon ja taistelevat Nothingia vastaan, joka pyyhkii Keron ja Yuen. Syaoran hyökkää hänen kimppuunsa maailmanpyörässä, mutta jää kiinni hänen tuhoaviin palloihinsa ja katoaa. Sakura jahtaa Nothingia kellotorniin, jossa häneltä viedään viimeiset kortit lukuun ottamatta nimeämätöntä korttia, jonka hän loi omalla taikuudellaan Syaoranin lähdettyä Hong Kongiin. Sakura saa selville, että Nothing keräsi kortit, jotta hän ei olisi enää yksin, mutta Sakura lupaa, ettei hän enää koskaan eristäydy ja sinetöi Nothingin. Sen sijaan vaadittu tulli tulee kuitenkin Syaoranilta, joka kertoo Sakuralle rakastuvansa häneen uudestaan... Nothing ja nimetön kortti sulautuvat yhdeksi ja niistä tulee Hope Card, kun Sakura kyynelehtien tunnustaa Syaoranille. Hän järkyttyy, kun Syaura vastaa, että hän tuntee samoin, ja huomaa, että fuusio esti tullin. Sen jälkeen Minkään voimat kumoutuvat, ja Tomoeda ja sen asukkaat heräävät henkiin. Sakura hyppää uudistuvan kellotornin yli Syaoranin syliin, viimein yhdessä.</w:t>
      </w:r>
    </w:p>
    <w:p>
      <w:r>
        <w:rPr>
          <w:b/>
        </w:rPr>
        <w:t xml:space="preserve">Tulos</w:t>
      </w:r>
    </w:p>
    <w:p>
      <w:r>
        <w:t xml:space="preserve">Mitä katosi paikallisessa puistossa?</w:t>
      </w:r>
    </w:p>
    <w:p>
      <w:r>
        <w:rPr>
          <w:b/>
        </w:rPr>
        <w:t xml:space="preserve">Esimerkki 2.1660</w:t>
      </w:r>
    </w:p>
    <w:p>
      <w:r>
        <w:t xml:space="preserve">Juoni alkaa viattomien teurastuksen kuvauksella syntymäkertomuksessa. Loppuosa elokuvasta kuvaa Jeesuksen Kristuksen ilmoitusta (hedelmöittymistä) ja syntymää selittääkseen, miksi kuningas Herodes Suuri (Ciará¡n Hinds) määräsi murhan.Elokuva palaa sitten vuotta ennen verilöylyä Jerusalemiin, jossa Sakarias on rabbi ja tekee uhrilahjaa, kun arkkienkeli Gabriel kertoo hänelle näyssä, että hänen vaimonsa synnyttää pojan. Hän ilmoittaa olevansa liian vanha, ja Gabriel kertoo hänelle, ettei hän pysty puhumaan ennen pojan syntymää. Sitten siirrytään Nasaretin kaupunkiin, jossa teini-ikäinen tyttö nimeltä Maria (Keisha Castle-Hughes) viljelee maata, ja sotilaat tulevat keräämään veroja, eräs mies, joka ei pysty maksamaan, takavarikoi kolmanneksen maastaan ja hänen tyttärensä pakotetaan velkaorjuuteen maksamaan velkansa. Maria on kihlattu naimisiin Juudean Joosefin (Oscar Isaac) kanssa, ja enkeli Gabriel vierailee hänen luonaan ja kertoo, että hän tulee raskaaksi Jumalan pojalle, jonka nimi on "Jeesus". Sitten hän kertoo, että Jumala on siunannut hänen serkkunsa Elisabetin (Shohreh Aghdashloo) lapsella tämän vanhuudesta huolimatta. Maria pyytää vanhemmiltaan ja Joosefilta, että hän voisi käydä Elisabetin luona ennen sadonkorjuuta, jolloin hän todistaa Johannes Kastajan syntymän Elisabetille ja tämän aviomiehelle, pappi Sakariakselle (Stanley Townsend), joka saa puheensa takaisin kieltäydyttyään uskomasta enkeli Gabrielin sanomaa siitä, että hän saisi pojan. Maria palaa vierailulta raskaana Joosefin ja hänen vanhempiensa järkytykseksi, sillä he pelkäävät, että Joosef syyttää Mariaa huoruudesta, josta Mooseksen lain mukaan rangaistiin kivittämällä. Joosef ei aluksi usko Marian selitystä siitä, että enkeli Gabriel oli käynyt hänen luonaan, mutta päättää olla syyttämättä häntä. Vaikka hän on edelleen järkyttynyt ja vihainen, Joosef saa myöhemmin unessa vieraakseen enkeli Gabrielin, joka kertoo hänelle Jumalan suunnitelmasta Marian pojan suhteen. Joosef uskoo silloin Mariaa ja häpeää aiempia epäilyjään.Sillä välin Rooman keisari Caesar Augustus on vaatinut, että jokaisen miehen ja hänen perheensä koko Rooman valtakunnassa on palattava syntymäpaikkakunnalleen väestönlaskentaa varten. Kuningas Daavidin suorana jälkeläisenä Joosefin on pakko matkustaa 110 kilometriä halki Palestiinan kallioisen maaston Nasaretista Betlehemiin, synnyinpaikkaansa. Pariskunnalla kesti lähes neljä viikkoa päästä Betlehemiin, kun Maria oli aasin kyydissä ja lastattuna tarvikkeilla. Kaupunkiin saavuttuaan Maria alkaa synnyttää, ja Joosef etsii kuumeisesti paikkaa, jossa Maria voisi synnyttää. Yhdessäkään majatalossa tai kodissa ei kuitenkaan ole tilaa osittain väestönlaskennan vuoksi, mutta viime hetkellä eräs majatalonpitäjä tarjoaa talliaan suojaksi.Samaan aikaan kolme maagista, Gaspar, Melkior ja Balthasar, matkustaa kohti Juudeaa havaittuaan aiemmin, että kolme planeettaa asettuu yhteen muodostaen suuren tähden. Tämä Betlehemin tähti ilmestyy maagien eteen enkeli Gabrielin vierailun jälkeen. Maagit vierailevat kuningas Herodes Suuren luona ja paljastavat hänelle, että Messias on vielä lapsi ja että hänestä tulee Messias "alhaisimmista ihmisistä korkeimpiin kuninkaisiin". Tästä järkyttyneenä Herodes pyytää, että he kävisivät vastasyntyneen Messiaan luona ja ilmoittaisivat hänelle lapsen olinpaikan sillä verukkeella, että hänkin haluaisi palvoa häntä (tietäjät eivät tienneet, että Herodes halusi tappaa lapsen, koska pelkäsi uuden kuninkaan valtaavan hänen valtaistuimensa). Myöhemmin tietäjät saapuvat talliin, jossa Maria synnyttää Jeesusta, ja he antavat lapselle lahjaksi kultaa, suitsuketta ja mirhaa.Enkelin unessa antaman varoituksen jälkeen tietäjät välttävät Herodeksen, mutta palaavat kotiinsa eri reittiä. Kuningas Herodes tajuaa, että tietäjät ovat huijanneet häntä, ja toteuttaa suunnitelmansa tappaa kaikki Betlehemin alle kaksivuotiaat pojat. Joosefia varoitetaan unessa vaarasta, ja hän pakenee Marian ja Jeesuksen kanssa Egyptiin, kunnes Herodes Suuri kuolee ja hänen kaksi jäljellä olevaa poikaansa (Herodes oli niin vainoharhainen, että hän tappoi omat vaimonsa, poikansa ja tyttärensä) nimeltä Arkhelaus ja Antipas ottavat hänen valtakuntansa haltuunsa, ja Rooma jakaa valtakunnan - Arkhelaus saa Jerusalemin ja Betlehemin valtakunnan ja Antipas Nasaretin ja Gaileen valtakunnan. Elokuvan lopussa Joosef, Maria ja Jeesus palaavat, mutta eivät mene Betlehemiin Herodeksen vanhimman pojan pelossa, vaan menevät Nasaretiin.</w:t>
      </w:r>
    </w:p>
    <w:p>
      <w:r>
        <w:rPr>
          <w:b/>
        </w:rPr>
        <w:t xml:space="preserve">Tulos</w:t>
      </w:r>
    </w:p>
    <w:p>
      <w:r>
        <w:t xml:space="preserve">Kuka kuningas haluaa tappaa Jeesuksen?</w:t>
      </w:r>
    </w:p>
    <w:p>
      <w:r>
        <w:rPr>
          <w:b/>
        </w:rPr>
        <w:t xml:space="preserve">Esimerkki 2.1661</w:t>
      </w:r>
    </w:p>
    <w:p>
      <w:r>
        <w:t xml:space="preserve">Tämä Harold Beckerin (Sea of Love) ohjaama monitahoinen draama vuodelta 1996 pyrkii tutkimaan suurkaupungin korruptiota ja joustavuutta sen suhteen, mikä on oikein ja mikä väärin poliittisella areenalla. John Cusack näyttelee pormestari John Pappasin (Al Pacino) vanhinta avustajaa, suosittua ja kokenutta poliitikkoa, jonka hallinto on uhattuna, kun lapsen vahingossa tapahtuneelta näyttävä ampuminen paljastaa korruption ja elinikäisten henkilökohtaisten velkojen pesän. Tämä koettelee Cusackin lojaalisuutta miestä kohtaan, jonka hän luuli tuntevansa. Pacino tekee hienovaraisen suorituksen miehenä, jolla on omat ylevät ihanteensa, mutta jonka pragmaattisuus saa liikkeelle tapahtumasarjan, jolla on traagiset seuraukset. Cusack tavoittaa ihailtavasti olemuksen ihmisestä, joka on kiillotettu ja taitava työssään, mutta joutuu selviytymään perustavanlaatuisesta pettymyksestä. Tämä poliittinen trilleri kärsii ajoittain keskittymisen puutteesta, mutta tarjoaa silti oivaltavan ja koskettavan tutkielman nykyaikaisen politiikan sumpusta ja sen joskus vaatimista inhimillisistä tappioista.</w:t>
      </w:r>
    </w:p>
    <w:p>
      <w:r>
        <w:rPr>
          <w:b/>
        </w:rPr>
        <w:t xml:space="preserve">Tulos</w:t>
      </w:r>
    </w:p>
    <w:p>
      <w:r>
        <w:t xml:space="preserve">Tutkitaanko tässä elokuvassa politiikkaa?</w:t>
      </w:r>
    </w:p>
    <w:p>
      <w:r>
        <w:rPr>
          <w:b/>
        </w:rPr>
        <w:t xml:space="preserve">Esimerkki 2.1662</w:t>
      </w:r>
    </w:p>
    <w:p>
      <w:r>
        <w:t xml:space="preserve">Long Islandin Amityssä Ellen Brody (Lorraine Gary) asuu yhä poikansa Seanin (Mitchell Anderson) kanssa, joka on poliisin apulaisseriffi. Ellenin aviomies Martin - entinen poliisipäällikkö - kuoli useita vuosia sitten sydänkohtaukseen; Ellen on vakuuttunut siitä, että hänen sydänvaivansa johtui pelosta valkohaita kohtaan, joita vastaan hän taisteli 1970-luvulla. Eräänä yönä juuri ennen joulua, kun Sean on partioimassa satamassa, ajopuuksi naamioitunut valkohai hyökkää hänen kimppuunsa. Ellen on järkyttynyt nuorimman poikansa kuolemasta. Hänen vanhin poikansa Michael (Lance Guest) saapuu perheensä - vaimonsa Carlan (Karen Young) ja tyttärensä Thean (Judith Barsi) - kanssa Bahamalta, jossa hän tutkii meribiologina simpukoiden muuttoa. Ellen käskee miehen vaihtaa uraa, sillä hän ei enää halua, että kukaan hänen perheestään on tekemisissä meren kanssa. Sen sijaan Michael suostuttelee Ellenin tulemaan heidän kanssaan takaisin Bahamalle jouluksi. Hän lupaa, että merivesi on liian lämmintä valkohaille, lajille, jonka Ellen on vakuuttunut siitä, että sillä on kosto Brodyjä vastaan.Lentokoneessa Bahamalle Ellen tapaa Hoagien (Michael Caine), rennon lentäjän, jolla on peliongelma. He aloittavat flirtin. Michael ja hänen kollegansa Jake (Mario van Peebles) kiinnittävät radiolähettimiä simpukankuoriin. Carla tekee rumia rautaveistoksia paikalliselle hallitukselle. Samaan aikaan Seanin tappanut hai on seurannut perhettä Amitystä Bahamalle. Ellen aistii sen läsnäolon, ja hai hyökkää veneen kimppuun, jota Michael käyttää päämajanaan. Michael päättää olla kertomatta kenellekään kohtaamisestaan hain kanssa, mutta hän ja Jake päättävät jäljittää haita laitteidensa avulla. He kiinnittävät hain radiomerkin, mutta eivät pysty seuraamaan sitä meren syvyyksissä. olettaen hain poistuneen alueelta Michael palaa takaisin tutkimaan simpukankuoria. Hai ilmestyy tyhjästä ja hyökkää Michaelin sukellusveneen kimppuun. Michael pakenee uponneeseen alukseen, mutta hai seuraa häntä. Hän pääsee hädin tuskin pakoon, mutta vaatii, että hän menee seuraavana päivänä alas etsimään haita. Sitä ei näy missään, sillä se on päättänyt hyökätä Carlan veistoksen vihkiäisseremoniaan. Se syö naisen, joka oli vienyt Thean ulos banaaniveneellä. Thea pääsee turvallisesti takaisin rantaan, mutta Ellen varastaa Jaken veneen ja lähtee merelle kohtaamaan hain itse. Michael, Jake ja Hoagie lähtevät Ellenin perään Hoagien koneella. Hoagie kertoo heille Ellenin psyykkisistä näyistä hain saapumisesta. He ryntäävät Ellenin veneeseen juuri ajoissa estääkseen haita hyppäämästä vedestä ja tappamasta Elleniä. Hoagie tekee pakkolaskun, ja vaikka aluksi näyttää siltä, että hai syö Hoagien, kaikki pääsevät turvallisesti veneeseen. Jake ja Michael tajuavat, että he voivat käyttää radiomerkkiä ja isoa taskulamppua shokeeraamaan haita, jos se ui liian lähelle. Jake nousee laivan ruoriin kiusatakseen haita maagisella keksinnöllään, mutta hai hyppää vedestä ulvoen ja nappaa Jaken leukaansa, jolloin ruori murtuu. llen ottaa laivan ohjauspyörän hallintaansa. Michael käyttää Jaken maagista keksintöä pakottaakseen hain karjumaan kuin tiikeri ja hyppäämään vedestä. Ellen ryntää hain päin, seivästää sen murtuneeseen luodinlautaan, kun hän fantasioi hain hyökkäävän hänen läheistensä kimppuun ja Martinin urheasta vastarinnasta ensimmäistä tappajahaihainta vastaan (vaikka hän ei ollutkaan paikalla näkemässä sitä). Vene katkeaa kahtia ja uppoaa. Jake nousee pintaan elossa ja yllättävän vähäisin puremahaavoin - hai oli päästänyt hänet vapaaksi, kun se tajusi, ettei hän ollut Brody. Ellen lentää takaisin Amityyn, haiden pelko on voitettu.</w:t>
      </w:r>
    </w:p>
    <w:p>
      <w:r>
        <w:rPr>
          <w:b/>
        </w:rPr>
        <w:t xml:space="preserve">Tulos</w:t>
      </w:r>
    </w:p>
    <w:p>
      <w:r>
        <w:t xml:space="preserve">Mikä seuraa perhettä Amitystä Bahamalle?</w:t>
      </w:r>
    </w:p>
    <w:p>
      <w:r>
        <w:rPr>
          <w:b/>
        </w:rPr>
        <w:t xml:space="preserve">Esimerkki 2.1663</w:t>
      </w:r>
    </w:p>
    <w:p>
      <w:r>
        <w:t xml:space="preserve">Luutnantti Ted Jackson (Elvis Presley) on entinen Yhdysvaltain laivaston sammakkomies, joka jakaa aikansa syvänmeren sukeltajan ja yökerholaulajan uran välillä. Ted löytää uponneesta laivasta espanjalaisen kullan, jonka hän uskoo olevan omaisuuden, ja lähtee pelastamaan sitä go-go-tanssia harrastavan joogaekspertti Jo Symingtonin (Dodie Marshall) ja ystävänsä Judd Whitmanin (Pat Harrington Jr.) avulla. Gil Carey (Skip Ward) on kuitenkin myös aarteen perässä ja käyttää tyttöystäväänsä Dina Bishopia (Pat Priest) estääkseen Tedin suunnitelmat.Elvis laulaa elokuvassa kuusi kappaletta: nimikappaleen, "I'll Take Love", "Sing You Children", "You Gotta Stop", "Yoga Is as Yoga Does" duetossa Elsa Lanchesterin kanssa ja "The Love Machine".</w:t>
      </w:r>
    </w:p>
    <w:p>
      <w:r>
        <w:rPr>
          <w:b/>
        </w:rPr>
        <w:t xml:space="preserve">Tulos</w:t>
      </w:r>
    </w:p>
    <w:p>
      <w:r>
        <w:t xml:space="preserve">Kenen kanssa Elvis laulaa dueton?</w:t>
      </w:r>
    </w:p>
    <w:p>
      <w:r>
        <w:rPr>
          <w:b/>
        </w:rPr>
        <w:t xml:space="preserve">Esimerkki 2.1664</w:t>
      </w:r>
    </w:p>
    <w:p>
      <w:r>
        <w:t xml:space="preserve">Elvis Presley näyttelee Walter Gulickia, entistä sotilasta, joka palaa maalaismaisemaansa New Yorkin osavaltion pohjoisosassa etsimään töitä automekaanikkona. Hän on naiivi, mutta kunnianhimoinen, ja epäilyttävä manageri, joka on muuttunut nyrkkeilijäksi, houkuttelee hänet vastentahtoisesti nyrkkeilijäksi (Oscar-voittaja Gig Young, "He ampuvat hevosia, eikö niin", 1969, paras miessivuosa). Uskollinen valmentajansa Lew Nyack (valkokangaslegenda Charles Bronson) rinnallaan rautaleukainen ja sipulinvoimainen Elvis nousee nopeasti huippuvetoiseksi mestariksi "Kid Galahadiksi". Mutta kun mafia yrittää sekaantua hänen toimintaansa, kylmäpäisen nyrkkeilijän on pakko vetää kaikki voimat peliin, jotta hän voi suojella kunniaansa ja unelmiaan.Elviksen lumoava ääni, romanttinen alkuperäisääni ja henkeäsalpaavat maisemat tekevät tästä populaarista musikaaliuudelleenfilmatisoinnista tyrmäävän hitin koko perheelle.</w:t>
      </w:r>
    </w:p>
    <w:p>
      <w:r>
        <w:rPr>
          <w:b/>
        </w:rPr>
        <w:t xml:space="preserve">Tulos</w:t>
      </w:r>
    </w:p>
    <w:p>
      <w:r>
        <w:t xml:space="preserve">Mikä on Walter Gulick?</w:t>
      </w:r>
    </w:p>
    <w:p>
      <w:r>
        <w:rPr>
          <w:b/>
        </w:rPr>
        <w:t xml:space="preserve">Esimerkki 2.1665</w:t>
      </w:r>
    </w:p>
    <w:p>
      <w:r>
        <w:t xml:space="preserve">Kun hänen äitinsä Nancy Lincoln (Rhianna Van Helton) joutuu sairauden uhriksi, joka vaatii hänet sidottuna sänkyynsä, ja on ilkeä ja kannibalistinen, 10-vuotias Abe Lincoln (Brennen Harper) näkee isänsä Thomas Lincolnin (Kent Igleheart) tekevän itsemurhan äidin sängyn vieressä. Ottaa viikatteen käteensä ja järkyttynyt Abe kertoo äidilleen rakastavansa tätä ennen kuin mestaa hänet. Sen jälkeen hän liittoutuu muiden yhteisönsä jäsenten kanssa paikallisen zombie-epidemian hillitsemiseksi.Kun aikuisesta Abraham Lincolnista (Bill Oberst Jr.) on tullut hajoavan Yhdysvaltojen presidentti, hän saa kuulla huhuja, jotka koskevat Konfederaation merkittävää linnaketta. Hänelle kerrotaan, että 30 miehen rykmentti oli mennyt konfederaation Pulaskin linnakkeeseen vallatakseen sen konfederaatiolta ja vain yksi mies palasi takaisin juuri ja juuri elossa. Kuulustellessaan eloonjäänyttä Lincoln saa selville, että sotilaalla on sairaus, joka näyttää herättävän ruumiit henkiin. Tämän jälkeen hän johtaa henkilökohtaisesti vastaperustetun salaisen palvelun ryhmän mukaansa tutkimaan linnaketta. he pääsevät linnakkeelle ja joutuvat konfederaation eloonjääneiden hyökkäyksen kohteeksi kenraali Stonewall Jacksonin (Don McGraw) johdolla sekä useiden tartunnan saaneiden ihmisten kimppuun. Abe tappaa yhden miehistään, jota tartunnan saanut oli purrut, ja selittää muille ryhmään kuuluville, että jos tartunnan saanut puree tai raapii heitä tai jos tartunnan saaneen veri joutuu kosketuksiin heidän suunsa tai silmiensä kanssa, hekin saavat tartunnan, eikä heitä enää kahdenkymmenenneljän tunnin kuluessa pidetä "ihmisinä". Lisää eksyy, kun yritetään tutkia ympäröivää naapurustoa, ja Abe kohtaa vanhan liekin muuttuneen prostituoidun Mary Owensin (Baby Norman), joka suojelee apulaisiaan, kuten nuorta Theodore Rooseveltia (Canon Kuipers), tytärtä Sofiaa (Hannah Bryan) ja prostituoitua Annikaa (Anna Fricks), suojellakseen heitä hyökkäykseltä." Ryhmä tekee tiensä takaisin linnoitukseen, jossa Jackson kieltäytyy tappamasta tartunnan saaneita, koska hän uskoo heidän olevan vain sairaita ja hoitoa tarvitsevia. Hän väittää, että Lincolnin toimet kohdistuvat vain konfederaation jäseniin. Agentti Brown (Jason Hughley) nimittää tartunnan saaneita äidiltään oppimansa vanhan bantu-sanan perusteella "zombeiksi". Pat Garrett (Christopher Marrone) ilmoittautuu vapaaehtoiseksi auttamaan Abea ja opastaa heidät läheiselle plantaasille, jossa on maanviljelysvälineitä ja muita aseita, joilla he voivat torjua uhkaa. palatessaan linnoitukseen Mary saa kasvoihinsa zombiverta ja sairastuu pian. Samaan aikaan agentti John Wilkinson (Jason Vail) vastustaa tappamista ja pyytää jäämään, kun muu ryhmä lähtee kaupunkiin tappamaan tartunnan saaneita. Koska heitä on paljon vähemmän, vain Abe, Theodore ja Sophia palaavat, kun muut teurastetaan. Wilkinson, joka paljastuu vakoojaksi, suunnittelee Lincolnin tappamista tämän ollessa yksin, mutta muuttaa mielensä, kun hän näkee Aben rukoilevan, sillä hänen mielestään rukous varmistaisi Lincolnin sielun pääsyn taivaaseen. Saatuaan Pat Garrettin vakuuttuneeksi siitä, että Lincoln on oikeassa ja että pakeneminen on epätodennäköistä, Stonewall näyttää Abelle salaisen ruutikätkön. Sitten he päättävät räjäyttää linnakkeen räjähteillä sen jälkeen, kun zombit on saatu vangittua ja pidettyä sisällä. Kun sytytyslanka sammuu, Stonewall uskaltautuu yksin alas sytyttämään sen uudelleen, mutta zombit hyökkäävät hänen kimppuunsa ja tappavat hänet juuri sen jälkeen. Abe ja Brown pakenevat juuri ajoissa, ja koko paikka räjähtää. Mary hyväksyy kohtalonsa ja lähtee Lincolnin kanssa kuolemaan, Sofian sydänsuruiseksi suruksi. 18 kuukautta myöhemmin Abe käy tapaamassa Marya, joka oli ollut sairautta tutkivan lääkärin hoidossa turhaan toivoen löytävänsä parannuskeinon. Kun Abe puhdistaa hänen hillitsevien kahleidensa aiheuttamia haavoja, Mary tarttuu hänen käteensä raapii hänen ihoaan tartuttaen hänet, mikä kauhukseen pakottaa hänet tappamaan Maryn. Tietäen olevansa itse parantumaton Abe pyytää lähettämään viestin John Wilkinsonille, sillä aiemmin hän oli saanut selville, että Wilkinson oli itse asiassa John Wilkes Booth, jolla oli salajuoni Lincolnin kidnappaamiseksi vastauksena sodan päättymiseen ja unionin voittoon. Viestin avulla Booth saa tiedot, joiden perusteella hän tietää tarkalleen, missä Lincoln olisi seuraavana iltana, kun Abe ja hänen vaimonsa Mary menevät teatteriin, mikä johtaa hänen salamurhaansa (jonka Lincoln järjesti tarkoituksella estääkseen uuden kansannousun) Boothin käsissä.</w:t>
      </w:r>
    </w:p>
    <w:p>
      <w:r>
        <w:rPr>
          <w:b/>
        </w:rPr>
        <w:t xml:space="preserve">Tulos</w:t>
      </w:r>
    </w:p>
    <w:p>
      <w:r>
        <w:t xml:space="preserve">Kuinka monta tuntia tartunnan saamisen jälkeen miehiä ei enää pidetä ihmisinä?</w:t>
      </w:r>
    </w:p>
    <w:p>
      <w:r>
        <w:rPr>
          <w:b/>
        </w:rPr>
        <w:t xml:space="preserve">Esimerkki 2.1666</w:t>
      </w:r>
    </w:p>
    <w:p>
      <w:r>
        <w:t xml:space="preserve">Cheng Huan (Richard Barthelmess) jättää kotimaansa Kiinan, koska hän "haaveilee levittävänsä Buddhan lempeää sanomaa anglosaksisille maille". Hänen idealisminsa haihtuu, kun hän joutuu kohtaamaan Lontoon synkän sisäkaupungin raa'an todellisuuden. Hänen tehtävänsä toteutuu kuitenkin lopulta hänen omistautumisessaan "särkyneelle kukalle" Lucy Burrowsille (Lillian Gish), nyrkkeilijä Battling Burrowsin (Donald Crisp) kauniille, mutta ei-toivotulle ja hyväksikäytetylle tyttärelle. kun Lucy on eräänä iltana joutunut raivoisan isänsä pahoinpitelemäksi ja hylkäämäksi, hän löytää turvapaikan Chengin kodista, joka on hänen liikkeensä yläpuolella sijaitseva kaunis ja eksoottinen huone. Kun Cheng hoitaa Lucya takaisin terveeksi, nämä kaksi yhteiskunnan hylkiötä muodostavat siteen toisiinsa. Kaikki menee pieleen, kun Lucyn isä saa tietää tyttärensä olinpaikasta ja raivostuneena raahaa hänet takaisin kotiinsa rankaisemaan häntä. Henkensä puolesta peläten Lucy lukitsee itsensä kaappiin paetakseen halveksivaa isäänsä. Kun Cheng saapuu pelastamaan Lucyn, jota hän niin viattomasti ihailee, on jo liian myöhäistä. Lucyn eloton ruumis makaa hänen vaatimattomalla sängyllään, kun Battling juo drinkkiä toisessa huoneessa. Kun Cheng katselee Lucyn nuorekkaita kasvoja, jotka olosuhteista huolimatta säteilevät viattomuutta ja jopa hymyn häivähdystä, Battling astuu huoneeseen ja lähtee pakoon. He seisovat pitkään ja vaihtavat ilkeitä katseita, kunnes Battling iskee Chengiä kohti kirveellä, ja Cheng vastaa ampumalla Burrowsia toistuvasti käsiaseellaan. Palattuaan kotiinsa Lucyn ruumiin kanssa Cheng rakentaa Buddhalle pyhäkön ja riistää itseltään hengen veitsellä rintaan.</w:t>
      </w:r>
    </w:p>
    <w:p>
      <w:r>
        <w:rPr>
          <w:b/>
        </w:rPr>
        <w:t xml:space="preserve">Tulos</w:t>
      </w:r>
    </w:p>
    <w:p>
      <w:r>
        <w:t xml:space="preserve">Mistä Lucy löytää elokuvassa turvapaikan sen jälkeen, kun hänen isänsä on hakannut häntä?</w:t>
      </w:r>
    </w:p>
    <w:p>
      <w:r>
        <w:rPr>
          <w:b/>
        </w:rPr>
        <w:t xml:space="preserve">Esimerkki 2.1667</w:t>
      </w:r>
    </w:p>
    <w:p>
      <w:r>
        <w:t xml:space="preserve">Musta pantteri Bagheera löytää orpopoika Mowglin korissa Intian viidakosta ja vie hänet heti susiäidin luo, joka on juuri saanut pentuja. Se kasvattaa pojan omien pentujensa kanssa, ja Mowgli tutustuu pian hyvin viidakon elämään. Mowgli nähdään kymmenen vuotta myöhemmin leikkimässä suden sisarustensa kanssa.Kun susiheimo eräänä yönä kuulee, että Shere Khan, ihmissyöjä bengalintiikeri, on palannut viidakkoon, he ymmärtävät, että Mowgli on vietävä "ihmiskylään" oman turvallisuutensa vuoksi. Bagheera ilmoittautuu vapaaehtoiseksi saattamaan hänet takaisin. He lähtevät vielä samana yönä, mutta Mowgli on päättänyt jäädä viidakkoon. Hän ja Bagheera lepäävät yön puun katveessa, jossa nälkäinen pyton Kaa yrittää syödä Mowglin, mutta Bagheera puuttuu asiaan. Seuraavana aamuna Mowgli yrittää liittyä eversti Hathin ja hänen vaimonsa Winifredin johtamaan norsupartioon. Bagheera löytää Mowglin, mutta tappelun jälkeen hän päättää jättää Mowglin yksin. Pian Mowgli tapaa rennon ja hauskan karhun Balun, joka lupaa kasvattaa Mowglin itse eikä koskaan vie häntä takaisin ihmiskylään.Pian tämän jälkeen joukko apinoita kidnappaa Mowglin ja vie hänet johtajansa, oranki Kuningas Louien luo. Kuningas Louie tarjoutuu auttamaan Mowglia jäämään viidakkoon, jos tämä kertoo Louielle, miten tehdä tulta kuten muutkin ihmiset. Koska Mowgli ei kuitenkaan ole ihmisten kasvattama, hän ei osaa tehdä tulta. Bagheera ja Baloo saapuvat pelastamaan Mowglia, ja sitä seuranneessa kaaoksessa kuningas Louien palatsi hajoaa raunioiksi. Bagheera puhuu Baloon kanssa samana iltana ja vakuuttaa hänelle, ettei viidakko ole koskaan turvallinen Mowglille niin kauan kuin Shere Khan on siellä. Aamulla Baloo selittää vastahakoisesti Mowglille, että ihmiskylä on pojalle paras, mutta Mowgli syyttää häntä lupauksensa rikkomisesta ja juoksee pois. Kun Baloo lähtee etsimään Mowglia, Bagheera kutsuu apuun Hathin ja hänen partionsa. Bagheeran ja Hathin keskustelua salakuunnellut Shere Khan on kuitenkin päättänyt metsästää ja tappaa Mowglin itse.Sillä välin Mowgli on kohdannut jälleen kerran Kaa:n, mutta epäilyttävän Shere Khanin tietämättömän väliintulon ansiosta Mowgli pääsee pakoon. Myrskyn kerääntyessä masentunut Mowgli kohtaa ystävällisen korppikotkaryhmän, joka hyväksyy Mowglin hylkiötoverikseen. Shere Khan ilmestyy pian tämän jälkeen, pelästyttää korppikotkat ja kohtaa Mowglin. Baloo ryntää apuun ja yrittää pitää Shere Khanin kaukana Mowglista, mutta loukkaantuu. Kun salama iskee läheiseen puuhun ja sytyttää sen tuleen, korppikotkat syöksyvät paikalle harhauttamaan Shere Khania sillä aikaa, kun Mowgli kerää palavia oksia ja sitoo ne Shere Khanin häntään. Tulta pelkäävä tiikeri hätääntyy ja juoksee karkuun.Bagheera ja Baloo vievät Mowglin ihmiskylän reunalle, mutta Mowgli epäröi yhä mennä sinne. Hänen mielensä muuttuu pian, kun hän ihastuu kylän kauniiseen nuoreen tyttöön, joka on tulossa jokirannalle hakemaan vettä. Huomatessaan Mowglin tyttö pudottaa "vahingossa" vesiastiansa. Mowgli hakee sen tytön puolesta ja seuraa häntä ihmiskylään. Kun Mowgli päättää jäädä ihmiskylään, Baloo ja Bagheera päättävät lähteä kotiin tyytyväisinä siihen, että Mowgli on turvassa ja onnellinen omiensa kanssa.</w:t>
      </w:r>
    </w:p>
    <w:p>
      <w:r>
        <w:rPr>
          <w:b/>
        </w:rPr>
        <w:t xml:space="preserve">Tulos</w:t>
      </w:r>
    </w:p>
    <w:p>
      <w:r>
        <w:t xml:space="preserve">Kuka on nuori orpopoika?</w:t>
      </w:r>
    </w:p>
    <w:p>
      <w:r>
        <w:rPr>
          <w:b/>
        </w:rPr>
        <w:t xml:space="preserve">Esimerkki 2.1668</w:t>
      </w:r>
    </w:p>
    <w:p>
      <w:r>
        <w:t xml:space="preserve">Belgialainen rikollinen, joka on etsintäkuulutettu ympäri Eurooppaa rikoksistaan, on Marseillen poliisilaitoksen huostassa, jossa häntä tarkkaillaan muutaman tunnin ajan ennen kuin hänet siirretään Kongossa sijaitsevaan vankilaan. Valitettavasti rikollinen huijaa Ãmilieniä (Frédéric Diefenthal) ja suostuttelee hänet päästämään vangin vapaaksi. Näiden tapahtumien jälkeen hän saa potkut, mutta hänen onnekseen hänen ystävänsä Daniel (Samy Naceri) auttaa häntä vielä kerran kertomalla rikollisen olinpaikan, sillä hän on ollut taksinkuljettaja, joka kuljetti häntä poliisiasemalta lähdön jälkeen tietämättä, että hän on rikollinen. Danielin taitojen ja uuden Peugeot 407:n avulla Ãmillen pyrkii saamaan rikollisen kiinni saadakseen työpaikkansa takaisin[3].</w:t>
      </w:r>
    </w:p>
    <w:p>
      <w:r>
        <w:rPr>
          <w:b/>
        </w:rPr>
        <w:t xml:space="preserve">Tulos</w:t>
      </w:r>
    </w:p>
    <w:p>
      <w:r>
        <w:t xml:space="preserve">Miksi Emilien pyrkii vangitsemaan rikollisen ?</w:t>
      </w:r>
    </w:p>
    <w:p>
      <w:r>
        <w:rPr>
          <w:b/>
        </w:rPr>
        <w:t xml:space="preserve">Esimerkki 2.1669</w:t>
      </w:r>
    </w:p>
    <w:p>
      <w:r>
        <w:t xml:space="preserve">Mary Henry (Candace Hilligoss) istuu autossa kahden muun nuoren naisen kanssa, kun jotkut miehet haastavat heidät drag-kisaan. Kun he kiihdyttävät sillan yli, naisten auto syöksyy sivusta jokeen. Poliisi käyttää kolme tuntia hinkkaamiseen sameassa, nopeasti virtaavassa vedessä tuloksetta. Mary nousee kuin ihmeen kaupalla pintaan, mutta hän ei muista, miten hän selvisi hengissä.Mary ajaa sitten Utahiin, jossa hänet on palkattu kirkon urkuriksi. Eräässä vaiheessa hänen autoradiostaan ei kuulu muuta kuin outoa urkumusiikkia. Hän ohittaa suuren, hylätyn paviljongin, joka seisoo aivan yksinään Suuren Suolajärven rannalla; se tuntuu kutsuvan häntä hämärässä. Pian tämän jälkeen, kun hän ajaa vauhtia pitkin autiota tienpätkää, karmea, kalpeakasvoinen hahmo (jota ei koskaan tunnisteta, mutta jota kutsutaan dialogissa nimellä "The Man" ja jota näyttelee ohjaaja Herk Harvey, jota ei ole kuvattu) korvaa hänen peilikuvansa matkustajan ikkunassa ja tuijottaa häntä. Kun mies ilmestyy yhtäkkiä hänen eteensä, hän väistää tieltä. Huoltoasemalla virkailija kertoo hänelle, että paviljonki oli ensin kylpylä, sitten tanssisali ja lopulta karnevaali ennen kuin se suljettiin.Kaupungissa Mary vuokraa huoneen rouva Thomasilta; John Linden, ainoa toinen vuokralainen, haluaa tutustua paremmin vaaleaan tulokkaaseen, mutta tämä ei ole kiinnostunut. Sinä iltana hän hermostuu nähdessään Miehen suuren talon alakerrassa ja vetäytyy huoneeseensa. Rouva Thomas, joka tuo hänelle ruokaa, sanoo, ettei hän ole ohittanut ketään. pian Mary alkaa kokea pelottavia välikohtauksia, jolloin hän muuttuu näkymättömäksi ja kuulumattomaksi muulle maailmalle, ikään kuin hän ei yksinkertaisesti olisi paikalla. Kun Mies ilmestyy hetkeksi hänen eteensä puistossa, Mary pakenee suoraan tohtori Samuelsin syliin. Mies yrittää auttaa häntä, vaikka myöntääkin, ettei ole psykiatri. hänen uusi työnantajansa, pappi (Art Ellison), on tyrmistynyt, kun nainen kieltäytyy hänen ehdotuksestaan vastaanotosta, jossa hän tapaisi seurakuntalaisia. Kun hän harjoittelee ensimmäistä kertaa, hän huomaa siirtyvänsä virrestä aavemaiseen musiikkiin. Transsissa hän näkee Miehen ja muita kaltaisiaan tanssimassa paviljongissa. Pappi, joka kuulee oudon musiikin, tuomitsee sen "epäpyhänä" ja vaatii Marya eroamaan tehtävästään. yksin jäämistä peläten Mary suostuu treffeille Lindenin kanssa. Kun he palaavat kotiin, mies sujuvoittaa tiensä Maryn huoneeseen, mutta kun Mary näkee peilistä Miehen, hän hermostuu ja yrittää kertoa Lindenille, mitä hänelle on tapahtunut. Mies lähtee pois, koska uskoo, että Mary on menettämässä järkensä.Palattuaan takaisin Samuelsin toimistolle Mary uskoo, että hänen on mentävä paviljonkiin. Siellä The Man ja hänen kummitustoverinsa hyökkäävät hänen kimppuunsa. Mary yrittää kuumeisesti paeta, ja eräässä vaiheessa hän nousee bussiin, jolla hän lähtee kaupungista, mutta huomaa, että kaikki matkustajat ovat kummituksia. Sitten hän herää, mikä osoittaa, että hän näki ainakin tämän jakson unta. Lopulta hänet vedetään takaisin paviljonkiin, jossa hänen piinaajansa tanssivat. Kalpea versio hänestä itsestään on parina Miehen kanssa. Kun hän juoksee karkuun, miehet ajavat häntä takaa rannalle. Hän lyyhistyy, ja he lähestyvät häntä. ministeri, lääkäri ja poliisi menevät paviljonkiin etsimään häntä. He löytävät hänen ainoat jalanjälkensä hiekasta, mutta ne loppuvat äkillisesti, eikä hänestä ole enää jälkeäkään. Lopulta auto löydetään ja vedetään joesta. Maryn ruumis on etupenkillä kahden muun tytön ruumiin ohella.</w:t>
      </w:r>
    </w:p>
    <w:p>
      <w:r>
        <w:rPr>
          <w:b/>
        </w:rPr>
        <w:t xml:space="preserve">Tulos</w:t>
      </w:r>
    </w:p>
    <w:p>
      <w:r>
        <w:t xml:space="preserve">Miksi Maria ajoi Utahiin?</w:t>
      </w:r>
    </w:p>
    <w:p>
      <w:r>
        <w:rPr>
          <w:b/>
        </w:rPr>
        <w:t xml:space="preserve">Esimerkki 2.1670</w:t>
      </w:r>
    </w:p>
    <w:p>
      <w:r>
        <w:t xml:space="preserve">Mallorcalla lomalla olevat Lisa (Sian Breckin), Kim (Jaime Winstone) ja Tammi (Nichola Burley) tapaavat neljä nuorta miestä, Blueyn (Tom Burke), Joshin (Julian Morris), Seanin (Robert Boulter) ja Marcuksen (Jay Taylor). Vietettyään päivän yhdessä lomakeskuksessa tytöt kutsutaan miesten jahdille, jossa he aikovat juhlia merellä. Veneessä he ottavat huumeita ja keskustelu kääntyy seksiin ja erityisesti seksuaalisten tekojen tyyppeihin. Bluey kuvailee seksiä nimeltä "donkey punch", jossa naista lyödään takaraivoon koiraseksiä harrastettaessa, jotta miehen seksuaalinen nautinto lisääntyisi.Marcus, Bluey, Kim ja Lisa menevät makuuhuoneisiin, jossa he alkavat harrastaa huumeiden avulla seksiä Joshin seuratessa, joka kaikkien asianosaisten tietäen viipyy salaa pimeässä ja tallentaa toimintaa kameralla. Bluey, joka kopuloi Lisan kanssa, pyytää Joshia kuvaamaan toimintaa ja päättää sitten antaa Joshin ottaa vuoron. Sen jälkeen Josh ja Lisa harrastavat anaaliseksiä. Välittömästi ennen siemensyöksyä ja Blueyn rohkaisemana Josh lyö Lisaa aasilla, mutta käyttää liikaa voimaa, jolloin hänen niskansa murtuu ja hän kuolee välittömästi. Peittääkseen tapauksen miehet päättävät heittää ruumiin yli laidan, kun taas naiset haluavat ilmoittaa asiasta viranomaisille, ja syntyy riita siitä, mitä nauhalle pitäisi tehdä. Bluey loukkaa jatkuvasti Tammia, ja raivonpuuskassa hän puukottaa häntä rintaan lyijyveitsellä, ja naiset pakenevat jahdin hinaajalla. Pian tytöt kuitenkin huomaavat, että veneen perämoottori on kadonnut (leikatussa kohtauksessa se on yhä kiinni jahdissa). Epätoivon vallassa Tammi laukaisee soihdun, mikä herättää miesten huomion. He löytävät ja hakevat naiset nopeasti.Kun miehet yrittävät saada naiset alukseen ja uhkaavat heitä haulikolla, Kim ampuu toisen soihdun suoraan Marcusta kohti. Soihtu räjähtää Marcuksen vartaloon ja polttaa hänet hitaasti kuoliaaksi. Josh lukitsee takaisin vangitut naiset yhteen alapuolella olevista huoneista. Sean pyytää Joshia "soittamaan" ja pyytämään lääkärin apua Blueylle. Koska Josh kuitenkin tietää, että Blueylla on yhä nauha, jossa on nauhaa siitä, miten hän antoi aiemmin kuolettavan iskun, hän päättää selvittää nauhan olinpaikan kiduttamalla Blueya. Hän tekee tämän pidättämällä Blueylta kipulääkkeitä. Bluey paljastaa nauhan sijainnin, joka on huoneen sängyn alla. Tammi pakenee huoneesta rikkomalla lasioven ja viiltelemällä itseään ja kuulee, kun Bluey mainitsee, missä nauha on. Hän kiertää kuumeisesti laivaa etsimässä sitä. Hän tekee tämän vain hetkeä ennen kuin Josh yrittää hakea sen. Koska Josh ei löydä nauhaa, hän palaa Blueyn luokse ja tehostaa kidutusta kiinnittämällä huomionsa veitseen, joka yhä työntyy haavasta ulos. Josh menee lopulta liian pitkälle, ja Blueyn tuskallisen protestoinnin jälkeen, jonka mukaan hän on jo paljastanut paikan, hän vääntää veitsen edelleen haavaan ja vetää sen sitten ulos, jolloin Bluey kuolee.Sean yrittää saada tilanteen hallintaan hakemalla Joshilta haulikon. Sitten hän yrittää rauhoittaa sekä Joshin että Tammin kiivaasta riidasta nauhan olinpaikasta. Kim huomaa viereisestä huoneesta Seanin pitelevän haulikkoa Joshin ja Tammin ollessa silminnähden järkyttyneitä. Hän tulkitsee väärin miehen aikeet Tammia ja Joshia kohtaan ja tappaa Seanin raa'asti perämoottorin potkurilla. Tajuttuaan virheensä hän tekee maanisen itsemurhan hyppäämällä yli laidan, jolloin Josh ja Tammi jäävät ainoiksi. Hätääntynyt Tammi päättää, ettei hän voi enää jäädä veneeseen. Josh suostuu ja valmistelee veneen. Hänen suunnitelmansa on lähteä jahdilta, palata rantaan ja väittää, että kyseessä oli onnettomuus. Kun Josh työntää tenderiä poispäin jahdista, Tammi tarttuu hiljaa kiinni kiinnitysköyden päähän perässä. kun tenderi on kellunut jonkin matkaa jahdista, Josh vetää metsästysveitsen shortseistaan ja osoittaa sillä Tammia. Hän vaatii Tammilta raskauttavaa nauhaa, ja Tammi, joka pelkää henkensä puolesta, suostuu siihen ja heittää nauhan veneen lattialle. Kun hajamielinen Josh tavoittelee nauhaa, Tammi heittää nopeasti kiinnitysköyden silmukan hänen kaulaansa. Köysi pääsee heti köyden päähän, ja Josh väännetään mereen, jolloin hänen niskansa katkeaa ja hän kuolee. Tammi, joka on nyt ainoa eloonjäänyt, laukaisee hätäraketin pelastuksen toivossa. Sen jälkeen hän makaa lautalla ja tuijottaa sairaalloisesti yötaivasta, kun lautta ajautuu mereen.</w:t>
      </w:r>
    </w:p>
    <w:p>
      <w:r>
        <w:rPr>
          <w:b/>
        </w:rPr>
        <w:t xml:space="preserve">Tulos</w:t>
      </w:r>
    </w:p>
    <w:p>
      <w:r>
        <w:t xml:space="preserve">Missä tytöt olivat lomalla?</w:t>
      </w:r>
    </w:p>
    <w:p>
      <w:r>
        <w:rPr>
          <w:b/>
        </w:rPr>
        <w:t xml:space="preserve">Esimerkki 2.1671</w:t>
      </w:r>
    </w:p>
    <w:p>
      <w:r>
        <w:t xml:space="preserve">Pitkän juhlien jälkeen Bobby Moore ja neljä hänen ystäväänsä ajavat humalassa sillan yli ja törmäävät kuorma-autoon, jolloin kaikki viisi kuolevat. Bobbyn isä Shaw Moore, Georgian Bomontin kirkon pastori, saa kaupunginvaltuuston hyväksymään useita ankaria lakeja, joihin kuuluu muun muassa kaiken valvomattoman tanssimisen kieltäminen kaupungin alueella.Kolme vuotta myöhemmin bostonilaislähtöinen teini-ikäinen Ren McCormack muuttaa Bomonttiin asumaan setänsä, tätinsä ja serkkujensa luokse äitinsä kuoltua leukemiaan ja isänsä hylättyä hänet. Pian saapumisensa jälkeen Ren ystävystyy Willard Hewittin kanssa, joka on Bomontin lukion vanhempi oppilas, ja saa häneltä tietää tanssikiellosta. pian Ren alkaa tuntea vetoa Mooren kapinalliseen tyttäreen - Bobbyn siskoon Arieliin - joka seurustelee dirt-track-kuljettaja Chuck Cranstonin kanssa. Chuckin loukattua Ren päätyy busseja koskevaan peliin ja voittaa, vaikka hän ei osaa ajaa bussia. Pastori Moore ei luota Reniin ja kieltää Arielia tapaamasta häntä enää koskaan. Ren ja hänen luokkakaverinsa haluavat päästä eroon laista ja järjestää päättäjäistanssit. Jonkin ajan kuluttua Ariel alkaa ihastua Reniin ja jättää Chuckin, jolloin tämä hakkaa hänet. Moore haluaa aluksi, että Ren pidätetään Arielin pahoinpitelystä, mutta Ariel sanoo hänelle, ettei hän voi syyttää kaikesta Reniä, kuten hän teki auto-onnettomuudessa kuolleen Bobbyn kanssa. Sitten hän paljastaa, ettei ole enää neitsyt, mikä saa Mooren lyömään häntä. Mooren vaimo Vi tukee tanssiliikettä ja selittää Moorelle, ettei hän voi olla kaikkien isä ja että hän tuskin on hyvä Arielille. Hän sanoo myös, että tanssiminen ja musiikki eivät ole ongelma. ren menee kaupunginvaltuuston eteen ja lukee useita Arielin hänelle antamia raamatunjakeet, joissa kuvataan, miten muinoin ihmiset tanssivat iloitakseen, harrastaakseen liikuntaa, juhliakseen ja/tai palvoakseen. Ren opettaa myös Willardia tanssimaan. Kaupunginvaltuusto äänestää häntä vastaan. Lannistumatta Ren suostuttelee puuvillatehtaan omistajan antamaan heille luvan järjestää tanssiaiset siellä; tehdas on aivan kaupungin rajojen ulkopuolella. Ren menee tapaamaan Moorea tietäen, että Moorella on vielä tarpeeksi vaikutusvaltaa painostaakseen vanhempia olemaan päästämättä teini-ikäisiä sinne. Ren kertoo Moorelle, että vaikka he hylkäsivät lakialoitteen, he eivät voi estää tansseja. Sitten hän kysyy häneltä kunnioittavasti, voisiko hän ottaa Arielin mukaansa.Sunnuntaina Shaw pyytää seurakuntaansa rukoilemaan tanssiaisia järjestävien lukiolaisten puolesta. Pian Renin ja Arielin tanssiaisiin saapumisen jälkeen Chuck ja useat hänen ystävänsä saapuvat hakkaamaan Reniä. Ren, Willard, Rusty ja Ariel kuitenkin taltuttavat heidät. Sen jälkeen Ren heittää konfettia silppurikoneeseen ja huutaa: "Tanssitaan!". Elokuva päättyy siihen, että kaikki tanssivat avauskappaleen "Footloose" tahtiin.</w:t>
      </w:r>
    </w:p>
    <w:p>
      <w:r>
        <w:rPr>
          <w:b/>
        </w:rPr>
        <w:t xml:space="preserve">Tulos</w:t>
      </w:r>
    </w:p>
    <w:p>
      <w:r>
        <w:t xml:space="preserve">joka heittää konfettia silppurikoneeseen ja huutaa: "Tanssitaan!" Elokuva päättyy siihen, että kaikki tanssivat avausbiisin "Footloose" tahtiin?</w:t>
      </w:r>
    </w:p>
    <w:p>
      <w:r>
        <w:rPr>
          <w:b/>
        </w:rPr>
        <w:t xml:space="preserve">Esimerkki 2.1672</w:t>
      </w:r>
    </w:p>
    <w:p>
      <w:r>
        <w:t xml:space="preserve">Sheffieldin kuninkaallinen sairaala, sairaalakohtauksen tapahtumapaikka.Nuoret Sheffieldin asukkaat Ruth Beckett (Karen Meagher) ja Jimmy Kemp (Reece Dinsdale) suunnittelevat avioliittoa Ruth Beckettin suunnittelemattoman raskauden vuoksi. Samaan aikaan, kun Yhdysvaltojen ja Neuvostoliiton väliset Irania koskevat jännitteet kärjistyvät, sisäministeriö määrää Sheffieldin kaupunginvaltuuston kokoamaan hätätilannetyöryhmän, joka asettuu kaupungintalon kellarissa olevaan tilapäiseen pommisuojaan. Kun Yhdysvaltain Neuvostoliitolle esittämä uhkavaatimus, jota ei ole otettu huomioon, johtaa lyhyeen taktiseen ydinkeskusteluun, Britannia joutuu pelon valtaan, ja ryöstelyt ja mellakat puhkeavat. "Tunnetut kumoukselliset" (mukaan lukien rauhanaktivistit ja jotkut ammattiyhdistysaktivistit) pidätetään ja internoidaan hätätilalain (Emergency Powers Act) nojalla.Curbar Edge, Peak District, jossa kuusi viikkoa hyökkäyksen jälkeen tapahtuvat kohtaukset sijoittuvat. 26. toukokuuta kello 8.30 GMT (Washingtonissa kello 3.30, mikä viittaa siihen, että Neuvostoliitto ampuu ensimmäisenä) kaupungintalon toimistolähetin antaa punaisen hyökkäysvaroituksen, ja Sheffieldin ilmahyökkäyssireenit soivat. Kaupungissa puhkeaa paniikki, ja Sheffieldin operaatiohenkilöstö miehittää työpöytänsä. Kello 8.35 yksi ydinkärki räjähtää korkealla Pohjanmeren yllä ja aiheuttaa sähkömagneettisen pulssin, joka vaurioittaa tai tuhoaa tietoliikenneyhteydet ja useimmat sähköjärjestelmät koko Yhdistyneessä kuningaskunnassa ja Luoteis-Euroopassa. Kaksi minuuttia myöhemmin ensimmäiset ohjussalvos iskevät Naton kohteisiin, muun muassa läheiseen RAF Finningleyyn, joka sijaitsee 29 kilometrin päässä Sheffieldistä. Vaikka kaupunki ei ole vielä pahoin vaurioitunut, Finningleyn sienipilvi näkyy selvästi, ja kaduilla vallitsee kaaos, ja Jimmyn nähdään viimeksi juoksevan pysähtyneestä kuorma-autostaan yrittäen päästä Ruthin luo. Sheffieldiin osuu pian Tinsley Viaduktiin laukaistu yhden megatonnin taistelukärki. Otsikkokortin mukaan strategiset kohteet, kuten teräs- ja kemiantehtaat Midlandsissa, ovat ensisijaisia kohteita, ja kaksi kolmasosaa kaikista Yhdistyneen kuningaskunnan kodeista tuhoutuu, ja välittömien kuolemantapausten määrä vaihtelee 17 ja 30 miljoonan välillä. Kun vaihto on ohi, itä-länsi-vaihto on 3 000 megatonnia. Yhdistyneeseen kuningaskuntaan putoaa noin 210 megatonnia. Sheffieldin kaupungintalo romahtaa hyökkäyksessä ja vangitsee kaupungin hätätilaryhmän sen alla olevaan suojaan. Sieltä loukkuun jäänyt ryhmä yrittää seuraavien päivien aikana koordinoida kaupungin kaoottisia hätä- ja avustustoimia jäljellä olevien lyhytaaltoradioidensa avulla. Muutamassa tunnissa Crewen räjähdyksen aiheuttama ydinlaskeuma laskeutuu luoteistuulen mukana Sheffieldiin, ja pahoin palanut rouva Kemp menehtyy pian säteilysairauteen ja vakaviin palovammoihin, jotka johtuvat siitä, että Tilsley Viaduktin räjähdys on jäänyt siihen. Kolme lasta on kuollut tai kadonnut ja vaimo kuolemaisillaan, joten Kemp lähtee epätoivoisesti etsimään ruokaa ja vettä ja kuolee lopulta itse. Laskeuman aiheuttamat vaarat estävät jäljellä olevia toimivia siviiliviranomaisia sammuttamasta tulipaloja tai pelastamasta raunioiden alle jääneitä ihmisiä. Ruth jättää (vielä elossa olevat) vanhempansa heidän kellariinsa ja kulkee tuhoutuneen kaupungin halki lopulta Sheffieldin kuninkaalliseen sairaalaan, jossa ei ole sähköä, juoksevaa vettä eikä saniteettitiloja ja jossa lääkkeet ja lääkintätarvikkeet ovat jo kauan sitten loppuneet. Hänen poissa ollessaan ryöstäjät tappavat hänen vanhempansa, mutta heidät teloitetaan myöhemmin teosta. Kuukausi hyökkäyksen jälkeen sotilaat kaivautuvat vihdoin kaupungintalon kellariin, mutta löytävät hätätyöntekijät kuolleina tukehtumiseen. Kuolleiden hautaaminen on työvoiman tuhlausta ja polttaminen polttoaineen tuhlausta, mikä johtaa tarttuvien tautien, kuten koleran ja lavantaudin, epidemiaan. Hallitus sallii kuolemanrangaistuksen käytön ja kutsuu koolle erityistuomioistuimia tuomitsemaan ja teloittamaan uuden rikollisluokan. Koska rahalla ei ole enää mitään arvoa, ainoa käyttökelpoinen valuutta on ruoka, jota annetaan palkkioksi työstä tai pidätetään rangaistuksena. Miljoonat tonnit nokea, savua ja pölyä yläilmakehässä johtavat pian ydintalveen. Kuten kertoja toteaa, "alkaa tulla pimeää, alkaa tulla kylmää". Myöhemmin Ruth nähdään työskentelemässä maatilalla Buxtonissa, kun hän on virallisia neuvoja uhmattuaan paennut kaupungista ja synnyttänyt tyttären maatilan ulkorakennuksessa.Vuosi sodan jälkeen auringonvalo alkaa palata, mutta ruoantuotanto on edelleen heikkoa asianmukaisten laitteiden, lannoitteiden ja polttoaineen puutteen vuoksi. Otsonikerroksen vaurioituminen tarkoittaa myös sitä, että auringonvalo on täynnä ultraviolettisäteilyä, ja harmaakaihi ja syöpä yleistyvät.Kymmenen vuotta myöhemmin Britannian väkiluku on pudonnut keskiaikaiselle tasolle, noin 4-11 miljoonaan ihmiseen. Hallitus onnistuu säilyttämään jonkinlaisen yhteyden tähän jäännökseen radiolähetystensä avulla. Eloonjääneet viljelevät peltoja alkeellisilla käsikäyttöisillä maataloustyökaluilla. Harvat lapset ovat syntyneet tai kasvaneet hyökkäyksen jälkeen. He puhuvat murtunutta englantia, mikä johtuu vähäisestä ja hädin tuskin toimivasta koulutusjärjestelmästä sekä perhe-elämän hajoamisesta sodan ja sen jälkiseurausten vuoksi. Ennenaikaisesti vanhentunut ja kaihisokea Ruth lyyhistyy pellolla ja kuolee pian. Jäljelle jää hänen 10-vuotias tyttärensä Jane (Victoria O'Keefe). Tähän aikaan maa alkaa toipua - tai ainakin toimia perustasolla - kun hiilikaivostoiminta käynnistyy uudelleen, sähköä tuotetaan rajoitetusti ja 1800-luvun teknologiasta peräisin olevaa höyrykäyttöistä koneistusta on jonkin verran. Väestö elää kuitenkin edelleen lähes barbaarisessa kurjuudessa raunioiden keskellä ja hädin tuskin toimeentulon kannalta välttämättömässä maanviljelyksessä.Kolme vuotta Ruthin kuoleman jälkeen Jane ja kaksi poikaa jäävät kiinni ruoan varastamisesta. Toinen pojista ammutaan sitä seuranneessa sekasorrossa. Jane painii ruoasta toisen pojan kanssa, ja heillä on (käsikirjoituksessa kuvailtu) "karkea yhdyntä".[3] Kuukausia myöhemmin Jane löytää tilapäisen sairaalan ja synnyttää. Elokuva loppuu juuri kun Jane aikoo huutaa kauhusta katsoessaan kuolleena syntynyttä lastaan.</w:t>
      </w:r>
    </w:p>
    <w:p>
      <w:r>
        <w:rPr>
          <w:b/>
        </w:rPr>
        <w:t xml:space="preserve">Tulos</w:t>
      </w:r>
    </w:p>
    <w:p>
      <w:r>
        <w:t xml:space="preserve">Minkälaisten rangaistusten käytön hallitus sallii?</w:t>
      </w:r>
    </w:p>
    <w:p>
      <w:r>
        <w:rPr>
          <w:b/>
        </w:rPr>
        <w:t xml:space="preserve">Esimerkki 2.1673</w:t>
      </w:r>
    </w:p>
    <w:p>
      <w:r>
        <w:t xml:space="preserve">Vuonna 1951 Sonny Crawford (Timothy Bottoms) ja Duane Jackson (Jeff Bridges) ovat lukiolaisia ja ystäviä pienessä, taantuvassa pohjoisteksasilaisessa Anarenen kaupungissa. Duane seurustelee Jacy Farrow'n (Cybill Shepherd) kanssa, joka on kaupungin kaunein (ja varakkain) tyttö. Sonny päättää erota tyttöystävästään Charlene Duggsista (Sharon Ullrick). joulun aikaan Sonny aloittaa suhteen Ruth Popperin (Cloris Leachman) kanssa, joka on hänen lukionsa valmentajan, valmentaja Popperin (Bill Thurman) masentunut, keski-ikäinen vaimo. Joulutansseissa Lester Marlow (Randy Quaid) kutsuu Jacyn alastomiin uimahallibileisiin Bobby Sheenin (Gary Brockette) kotiin, varakkaan nuoren miehen, joka vaikuttaa paremmalta mahdollisuudelta kuin Duane. Bobby kertoo Jacylle, ettei hän ole kiinnostunut neitsyistä ja että hänen on palattava takaisin, kun hän on harrastanut seksiä." Poikaporukka vie nuoren kehitysvammaisen ystävänsä Billyn (Sam Bottoms) prostituoidun luo menettämään neitsyytensä, mutta tämä lyö Billyä kasvoihin, kun tämä ejakuloi ennenaikaisesti. Kun Duane ja Sonny vievät Billyn takaisin kotiin, Sam "Leijona" (Ben Johnson) kertoo heille, että koska he eivät pysty huolehtimaan edes ystävästään, hän kieltää heitä pääsemästä biljardisaliinsa, elokuvateatteriinsa ja kahvilaansa. Myöhemmin Sonny hiipii kahvilaan ja hyväksyy tarjoilijan Genevieve (Eileen Brennan) tarjoaman ilmaisen hampurilaisen, kun Sam tulee sisään ja huomaa hänet. Kun Sam näkee Sonnyn aidon kiintymyksen Billyä kohtaan, hän hyväksyy tämän anteeksipyynnön." Duane ja Sonny lähtevät viikonloppuna automatkalle Meksikoon, tapahtuma tapahtuu ruudun ulkopuolella. Ennen kuin he ajavat pois, Sam tulee rohkaisemaan heitä matkasta ja antaa heille ylimääräistä rahaa. Seuraavassa kohtauksessa he palaavat krapulaisina ja väsyneinä ja saavat lopulta tietää, että heidän poissaolonsa aikana Sam on kuollut aivohalvaukseen. Hän jätti kaupungin elokuvateatterin naiselle, joka pyöritti myyntikojua, kahvilan Genevieve:lle, 1000 dollaria Joe Bob Blantonille ja biljardisalin Sonnylle.Jacy kutsuu Duanen motelliin harrastamaan seksiä, mutta hän ei pysty siihen. Nainen menettää miehelle neitsyytensä toisella yrityksellä ja eroaa sitten puhelimitse. Kun Bobby menee naimisiin toisen tytön kanssa, Jacy on pettynyt. Tylsistyneenä hän harrastaa seksiä Abilenen (Clu Gulager), äitinsä rakastajan, kanssa, vaikka mies suhtautuukin tyttöön kylmänä heidän tapaamisensa jälkeen. Sitten Jacy iskee silmänsä Sonnyyn, joka jättää Ruthin ilmoittamatta. Duane riitelee Sonnyn kanssa "hänen" tytöstään Jacysta ja lyö tätä pullolla päähän. Duane päättää sitten liittyä armeijaan taistellakseen Koreassa.Jacy ehdottaa Sonnylle, että he karkaisivat. Matkalla häämatkalle Oklahoman osavaltion poliisi pysäyttää heidät; Jacy jätti viestiä, jossa hän kertoo vanhemmilleen kaiken heidän suunnitelmastaan. Pariskunta tuodaan takaisin Anareneen. Paluumatkalla Jacyn äiti Lois (Ellen Burstyn) tunnustaa Sonnylle olleensa Sam the Lionin rakastajatar ja kertoo, että hänen oli parempi olla Ruth Popperin kuin Jacyn kanssa.Duane palaa kaupunkiin vierailulle ennen kuin lähtee Koreaan. Hän ja Sonny kuuluvat siihen niukkaan joukkoon, joka osallistuu viimeiseen näytökseen elokuvateatterissa, joka on sulkemassa ovensa. Seuraavana aamuna, kun Sonny on saattanut Duanen Trailwaysin bussilla, Billy jää auton alle ja kuolee, kun hän lakaisee katua. Järkyttynyt Sonny hakee lohtua Ruthilta. Sonny purkaa ensin loukkaantumistaan ja vihaansa, mutta sitten hän tarttuu Sonnyn ojennettuun käteen.</w:t>
      </w:r>
    </w:p>
    <w:p>
      <w:r>
        <w:rPr>
          <w:b/>
        </w:rPr>
        <w:t xml:space="preserve">Tulos</w:t>
      </w:r>
    </w:p>
    <w:p>
      <w:r>
        <w:t xml:space="preserve">Miksi Jacy kutsuu Duanen motelliin?</w:t>
      </w:r>
    </w:p>
    <w:p>
      <w:r>
        <w:rPr>
          <w:b/>
        </w:rPr>
        <w:t xml:space="preserve">Esimerkki 2.1674</w:t>
      </w:r>
    </w:p>
    <w:p>
      <w:r>
        <w:t xml:space="preserve">Jenny Taylor (Amanda Bynes) fanittaa maailmankuulua rocktähteä Jason Mastersia (Chris Carmack), mutta hänen pyrkimyksensä tavata hänet estää aina hänen vihollisensa Alexis (Jamie-Lynn Sigler). Toivoen saavansa uuden tilaisuuden, Jenny ottaa työn Mastersin suosikkikohteesta Karibianmereltä, ja hänen mukaansa lähtee hänen paras ystävänsä Ryan (Jonathan Bennett). Jenny hiipii Jasonin juhlalaivalle, ja kun Jason huuhtoutuu yli laidan, Jenny hyppää pelastamaan hänet. Vaikka kaksikko löytää itsensä syrjäisestä poukamasta näennäisesti autiolta vaikuttavalla saarella, Jenny huomaa pian, että he ovat rantautuneet lyhyen matkan päähän lomakeskuksesta. Jenny antaa miehen uskoa, että he ovat jääneet rannalle, jotta hän saisi miehen rakastumaan häneen. jenny saa apua Ryanilta, joka ajaa paikalle ja toimittaa hänelle tarvikkeita. kun Alexis saa selville Jennyn suunnitelman seuraamalla Ryania salaa, hänkin teeskentelee jääneensä heidän kanssaan rannalle. Samalla kun Ryan on auttanut, hän on myös päättänyt toteuttaa pitkäaikaista rakkauttaan Jennyyn ja pyytää neuvoja pyytääkseen tätä ulos. Hän muuttuu täysin, mutta kun Jenny näkee hänet, hän puhuu vain Jasonista. Ryan tunnustaa, ettei voi lakata ajattelemasta Jennyä ja suutelee tätä, mutta kun Jenny protestoi, että he ovat ystäviä, Ryan kertoo menevänsä kotiin ja ajaa pois. Jenny tuntee huonoa omaatuntoa ja kertoo Jasonille totuuden siitä, ettei hän ole jäänyt jumiin. Jason suuttuu sekä Jennylle että Alexikselle, lupaa haastaa molemmat oikeuteen ja jättää heidät taakseen, kun hän liftaa takaisin lomakeskukseen.Kun Ryan kuulee, että myrsky on iskemässä saaren sille puolelle, jossa Jenny on, hän ajaa pelastamaan häntä. Myrskyn voimistuessa Jenny jää jumiin autoon, jonka Ryan oli hylännyt etsimään häntä, kun Ryan palaa juuri ajoissa pelastamaan hänet, kun auto on liukumassa mutapenkereen yli. Kun Ryan vie Jennyn luolaan ja sytyttää nuotion pitääkseen hänet lämpimänä, Jenny tajuaa, että Ryan on se, joka välittää hänestä eniten. Myrskyn mentyä ohi Jenny ja Ryan palaavat lomakeskukseen, jossa Jason ja hänen managerinsa kertovat Jennylle, että he tarvitsevat hänen apuaan pitääkseen yllä "hukkuneiden" tarinaa lehdistötilaisuudessa. Ryan julistaa rakastavansa Jennyä, mutta Jasonin henkivartija pakottaa hänet ulos. lehdistötilaisuudessa Jenny kertoo kaikille, että hänen poikaystävänsä on Ryan ja että Alexis on Jasonin kihlattu, ja lähtee sitten pois Ryanin kanssa. Lopputekstien rullatessa Jason on lavalla Winnipegissä ja omistaa onnettomana kappaleen vaimolleen Alexisille, joka seisoo hänen vierellään.</w:t>
      </w:r>
    </w:p>
    <w:p>
      <w:r>
        <w:rPr>
          <w:b/>
        </w:rPr>
        <w:t xml:space="preserve">Tulos</w:t>
      </w:r>
    </w:p>
    <w:p>
      <w:r>
        <w:t xml:space="preserve">Kenestä Jenny vain puhuu?</w:t>
      </w:r>
    </w:p>
    <w:p>
      <w:r>
        <w:rPr>
          <w:b/>
        </w:rPr>
        <w:t xml:space="preserve">Esimerkki 2.1675</w:t>
      </w:r>
    </w:p>
    <w:p>
      <w:r>
        <w:t xml:space="preserve">Entinen NYPD-komisario Dewey Wilson (Albert Finney) palaa takaisin poliisin palvelukseen ja saa tehtäväkseen selvittää omituisen väkivaltaisten murhien sarjan sen jälkeen, kun korkean profiilin suurpäällikkö Christopher Van der Veer (Max M. Brown), hänen vaimonsa (Anne Marie Pohtamo) ja hänen henkivartijansa on surmattu Battery Parkissa. Van der Veerin asiakas Executive Security haluaa syyttää murhista mieluummin terroristeja, mutta tieto siitä, että uhrin henkivartija oli 300-kiloinen haitilainen, jolla oli voodoo-siteitä, saa Wilsonin epäileväksi. Rikospaikalla Wilson tapaa esimiehensä Warrenin (Dick O'Neill). Koska sekä poliisipäällikkö että pormestari painostavat Wilsonia ratkaisemaan tapauksen, Warren asettaa Wilsonin kumppaniksi rikospsykologi Rebecca Neffin (Diane Venora). Samaan aikaan koditon mies lähtee tutkimaan South Bronxin Charlotte Streetillä sijaitsevaa hylättyä kirkkoa, jonka Van der Veer aikoi purkaa muiden alueen raunioituneiden rakennusten kanssa, jotta alueelle voitaisiin rakentaa kerrostaloja. Yhtäkkiä näkymätön hirviömäinen olento hyökkää hänen kimppuunsa ja repii hänet palasiksi. Wilson ja Neff saapuvat tutkimaan hänen murhaansa. Kun he tutkivat hylättyä kirkkoa, itkun äänet houkuttelevat Neffin ylös kellotorniin. Wilson seuraa häntä, mutta ei kuule itkua, mutta kun Neff on erossa hänestä, hän kuulee suden ulvonnan. Hän nousee Neffin perään ja raahaa tämän väkisin turvaan. Myöhemmin yöllä sama otus murhaa ilmeisesti siltatyöläisen. kuolinsyyntutkija Whittington (Gregory Hines) löytää useista silpomisuhreista ei-inhimillisiä karvoja ja konsultoi eläintieteilijä Fergusonia (Tom Noonan). Ferguson tunnistaa karvat välittömästi Canis lupus -eläimeksi ja selittää, että on olemassa 40 alalajia ja että nämä karvat eivät kuulu mihinkään niistä. Ferguson ennakoi omaa kuolemaansa kysyessään epäuskoisesti: "Mitä te kaksi yritätte laittaa Ison Pahan [suden] syyksi?". Hän vertaa susia intiaaneihin, mikä antaa Wilsonille ensimmäisen todellisen inspiraationsa." Wilson löytää Eddie Holtin (Edward James Olmos), militantin intiaaniaktivistin, jonka hän pidätti joitakin vuosia sitten konservatiivisen intiaanin eli "omenan" tappamisesta, työskentelemästä rakennustöissä. Kun Wilson kuulustelee Holtia keskeneräisen riippusillan päällä, Holt väittää olevansa muodonmuuttaja,[3] mikä viittaa siihen, että hän on murhaaja; ja hän menee jopa niin pitkälle, että uhkailee Wilsonia huolellisesti rakennetulla dialogilla. Koska Wilson tuntee, että keskustelu on epäselvä ja mahdollisesti vaarallinen, hän päättää jättää Holtin rauhaan ja seurata häntä myöhemmin samana iltana omilla ehdoillaan. Eläinjohtolankoja seuraten Ferguson menee Central Parkiin, jossa varsinainen tappaja väijyy ja tappaa hänet tunnelissa. Huomaamattaan Wilson viettää loppuillan Neffin kanssa, jossa he rakastelevat. Seuraavana aamuna lenkkipukuinen mies ajaa Fergusonin moottoripyörällä suoraan Wilsonin ohi, kun tämä poistuu Rebeccan asunnosta. Mies kaatuu, mikä osoittaa, että hän varasti moottoripyörän.Takaisin asemalla Whittington on toinen henkilö, joka ennakoi omaa kuolemaansa, kun hän sanoo: "Jos väkivalta tulee, olen valmis". Olen kuollut ampuja ja karateekspertti." Hän ja Wilson väijyvät Bronxin kirkkoa tarkka-ampujakivääreillä ja äänentoistolaitteilla varustautuneina; ja sen jälkeen, kun hän melkein puhaltaa korvansa aukaistessaan oluttölkin parabolisen mikrofonin lähellä, sudelta vaikuttava eläin väijyy ja tappaa hänet. Samaan aikaan Executive Security ottaa kiinni "GötterdÃ¤mmerung"-terroristisolun Van der Veerin murhaan liittyen. traumatisoitunut Wilson pakenee kirkosta ja löytää itsensä läheisestä Wigwam-baarista, jossa Eddie Holt ja hänen ystävänsä juovat. Alkuasukasryhmä paljastaa murhaajan todellisen luonteen "Wolfeniksi", susihengeksi. He selittävät Wilsonille, että Wolfenilla on poikkeuksellisia kykyjä ja että he "saattavat olla jumalia". Eddie kertoo Wilsonille, ettei hän voi taistella Wolfenia vastaan, ja toteaa: "Sinulla ei ole metsästäjän silmiä, sinulla on kuolleiden silmät". Ryhmän johtaja, vanha intiaani (Dehl Berti), kertoo Wilsonille, että Wolfenit tappavat suojellakseen metsästysmaitaan. Wilson päättää lopettaa sekaantumisensa Van der Veerin tapaukseen. Hän joutuu kuitenkin yhdessä Neffin ja Warrenin kanssa Wolfen-lauman nurkkaan Wall Streetillä. Warren yrittää taistella tiensä ulos, mutta hän kuolee, kun lauman jäsen katkaisee hänen kätensä ja mestaa hänet autossaan. Wilson ja Neff pakenevat ja räjäyttävät Warrenin auton, jossa on lauman jäsen. Kun hän ja Neff joutuvat Van der Veerin kattohuoneistossa valkoisen alfauroksensa johtaman Wolfen-lauman nurkkaan, Wilson murskaa heidän metsästysaluettaan uhanneen rakennushankkeen pienoismallin viestittääkseen heille, että uhkaa ei enää ole ja että hän ja Neff eivät ole vihollisia. Wolfenit suostuvat tähän ja katoavat juuri kun poliisi ryntää sisään. Wilson väittää, että hyökkäyksen tekivät terroristit. Tarina päättyy olettamukseen, että GötterdÃ¤mmerung ottaa vastuun murhasarjasta. Wilsonin ääni kuullaan selittämässä, että Wolfenit tulevat jatkossakin saalistamaan ihmislauman heikkoja ja eristäytyneitä jäseniä, kuten ihmiset tekevät toisilleen sosiaalisella ja taloudellisella asteikolla. Wolfenit tulevat jatkossakin olemaan näkymättömiä ihmiskunnalle, koska ne eivät ole luonteeltaan henkiä, vaan ylivertaisia saalistajia, jotka ovat ravintoketjussa korkeammalla kuin ihmiset.</w:t>
      </w:r>
    </w:p>
    <w:p>
      <w:r>
        <w:rPr>
          <w:b/>
        </w:rPr>
        <w:t xml:space="preserve">Tulos</w:t>
      </w:r>
    </w:p>
    <w:p>
      <w:r>
        <w:t xml:space="preserve">Millä alalla Eddie Holt työskentelee?</w:t>
      </w:r>
    </w:p>
    <w:p>
      <w:r>
        <w:rPr>
          <w:b/>
        </w:rPr>
        <w:t xml:space="preserve">Esimerkki 2.1676</w:t>
      </w:r>
    </w:p>
    <w:p>
      <w:r>
        <w:t xml:space="preserve">Nykyaikainen Intia. Majesteettinen linnoitus. Kuninkaallinen dynastia, joka ei enää hallitse. Eklavya (Amitabh Bachchan), heidän kuninkaallinen vartijansa, elää aikavääristymässä. Hän elää vain suojellakseen linnaketta, dynastiaa ja kuningasta.Yhdeksän sukupolven ajan Eklavyan perhe on suojellut Devigarhia, vuosisatoja vanhaa linnaketta Rajasthanissa. Hänen ampumataitonsa on legendaarinen. Hänen järkkymätön uskollisuutensa innoittaa balladeja. Eklavya on viettänyt koko elämänsä palvellen kuninkaallisia ja vartioiden tarkasti heidän salaisuuksiaan, mutta nyt hän vanhenee ja sokeutuu yhä enemmän. Koska perillinen, prinssi Harshwardhan (Saif Ali Khan) ei pysty selviytymään maansa tukahduttavista tavoista, hän on jäänyt Lontooseen. Mutta kuningattaren, Rani Suhasinidevin (Sharmila Tagore) äkillinen kuolema pakottaa prinssin palaamaan jättämäänsä valtakuntaan.Prinssin paluu tuo ilon ryöppyjä sammuneeseen linnoitukseen. Hänen kehitysvammainen kaksoissisarensa, prinsessa Nandini (Raima Sen) ja hänen lapsuudenrakkautensa Rajjo (Vidya Balan) ilahtuvat nähdessään hänet. Mutta jälleennäkemisen ilo on lyhytaikainen, sillä valtakunnassa on levottomuuksia: Maanviljelijöiltä riistetään maat. Kuningas Rana Jaywardhan (Boman Irani) tukee veljensä Rana Jyotiwardhanin (Jackie Shroff) vaikutuksesta avuttomiin talonpoikiin kohdistuvia julmuuksia. Kuningas saa puhelimitse tappouhkauksen. Kunnioitukseton poliisi Pannalal Chohar (Sanjay Dutt) kutsutaan tutkimaan asiaa. Mutta hän saattaa olla liian myöhässä. Maan hauras rauha murtuu yhtäkkiä luodinsulusta. Ja sekasorron keskellä paljastuvat linnoituksen turvallisesti varjellut salaisuudet... Se, mitä seuraa, on nykyaikainen, jännittävä draamallinen toimintatrilleri, jossa näyttelevät Amitabh Bachchan, Sanjay Dutt, Saif Ali Khan, Vidya Balan, Boman Irani, Jackie Shroff, Jimmy Sheirgill, Raima Sen ja Sharmila Tagore. Elokuva merkitsee Vidhu Vinod Chopran paluuta ohjaajana seitsemän vuoden tauon jälkeen.</w:t>
      </w:r>
    </w:p>
    <w:p>
      <w:r>
        <w:rPr>
          <w:b/>
        </w:rPr>
        <w:t xml:space="preserve">Tulos</w:t>
      </w:r>
    </w:p>
    <w:p>
      <w:r>
        <w:t xml:space="preserve">Miten kuningas ottaa vastaan tappouhkauksen?</w:t>
      </w:r>
    </w:p>
    <w:p>
      <w:r>
        <w:rPr>
          <w:b/>
        </w:rPr>
        <w:t xml:space="preserve">Esimerkki 2.1677</w:t>
      </w:r>
    </w:p>
    <w:p>
      <w:r>
        <w:t xml:space="preserve">Vuoden 1874 Amerikan vanhassa lännessä uuden rautatien rakennustyöt kulkevat pian Rock Ridgen läpi, joka on rajakaupunki, jossa asuu yksinomaan valkoisia ihmisiä, joiden sukunimi on Johnson. Juonitteleva osavaltion oikeusministeri Hedley Lamarr (Harvey Korman) haluaa pakottaa Rock Ridgen asukkaat jättämään kaupunkinsa ja alentaa näin maan hintaa. Kun hän lähettää roistojoukon, jota johtaa hänen apulaisensa Taggart (Slim Pickens), ampumaan sheriffin ja ahdistelemaan kaupunkilaisia, kaupunkilaiset vaativat kuvernööri William J. Le Petomanea (Mel Brooks) nimittämään uuden sheriffin suojelemaan heitä. Lamarr suostuttelee hölmön Le Petomanen nimittämään Bartin (Cleavon Little), mustan rautatietyöläisen, joka oli juuri hirtettävänä. Hän perustelee, että musta sheriffi loukkaa kaupunkilaisia, aiheuttaa kaaoksen ja jättää kaupungin armoilleen. Bart yrittää nopean älykkyytensä ja alkoholistista toipuvan pyssysankari Jimin, Waco Kidin (Gene Wilder) avulla voittaa kaupunkilaisten vihamielisen vastaanoton. Hän nujertaa Mongon (Alex Karras), joka on valtavan vahva, hidasälyinen mutta yllättävän filosofinen kätyri, joka on lähetetty tappamaan hänet, ja ystävystyy hänen kanssaan, ja sitten hän voittaa saksalaisen viettelijättären Lili von Shtuppin (Madeline Kahn) hänen omassa pelissään. Lamarr on raivoissaan siitä, että hänen suunnitelmansa ovat menneet pieleen, ja hän hautoo suurempaa suunnitelmaa, johon liittyy joukko roistoja, joihin kuuluu tavallisia rikollisia, Ku Klux Klans -miehiä ja natsisotilaita.Kolme mailia Rock Ridgen itäpuolella Bart kokoaa kaupunkilaiset sekä mustat ja kiinalaiset rautatietyöläiset - jotka ovat suostuneet auttamaan vastineeksi siitä, että yhteisö hyväksyy heidät - rakentamaan valekaupungin harhautukseksi. He työskentelevät koko yön rakentaakseen täydellisen kopion kaupungistaan, mutta ilman ihmisiä Bart ymmärtää, ettei se huijaa Lamarrin roistoja. Samalla kun kaupunkilaiset rakentavat itsestään kopioita, Bart, Jim ja Mongo ostavat aikaa rakentamalla "William J. Le Pétomane Memorial Thruwayn", joka pakottaa ryöstäjäjoukon kääntymään takaisin ja hakemaan "paskalastillisen kolikoita" tullitiemaksua varten. Kun Lamarrin roistot ovat päässeet tietullin läpi, he hyökkäävät nukkejen asuttamaan tekokaupunkiin, joka on ansoitettu dynamiittipommeilla. Kun Jim on räjäyttänyt pommit tarkkuusammunnallaan, jolloin pahikset ja hevoset lentävät taivaan tuuliin, Rock Ridgersit hyökkäävät roistojen kimppuun.Seurauksena oleva tappelu kaupunkilaisten, rautatietyöläisten ja Lamarrin roistojen välillä rikkoo neljännen seinän - kirjaimellisesti - ja leviää viereiselle kuvauspaikalle, jossa ohjaaja Buddy Bizarre (Dom DeLuise) ohjaa Busby Berkeley -tyylistä hattu-ja-häntä-musikaalinumeroa; sitten studion ruokalaan ruokataisteluun; ja sitten Warner Bros.:n elokuvapaikalta Burbankin kaduille. Lamarr, joka tajuaa, että hänet on jälleen lyöty, kutsuu taksin ja käskee kuljettajaa "hakemaan minut pois tästä elokuvasta". Hän piiloutuu Grauman's Chinese Theatreen, jossa Blazing Saddles -elokuvan ensi-ilta on meneillään. Kun hän asettuu istumaan paikalleen, hän näkee Bartin saapuvan hevosen selässä teatterin ulkopuolelle. Bart estää Lamarrin pakenemisen ja ampuu häntä nivusiin, mikä on klassisen elokuvataistelun parodia. Bart ja Jim menevät sitten Grauman'siin katsomaan elokuvan loppua, jossa Bart ilmoittaa kaupunkilaisille, että hän jatkaa elämäänsä, sillä hänen työnsä siellä on ohi (ja hän on kyllästynyt). Ratsastaessaan ulos kaupungista hän löytää Jimin (popcornia viimeistelemässä) ja kutsuu tämän mukaan "mihinkään erityiseen paikkaan". Ystävykset lähtevät auringonlaskuun autonkuljettajan stretch-limusiinissa.</w:t>
      </w:r>
    </w:p>
    <w:p>
      <w:r>
        <w:rPr>
          <w:b/>
        </w:rPr>
        <w:t xml:space="preserve">Tulos</w:t>
      </w:r>
    </w:p>
    <w:p>
      <w:r>
        <w:t xml:space="preserve">Kuka myrskyää roistoja?</w:t>
      </w:r>
    </w:p>
    <w:p>
      <w:r>
        <w:rPr>
          <w:b/>
        </w:rPr>
        <w:t xml:space="preserve">Esimerkki 2.1678</w:t>
      </w:r>
    </w:p>
    <w:p>
      <w:r>
        <w:t xml:space="preserve">Viktor Navorski (Tom Hanks) saapuu JFK:n kansainväliselle lentokentälle, mutta joutuu toteamaan, ettei hänellä ole lupaa päästä Yhdysvaltoihin. Kun hän oli matkalla Yhdysvaltoihin, hänen kotimaassaan Krakovassa alkoi vallankumous. Sisällissodan vuoksi Yhdysvallat ei enää tunnusta Krakozhiaa suvereeniksi kansakunnaksi ja kieltää Viktorin pääsyn Yhdysvaltoihin. Koska Viktor ei voi poistua lentokentältä tai palata Krakozhiaan, hän asuu terminaalissa matkatavaroidensa ja salaperäisen Planters-pähkinätölkin kanssa.Tulli- ja rajavartiolaitoksen (CBP) päällikkö Frank Dixon (Stanley Tucci) haluaa, että Navorski poistetaan lentokentältä. Navorski kerää rahaa ruokaan hakemalla tyhjiä matkatavaravaunuja 25 sentin palkkiota vastaan automaatista, kunnes Dixon estää tämän. Sitten hän ystävystyy Enrique-nimisen catering-autonkuljettajan (Diego Luna) kanssa, joka antaa hänelle ruokaa vastineeksi tiedoista, jotka koskevat naispuolista tulli- ja rajavartiolaitoksen virkailijaa (Zoë Saldana), johon Enrique on ihastunut. Viktorin avulla Enrique ja Dolores menevät lopulta naimisiin keskenään. Enrique tapaa lentoemäntä Amelia Warrenin (Catherine Zeta-Jones), joka pyytää häntä illalliselle, mutta Enrique yrittää ansaita rahaa pyytääkseen Ameliaa sen sijaan ulos. Lopulta hän saa epävirallisen työpaikan rakennustyöläisenä lentokentällä, jossa tienaa 19 dollaria tunnilta.Viktoria pyydetään tulkkaamaan epätoivoiselle venäläismiehelle, jolla on sairaalle isälleen paperittomia lääkkeitä. Viktor väittää, että kyseessä on "vuohilääke", mikä estää lääkkeen takavarikoinnin ja ratkaisee kriisin. Paineen alla ja lentokentän luokituslautakunnan valvovan silmän alla, joka arvioi Dixonia tulevaa ylennystä varten, Dixon riitautuu Viktorin kanssa. Vaikka Dixonia neuvotaan, että joskus sääntöjä on sivuutettava, hänestä tulee pakkomielle saada Viktor ulos lentokentältä. Lentokentän vahtimestari Gupta Rajan (Kumar Pallana) liioittelee "vuohi"-tapausta työtovereilleen, ja sen seurauksena Viktor ansaitsee koko lentokentän henkilökunnan kunnioituksen ja ihailun.Eräänä päivänä Viktor selittää Amelialle, että hänen New Yorkin-vierailunsa tarkoituksena on kerätä nimikirjoitus tenorisaksofonisti Benny Golsonilta. Paljastuu, että pähkinäpurkki, jota Viktor kantaa mukanaan, sisältää vain nimikirjoituksella varustetun kopion "Great Day in Harlem" -valokuvasta. Hänen edesmennyt isänsä oli jazzin harrastaja, joka oli löytänyt kuuluisan muotokuvan unkarilaisesta sanomalehdestä vuonna 1958 ja vannoi hankkivansa nimikirjoituksen kaikilta valokuvassa esiintyviltä 57 jazzmuusikolta. Hän onnistui saamaan 56, mutta kuoli ennen kuin ehti saada kokoelmansa valmiiksi.Muutamaa kuukautta myöhemmin Krakozhian sota päättyy, mutta Dixon ei vieläkään päästä Viktoria Yhdysvaltoihin. Amelia paljastaa, että hän oli pyytänyt "ystäväänsä", itse asiassa naimisissa olevaa hallituksen virkamiestä, jonka kanssa hänellä oli ollut suhde, auttamaan Viktoria saamaan luvan matkustaa Yhdysvalloissa, mutta Viktor pettyy kuullessaan, että Amelia on uudistanut suhteensa mieheen tämän prosessin aikana.Kaiken kukkuraksi Dixonin on allekirjoitettava lomake, joka antaa Viktorille oikeuden jäädä Yhdysvaltoihin, mutta hän kieltäytyy. Sen sijaan hän kiristää Viktoria palaamaan Krakozhiaan, tai hän antaa Enriquelle potkut, koska hän on päästänyt Viktorin rajoitetulle ruoanvalmistusalueelle, ja karkottaa Guptan takaisin kotimaahansa Intiaan, jossa häntä etsitään korruptoituneen poliisin pahoinpitelystä. Tämän kuultuaan Gupta juoksee Viktorin koneen eteen ja pyytää Viktoria lähtemään kuitenkin. Kone myöhästyy, joten Viktorilla on tarpeeksi aikaa mennä kaupunkiin ja hankkia nimikirjoitus. Koko lentokentän henkilökunnan siunauksella Viktor lähtee lentokentältä saatuaan univormutakin Yhdysvaltain tulli- ja rajavartiolaitoksen apulaisportinjohtajalta ja ottaa taksin. Dixon, joka näkee Viktorin poistuvan lentokentältä, päättää olla seuraamatta häntä. Kun Viktor valmistautuu ottamaan taksin Ramada Inn -hotelliin, jossa Benny Golson esiintyy, hän huomaa Amelian poistuvan taksista, jossa Amelia hymyilee hänelle kaihoisasti. Hän keskustelee lyhyesti taksikuskin kanssa ja kertoo tälle, miten välttää liikennettä matkalla hotelliin ja että hän on kotoisin Krakovasta. Kuljettaja kertoo Viktorille, että hän on Albaniasta ja saapui maahan aiemmin samalla viikolla. Hän osallistuu keikalle ja kerää nimmarin, jolloin kokoelma on vihdoin valmis. Sen jälkeen Viktor lähtee ja kutsuu taksin ja sanoo kuljettajalle: "Menen kotiin".</w:t>
      </w:r>
    </w:p>
    <w:p>
      <w:r>
        <w:rPr>
          <w:b/>
        </w:rPr>
        <w:t xml:space="preserve">Tulos</w:t>
      </w:r>
    </w:p>
    <w:p>
      <w:r>
        <w:t xml:space="preserve">Miksi Yhdysvallat ei enää tunnusta Krakozhiaa suvereeniksi valtioksi?</w:t>
      </w:r>
    </w:p>
    <w:p>
      <w:r>
        <w:rPr>
          <w:b/>
        </w:rPr>
        <w:t xml:space="preserve">Esimerkki 2.1679</w:t>
      </w:r>
    </w:p>
    <w:p>
      <w:r>
        <w:t xml:space="preserve">Pesukarhut pelaavat mielellään jääkiekkoa (ne ovat tietenkin kanadalaisia, vaikka niille ei koskaan anneta kansallisuutta), ja ne ovat Evergreen Forestin jäätyneellä järvellä lähes joka päivä. Cyril Sneerillä on kuitenkin suunnitelmia jääkiekkoareenan rakentamiseksi heidän järvensä paikalle, ja Bert hyväksyy hänen haasteensa pelata jääkiekkoa Karhuja vastaan. Kun Cedric liittyy Pesukarhujen joukkoihin, hänestä tulee dynaaminen pelaaja, ala Maurice Richard tai Wayne Gretzky. Vaikka Pesukarhujen mahdollisuudet voittoon ovat vähäiset, ne onnistuvat lopussa vetämään voiton ja säilyttämään näin järvensä.</w:t>
      </w:r>
    </w:p>
    <w:p>
      <w:r>
        <w:rPr>
          <w:b/>
        </w:rPr>
        <w:t xml:space="preserve">Tulos</w:t>
      </w:r>
    </w:p>
    <w:p>
      <w:r>
        <w:t xml:space="preserve">Mikä on jäätyneen järven nimi?</w:t>
      </w:r>
    </w:p>
    <w:p>
      <w:r>
        <w:rPr>
          <w:b/>
        </w:rPr>
        <w:t xml:space="preserve">Esimerkki 2.1680</w:t>
      </w:r>
    </w:p>
    <w:p>
      <w:r>
        <w:t xml:space="preserve">On vuosi 2267. Kun maapallosta on tullut asumiskelvoton ekologisen romahduksen vuoksi, jäljelle jääneet ihmiset elävät maapallon kiertoradalla olevilla ylikansoitetuilla avaruusasemilla. Nuori lääkäri Laura Portmann (Anna-Katharina Schwabroh) on yksi heistä. Hän toivoo parempaa tulevaisuutta sisarensa rinnalla kaukaisella Rhea-planeetalla, mutta päästäkseen sinne hän tarvitsee rahaa. Hän ilmoittautuu Kuiper Enterprisesin palvelukseen ränsistyneelle Kassandra-rahtilaivalle, joka lähtee kahdeksan vuoden lennolle miehittämättömälle asemalle #42 ja takaisin. miehistöön kuuluu viisi jäsentä: Kapteeni Lacroix (Pierre Semmler), Lindbergh (Regula Grauwiller), Yoshida (Yangzom Brauen), Prokoff (Claude-Oliver Rudolph) ja Vespucci (Michael Finger). Miehistön jäsenet viettävät suurimman osan täysin automatisoidusta lennosta syvässä kryounessa, kun taas yksi henkilö valvoo alusta 8 ja puolen kuukauden vuoroissa. Koska radikaali uusluddiittiryhmä "MaschinenstÃ¼rmer" ("Kone-iskijät") aiheuttaa terrorismin uhan, aluksella on myös ylimääräinen turvamies: Samuel Decker (Martin Rapold). Työvuoronsa loppupuolella Portmann kuulee epätavallisia ääniä rahtitilasta ja tuntee, että häntä tarkkaillaan. Hänen kollegansa heräävät, ja yhdessä miehistö lähtee tutkimaan kylmää rahtitilaa. miehistö löytää nuoren tytön, joka on lepotilassa rahtikontista, jonka piti sisältää rakennusmateriaaleja. Tutkiessaan tytön ruumista Portmann löytää tytön selkärankaan upotetun "täydellisen" virtuaalitodellisuusliittimen. Myöhemmin Portmann lähettää löydöstään raportin Rhealla olevalle siskolleen ja saa vastauksen 20 minuutissa tavanomaisen vuosien sijaan. Portmann alkaa ihmetellä, minne avaruusalus on oikeasti matkalla ja mitä lastia siellä oikeasti kuljetetaan. lopulta käy ilmi, että Rhea on itse asiassa virtuaalitodellisuussimulaatio, joka on suunniteltu pitämään jäljelle jääneet ihmiset toiveikkaina tulevaisuudestaan; lastiruumassa olevat ihmiset tullaan kytkemään suureen keskusyksikköön, joka on aluksen todellinen määränpää. Kun miehistö saa tämän selville, se päättää tehdä lopun petoksesta. Saavuttuaan määränpäähän ja aluksen purkaessa automaattisesti lastinsa yksi miehistön jäsen menee simulaatioon lähettämään "viimeisen lähetyksen Rhealta", joka paljastaa jäljellä oleville ihmisille planeetan simuloidun luonteen, kun taas loput sabotoivat keskusyksikön antennia.</w:t>
      </w:r>
    </w:p>
    <w:p>
      <w:r>
        <w:rPr>
          <w:b/>
        </w:rPr>
        <w:t xml:space="preserve">Tulos</w:t>
      </w:r>
    </w:p>
    <w:p>
      <w:r>
        <w:t xml:space="preserve">Millainen paikka Rhean pitäisi olla?</w:t>
      </w:r>
    </w:p>
    <w:p>
      <w:r>
        <w:rPr>
          <w:b/>
        </w:rPr>
        <w:t xml:space="preserve">Esimerkki 2.1681</w:t>
      </w:r>
    </w:p>
    <w:p>
      <w:r>
        <w:t xml:space="preserve">Everstiluutnantti Matt Brennan (Humphrey Bogart), joka on erotettu armeijasta, johtaa siviililentokoulua, jossa hän tapaa vanhan armeijan ilmavoimien kaverin, majuri Hinklen (James Brown).Brennanille tarjotaan työtä Willis Aircraft Companyssa, jossa hän on Carl Troxellin (Richard Whorf) suunnitteleman JA-3:n eli JA-3:n kokeiluluokan suurnopeushävittäjälentäjän päätestilentäjä. Troxell on myös linkki Brennanin menneisyyteen, sillä hän tunsi hänet sodassa, kun Brennan oli pommikoneen lentäjä. Välähdys B-17-lentueista Saksan yllä paljastaa Brennanin olevan huippuluokan lentäjä, ja toinen yhteys hänen menneisyyteensä on hänen entinen rakkautensa Jo Holloway (Eleanor Parker), joka on nykyään Willisin sihteeri. Todistaakseen uuden JA-3:n kyvyt, joka kykenee jopa 2 300 km/h:n nopeuteen, Brennan vakuuttaa Willisille, että ennätyslento Alaskan Nomesta Pohjoisnavan kautta Washingtoniin tekisi vaikutuksen hallitukseen. Samaan aikaan Troxell yrittää kehittää vallankumouksellisesta lentokoneesta turvallisempaa versiota, JA-4:ää, joka on varustettu pelastuskapselilla, mutta kuolee koelennon aikana.Aikaisempi ennätyslento on menestys, ja Brennan saa 30 000 dollarin palkan, joka riittää avioliittoon Jo:n kanssa. Sitten hän saa tietää, että Troxell on tapettu. Huolimatta aiemmista varauksistaan turvajärjestelmien tarpeellisuutta kohtaan Brennan ottaa toisen JA-4:n mukaan hallituksen virallisiin esittelyihin ja käyttää pelastuskapselia todistaakseen, että uusi lentokone on turvallinen. Laskeutuessaan hän putoaa rakastettunsa syliin.</w:t>
      </w:r>
    </w:p>
    <w:p>
      <w:r>
        <w:rPr>
          <w:b/>
        </w:rPr>
        <w:t xml:space="preserve">Tulos</w:t>
      </w:r>
    </w:p>
    <w:p>
      <w:r>
        <w:t xml:space="preserve">Paljonko Brennanin palkka on?</w:t>
      </w:r>
    </w:p>
    <w:p>
      <w:r>
        <w:rPr>
          <w:b/>
        </w:rPr>
        <w:t xml:space="preserve">Esimerkki 2.1682</w:t>
      </w:r>
    </w:p>
    <w:p>
      <w:r>
        <w:t xml:space="preserve">Vuonna 1898 Daniel Plainview, malminetsijä Uudessa Meksikossa, louhii mahdollisesti arvokasta malmisuonta kaivoksen reiästä. Dynamisoidessaan louhosta hän putoaa tunnelin tikkaiden rikkinäiseltä porrasaskelmalta ja murtaa jalkansa. Hän pelastaa hopeanäytteen, kiipeää ulos kaivoksesta ja raahautuu lähimpään malminetsintätoimistoon arvioimaan löytöään ja saa hopea- ja kultatodistuksen vaatimuksesta. Vuonna 1902 hän löytää öljyä Los Angelesin lähellä Kaliforniassa ja perustaa pienen porausyhtiön. Työntekijän kuoltua onnettomuudessa Daniel adoptoi miehen orvoksi jääneen pojan. H. W. -nimisestä pojasta tulee hänen nimellinen "liikekumppaninsa", jonka avulla Daniel voi esiintyä potentiaalisille sijoittajille "perheenisänä". 1911 Paul Sunday lähestyy Danielia ja kertoo, että hänen perheensä kiinteistön alla Little Bostonissa Kaliforniassa on öljyvaranto. Daniel yrittää ostaa tilan edulliseen hintaan. Eli, Paulin kaksoisveli ja paikallisen kirkon pastori, on kuitenkin tietoinen hänen suunnitelmastaan. Eli vaatii 10 000 dollaria ja ilmoittaa, että se on tarkoitettu kirkolle. Asiasta päästään sopimukseen, ja Daniel jatkaa ostamalla kaikki saatavilla olevat maa-alueet alueella, lukuun ottamatta yhtä vastarintaa: William Bandy. Öljyntuotanto alkaa, mutta työmaalla sattuva onnettomuus tappaa työläisen ja kaasupurkaus vie H. W:ltä kuulon. Eli syyttää katastrofeista sitä, että kaivoa ei ole siunattu kunnolla. Kun Eli vaatii 5000 dollaria, jotka Daniel on vielä velkaa perheelleen, Daniel hakkaa ja nöyryyttää häntä. Illallispöydässä Eli haukkuu isäänsä siitä, että tämä luottaa Danieliin.Danielin ovelle saapuu mies, joka väittää olevansa hänen velipuolensa Henry. Daniel palkkaa Henryn töihin, ja he lähentyvät toisiaan. H. W. sytyttää heidän talonsa tuleen tarkoituksenaan tappaa Henry. Poikansa käytöksestä suuttunut Daniel lähettää pojan kuurojen kouluun San Franciscoon ja jättää hänet junaan yksin. Standard Oilin edustaja tarjoutuu ostamaan Danielin paikalliset osuudet, mutta Daniel päättää tehdä sopimuksen Union Oilin kanssa ja rakentaa putken Kalifornian rannikolle, vaikka Bandyn tila on edelleen esteenä.Lapsuuttaan muistellessaan Daniel alkaa epäillä Henryä ja eräänä yönä hän uhkaa häntä aseella. "Henry" tunnustaa olleensa oikean Henryn ystävä, joka kuoli tuberkuloosiin. Raivon vallassa Daniel murhaa huijarin ja hautaa ruumiin. Seuraavana aamuna Danielin herättää herra Bandy, joka tietää edellisen yön tapahtumista ja haluaa Danielin katuvan. Kirkossa, osana Danielin kastetta, Eli nöyryyttää häntä ja pakottaa hänet tunnustamaan, että hän on huono isä. Jonkin aikaa myöhemmin, kun putki on jo pitkällä, H. W. palaa ja tapaa Danielin, kun taas Eli lähtee kaupungista lähetystyöhön. 1927 H. W. menee naimisiin Elin ja Paulin sisaren Maryn kanssa. Daniel, joka on nyt erittäin varakas mutta raivoisa alkoholisti, elää erakkoelämää suuressa kartanossa. Viittomakielen tulkin välityksellä H. W. pyytää Danielia purkamaan heidän kumppanuutensa, jotta hän voisi perustaa oman öljy-yhtiön Meksikoon. Daniel reagoi raa'asti, pilkkaa H. W.:n kuuroutta ja paljastaa todellisen alkuperänsä orpona. H. W. lähtee, mutta ei ennen kuin hän kertoo Danielille olevansa nyt kiitollinen siitä, etteivät he ole sukua.Pian tämän jälkeen Eli käy Danielin luona, joka on humalassa ja sammuneena yksityisellä keilaradallaan. Eli, joka on nyt radiosaarnaaja, tarjoutuu myymään Danielille hiljattain kuolleen William Bandyn maat. Daniel suostuu sillä ehdolla, että Eli tuomitsee äänekkäästi uskonsa ja oman uskottavuutensa. Ylpeytensä nieleskellen Eli suostuu vastahakoisesti. Daniel paljastaa, että tontti on nyt arvoton, koska hän on jo tyhjentänyt sen öljyn ympäröivien kaivojen kautta. Ravistuneena ja epätoivoisena Eli tunnustaa olevansa pahassa taloudellisessa ahdingossa. Daniel pilkkaa Elia ja väittää, että Paulilla on nyt oma öljy-yhtiö. Sitten Daniel napsahtaa ja alkaa hyökätä Elin kimppuun ja jahdata häntä keilahuoneessa. Lopulta Daniel tappaa Elin murskaamalla tämän pään keilapäällä. Kun Danielin hovimestari tulee tarkistamaan Danielin vointia, Daniel sanoo rennosti: "Minulle riittää".</w:t>
      </w:r>
    </w:p>
    <w:p>
      <w:r>
        <w:rPr>
          <w:b/>
        </w:rPr>
        <w:t xml:space="preserve">Tulos</w:t>
      </w:r>
    </w:p>
    <w:p>
      <w:r>
        <w:t xml:space="preserve">Kenen kanssa Daniel tekee sopimuksen?</w:t>
      </w:r>
    </w:p>
    <w:p>
      <w:r>
        <w:rPr>
          <w:b/>
        </w:rPr>
        <w:t xml:space="preserve">Esimerkki 2.1683</w:t>
      </w:r>
    </w:p>
    <w:p>
      <w:r>
        <w:t xml:space="preserve">Eivät "he" menneet lastenkotiin ja rakastuneet kahteen lapseen. Kun Nora oli menettänyt syntymättömän lapsensa, hän palasi kotiin ja hänen miehensä oli yksin Lontoossa. Molemmat olivat tavallaan kadottaneet itsensä, ja vaimo sanoi myöhemmin, että hän ei ollut pitkään aikaan oikeastaan oma itsensä. Eräässä vaiheessa, ilmahyökkäyksen aikana, Robert Youngin hahmo pyytää Jumalaa näyttämään hänelle, mitä tehdä. Hän tapasi pienen pojan sinä yönä, jolloin hänen vaimonsa loukkaantui, ja myöhemmin hän tapaa pojan, Peterin, uudelleen kodissa, jossa hän tutustuu myös Margaretiin. Hänen suhteensa näihin kahteen lapseen tuntuu luonnolliselta, välillä hän turhautuu, eivätkä lapset ole helppoja tai enkeleitä, Margaret on saanut sodasta arpia ja nolostuttaa häntä muiden aikuisten edessä. Jokainen vanhempi ja vaikeuksissa olevien lasten vanhemmat voivat samaistua tähän, ja oli mukavaa, että tällaista realismia näytettiin 40-luvun elokuvassa. Olen pitänyt Robert Youngista muissakin elokuvissa, mutta mietin, johtiko tämä osittain siihen, että hänet valittiin myöhemmin ikoniseksi tv-isäksi. Pidin tästä elokuvasta todella paljon, se oli koskettava ja antoi käsityksen siitä, mitä aikuiset ja lapset kävivät läpi Lontoon pommitusten aikana; se ei kaunistellut vaikeuksia, kuten jotkut toisen maailmansodan elokuvat tekevät. Juuri nyt ajattelen pienen lapseni pelkoja ja vaikeita aikoja, kun hän näki (televisiossa) hätätilanne 911 ja ajatteli virheellisesti, että se saattoi merkitä perheenjäsenen menetystä... se, mitä me jouduimme kokemaan, ei ollut mitään verrattuna 30- ja 40-luvun briteihin. En ollut koskaan kuullut tästä elokuvasta - ehdottomasti näkemisen arvoinen.</w:t>
      </w:r>
    </w:p>
    <w:p>
      <w:r>
        <w:rPr>
          <w:b/>
        </w:rPr>
        <w:t xml:space="preserve">Tulos</w:t>
      </w:r>
    </w:p>
    <w:p>
      <w:r>
        <w:t xml:space="preserve">Mikä arvelutti Margetia?</w:t>
      </w:r>
    </w:p>
    <w:p>
      <w:r>
        <w:rPr>
          <w:b/>
        </w:rPr>
        <w:t xml:space="preserve">Esimerkki 2.1684</w:t>
      </w:r>
    </w:p>
    <w:p>
      <w:r>
        <w:t xml:space="preserve">Uudessa englantilaisessa pikkukaupungissa neljä iäkästä miestä perustaa niin sanotun "Chowder Society" -yhdistyksen, jossa he ilahduttavat itseään kertomalla pelottavia "kummitustarinoita". Kerhon jäsenyys edellyttää itse asiassa tällaisen tarinan esittämistä. Neljä vanhaa ystävää ovat asianajaja Ricky Hawthorne (Fred Astaire) ja hänen kumppaninsa Sears James (John Houseman) sekä tohtori John Jaffrey (Melvyn Douglas) ja menestyvä liikemies Edward Charles Wanderley (Douglas Fairbanks, Jr.).Kun New Yorkissa asuva Edwardin poika David putoaa ikkunasta sen jälkeen, kun tyttö, jonka kanssa hän makaa, muuttuu yhtäkkiä kammottavaksi demoniksi, Edward suree. Hänen toinen poikansa Don (Craig Wasson), vaikeuksiin joutunut yliopiston professori, ilmestyy kaupunkiin, eikä saa suurta vastaanottoa Edwardilta, joka on aina pitänyt toista, kunnianhimoisempaa poikaa parempana.Mutta nyt neljä iäkästä herrasmiestä ovat levottomia ja näkevät painajaisia. On selvää, että jokin vaivaa heitä. Edward on niin järkyttynyt, että hän vaeltaa lumisella sillalla. Kun hän näkee saman naispuolisen ilmestyksen, joka sai hänen poikansa kaatumaan kuoliaaksi, myös Edward putoaa sillalta kuoliaaksi. Vaikka hänen kuolemaansa pidetään itsemurhana, hänen poikansa Don ja Edwardin kolme jäljellä olevaa vanhaa ystävää epäilevät sitä. Don lähestyy jäljelle jääviä kolmea ystävää ja pyytää jäsenyyttä heidän ryhmäänsä tarjoten oman oudon "kummitustarinansa".Donin takauma: Muutamaa vuotta aiemmin, silloin lupaavana nuorena professorina Miamissa Floridassa, Don tapaa Alman (Alice Krige), kauniin, joskin salaperäisen sihteerin, joka tulee töihin yliopistoon. Heidän välilleen syntyy heti kiihkeä seksisuhde, joka häiritsee Donin työtä, saa hänet jäämään pois töistä ja ansaitsee aiemmin häntä puolustaneen dekaanin halveksunnan. mutta Don huomaa tässä oudossa, eksoottisessa naisessa jotakin outoa - kylmyyttä, ja hän hylkää Alman. Myöhemmin hän kuulee veljeltään Davidilta, että tämä on tavannut saman tytön New Yorkissa ja aikoo mennä tämän kanssa naimisiin. Don varoittaa veljeään siitä, että nainen aiheuttaa ongelmia, mutta turhaan. Ja todellakin Don epäilee tytön aiheuttaneen hänen kuolemansa - aiemmin nähdyn putoamisen rakennuksesta." Takaisin nykyhetkessä iäkkäät ystävät reagoivat Donin tarinaan. Sears hylkää sen, mutta Ricky uskoo häntä. Iäkäs tohtori John Lafferty, nähtyään painajaista samasta naisesta - Almasta - kuolee sydänkohtaukseen. Jäljelle jäävät vain Sears ja Ricky. Niinpä he lopulta kertovat Donille oman oudon historiansa naisen kanssa, joka näytti täsmälleen Almalta.heidän takaumansa: Silloin kun neljä ystävää oli nuoria vuonna 1931, kaunis Eva Galli (myös Alice Krige) tuli kaupunkiin, ja todellakin on selvää, että hän on sama henkilö kuin Alma nykyhetkessä. Neljä ystävää on ihastunut Evaan, joka rohkaisee heidän seksuaalista kiinnostustaan. nuori Edward (Donin isä) vei Evan ensimmäisen kerran sänkyyn, mutta hän oli Evan kanssa impotentti. Kun Eva myöhemmin pilkkasi häntä ystäviensä edessä, nuori Edward hyppää hiljentääkseen hänet, kaataa hänet maahan ja tappaa hänet vahingossa, kun hänen päänsä osuu kivitakkaan. Kauhuissaan nuoret miehet tajuavat, että hän on kuollut. He harkitsevat poliisille soittamista, mutta tajuavat, että se merkitsisi vain heidän elämänsä tuhoutumista. Sen sijaan he lastaavat tytön ruumiin autoon ja työntävät sen sitten läheiseen järveen. Kun auto laskeutuu, Eva heräilee sisällä ja katsoo heitä takalasista.... yhä elossa!Takaisin nykyhetkessä Ricky ja Sears myöntävät, että kuolema on vainonnut heitä kaikki nämä vuodet. Sears epäilee, mutta sekä Ricky että Don uskovat, että Alma ja Eva ovat yksi ja sama ja että Evan haamu on palannut kostamaan 50 vuoden jälkeen. don ehdottaa, että he menevät Evan vanhaan taloon, joka on nyt raunioina, ja kohtaavat menneisyyden ja Evan haamun lopullisesti. He menevät sinne, mutta Don kaatuu mätänevissä portaissa ja murtaa jalkansa. Sears lähtee autollaan lumen läpi hakemaan apua ja jättää Donin ja Rickyn taakseen, mutta yksi Alma/Evan pahoista rikoskumppaneista, paha poika, saa hänen autonsa syöksymään jäiseltä tieltä ja hän kuolee.Ricky melkein kuolee yhden Alman rikoskumppanin, ylimielisen nuoren Hodin, käsissä, mutta Ricky onnistuu saamaan yhteyden viranomaisiin ja kertoo heille, että heidän on vedettävä Evan auto ylös järvestä, jotta Evan ruumis paljastuisi sisältä. Tämä leikataan Donin kanssa, joka kohtaa Alman/Evan haamun mätänevän haamun. Ricky ja viranomaiset raahaavat ikivanhan auton esiin, avaavat ruostuneen ja syöpyneen oven ja löytävät sisältä yhä elossa olevan mätänevän ruumiin. Se putoaa ulos ja hajoaa heidän silmiensä edessä. Don säästyy kostonhimoisen haamun hirviöltä, ja kaupunki saa jälleen rauhan.</w:t>
      </w:r>
    </w:p>
    <w:p>
      <w:r>
        <w:rPr>
          <w:b/>
        </w:rPr>
        <w:t xml:space="preserve">Tulos</w:t>
      </w:r>
    </w:p>
    <w:p>
      <w:r>
        <w:t xml:space="preserve">Kuka uskoo Donin tarinaa Almasta?</w:t>
      </w:r>
    </w:p>
    <w:p>
      <w:r>
        <w:rPr>
          <w:b/>
        </w:rPr>
        <w:t xml:space="preserve">Esimerkki 2.1685</w:t>
      </w:r>
    </w:p>
    <w:p>
      <w:r>
        <w:t xml:space="preserve">Lontoo, kevät 1943. Sammy Rice on professori Mairin tutkimusosastolla työskentelevä, tekojalastaan tuskallisen itsetietoinen mies, joka pitää epätoivoisesti kiinni suhteestaan Susaniin - Mairin henkilöstöpäällikön Waringin sihteeriin - suojana juomisen halulle lievittääkseen jalkansa aiheuttamaa tuskaa (jota pahentaa se, että Sammy ei suostu poistamaan tekojalkaa edes silloin, kun hän on yksin Susanin kanssa). Yksityiskohtaisesti neuvomaan kapteeni Stuartia, R.E.:n pomminpurkuasiantuntijaa, jolla on ongelma uudesta ja erityisen tappavasta saksalaisesta ansasta - neljä on löydetty, kaikki ovat räjähtäneet, joista kolme on tappanut lapsia - Sammy voi vain spekuloida, kunnes räjähtämätön on löydetty. sillä välin Sammy tarkkailee uuden panssarintorjuntatykin testejä ja on eversti Hollandin kanssa samaa mieltä siitä, että se ei ole vielä valmis. Waring, joka on kiinnostunut vain omasta kerskakulttuuristaan, on kuitenkin saanut Mairin puhumaan ministerille tuotannon puolesta. Kokouksessa, jossa eri intressiryhmät pelaavat valtapolitiikkaa, Holland pakottaa Sammyn vahvistamaan armeijan kielteisen näkemyksen aseesta. Mair lähtee takaisin yliopistoonsa, ja Sammy, joka oli jo aiemmin kuullut, että hän voisi ottaa ryhmän johtoonsa, kun ministerin tilalle on tulossa siirtoja, on liian täynnä epäilyksiä suostuakseen. Susan loukkaantuu Sammyn kostonhimoisesta raivosta, kun hän kehottaa Sammya luopumaan itsesäälistä ja ottamaan vastuun, ja jättää hänet. Yksin jäänyt Sammy alistuu kiusaukseen, ja Stuartin soitto herättää hänet pitkittyneestä ryyppyreissusta: Dorsetista on löydetty kaksi räjähtämätöntä miinanraatoa. Kun Sammy ehtii paikalle, Stuart on kuollut yrittäessään ratkaista toista niistä vihjeen perusteella, jonka oli aiemmin antanut kuoleva tykkimies, joka oli löytänyt ansan. Kun Stuartin muistiinpanot (jotka välitettiin sisäpuhelimella ATS:n korpraalille tämän työskennellessä) lisätään tykkimiehen tietoihin, hikoileva Sammy onnistuu lopulta purkamaan toisen ansan turvallisesti. Hän palaa Lontooseen - ja Susaniin - itseluottamuksensa palautuneena.</w:t>
      </w:r>
    </w:p>
    <w:p>
      <w:r>
        <w:rPr>
          <w:b/>
        </w:rPr>
        <w:t xml:space="preserve">Tulos</w:t>
      </w:r>
    </w:p>
    <w:p>
      <w:r>
        <w:t xml:space="preserve">Minne Sammy palaa Susanin kanssa?</w:t>
      </w:r>
    </w:p>
    <w:p>
      <w:r>
        <w:rPr>
          <w:b/>
        </w:rPr>
        <w:t xml:space="preserve">Esimerkki 2.1686</w:t>
      </w:r>
    </w:p>
    <w:p>
      <w:r>
        <w:t xml:space="preserve">Nick ja Nora vierailevat Nickin vanhempien (Lucile Watson ja Harry Davenport) luona Nickin kotikaupungissa Sycamore Springsissä Uudessa Englannissa. Asukkaat ovat vakuuttuneita siitä, että Nick on kaupungissa tutkimassa asiaa, vaikka Nick kieltää sen toistuvasti. Kun lentokonetehtaan työntekijä Peter Berton (Ralph Brooks) kuitenkin etsii Nickiä ja hänet ammutaan kuoliaaksi ennen kuin hän ehtii paljastaa mitään, Nick tarttuu tapaukseen. vanha lapsuudenystävä, tohtori Bruce Clayworth (Lloyd Corrigan) suorittaa ruumiinavauksen ja poimii sieltä pistoolin luodin. Sitten, kun Nick etsii Bertonin huoneesta johtolankoja, paikallinen eksentrikko Crazy Mary (Anne Revere) tyrmää hänet tajuttomaksi.Noran viaton maalauksen osto Nickin syntymäpäivälahjaksi osoittautuu mysteerin avaimeksi. Kun hän näyttää maalauksen miehelleen, se herättää miehessä ikäviä muistoja, joten hän lahjoittaa sen hyväntekeväisyysbasaariin. Kun Edgar Draque (Leon Ames) tarjoaa Noralle suurta summaa maalauksesta, Nick ihmettelee, miksi se on niin arvokas. Nick saa tietää, että Draquen vaimo Helena (Helen Vinson) osti taideteoksen, mutta hänet tyrmätään ja taulu katoaa. Nick saa selville, että Crazy Mary on Bertonin äiti, ja menee tapaamaan häntä, mutta törmää vain tämän elottomaan ruumiiseen. Nickin ja Noran koira Asta löytää maalauksen hänen majastaan.Nick kokoaa palaset yhteen ja saa poliisin tuomaan kaikki epäillyt hänen isänsä taloon. (Aikaisessa vaiheessa paljastuu, että Nickin isä, tohtori Bertram Charles, ei ole koskaan ollut kovin vaikuttunut poikansa epätavallisesta uravalinnasta, joten tämä antaa Nickille tilaisuuden muuttaa isänsä mielipidettä.) Tohtori Charlesin läpivalaisulaitteen avulla Nick osoittaa, että maalin alla on piilossa piirustus. Useat ihmiset tunnistavat sen osaksi uuden lentokoneen potkurin eritelmiä, jotka ovat arvokkaita "vieraalle vallalle". Berton oli kopioinut piirustukset ja piilottanut kopiot viiden maalauksen alle. Hän muutti mielensä ja aikoi tunnustaa kaiken Nickille, mutta vakoojat, joiden kanssa hän oli tekemisissä, tappoivat hänet. Nick teettää tohtori Clayworthin veljelle kuuluneen toisen maailmansodan japanilaisen tarkka-ampujakiväärin matkamuiston ja väittää, että se oli murha-ase. Todistettuaan, että Draquesit kuuluvat vakoilurinkiin, Nick paljastaa sen johtajan henkilöllisyyden: Tohtori Bruce Clayworthin. Clayworthin ensimmäinen lipsahdus oli luoti, jonka hän näytti Nickille. Nick tiesi, että käsiaseen luoti ei pystyisi tunkeutumaan Bertonin kehoon niin syvälle kuin oikea luoti meni. Clayworth tarttui kivääriin. Hän tunnustaa murhan ja myös syvän vihan Nickiä kohtaan siitä, että hän oli aina ollut häntä parempi heidän nuoruudessaan. Hän yrittää ampua vihollisensa, mutta huomaa, että Nick oli varotoimenpiteenä poistanut laukaisutapin. Nickin isä on hyvin vaikuttunut.</w:t>
      </w:r>
    </w:p>
    <w:p>
      <w:r>
        <w:rPr>
          <w:b/>
        </w:rPr>
        <w:t xml:space="preserve">Tulos</w:t>
      </w:r>
    </w:p>
    <w:p>
      <w:r>
        <w:t xml:space="preserve">Kuka tyrmää Nickin tajuttomaksi?</w:t>
      </w:r>
    </w:p>
    <w:p>
      <w:r>
        <w:rPr>
          <w:b/>
        </w:rPr>
        <w:t xml:space="preserve">Esimerkki 2.1687</w:t>
      </w:r>
    </w:p>
    <w:p>
      <w:r>
        <w:t xml:space="preserve">Kun hiljattain kuollut karjatilallinen jättää miljoonien dollarien arvoisen omaisuutensa kolmelle tyttärelleen, tytöt huomaavat, että he voivat saada perintönsä vain asumalla yhdessä tilalla vuoden ajan tässä maaseudulla tapahtuvassa perhedraamassa, jonka pääosissa nähdään John Corbett, Ashley Williams ja Charlotte Ross. Koska kolme sisarpuoliskoa eivät ole koskaan aiemmin edes tavanneet, he suostuvat tähän kummalliseen ehtoon huolimatta siitä, että heidän pakotettu perheyhdistämisensä saattaa olla täydellinen katastrofi. Suurin ongelma, jonka tytöt kohtaavat, on kuitenkin sabotoijan löytyminen heidän keskuudestaan. Vaikuttaa siltä, että kun rakas vanha isä kuoli, hän jätti jälkeensä melkoisen katkeria vihollisia - vihollisia, jotka haluaisivat nähdä hänen tyttäriensä epäonnistuvan. Saadakseen sen, mikä heille kuuluu, kolmen sisaruksen on nyt tehtävä enemmän töitä kuin koskaan ennen siivotakseen isänsä jättämän sotkun.</w:t>
      </w:r>
    </w:p>
    <w:p>
      <w:r>
        <w:rPr>
          <w:b/>
        </w:rPr>
        <w:t xml:space="preserve">Tulos</w:t>
      </w:r>
    </w:p>
    <w:p>
      <w:r>
        <w:t xml:space="preserve">Mikä on tyttöjen ongelma?</w:t>
      </w:r>
    </w:p>
    <w:p>
      <w:r>
        <w:rPr>
          <w:b/>
        </w:rPr>
        <w:t xml:space="preserve">Esimerkki 2.1688</w:t>
      </w:r>
    </w:p>
    <w:p>
      <w:r>
        <w:t xml:space="preserve">Ace (Wood Harris) on Harlemista kotoisin oleva nuori mies, joka on juuttunut umpikujaan pesulassa. Hänen siskonsa poikaystävä Calvin (Kevin Carroll) on paikallinen kokaiinikauppias, joka yrittää houkutella Acen mukaan huumekauppaan lupaamalla nopeaa rahaa ja naisia. Ace vastustaa Calvinin houkutuksia, eikä välitä tämän hienostelemattomista tavoista. Samoin Acen läheinen ystävä Mitch (Mekhi Phifer) on räikeä, suosittu huumekauppias, joka altistaa Acen huumekaupan elämäntyylille. Kun Calvin pidätetään huumesyytteistä, Ace päätyy täyttämään hänen paikkansa kadulla. Tämä tapahtuu sen jälkeen, kun Ace alkaa saada kokaiinia Lululta, yhdeltä pesulan asiakkaista. Lululla on huippulaatuista kokaiinia, jota Ace myy kadulla halpaan hintaan, mikä houkuttelee nopeasti asiakkaita pois muilta huumekauppiailta. Ace toimii sillä mantralla, että rahaa riittää ja että kaikki voivat "elää ja ylläpitää". Samalla kun Ace rakentaa huumeoperaatiotaan, Mitch pidätetään erään työntekijänsä ryöstäneen ryöstäjän tappamisesta. Kun Mitchin ja toisen vangin välille syttyy tappelu, Mitchin apuna on Itä-Harlemin vanki Rico (Cam'ron), joka tekee vaikutuksen Mitchiin hurjuudellaan ja yksinäisyytensä osoittamisella. Mitch selviää murhasyytteestään, ja sekä hän että Rico pääsevät mukaan Acen huumeimperiumiin. Kolmikosta tulee äärimmäisen varakas, ja he ostavat ulkomaisia autoja, koruja ja kallista samppanjaa. Ace pysyttelee edelleen enemmän tai vähemmän kulissien takana, kun taas Mitch palaa räikeään elämäntyyliinsä suosittuna huijarina. Rico on häikäilemätön järjestyksenvalvoja, joka huolestuttaa Acea yli-innokkaalla käytöksellään ja korkean profiilin elämäntyylillään. Kun Calvin vapautuu vankilasta, hän yrittää saada takaisin valta-asemansa kaduilla. Ace antaa hänelle töitä vanhan huumepaikkansa valvojana, mutta Calvin on tyytymätön vähäpätöiseen asemaansa. Kun Ace kieltäytyy antamasta Calvinin johtaa vanhaa kortteliaan, Calvin yrittää ryöstää Acen. Calvin muuttuu yhä ahdistuneemmaksi ja tappaa kaksi Acen sukulaista, kun taas Ace selviää ampumisesta hengissä, vaikka häntä on ammuttu päähän. Fyysisesti ja fysiologisesti lyötynä Ace päättää lopettaa huumekaupan. Rico, joka tappaa Calvinin kostoksi, on vahvasti eri mieltä tästä päätöksestä. Mitch ymmärtää Acen näkökulman, jonka mukaan huumepeli ei anna vastinetta rakkaudelle tai anteliaisuudelle. Mitch päättää pysyä huumekaupassa, koska hän rakastaa touhua, ja vertaa itseään koripalloammattilaisiin, jotka jatkavat kunnian tavoittelua siitä huolimatta, että heillä on tarpeeksi rahaa eläkkeelle jäämiseen.Kun Ace toipuu, Mitchin pikkuveli Sonny siepataan lunnaita varten. Mitch yrittää saada nopeasti rahaa lunnaiden maksamiseen myymällä niin paljon kokaiinia kuin Ace saa käsiinsä. Kun Mitch pyytää Ricolta apua kampanjassaan, Rico murhaa Mitchin ja varastaa huumeet, jotka Mitch aikoi myydä Sonnyn pelastamiseksi. Rico valehtelee Ace:lle olinpaikastaan sinä yönä, koska ei tiedä, että Mitch oli kertonut Ace:lle, että he aikoivat tavata tämän kuoliniltana. Ace selvittää asian antamalla hänelle yhteystiedot pariin FBI:n peiteagenttiin, joiden kanssa Ace oli puhunut ja joita hän oli aiemmin vältellyt. rico pidätetään, ja hänet nähdään viimeksi vangittuna luovuttamassa Washington D.C.:ssä tietoja ulkopaikkakuntalaisista huumekytköksistään välttääkseen 25-vuotiaasta elinkautiseen tuomionsa. Hän ei suostu kertomaan kenestäkään Harlemissa ja aikoo ottaa asemansa takaisin, kun hänet lopulta vapautetaan vankilasta. Sonnyn kidnappauksen ja sitä seuranneen murhan juonsi hänen oma setänsä, joka paheksui Mitchiä siitä, ettei tämä antanut hänelle rahaa ja heitti hänet ulos perheensä asunnosta. Ace onnistuu vetäytymään rikollisesta alamaailmasta ja luo itselleen ja perheelleen uuden elämän käyttämällä timantteja, jotka hän oli aiemmin löytänyt Lulun asunnosta tämän kuoleman jälkeen.</w:t>
      </w:r>
    </w:p>
    <w:p>
      <w:r>
        <w:rPr>
          <w:b/>
        </w:rPr>
        <w:t xml:space="preserve">Tulos</w:t>
      </w:r>
    </w:p>
    <w:p>
      <w:r>
        <w:t xml:space="preserve">Kuka tappaa Calvinin?</w:t>
      </w:r>
    </w:p>
    <w:p>
      <w:r>
        <w:rPr>
          <w:b/>
        </w:rPr>
        <w:t xml:space="preserve">Esimerkki 2.1689</w:t>
      </w:r>
    </w:p>
    <w:p>
      <w:r>
        <w:t xml:space="preserve">Dot (Camilla Belle) on nuori, orpo, kuuro ja mykkä teini-ikäinen. Hänen isänsä, joka oli myös kuuro, kuoltua hänet lähetetään asumaan kummivanhempiensa ja heidän tyttärensä Ninan (Elisha Cuthbert) luokse, joiden kanssa hän oli aiemmin läheinen ystävä. Pian hän kuitenkin saa tietää, mitä salaisuuksia hänen uusi perheensä salaa muulta maailmalta ja toisiltaan: Nina loukkaa Dotia jatkuvasti aina tilaisuuden tullen, sillä hänen tulonsa on saanut hänet sekaisin. Dot syyttää itseään isänsä kuolemasta auto-onnettomuudessa, sillä hän uskoo, että jos hän olisi ollut isänsä kanssa, hän olisi voinut varoittaa isää lähestyvästä vaarasta. Pian saapumisensa jälkeen Dot saa selville Ninan ja hänen isänsä Paulin (Martin Donovan) välisen insestisuhteen. Paul kutsui Dotin luokseen yrittäessään hillitä itseään ja toivoen voivansa lopettaa hänen ja tyttärensä välisen seksuaalisuhteen. Hän yrittää kertoa vaimolleen Olivialle (Edie Falco) suhteestaan Ninaan, mutta ei saa itseään sanomaan sitä. "Elämä on syvältä, Dot. Minusta tuntuu, että voin kertoa sinulle tämän. Minusta tuntuu, että voin olla rehellinen, koska sinä et kuule. Vai kuuletko sinä? Katso nyt itseäsi, syöt voileipääsi kuin possu, kun minä puhun. Kummallisen lohduttavaa... Kun tapasimme ensi kertaa, tarkoitan kun muutit tänne, vihasin sinua. Vihasin kasvojasi, tyhmää tyhjää katsettasi. Mutta nyt kun tunnen sinut taas, se on muuttunut. On niin mukavaa tietää, että on joku, jonka elämä on surkeampaa kuin omani." - Ninan monologin alku Dotille.Saatuaan selville, ettei Dot ole kuuro eikä mykkä, Nina teeskentelee, ettei tiedä totuutta. Omista syistään Nina teeskentelee edelleen, ettei Dot voi kertoa kenellekään, ja uskoutuu Dotille suunnitelmastaan murhata isänsä. Dot saa tietää kaiken, mitä Nina ja Paul tekevät suljettujen ovien takana, ja hän yrittää jopa auttaa Ninaa välttämään Paulin lähentelyt. dot määrätään Connorin (Shawn Ashmore), koripallotähden, laboratoriokaveriksi. Heidän parisuhteensa herättää mustasukkaisuutta Michellessä (Katy Mixon), Ninan kovaäänisessä parhaassa ystävässä, joka pitää Connorista. Connor pystyy kommunikoimaan hyvin Dotin kanssa huulilta lukemalla, jotta he voivat työskennellä raporttinsa parissa, tietäen, että oman vammansa (tarkkaavaisuushäiriö) vuoksi hänen on parannettava arvosanojaan saadakseen koripallostipendin. Hän myös tuntee suurta vetoa Dotiin ja kertoo tälle henkilökohtaisia asioita elämästään uskoen, ettei Dot kuule häntä. Kun Nina on tunnustanut olevansa neitsyt, Dot riisuutuu Dotille, ja Dot harrastaa seksiä hänen kanssaan.Samaan aikaan Nina tunnustaa Dotille suunnittelevansa isänsä tappamista, karkaamista ja ryhtymistä strippariksi, koska uskoo voivansa tulla kuuluisaksi "kuten Courtney Love". Ennen Spring Fling -tansseja Nina kertoo Paulille olevansa raskaana ja tarvitsevansa 1000 dollaria aborttia varten. Kun Nina kuitenkin löytää tamponeja Ninan laukusta, Nina tajuaa, että hän valehtelee ja yrittää vain saada rahat päästäkseen pois kotoa. Kun Dot alkaa soittaa alakerrassa "Moonlight Sonata" -kappaletta, Paul ottaa Ninan valheen puheeksi. Nina yrittää selittää, mutta Paul, joka on järkyttynyt siitä, että hänen tyttärensä haluaa jättää hänet, alkaa pahoinpidellä häntä fyysisesti. Pahoinpitely muuttuu raiskausyritykseksi. Dot tunnistaa, mitä yläkerrassa tapahtuu, lopettaa pianonsoiton (vaikka sonaatti soi edelleen) ja lähtee yläkertaan. Musiikki loppuu lopulta, kun Dot kuristaa Paulin pianonlangalla kuoliaaksi huutaen, että tämä jättäisi Ninan rauhaan. Samaan aikaan Olivia pysyttelee alakerrassa ja tuijottaa uutisia pillereiden aiheuttamassa huumassa. Kun Paulin ruumis osuu maahan, Nina alkaa huutaa ja kiroilla Dotille. Olivia tulee yläkertaan, ja hänen ainoa kommenttinsa Paulin ruumiin kohtaamisesta on kertoa Dotille, että on ihme, että hän kuulee. tytöt menevät tansseihin, joissa Dot tanssii Connorin kanssa ja paljastaa tälle, että hän kuulee ja pystyy puhumaan. Connor kutsuu häntä psykopaatiksi ja ryntää pois. Molemmat tytöt hautaavat Ninan mekon, jossa on hänen isänsä verta. Tässä vaiheessa Nina kysyy Dotilta, miksi hän teeskentelee olevansa kuuro ja mykkä. Dot paljastaa, että hän halusi olla lähempänä isäänsä, jotta hän ei olisi yksin äitinsä kuoleman jälkeen. Kun tytöt palaavat kotiin, Olivia on ilmoittautunut poliisille ja väittää, että hän, ei Dot, tappoi Paulin suojellakseen tytärtään ja sovittaakseen hyväksikäytön sallimisen. Elokuva päättyy filosofiseen sävyyn, kun tytöt soittavat pianoa yhdessä, vapautuneina isistään.</w:t>
      </w:r>
    </w:p>
    <w:p>
      <w:r>
        <w:rPr>
          <w:b/>
        </w:rPr>
        <w:t xml:space="preserve">Tulos</w:t>
      </w:r>
    </w:p>
    <w:p>
      <w:r>
        <w:t xml:space="preserve">Kenellä Dotilla oli suhde isäänsä?</w:t>
      </w:r>
    </w:p>
    <w:p>
      <w:r>
        <w:rPr>
          <w:b/>
        </w:rPr>
        <w:t xml:space="preserve">Esimerkki 2.1690</w:t>
      </w:r>
    </w:p>
    <w:p>
      <w:r>
        <w:t xml:space="preserve">Tarina alkaa, kun Ponyboy Curtis (Howell) kirjoittaa kouluraporttia viimeaikaisista kokemuksistaan varttuessaan vuonna 1965 Tulsassa, Oklahomassa. Hänen ystävänsä, Greasersit, ovat kovia, pienituloisia keskiluokkaisia teinejä. Jengiin kuuluvat 14-vuotias Ponyboy ja hänen kaksi isoveljeään Sodapop (Lowe) ja Darrell "Darry" (Swayze) sekä Johnny (Macchio), Dallas "Dally" Winston (Dillon), Two-Bit Matthews (Estevez) ja Steve Randle (Cruise). Heidän pitkäaikainen kilpailijansa on Socs, kaupungin toiselta puolelta kotoisin oleva varakkaampien nuorten jengi. Kaksi Socsia, Bob Sheldon (Garrett) ja Randy Anderson (Dalton), ottavat yhteen Johnnyn, Ponyboyn ja Two-Bitin kanssa, jotka ovat kävelemässä Socsin tyttöystävien Cherryn (Lane) ja Marcian (Meyrink) kanssa ja juttelemassa heidän kanssaan katsottuaan elokuvaa drive-in-teatterissa. Tytöt purkavat tilanteen menemällä takaisin Socsin kanssa. Ponyboy ja Johnny nukahtavat parkkipaikalle, jossa Ponyboy näkee unta edesmenneistä vanhemmistaan. Johnnyn herättämänä hän lähtee huolestuneena kotiin peläten Darrelin turhautumista. Kuten hän pelkääkin, Darrel on vihainen hänelle myöhästymisestä. Sodapop vetää itsensä mukaan riitaan, jonka seurauksena Darrel lyö Ponyboyta. Darrelin pahoinpitelystä henkisesti loukkaantunut Ponyboy pakenee kotoa ja löytää Johnnyn. Ponyboy ja Johnny joutuvat pian puistossa Bobin, Randyn ja kolmen muun sossun hyökkäyksen kohteeksi. He potkaisevat Johnnyn maahan, tarttuvat Ponyboyhin ja yrittävät hukuttaa hänet upottamalla hänet puiston suihkulähteeseen, jolloin hän menettää väliaikaisesti tajuntansa. Kun he yrittävät hukuttaa Ponyboyn, Johnny vetää esiin veitsensä ja puukottaa Bobin kuoliaaksi, ja muut sossut pakenevat nopeasti poliisin luo. Palattuaan tajuihinsa ja saatuaan tietää, mitä on tapahtunut, Ponyboy lähtee Johnnyn kanssa etsimään Dallyn apua. Dallyn neuvosta ja siitä, että Oklahomassa murhaajat teloitetaan sähkötuolilla, Ponyboy ja Johnny pakenevat tavarajunalla ja piiloutuvat hylättyyn kirkkoon Jay-vuorella Windrixvillessä. Molemmat pojat leikkaavat hiuksensa ja Ponyboy valkaisee omansa peroksidilla peittääkseen kuvauksensa. Pojat viettävät aikaa pelaamalla pokeria, ja Ponyboy lukee Tuulen viemää ja siteeraa Robert Frostin runoa "Mikään kulta ei voi jäädä". Muutaman päivän kuluttua Dally saapuu paikalle ja tuo mukanaan lisää ruokaa ja Sodalta kirjeen Ponyboylle. Ajaessaan heidät kaupunkiin ostamaan lisää ruokaa noutoruokaa varten hän kertoo heille, että Kirsikka on tarjoutunut tukemaan poikia oikeudessa, että hän kertoi poliisille Johnnyn ja Ponyn olevan Teksasissa. Tämän kuultuaan Johnny päättää antautua, mitä Dally vastustaa. He palaavat takaisin ja huomaavat kirkon olevan tulessa, ja koululaiset, jotka olivat luokkaretkellä, ovat jääneet sisälle loukkuun. Kolme poikaa pelastavat lapset palavasta kirkosta, mutta kun Johnny yrittää päästä ulos, häneen osuu ylhäältä putoavaa puuta. Dally onnistuu sammuttamaan palon Ponyboyn paksusta takista ja onnistuu pelastamaan Johnnyn juuri kun kirkon etuosa romahtaa. Ponyboy ja Dally toipuvat pian sen jälkeen. Johnny sen sijaan saa murtuneen selän ja vakavia palovammoja. Ponyboy saa pian veljensä takaisin sairaalaan. Pojat saavat kiitosta sankarillisuudestaan, mutta Johnny saa syytteen kuolemantuottamuksesta Bobin tappamisesta, ja Ponyboy saatetaan lähettää sijaiskotiin.Bobin kuolema on herättänyt sosialistien kehotukset "rähinöintiin", johon Greasersit suostuvat. Molemmat osapuolet sopivat myös väliaikaisesta aselevosta siihen yöhön asti, jolloin se tapahtuu. Juuri ennen tappeluiltaa Randy, yksi Soceista, vaihtaa sanasen Ponyboyn kanssa, ja he keskustelevat lyhyesti poikien lasten pelastamisesta, Johnnyn kohtalosta ja molempien jengien tulevaisuudesta. Keskustelu päättyy siihen, että Randy kiittää Ponyboyta puhumisesta. Myöhemmin Ponyboy ja Two-Bit tapaavat myös Cherryn, joka ilmoittaa heille, että Socsit noudattavat aseistakieltosopimusta tulevassa taistelussa ja kysyy Johnnyn tilasta. Ponyboy suuttuu hetkeksi Cherrylle, koska tämä kieltäytyi hänen pyynnöstään vierailla hänen luonaan muistuttaen häntä siitä, miten hän tappoi Bobin, mutta Cherry selvittää väärinkäsityksen ja he lähtevät toisistaan kunnioittavasti. sinä iltana kaikki ystävät tapaavat Ponyboyn luona, josta he lähtevät massiivisen tappelun tapahtumapaikalle, jossa he tapaavat muita Greasers-ryhmiä. Pian tämän jälkeen saapuvat Socit kalliilla autoillaan ja yksi heistä osoittautuu Darrelin vanhaksi ystäväksi. Taistelu puhkeaa pian, minkä jälkeen sataa vettä ja Greaserit kääntyvät voittajiksi. dally ajaa Ponyboyn sairaalaan tapaamaan Johnnya ja kertomaan uutisen heidän voitostaan. Johnny ei ole voitosta vaikuttunut, ja hän kuolee käskettyään Ponyboyn "pysyä kultaisena", viitaten Frostin runoon. Koska Dally ei kestä Johnnyn kuolemaa, hän ryöstää ruokakaupan. Poliisin takaa-ajamana hän joutuu puistossa piiritetyiksi, ja poliisi tappaa hänet, kun hän toistuvasti kieltäytyy pudottamasta lataamatonta asettaan. Ponyboy vapautetaan lopulta Bobin kuolemaan liittyvistä rikoksista, ja hän saa jäädä veljiensä luokse. Johnnyn Tuulen viemää -kirjan sivuja kääntämällä Ponyboy löytää Johnnyn kirjeen, jossa hän sanoo, että lasten pelastaminen oli hänen oman henkensä uhraamisen arvoista. Tarina päättyy kuten se alkoi: Ponyboy kirjoittaa koulukertomuksen kokemuksistaan.</w:t>
      </w:r>
    </w:p>
    <w:p>
      <w:r>
        <w:rPr>
          <w:b/>
        </w:rPr>
        <w:t xml:space="preserve">Tulos</w:t>
      </w:r>
    </w:p>
    <w:p>
      <w:r>
        <w:t xml:space="preserve">Kenen kuolema on herättänyt kohua?</w:t>
      </w:r>
    </w:p>
    <w:p>
      <w:r>
        <w:rPr>
          <w:b/>
        </w:rPr>
        <w:t xml:space="preserve">Esimerkki 2.1691</w:t>
      </w:r>
    </w:p>
    <w:p>
      <w:r>
        <w:t xml:space="preserve">Vuonna 1944 amerikkalaiset joukot lähestyivät Japanin miehittämiä Filippiinejä. Japanilaiset pitivät noin 500 Bataanin kuolemanmarssista selvinnyttä amerikkalaisvankia pahamaineisella sotavankileirillä Cabanatuanissa, jossa heitä kohdeltiin raa'asti ja teloitettiin summittaisesti, sillä japanilaiset pitivät antautumista häpeällisenä. Monet vangit sairastuivat myös malariaan.Elokuva alkaa Kempeitain, keisarillisen Japanin armeijan salaisen poliisin, sotavankien verilöylystä Palawanilla (vaikka todellisuudessa sen teki Japanin neljästoista aluearmeija).Samaan aikaan Lingayeninlahdella everstiluutnantti Muccin johtama 6. jääkäripataljoona saa kenraaliluutnantti Walter Kruegerin käskyn vapauttaa kaikki Cabanatuanin vankileirillä olevat sotavangit, ennen kuin japanilaiset tappavat heidät. Elokuva kertoo Rangersin, 6. armeijan Alamo-partiolaisten ja filippiiniläisten sissien ponnisteluista Cabanatuanin ryöstöretkellä.Koko elokuvan ajan näkökulma vaihtelee Cabanatuanin sotavankien, Rangersin, filippiiniläisten vastarintaliikkeen ja japanilaisten välillä.Elokuvassa kerrotaan erityisesti sairaanhoitajatar Margaret Utinskyn vastarintatyöskentelystä, joka salakuljetti lääkkeitä sotavankileireille. Kempeitai pidätti hänet ja lähetti hänet Fort Santiagon vankilaan. Hänet vapautettiin lopulta, mutta hän vietti kuusi viikkoa toipumassa kuoliosta, joka oli seurausta pahoinpitelystä saaduista vammoista.</w:t>
      </w:r>
    </w:p>
    <w:p>
      <w:r>
        <w:rPr>
          <w:b/>
        </w:rPr>
        <w:t xml:space="preserve">Tulos</w:t>
      </w:r>
    </w:p>
    <w:p>
      <w:r>
        <w:t xml:space="preserve">Mitä Margaret salakuljetti sotavankileireille?</w:t>
      </w:r>
    </w:p>
    <w:p>
      <w:r>
        <w:rPr>
          <w:b/>
        </w:rPr>
        <w:t xml:space="preserve">Esimerkki 2.1692</w:t>
      </w:r>
    </w:p>
    <w:p>
      <w:r>
        <w:t xml:space="preserve">Elokuvan alussa Cheech ja Chong imevät bensaa hinausautosta täyttääkseen "lainaamansa" auton tankin. Kun he ajavat pois, Chong käärii ja sytyttää sätkän, mikä sytyttää bensiinihöyryt ja aiheuttaa räjähdyksen autossa. Cheech jätetään elokuvastudiolle pyytämään tyttöystävältä puhtaita vaatteita väittäen, että hänen tilansa johtui vauvan pelastamisesta tulipalosta. Samaan aikaan Chong palauttaa auton heidän prudistiselle naapurilleen, mikä johtaa yhteenottoon naapurin kiukutellessa. Chong vastaa tunteisiinsa ampumalla pakokaasuja talon ikkunasta, mikä tappaa naapurin ruusupensaat. Poltettuaan savut loppuun Chong kytkee kitaransa ja alkaa soittaa kovaan ääneen, mikä ärsyttää koko naapurustoa. Cheech saapuu paikalle ja onnistuu hädin tuskin vetämään virran pois vahvistimesta. Cheech ajaa Chongin hakemaan virtsanäytteen ehdonalaisvalvojalleen (viimeksi hän käytti pesemätöntä majoneesipurkkia, tällä kertaa siskonsa virtsaa, ja tämä on raskaana!). Ajaessaan kadulla Cheech väistää pakettiautoa, jolloin virtsa roiskuu Chongin päälle. Chong vetää esiin suuren pussin, joka näyttää olevan kokaiinia, ja kieltäytyy jakamasta sitä, kunnes Cheech pyytää vain "haistamaan" sitä. Chong työntää pussin Cheechin naamaan ja paljastaa sen olevan hänen pyykkisaippuapussinsa. Cheech nappaa ja juo virtsanäytteen, sylkee sen ulos, ja Chong ojentaa virtsan hänelle uudelleen! Seuraavana aamuna Cheech herää ja huomaa, että pakettiauto on varastettu. Puhelin soi, Chong vastaa ja ojentaa sen Cheechille, mutta huomaa, että Cheech on saanut potkut ja että hänen työnantajansa on hakenut pakettiauton takaisin. Päivä jatkuu, kun kaverit menevät sosiaalitoimistoon aiheuttaen rähinää, kun Cheech yrittää haureutta yhden toimistotyöntekijän kanssa tämän toimiston lattialla. Myöhemmin Cheech kutsuu työntekijän kotiinsa ja käytännössä työntää Chongin ulos etuovesta. Kun Cheechin serkku (Red) on kaupungissa, Cheech lähettää Chongin tapaamaan Rediä. Chong löytää Redin riitelemästä hotellin aulasta Pee Wee Hermanin kanssa maksamattomasta laskusta, mutta huomaa, että Red yrittää saada takaisin ison säkkinsä, joka on täynnä marihuanan silmuja. He murtautuvat ikkunan kautta toiseen huoneeseen, pääsevät Redin huoneeseen ja nappaavat onnistuneesti Redin matkatavarat. Sillä välin Pee Wee on soittanut poliisit, ja lähtiessään Red nauhoittaa poliisin sireenit ja torvikommentit radiopuhelimellaan. He päätyvät bordelliin, ja lähtiessään Red soittaa poliisin äänet boksillaan ja tyhjentää bordellin kokonaan, mukaan lukien sidotun tytön. Tyttö vie heidät "temppunsa" kotiin, ja ennen pitkää kaikki, paitsi Cheech, päätyvät komediaklubille. Sillä välin Cheech on nukahtanut odottaessaan toimistotyöntekijä Donnaa ja näkee hänestä eläviä unia. Komediaklubilla Pee Wee Herman ilmestyy paikalle ja syntyy mellakka. Redin ja Chongin poistuessa Chong valittaa, että he jättivät yrtin jälkeensä. Red vie Chongin yhdelle marihuanapelloistaan hankkimaan lisää, kun poliisi ajaa häntä takaa. Poliisi laukaisee ansat, kun avaruusolennot sieppaavat Redin ja Chongin. Takaisin talossa Donna ilmestyy paikalle, kun Cheech näkee unta siitä, että naapuri on keskeyttänyt hänen hauskanpitonsa. Hän huutaa unissaan: "Ulos! Painu vittuun, senkin vitun kusipää!". Donna luulee, että mies huutaa hänelle oven läpi, ja lähtee vihaisena pois. Cheech nukahtaa takaisin ja jatkaa uniaan. Chong ilmestyy uneen sotapäällikkönä, ja herättyään hän huomaa, että Chong on nyt kotona, hänellä on sarvipäinen kypärä päässään ja kädessään pullollinen "avaruuskokaiinia". Cheech maistaa kokaiinia ja raivostuu, repii reiän talon kylkeen ja tekee saman naapurin talolle. Elokuva päättyy Cheechin ja Chongin lentäessä korkealle ilmaan taivaalla olevan suuren doobin luokse.</w:t>
      </w:r>
    </w:p>
    <w:p>
      <w:r>
        <w:rPr>
          <w:b/>
        </w:rPr>
        <w:t xml:space="preserve">Tulos</w:t>
      </w:r>
    </w:p>
    <w:p>
      <w:r>
        <w:t xml:space="preserve">Ketä Cheech odotti nukahtaessaan?</w:t>
      </w:r>
    </w:p>
    <w:p>
      <w:r>
        <w:rPr>
          <w:b/>
        </w:rPr>
        <w:t xml:space="preserve">Esimerkki 2.1693</w:t>
      </w:r>
    </w:p>
    <w:p>
      <w:r>
        <w:t xml:space="preserve">Irlantiin vuonna 1964 alkaneessa elokuvassa niin sanottuja "langenneita" naisia pidettiin syntisinä, jotka oli lunastettava. Elokuvassa seurataan neljän nuoren naisen tarinoita - Margaret (serkkunsa raiskaama), Bernadette (liian kaunis ja koketti), Rose (naimaton äiti) ja Crispina (kehitysvammainen naimaton äiti) - jotka kaikki joutuvat perheidensä tai huoltajiensa pakottamina Magdaleenan turvapaikkaan. Elokuva kertoo yksityiskohtaisesti näiden neljän tytön katastrofaalisesta elämästä pesulan vankina ja kuvaa heidän ankaraa arkeaan, kurjia elinolojaan ja tuon ajan katolisen uskon ahdistavaa luonnetta. Jokainen nainen kärsii sanoinkuvaamattomasta julmuudesta ja väkivallasta ylimmäisnaisen, sisar Bridgetin, taholta, huolimatta tämän lempeästä ulkonäöstä ja lempeästä käytöksestä. Häntä luonnehditaan ajoittain sadistiseksi ja lähes epäinhimilliseksi, mikä käy ilmi esimerkiksi siitä, että hän hakkaa armottomasti Rosea Bernadetten silmien edessä tai nauraa pilkallisesti Unalle, joka tarttuu toivottomasti pudonneisiin hiuslohkoihinsa.Elokuvassa kritisoidaan myös pesuloiden henkilökunnan tekopyhyyttä ja korruptiota. Sisar Bridget nauttii yrityksen saamista rahoista, ja annetaan ymmärtää, että vain vähän niistä jaetaan asianmukaisesti. Ne, jotka vertaavat itseään Maria Magdaleenaan, joka riisti itseltään kaikki lihan nautinnot, myös ruuan ja juoman, syövät runsaan aamiaisen, joka sisältää voileipää ja pekonia, kun taas työläisnaiset elävät kaurapuurolla. Eräässä erityisen nöyryyttävässä kohtauksessa naiset pakotetaan seisomaan alasti jonossa yhteisen suihkun jälkeen. Sitten nunnat järjestävät "kilpailun" siitä, kenellä on eniten häpykarvoja, suurin peppu, suurimmat rinnat ja pienimmät rinnat. Paikalla asuvan papin, isä Fitzroyn, turmeltuneisuus tulee hyvin selväksi hänen Crispinan seksuaalisen hyväksikäytön kautta. 3 tytön näytetään jossain määrin voittavan tilanteensa ja vangitsijansa. Vaikka Margaret saa lähteä nuoremman veljensä väliintulon ansiosta, hän ei lähde mielisairaalasta jättämättä jälkiään. Kun hän pyytää tahallaan sisar Bridgetiä astumaan syrjään, jotta hän voisi kulkea vapaasti, ja hänet ammutaan jyrkästi alas, Margaret laskeutuu polvilleen rukoilemaan. Ylihoitajaäiti on niin yllättynyt, että hän siirtyy hänen ohitseen vasta sen jälkeen, kun piispa on käskenyt häntä tulemaan mukaan. Bernadette ja Rose päättävät lopulta paeta yhdessä, tuhoavat sisar Bridgetin työhuoneen etsiessään turvapaikan oven avainta ja ottavat hänet mukaan jännittävään yhteenottoon. Tytöt pakenevat hänen kynsistään, ja sympaattinen sukulainen auttaa heitä palaamaan oikeaan maailmaan, ja heidän tarinansa päättyy optimistisesti, kun Rose nousee linja-autoon, joka lähtee lauttaan Liverpooliin, ja Bernadette ryhtyy kampaajaoppilaaksi. Crispinan loppu ei kuitenkaan ole onnellinen; hän viettää loppuelämänsä mielisairaalassa (jonne hänet lähetettiin vaientamaan hänet paljastamasta seksuaalista hyväksikäyttöä, jota hän kärsi isä Fitzroyn toimesta) ja kuolee anoreksiaan 24-vuotiaana. 1960-luvun lopulla elokuvan jälkisanoissa kuvataan lyhyesti neljän vangin elämää sen jälkeen, kun tytöt ovat lähteneet mielisairaalasta. Todetaan, että viimeinen Magdaleenan turvapaikka suljettiin vuonna 1996.</w:t>
      </w:r>
    </w:p>
    <w:p>
      <w:r>
        <w:rPr>
          <w:b/>
        </w:rPr>
        <w:t xml:space="preserve">Tulos</w:t>
      </w:r>
    </w:p>
    <w:p>
      <w:r>
        <w:t xml:space="preserve">Mistä paikasta tytöt yrittävät paeta?</w:t>
      </w:r>
    </w:p>
    <w:p>
      <w:r>
        <w:rPr>
          <w:b/>
        </w:rPr>
        <w:t xml:space="preserve">Esimerkki 2.1694</w:t>
      </w:r>
    </w:p>
    <w:p>
      <w:r>
        <w:t xml:space="preserve">Näyttelijä / käsikirjoittaja Roy C. Petersonin kommentitNimike kuvaa elokuvaa. Se on yksi parhaista näkemistäni kamppailulajielokuvista. Siinä on hyvä ihmisen ja konfliktin välinen tarinasisältö. Näyttelijätyö on loistavaa. Taekwondo-taistelukohtaukset ovat intensiivisiä, realistisia ja lopussa suorastaan sankarillisia.Tämän nähtyäni minulla on uusi kunnioitus tämän tyylin kompaktia voimaa kohtaan. Näin kerran, kun taekwondosoturi rikkoi paljaalla kädellään kolme betonilaattaa (1/1000 sekunnin tarkkuudella). Tämä teki minuun suuren vaikutuksen, mutta tämä elokuva teki minuun paljon suuremman vaikutuksen. Olen aina pitänyt Eric Robertsia hienona näyttelijänä, mutta ennen kuin näin tämän elokuvan, en tiennyt, miten taitava urheilija hän on.</w:t>
      </w:r>
    </w:p>
    <w:p>
      <w:r>
        <w:rPr>
          <w:b/>
        </w:rPr>
        <w:t xml:space="preserve">Tulos</w:t>
      </w:r>
    </w:p>
    <w:p>
      <w:r>
        <w:t xml:space="preserve">Mitä otsikko kuvaa Roy C Petersonin mukaan?</w:t>
      </w:r>
    </w:p>
    <w:p>
      <w:r>
        <w:rPr>
          <w:b/>
        </w:rPr>
        <w:t xml:space="preserve">Esimerkki 2.1695</w:t>
      </w:r>
    </w:p>
    <w:p>
      <w:r>
        <w:t xml:space="preserve">Tarina sijoittuu vuoteen 1916.[5] Bill (Gere), chicagolainen käsityöläinen, kaataa ja tappaa pomonsa (Margolin) terästehtaalla, jossa hän työskentelee. Hän pakenee Texas Panhandleen tyttöystävänsä Abbyn (Adams) ja nuoremman sisarensa Lindan (Manz) kanssa, joka toimii elokuvan kertojana. Bill ja Abby teeskentelevät olevansa sisaruksia estääkseen juorut. Kolmikko palkataan osaksi suurta kausityöläisten ryhmää rikkaan, ujon maanviljelijän (Shepard) palvelukseen. Maanviljelijä saa tietää kuolevansa, vaikkakaan sairauden luonnetta ei tarkemmin kerrota. kun maanviljelijä rakastuu Abbyyn, Bill rohkaisee tätä menemään naimisiin rikkaan maanviljelijän kanssa, jotta he voisivat periä tämän rahat tämän kuoltua. Avioliitto solmitaan, ja Bill jää maatilalle Abbyn "veljeksi". Maanviljelijän työnjohtaja epäilee heidän juontaan. Maanviljelijän terveys pysyy yllättäen vakaana, mikä tekee Billin suunnitelmat tyhjiksi. Lopulta maanviljelijä saa selville Billin ja Abbyn todellisen suhteen. Samaan aikaan Abby on alkanut rakastua mieheensä. Kun heinäsirkkaparvi ja tulipalo tuhoavat hänen vehnäpeltonsa, raivostunut viljelijä lähtee Billin perään aseen kanssa, mutta Bill tappaa hänet ruuvimeisselillä ja pakenee Abbyn ja Lindan kanssa. Työnjohtaja ja poliisi ajavat heitä takaa ja löytävät heidät lopulta. Poliisi tappaa Billin. Myöhemmin Abby perii viljelijän rahat ja jättää Lindan sisäoppilaitokseen. Abby lähtee kaupungista junalla, jossa on sotilaita lähdössä ensimmäiseen maailmansotaan. Linda karkaa koulusta ystävänsä kanssa.</w:t>
      </w:r>
    </w:p>
    <w:p>
      <w:r>
        <w:rPr>
          <w:b/>
        </w:rPr>
        <w:t xml:space="preserve">Tulos</w:t>
      </w:r>
    </w:p>
    <w:p>
      <w:r>
        <w:t xml:space="preserve">Kenet Bill tappaa?</w:t>
      </w:r>
    </w:p>
    <w:p>
      <w:r>
        <w:rPr>
          <w:b/>
        </w:rPr>
        <w:t xml:space="preserve">Esimerkki 2.1696</w:t>
      </w:r>
    </w:p>
    <w:p>
      <w:r>
        <w:t xml:space="preserve">Cambridgessa kolme eläinten vapauttamista ajavaa aktivistia murtautuu lääketieteelliseen tutkimuslaboratorioon. Laboratorion tiedemies varoittaa heitä epätoivoisesti vapauttamasta vankeudessa pidettyjä simpansseja, joilla on erittäin tarttuva raivoa aiheuttava virus. Aktivistit eivät välitä hänen pyynnöistään, vaan päästävät vapaaksi simpanssin, joka tartuttaa naispuolisen aktivistin. Tämän jälkeen se hyökkää ja tartuttaa kaikki muut läsnäolijat. 28 päivää myöhemmin Lontoossa polkupyöräkuriiri Jim (Cillian Murphy) herää koomasta St Thomasin sairaalassa. Hän löytää koko sairaalan autiona. Hän vaeltaa Lontoon kaduilla, jotka hänkin löytää autioina, ja kaikkialla on merkkejä katastrofista. Jim menee kirkkoon ja löytää papin, joka osoittautuu tartunnan saaneeksi. Jim pakenee, mikä herättää useampien tartunnan saaneiden huomion, mutta Selena (Naomie Harris) ja Mark (Noah Huntley) pelastavat hänet. Eräässä turvatalossaan he selittävät Jimille, että kun hän oli koomassa, virus levisi väestön keskuudessa, mikä johti yhteiskunnan romahtamiseen. He väittävät, että virusta on raportoitu myös Pariisissa ja New Yorkissa, mikä viittaa siihen, että tartunta on levinnyt maailmanlaajuisesti." Seuraavana päivänä Selena ja Mark saattavat Jimin hänen vanhempiensa taloon Deptfordiin, jossa hän saa selville, että he tekivät itsemurhan sängyssä yhdessä. Samana yönä kolmen kimppuun hyökkää lisää tartunnan saaneita. Markia purraan, ja Selena tappaa hänet ilkeästi. Hän selittää lyhyesti, että virus leviää veren ja syljen välityksellä ja musertaa uhrinsa 10-20 sekunnissa. Hän varoittaa, että jos Jim saa tartunnan, hän tappaa hänet "silmänräpäyksessä". He näkevät Balfron Towerin vilkkuvat jouluvalot ja suuntaavat sinne. He löytävät kaksi muuta eloonjäänyttä - taksikuski Frankin (Brendan Gleeson) ja hänen tyttärensä Hannahin (Megan Burns) - jotka antavat heidän ottaa suojaa. Seuraavana päivänä Frank ilmoittaa heille, että heidän tarvikkeensa - erityisesti vesi - ovat hupenemassa. Hän soittaa heille ennalta nauhoitetun radiolähetyksen Manchesterin lähellä sijaitsevasta sotilastukikohdasta, jossa hän väittää, että heillä on "vastaus tartuntaan", ja lupaa suojella kaikkia eloonjääneitä, jotka pääsevät heidän luokseen.Ryhmä nousee Frankin taksin kyytiin ja suuntaa Manchesteriin, ja he ystävystyvät keskenään matkan aikana. Autiolla saarrolla Frank saa tartunnan, kun veripisara putoaa hänen silmäänsä. Saapuvat sotilaat tappavat hänet ja vievät jäljelle jääneet eloonjääneet majuri Henry Westin (Christopher Eccleston) komennossa olevaan linnoitettuun kartanoon. West paljastaa Jimille, että hänen "vastauksensa tartuntoihin" tarkoittaa, että hän odottaa tartunnan saaneiden kuolevan nälkään ja houkuttelee eloonjääneet naiset seksiorjuuteen, jotta maailma saataisiin asutettua uudelleen. Ryhmä yrittää paeta, mutta Jim otetaan kiinni ja kahlitaan kersantti Farrellin (Stuart McQuarrie), toisinajattelevan sotilaan, viereen. Farrell jakaa Jimin kanssa spekulaationsa siitä, että virus ei ole levinnyt Ison-Britannian ulkopuolelle ja että maa on vain karanteenissa." Seuraavana päivänä tytöt valmistellaan joukkoraiskaukseen, kun taas kaksi sotilasta johdattaa Jimin ja Farrellin teloitettavaksi. Kun hänen teloittajansa kiistelevät tapettuaan Farrellin, Jim pakenee ja näkee Naton lentokoneen lentävän yläpuolella, mikä todistaa Farrellin teorian oikeaksi. Jim houkuttelee Westin ja toisen sotilaan saartoradalle, jossa Jim tappaa jälkimmäisen ja jättää Westin jumiin saapuvien tartunnan saaneiden takia. Hän juoksee takaisin kartanoon ja vapauttaa Mailerin, tartunnan saaneen sotilaan, jota West piti tarkkailtavana. Mailer levittää tartunnan nopeasti kartanossa olevien sotilaiden keskuudessa. Sekasorron keskellä sotilas raahaa Selenan yläkertaan raiskatakseen hänet, mutta Jim keskeyttää hänet ja tappaa hänet raa'asti. He yhdistyvät Hannahin kanssa ja juoksevat Frankin taksille. West, joka on odottanut taksissa, ampuu Jimin. Hannah peruuttaa taksin kohti Maileria, joka nappaa Westin takaikkunasta ja tappaa hänet. Lopulta kolmikko poistuu kartanosta. 28 päivää myöhemmin Jim toipuu syrjäisellä mökillä. Alakerrassa hän löytää Selenan ompelemassa suuria kangasliuskoja, kun Hannah ilmestyy paikalle. Kolmikko ryntää ulos ja avaa valtavan kangasbanderollin, joka lisää viimeisen kirjaimen niitylle levitettyyn sanaan "HELLO". Yksinäinen suomalainen suihkukone lentää maiseman yli, ja tartunnan saaneiden näytetään kuolevan nälkään. Elokuva päättyy, kun suihkukone lentää kolmen eloonjääneen yli ja lentäjä kutsuu paikalle pelastushelikopterin.</w:t>
      </w:r>
    </w:p>
    <w:p>
      <w:r>
        <w:rPr>
          <w:b/>
        </w:rPr>
        <w:t xml:space="preserve">Tulos</w:t>
      </w:r>
    </w:p>
    <w:p>
      <w:r>
        <w:t xml:space="preserve">Miten Frank saa tartunnan?</w:t>
      </w:r>
    </w:p>
    <w:p>
      <w:r>
        <w:rPr>
          <w:b/>
        </w:rPr>
        <w:t xml:space="preserve">Esimerkki 2.1697</w:t>
      </w:r>
    </w:p>
    <w:p>
      <w:r>
        <w:t xml:space="preserve">Tohtori Frederick Frankenstein (Gene Wilder) on arvostettu luennoitsija amerikkalaisessa lääketieteellisessä tiedekunnassa, ja hän on enemmän tai vähemmän onnellisesti (vaikkakin tylsästi) kihloissa tiukasti kiinni olevan Elizabethin (Madeline Kahn) kanssa. Frederick hermostuu, kun joku ottaa puheeksi hänen isoisänsä, kuuluisan hullun tiedemiehen, ja vaatii jopa, että hänen nimensä lausutaan "Fronk'-en-steen".Asianajaja ilmoittaa Frederickille, että hän on perinyt perheensä omaisuuden. Matkalla kyseiselle kartanolle Transilvaniassa Frankenstein tapaa uuden komean laboratorioapulaisensa Ingan (Teri Garr) sekä kotipalvelijat Frau Blücherin (Cloris Leachman) ja Igorin (Marty Feldman) (joka kuultuaan Frederickin väittäneen, että hänen nimensä lausutaan "Fronkensteen", väittää vastapuheena, että hänen nimensä lausutaan "Silmä-Gor") Inga auttaa Frederickiä löytämään salaisen sisäänkäynnin isoisänsä laboratorioon. Luettuaan isoisänsä yksityisiä päiväkirjoja tohtori innostuu jatkamaan isoisänsä kokeita kuolleiden elvyttämiseksi. Hän ja Igor onnistuvat kaivamaan äskettäin teloitetun rikollisen jättimäisen ruumiin ylös ja kuljettamaan sen pois, mutta Igorin yritys varastaa arvostetun tiedemiehen aivot paikallisesta "aivojen säilytyspaikasta" menee pieleen, ja hän ottaa mukaansa aivot, joissa lukee: "Älkää käyttäkö näitä aivoja!". Tohtori ja uudelleen koottu hirviö (Peter Boyle) nostetaan salamamyrskyn aikana lavalla laboratorion katolle. Kokeen tekijät pettyvät ensin, kun sähköllä ladattu otus ei herää henkiin, mutta lopulta uudelleen koottu hirviö herää henkiin. Tohtori auttaa hirviötä kävelemään, mutta Igor sytyttää tulitikun, ja se pelästyy sitä, hyökkää Frederickin kimppuun, ja se on nukutettava.Samaan aikaan paikalliset kaupunkilaiset ovat huolissaan siitä, että Frederick jatkaa isoisänsä työtä. Eniten huolissaan on komisario Kemp (Kenneth Mars), joka vierailee tohtorin luona ja vaatii tältä vakuutusta siitä, ettei hän luo toista hirviötä. Palattuaan laboratorioon Frederick saa tietää, että Frau Blücher on vapauttamassa olentoa. Kun nainen paljastaa hirviön rakastavan musiikkia ja oman romanttisen suhteensa Frederickin isoisän kanssa, olento raivostuu heitetystä kytkimestä syntyneistä kipinöistä ja pakenee Frankensteinin linnasta.Maaseudulla vaeltaessaan hirviö kohtaa turhauttavasti nuoren tytön ja sokean erakon (Gene Hackmanin cameoesiintyminen); nämä kohtaukset parodioivat suoraan alkuperäisten Frankenstein-elokuvien kohtauksia. Frederick nappaa hirviön takaisin, voittaa hänet puolelleen imartelulla ja tunnustaa vihdoin täysin perimänsä. harjoittelujakson jälkeen hän tarjoaa teatterille, joka on täynnä maineikkaita vieraita, näyn, jossa "Olento" noudattaa yksinkertaisia käskyjä. Näytös jatkuu, kun Frederick ja hirviö aloittavat musikaalinumeron "Puttin' on the Ritz", jossa on silinterihattuja ja frakkeja (ja hirviön kömpelyyttä), joka päättyy katastrofaalisesti, kun lavavalo räjähtää ja hirviö säikähtää. Se raivostuu ja ryntää yleisöön, jossa poliisi ottaa sen kiinni ja kahlitsee sen. sadistisen, hymyilevän vanginvartijan kidutuksen jälkeen hirviö pakenee jälleen, kidnappaa ja raiskaa Elizabethin, joka ei ole haluton, kun tämä saapuu yllättäen vierailulle. Elizabeth rakastuu olentoon tämän epäinhimillisen kestävyyden ja valtavan peniksen vuoksi. kaupunkilaiset etsivät komisario Kempin johdolla hirviötä. Frederick, joka haluaa epätoivoisesti saada olennon takaisin ja korjata virheensä, soittaa musiikkia ja houkuttelee hirviön takaisin linnaan. Juuri kun Kempin johtama väkijoukko rynnäköi laboratorioon, tohtori Frankenstein siirtää osan vakauttavasta älystään olioon, joka sen ansiosta pystyy puhumaan järkeä väkijoukon kanssa ja lepyttelemään sitä.Elokuva päättyy onnellisesti: Elizabeth on naimisissa oppineen ja sivistyneen hirviön kanssa, ja Inga saa iloisena kuulla, mitä hänen uusi aviomiehensä Frederick sai vastineeksi hirviöltä siirron aikana (hirviön jättimäisen peniksen).</w:t>
      </w:r>
    </w:p>
    <w:p>
      <w:r>
        <w:rPr>
          <w:b/>
        </w:rPr>
        <w:t xml:space="preserve">Tulos</w:t>
      </w:r>
    </w:p>
    <w:p>
      <w:r>
        <w:t xml:space="preserve">Milloin Frederick hermostuu ?</w:t>
      </w:r>
    </w:p>
    <w:p>
      <w:r>
        <w:rPr>
          <w:b/>
        </w:rPr>
        <w:t xml:space="preserve">Esimerkki 2.1698</w:t>
      </w:r>
    </w:p>
    <w:p>
      <w:r>
        <w:t xml:space="preserve">Frank Martin (Jason Statham) on muuttanut Etelä-Ranskasta Miamiin, Floridaan. Hän ryhtyy palvelukseksi varakkaan Billingsin perheen väliaikaiseksi autonkuljettajaksi. Jeffersonin (Matthew Modine) ja Audrey Billingsin (Amber Valletta) avioliitto on kovan paineen alaisena hänen korkeatasoisen hallitustyönsä vaatimusten vuoksi. Frank ystävystyy heidän poikansa Jackin (Hunter Clary) kanssa, jota hän kuljettaa peruskouluun ja takaisin uudella Audi A8 W12:lla.[3] Myöhemmin hieman humalainen Audrey ilmestyy Frankin kotiin ja yrittää vietellä hänet, mutta Frank lähettää hänet hienotunteisesti kotiin.Frank valmistautuu Ranskasta kotoisin olevan etsiväystävänsä komisario Tarconin (François Berléand) saapumiseen, joka on tullut viettämään lomaa Floridaan Frankin kanssa. kun Frank vie Jackin lääkärintarkastukseen, hän tajuaa juuri ja juuri ajoissa, että huijarit ovat tappaneet ja korvanneet lääkärin ja vastaanottovirkailijan. Lolan (Kate Nauta) johtamien roistojen ja aseettoman Frankin välillä puhkeaa pitkällinen taistelu. Frank onnistuu pakenemaan Jackin kanssa, mutta juuri kun he saapuvat Jackin talolle, hän saa puhelun, jossa kerrotaan, että hän ja Jack ovat tarkka-ampujan tähtäimessä, joka pystyy läpäisemään auton luodinkestävät lasit. Frankin on pakko päästää Lola autoon, ja he lähtevät Jackin kanssa karkuun ja karistavat useita takaa-ajavia poliisiautoja. he saapuvat varastolle, jossa Frank tapaa Giannin (Alessandro Gassman), operaation johtajan. Frank käsketään lähtemään ilman Jackia. Hän löytää autoon kiinnitetyn räjähteen ja onnistuu poistamaan sen ennen räjähdystä. Jack palautetaan perheelleen lunnaiden maksamisen jälkeen, mutta heidän ja Frankin tietämättä Jackiin on ruiskutettu tappava virus, joka lopulta tappaa jokaisen, jonka päälle lapsi hengittää. kaikki muut paitsi Audrey epäilevät häntä yhdeksi kidnappaajista, ja Frank jäljittää Tarconin avustuksella yhden valelääkäreistä, Dimitrin (Jason Flemyng). Frank teeskentelee tartuttavansa Dimitriin saman viruksen ja päästää tämän sitten pakoon. Dimitri joutuu paniikkiin ja kiiruhtaa laboratorioon hakemaan parannuskeinoa tappaakseen Tipovin, Frankin seuratessa perässä. Frank tappaa Dimitrin, mutta kun Frank kieltäytyy tinkimästä hänen kanssaan, laboratorion vastaava lääkäri heittää ainoat kaksi vastalääkettä sisältävää pulloa ikkunasta ulos liikenteeseen. Frank onnistuu saamaan vain toisen pulloista ehjänä takaisin Billingsin kotiin ja kertoo jo sairaalle Audreylle, mitä on tapahtumassa. Hän käyttää vastalääkettä Jackiin. Samaan aikaan yskivä Jefferson, kansallisen huumevalvontapolitiikan johtaja, puhuu konferenssissa monien eri puolilla maailmaa toimivien huumeidenvastaisten järjestöjen johtajille.Frank ajaa Giannin talolle, joka on päättänyt pistää itselleen varmuuden vuoksi loputkin vastamyrkkyvarastot. Häädettyään Giannin lukuisat kätyrit Frank pitää arkkipahista aseella uhattuna. Gianni selittää, että kolumbialainen huumekartelli maksaa hänelle siitä, että hän hankkiutuu eroon vihollisistaan, ja että Frank ei voi ottaa riskiä tappaa häntä, sillä hänen kuolemansa tekisi vastalääkkeen käyttökelvottomaksi. Sitten paikalle ilmestyy aseistettu Lola, mikä johtaa meksikolaiseen pattitilanteeseen. Gianni jättää Lolan hoitamaan Frankia. Frank onnistuu lopulta tappamaan Lolan potkaisemalla hänet terävillä metallikärjillä varustettuun viinihyllyyn. Frank jäljittää Giannia, joka pakenee helikopterillaan odottavaan suihkukoneeseen. Käyttämällä Giannin autotallista löytyvää Lamborghini Murcielago Roadsteria Frank ajaa lentokentälle ja nousee Giannin suihkukoneeseen ajamalla kiitoradalle ja kiipeämällä suihkukoneen nokkatelineeseen. Frank pääsee koneen sisätiloihin ja kohtaa Giannin, joka osoittaa häntä aseella. Kun he painivat siitä, luoti tappaa lentäjän ja kone syöksyy mereen. Frank tekee Giannin toimintakyvyttömäksi halvaannuttamalla hänet (jolloin hän on liikuntakyvytön, mutta vastamyrkky säilyy hänen elimistössään), ja työntää sitten vangin ja itsensä ulos uppoavasta koneesta. Veneet kokoontuvat noutamaan heidät.Billingit saavat vastalääkkeen. Kun Frank käy heidän luonaan sairaalassa, ennen kuin hän menee heidän huoneeseensa, hän näkee heidät Jackin kanssa, joka vitsailee heidän kanssaan. Hän kävelee hiljaa takaisin autolleen, jossa Tarconi odottaa. Hän jättää ystävänsä lentokentälle. Yksin Frank saa puhelun mieheltä, joka tarvitsee kuljetusauton.</w:t>
      </w:r>
    </w:p>
    <w:p>
      <w:r>
        <w:rPr>
          <w:b/>
        </w:rPr>
        <w:t xml:space="preserve">Tulos</w:t>
      </w:r>
    </w:p>
    <w:p>
      <w:r>
        <w:t xml:space="preserve">Mistä komisario Tarconi on kotoisin?</w:t>
      </w:r>
    </w:p>
    <w:p>
      <w:r>
        <w:rPr>
          <w:b/>
        </w:rPr>
        <w:t xml:space="preserve">Esimerkki 2.1699</w:t>
      </w:r>
    </w:p>
    <w:p>
      <w:r>
        <w:t xml:space="preserve">Vuonna 1929 Nick Carraway, ensimmäisen maailmansodan veteraani, on psykiatrisessa sairaalassa hoidettavana alkoholisminsa vuoksi. Hän puhuu Jay Gatsbysta, toiveikkaimmasta miehestä, jonka hän oli koskaan tavannut. Nickin lääkäri ehdottaa, että hän kirjoittaisi ajatuksensa ylös, sillä kirjoittaminen on Nickin intohimo. kesällä 1922 Nick muuttaa Keskilännestä New Yorkiin luovuttuaan kirjoittamisesta. Hän vuokraa pienen talon North Shoren West Eggin kylästä, salaperäisen liikemagnaatin Gatsbyn kartanon vierestä, joka järjestää usein ylellisiä juhlia. Eräänä päivänä, kun Nick on illallisella serkkunsa Daisy Buchananin ja tämän aviomiehen Tomin kanssa, Daisy esittelee hänet Jordan Bakerille, joka toivoo, että he saisivat heidät yhteen. Kun Nick palaa kotiin, hän näkee Gatsbyn seisovan laiturilla ja kurkottelevan kohti Buchananin laiturilta tulevaa vihreää valoa. Jordan kertoo Nickille, että Tomilla on rakastajatar, joka asuu "tuhkan laaksossa", West Eggin ja New York Cityn välissä sijaitsevalla teollisuuden kaatopaikalla. Nick ja Tom vierailevat laaksossa ja pysähtyvät korjaamolle, jonka omistaa George Wilson ja hänen vaimonsa Myrtle, joka on Tomin rakastajatar. Myöhemmin Nick saa kutsun yhteen Gatsbyn juhlista. Saapuessaan paikalle Nick saa tietää, että hän on ainoa, joka on saanut kutsun, eikä kukaan vieraista ole koskaan tavannut Gatsbya. Nick kohtaa Jordanin, ja molemmat tapaavat Gatsbyn. Gatsby tarjoaa Nickille kyydin kaupunkiin lounaalle. Matkalla Gatsby kertoo Nickille olevansa Oxfordista valmistunut ja sotasankari, joka on kotoisin varakkaasta keskilännen perheestä. He menevät kapakkaan, jossa Gatsby esittelee Nickille liikekumppaninsa Meyer Wolfsheimin. Jordan kertoo Nickille, että Gatsbyllä oli suhde Daisyyn vuosia sitten ja että hän on yhä rakastunut häneen ja että Gatsby järjesti juhlia siinä toivossa, että Daisy osallistuisi niihin. Gatsby pyytää Nickiä kutsumaan Daisyn teelle. Kiusallisen jälleennäkemisen jälkeen Gatsby ja Daisy aloittavat suhteen. Gatsby on tyrmistynyt, kun Daisy haluaa karata hänen kanssaan, ja haluaa, että Daisy ottaa avioeron. Hän pyytää Nickiä ja Jordania mukaansa Buchananin taloon, jossa hän ja Daisy aikovat kertoa Tomille, että Daisy jättää hänet. Lounaan aikana Tom alkaa epäillä Gatsbya ja Daisya, mutta Daisy estää Gatsbya paljastamasta mitään ja ehdottaa, että he kaikki menevät Plaza-hotelliin. Tom vie Nickin ja Jordanin Gatsbyn autolla, kun taas Gatsby vie Daisyn Tomin autolla. Tom pysähtyy tankkaamaan Georgen autokorjaamolle, jossa George kertoo hänelle, että hän ja Myrtle ovat muuttamassa ja että hän epäilee Myrtlen olevan uskoton.Plazassa Gatsby kertoo Tomille suhteestaan Daisyn kanssa. Tom syyttää Gatsbya siitä, ettei hän ole koskaan käynyt Oxfordia ja että hän on hankkinut omaisuutensa salakuljetuksella mafiosojen kanssa. Daisy sanoo rakastavansa Gatsbya, mutta ei pysty sanomaan, ettei ole koskaan rakastanut Tomia. Lopulta sekä Gatsby että Daisy lähtevät. Riideltyään Georgen kanssa uskottomuudesta Myrtle juoksee kadulle ja jää kuolettavasti Gatsbyn auton alle luultuaan sitä Tomin autoksi. Kuultuaan Myrtlen kuolemasta Tom kertoo Georgelle, että auto kuuluu Gatsbylle ja että hän epäilee Gatsbyn olleen Myrtlen rakastaja. Nick päättelee, että Daisy oli kuljettaja, vaikka Gatsby aikoo ottaa syyt niskoilleen. Nick kuulee, kun Daisy hyväksyy Tomin lupauksen huolehtia kaikesta, mutta ei kerro Gatsbylle. Gatsby myöntää Nickille, että hän syntyi pennittömänä; hänen oikea nimensä on James Gatz, ja hän oli pyytänyt Daisya odottamaan häntä, kunnes hän olisi saanut jotain aikaan.Seuraavana aamuna Gatsby kuulee puhelimen soivan ja luulee sen olevan Daisy. Ennen kuin hän ehtii vastata, George ampuu hänet ja tappaa hänet, minkä jälkeen hän tappaa itsensä. Nick on toimittajien lisäksi ainoa henkilö, joka osallistuu Gatsbyn hautajaisiin, sillä Daisy ja Tom ovat lähdössä New Yorkista. Media maalaa Gatsbyn Myrtlen rakastajaksi ja tappajaksi. Nick inhoaa sekä kaupunkia että sen asukkaita ja lähtee pois käveltyään viimeisen kerran Gatsbyn autiossa kartanossa ja pohdittuaan Gatsbyn kykyä toivoa. Parantolassa Nick kirjoittaa muistelmansa loppuun ja nimeää sen lopulta The Great Gatsby (Suuri Gatsby).</w:t>
      </w:r>
    </w:p>
    <w:p>
      <w:r>
        <w:rPr>
          <w:b/>
        </w:rPr>
        <w:t xml:space="preserve">Tulos</w:t>
      </w:r>
    </w:p>
    <w:p>
      <w:r>
        <w:t xml:space="preserve">joka kuulee puhelimen soivan ja luulee sen olevan Daisy?</w:t>
      </w:r>
    </w:p>
    <w:p>
      <w:r>
        <w:rPr>
          <w:b/>
        </w:rPr>
        <w:t xml:space="preserve">Esimerkki 2.1700</w:t>
      </w:r>
    </w:p>
    <w:p>
      <w:r>
        <w:t xml:space="preserve">Lucille kärsii mielenterveyden häiriöstä, joka juontaa juurensa hänen veljensä kuolemasta, joka tapahtui, kun hän oli nuori, ja josta hänen isänsä syytti häntä eikä antanut hänelle koskaan anteeksi. Koskaan ei paljasteta, miten veli kuoli tai miksi isä syyttää häntä, mutta se teki Lucillesta henkisesti epävakaan.Kun Lucille on kertomassa Angelille, kuka hänen isänsä on, Nadine rullaa alas rakennuksen katolta ja tappaa itsensä. Tämä johtaa Sidin ja Antoinen bordelliin, jossa he kysyvät Lucillesta. Angelin kätyrit hyökkäävät heidän kimppuunsa, ja pian Angel ja lisää kätyreitä ilmestyy paikalle, mikä aiheuttaa entistäkin suuremman tulitaistelun.Siitä hetkestä lähtien Lucillen hahmosta tulee Sidin hahmo, jonka näemme työskentelevän baarissa. Sid, joka etsi Lucillea ja oli mukana tulitaistelussa, on kuollut ja Sid, joka työskentelee baarissa ja ihastuu Michelleen, on Lucille, joka uskoo olevansa Sid. Loppuosan juonesta "Sid" viittaa Lucilleen Sidinä eikä varsinaiseen mieheen. Myös kaikki muut hahmot näkevät Sidin Lucilleksi, tytöksi, ja vain Lucille näkee peilikuvansa Sidin, miehen, peilikuvana.Lucille lähtee Sidinä asunnosta ja lähtee kävelemään tietä pitkin, jossa Steve löytää hänet ja ottaa hänet kyytiin. Hän antaa Sidin asua strippiklubinsa ullakolla vastineeksi siitä, että hän työskentelee siellä. Gus tulee eräänä iltana sisään ja on järkyttynyt nähdessään Lucillen, mutta yllättynyt siitä, että Lucille luulee olevansa Sid. Hän päättää olla kertomatta tytölle suoraan ja yrittää sen sijaan käyttää psykologikoulutustaan saadakseen Lucillen taas ulos. Myöhemmin Sid alkaa nähdä asioita, kun Lucillen persoonallisuus yrittää "vallata" uudelleen hänen ruumiinsa ja mielensä. Michelle päättää kaivella tämän aikana ja soittaa Sidille kertoakseen, että hän on löytänyt tietoja tytöstä, jota tämä "tapailee." Gus ilmestyy juuri silloin paikalle ja Sid osoittaa häntä aseella ja kysyy, mitä hän teki Lucillelle. Gus sanoo, että Lucille on kuollut, koska hän ei pystynyt elämään tekojensa kanssa.</w:t>
      </w:r>
    </w:p>
    <w:p>
      <w:r>
        <w:rPr>
          <w:b/>
        </w:rPr>
        <w:t xml:space="preserve">Tulos</w:t>
      </w:r>
    </w:p>
    <w:p>
      <w:r>
        <w:t xml:space="preserve">Kuka esittää Sidiä?</w:t>
      </w:r>
    </w:p>
    <w:p>
      <w:r>
        <w:rPr>
          <w:b/>
        </w:rPr>
        <w:t xml:space="preserve">Esimerkki 2.1701</w:t>
      </w:r>
    </w:p>
    <w:p>
      <w:r>
        <w:t xml:space="preserve">Futuristisessa Lontoossa Alex DeLarge johtaa "droogejaan", Georgieta, Dimiä ja Peteä. Eräänä iltana he huumeiden "milk-plus"-juomasta päihtyneinä viettävät "ultraväkivaltaisen" illan, johon kuuluu taistelu Billyboyn johtaman kilpailevan jengin kanssa. He ajavat kirjailija F. Alexanderin maalaiskotiin ja pahoinpitelevät hänet niin, että hän jää rammaksi loppuiäkseen. Sitten Alex raiskaa vaimonsa laulaen "Singin' in the Rain". Seuraavana päivänä, kun Alex lintsaa koulusta, hänen ehdonalaisvalvojansa herra P. R. Deltoid lähestyy Alexia, joka on tietoinen Alexin toiminnasta ja varoittaa häntä. Alexin droogit ilmaisevat tyytymättömyytensä pikkurikoksiin ja haluavat lisää tasa-arvoa ja suurituloisia varkauksia, mutta Alex vakuuttaa auktoriteettinsa hyökkäämällä heidän kimppuunsa. Myöhemmin Alex tunkeutuu varakkaan "kissanaisen" kotiin ja pieksee hänet fallospatsaalla, kun hänen drooginsa jäävät ulkopuolelle. Kuultuaan sireenit Alex yrittää paeta, mutta Dim iskee pullon hänen kasvoilleen, tainnuttaa hänet ja jättää hänet poliisin pidätettäväksi. Kun Alex on pidätettynä, herra Deltoid on vahingoniloinen siitä, että nainen, jonka kimppuun hän hyökkäsi, kuoli, mikä tekee Alexista murhaajan. Hänet tuomitaan 14 vuodeksi vankilaan.Kahden vuoden kuluttua tuomiosta Alex tarttuu innokkaasti tarjoukseen päästä koehenkilöksi sisäministerin uuteen Ludovico-tekniikkaan, joka on kokeellinen vastenmielisyysterapia, jolla rikolliset saadaan kuntoutettua kahdessa viikossa. Alex sidotaan tuoliin, hänelle ruiskutetaan huumeita ja hänet pakotetaan katsomaan seksi- ja väkivaltaelokuvia silmät auki. Elokuvista tulee Alexille pahoinvointia, ja sitten hän huomaa, että elokuvat on sävelletty hänen suosikkisäveltäjänsä Ludwig van Beethovenin musiikkiin. Alex pelkää, että tekniikka saa hänet voimaan pahoin Beethovenin kuullessaan, ja anelee hoidon lopettamista. Kaksi viikkoa myöhemmin ministeri esittelee Alexin kuntoutumista virkamieskokoukselle. Alex ei kykene vastustamaan näyttelijää, joka pilkkaa ja hyökkää hänen kimppuunsa, ja hän sairastuu yläosattoman naisen nähdessään. Vankilan pappi valittaa, että Alexilta on riistetty hänen vapaa tahtonsa, mutta ministeri vakuuttaa, että Ludovico-tekniikka vähentää rikollisuutta ja helpottaa vankiloiden ahtautta. Alex päästetään vapaaksi mieheksi, mutta hänen vanhempansa ovat myyneet hänen omaisuutensa korvaukseksi uhreille ja lainanneet hänen huoneensa. Alex kohtaa iäkkään kulkurin, jonka kimppuun hän oli hyökännyt vuosia aiemmin, ja kulkuri ystävineen käy hänen kimppuunsa. Kaksi poliisia pelastaa Alexin, mutta hän järkyttyy huomatessaan, että he ovat hänen entisiä droogejaan Dimiä ja Georgieta. He ajavat hänet maaseudulle, pahoinpitelevät ja melkein hukuttavat hänet ennen kuin hylkäävät hänet. Alex ehtii hädin tuskin läheisen kodin kynnykselle asti ennen kuin romahtaa.Kun Alex herää, hän huomaa olevansa herra Alexanderin kodissa, jossa hänen palvelijansa Julian huolehtii hänestä. Herra Alexander ei tunnista Alexia edellisen hyökkäyksen jäljiltä, mutta tuntee Alexin ja Ludovico-tekniikan sanomalehdistä. Hän pitää Alexia poliittisena aseena ja valmistautuu esittelemään hänet kollegoilleen. Kylpylässä Alex laulaa "Singin' in the Rain", mikä saa herra Alexanderin muistamaan edellisen hyökkäyksen. Kollegoidensa avulla Alex huumataan ja lukitaan yläkerran makuuhuoneeseen, ja Beethovenin yhdeksäs sinfonia soi äänekkäästi alakerrasta. Alex ei kestä kuvottavaa kipua ja yrittää itsemurhaa heittäytymällä ikkunasta ulos ja putoamalla tajuttomana maahan. Alex herää sairaalassa murtuneina. Kun Alexille tehdään useita psykologisia testejä, hän huomaa, ettei hänellä ole enää vastenmielisyyttä väkivaltaa tai seksiä kohtaan. Ministeri saapuu paikalle ja pyytää Alexilta anteeksi. Hän tarjoutuu huolehtimaan Alexista ja hankkimaan tälle työpaikan vastineeksi tämän yhteistyöstä hänen vaalikampanjassaan ja PR-vastaiskussaan. Hyvän tahdon merkiksi ministeri tuo sisään stereolaitteiston, joka soittaa Beethovenin yhdeksättä. Tämän jälkeen Alex miettii väkivaltaa ja saa eläviä ajatuksia siitä, kuinka hän harrastaa seksiä naisen kanssa hyväksyvän yleisön edessä: "Olin parantunut, aivan oikein!"</w:t>
      </w:r>
    </w:p>
    <w:p>
      <w:r>
        <w:rPr>
          <w:b/>
        </w:rPr>
        <w:t xml:space="preserve">Tulos</w:t>
      </w:r>
    </w:p>
    <w:p>
      <w:r>
        <w:t xml:space="preserve">Kuka valitti, että Alexilta oli riistetty vapaa tahto?</w:t>
      </w:r>
    </w:p>
    <w:p>
      <w:r>
        <w:rPr>
          <w:b/>
        </w:rPr>
        <w:t xml:space="preserve">Esimerkki 2.1702</w:t>
      </w:r>
    </w:p>
    <w:p>
      <w:r>
        <w:t xml:space="preserve">Elokuva alkaa vihjaamalla, että George W. Bushin ystävät ja poliittiset liittolaiset Fox News Channelilla vääristivät vuoden 2000 vaaleja julistamalla Bushin ennenaikaisesti voittajaksi. Sen jälkeen se esittää, että Floridan äänestyskiistan käsittelyssä oli kyse vaalivilpistä, minkä jälkeen elokuva siirtyy syyskuun 11. päivän iskuihin. Mooren mukaan Bush sai tiedon ensimmäisestä World Trade Centeriin iskeytyneestä lentokoneesta matkalla peruskouluun. Bushin näytetään sitten istuvan floridalaisessa luokkahuoneessa lasten kanssa. Kun Bushille kerrotaan, että toinen lentokone on iskenyt World Trade Centeriin ja että kansakunta on "hyökkäyksen kohteena", hän antaa oppilaiden lukea kirjaa loppuun, ja Moore huomauttaa, että hän jatkoi lukemista lähes seitsemän minuuttia.Moore käsittelee sitten Yhdysvaltain hallituksen ja Bushin perheen välisiä monimutkaisia suhteita sekä bin Ladenin perheen, Saudi-Arabian hallituksen ja talebanien välisiä suhteita, jotka kestävät yli kolme vuosikymmentä. Moore väittää, että Yhdysvaltain hallitus evakuoi 24 bin Ladenin perheen jäsentä salaisella lennolla pian iskujen jälkeen ilman, että heitä kuulusteltiin millään tavalla.Moore siirtyy tarkastelemaan George W. Bushin ilmavoimien kansalliskaartin palvelusaikaa. Moore väittää, että Bushin öljynporausyritykset olivat osittain saudien ja bin Ladenin perheen rahoittamia James R. Bathin välityksellä. Moore väittää, että nämä eturistiriidat viittaavat siihen, että Bushin hallinto ei palvele amerikkalaisten etuja. Elokuva jatkaa esittämällä Afganistanin sodan taka-ajatuksia, kuten maakaasuputken rakentamista Afganistanin kautta Intian valtamereen.Moore väittää, että Bushin hallinto loi joukkotiedotusvälineiden avulla pelon ilmapiirin Yhdysvaltain väestön keskuudessa. Sitten Moore kuvaa väitettyjä terrorisminvastaisia toimia, kuten hallituksen soluttautumista pasifistiryhmiin ja muihin tapahtumiin sekä USA PATRIOT Act -lain allekirjoittamista.Dokumentti siirtyy sitten Irakin sodan aiheeseen vertailemalla irakilaisten elämää ennen ja jälkeen hyökkäyksen. Irakin kansalaisten kuvataan elävän suhteellisen onnellista elämää ennen Yhdysvaltojen armeijan hyökkäystä maahan. Elokuvassa pyritään myös osoittamaan Yhdysvaltojen tiedotusvälineiden oletettu sodan kannustaminen ja toimittajien yleinen puolueellisuus uutisorganisaatioiden ja upotettujen toimittajien lainausten avulla. Moore antaa ymmärtää, että Irakissa tapahtuu hirmutekoja, ja näyttää kuvamateriaalia, joka kuvaa vankien pahoinpitelyä Yhdysvalloissa. myöhemmin elokuvassa Lila Lipscomb ilmestyy perheensä kanssa kuultuaan poikansa, kersantti Michael Pedersenin kuolemasta, joka kuoli 2. huhtikuuta 2003 Karbalassa. Tuskastuneena ja itkuisena hän alkaa kyseenalaistaa sodan tarkoitusta." Kytkemällä yhteen useita teemoja ja kohtia Moore kehuu Yhdysvaltain armeijassa palvelevia. Hän väittää, että Amerikan alempi luokka liittyy aina ensimmäisenä armeijaan, jotta paremmin toimeentulevien ei tarvitsisi liittyä. Hän toteaa, että näitä arvokkaita joukkoja ei pitäisi lähettää vaarantamaan henkeään, ellei se ole välttämätöntä Amerikan puolustamiseksi. Elokuvan lopputekstit pyörivät Neil Youngin "Rockin' in the Free World" -kappaleen soidessa.Moore omisti elokuvan ystävälleen, joka kuoli World Trade Centerin iskuissa, ja niille Michiganin Flintistä kotoisin oleville sotilaille, jotka ovat saaneet surmansa Irakissa. Elokuva on omistettu myös "lukemattomille tuhansille" siviiliuhreille Afganistanin ja Irakin sotien seurauksena.</w:t>
      </w:r>
    </w:p>
    <w:p>
      <w:r>
        <w:rPr>
          <w:b/>
        </w:rPr>
        <w:t xml:space="preserve">Tulos</w:t>
      </w:r>
    </w:p>
    <w:p>
      <w:r>
        <w:t xml:space="preserve">Kenen väittää Mooren luoneen pelon ilmapiirin Yhdysvaltain väestön keskuudessa joukkotiedotusvälineiden avulla?</w:t>
      </w:r>
    </w:p>
    <w:p>
      <w:r>
        <w:rPr>
          <w:b/>
        </w:rPr>
        <w:t xml:space="preserve">Esimerkki 2.1703</w:t>
      </w:r>
    </w:p>
    <w:p>
      <w:r>
        <w:t xml:space="preserve">Bud Spencer näyttelee Banana Joeta, lihaksikasta mutta ystävällistä miestä, joka asuu pienessä sademetsäkylässä nimeltä Amantido, jossa asuu valtava määrä hänen omia lapsiaan, ja joka toimittaa säännöllisesti banaaneja eteläamerikkalaiseen jokisatamaan (tästä hänen nimensä). Eräänä päivänä paikallisen gangsteripomo Torsillon kätyrit rantautuvat Amantidoon aloittaakseen banaaninjalostuslaitoksen rakentamisen. Joe tietysti (tyypilliseen suoraviivaiseen tapaansa) häätää kätyrit, jotka palaavat heti takaisin pomonsa luokse. torsillo saa selville, että Joe käy kauppaa banaaneilla ilman lupaa, ja päättää käyttää sitä hyväkseen. Seuraavan toimituksen yhteydessä poliisi ottaa Joen kiinni, ja hän saa valita, hankkiiko hän laillisen luvan vai takavarikoidaanko hänen veneensä ja pidätetäänkö hänet itse laittomasta kuljetuksesta. Joe matkustaa lähimpään kaupunkiin, joka on hänelle uusi maailma, sillä hän on kasvanut sademetsässä. Koska hän ei tunne kaupunkielämää ja on vain vähän lukutaitoinen, hän joutuu Manuel-nimisen huijarin uhriksi, jonka puhekyky on tuonut hänelle suosiota useissa korkeissa viroissa, jopa maan presidentin suosiossa, sillä hän on auttanut häntä kehittämään lääkettä presidentin suvussa esiintyvään geenivirheeseen. lopulta Joe tapaa viehättävän laulajatar Doriannen Torsillon omistamassa baarissa, jossa hän saa tilapäisen työn portsarina. Torsillo törmää Joehen myös henkilökohtaisesti kerta toisensa jälkeen, ja nähtyään Joen hoitelevan vaivattomasti viisi hänen kovinta kätyriään gangsteripomo on ryhtynyt hyppäämään paniikissa ulos seuraavasta ikkunasta heti, kun hän näkee Joen.Lisenssinsa perässä Joe saa selville, että hänen on rekisteröidyttävä viranomaisille, jotta hän voi "olla olemassa" laillisesti. Koska hänellä ei kuitenkaan ole kunnollisia virallisia asiakirjoja, tämä osoittautuu erittäin vaikeaksi, eivätkä byrokratian ahtaudet ja porsaanreiät auta asian ratkaisemisessa. Joe joutuu jopa värväytymään armeijaan, mutta ajettuaan koulutuskersantinsa epätoivoon ja jopa alennustilaan, hän karkaa ja joutuu vankilaan, kun hän kärsimättömyydessään ottaa asiat (kirjaimellisesti) omiin käsiinsä. Vankilassa hän tapaa uudelleen Manuelin, jolle hän aikoo maksaa takaisin juonittelunsa, mutta käy ilmi, että huijarilla on itse asiassa kultainen sydän: Hän sääli Joen ahdinkoa ja on käyttänyt suhteitaan saadakseen Joelle kaivattua lupaa. Dorianne, joka vierailee hänen luonaan vankilassa, kertoo Joelle, että Torsillo on käyttänyt hänen poissaoloaan apunaan banaanitehtaan rakentamisessa. Joe ja Manuel karkaavat pian vankilasta ja palaavat Amantidoon, jossa Joe jatkaa Torsillon roistojen ja vastarakennetun kasinon murskaamista. Sen jälkeen poliisi saapuu paikalle, mutta ei pidättämään Joeta. Sen sijaan he ovat etsineet Manuelia: hänen presidentille keksimänsä lääke on toiminut, ja Manuel (ja myös Joe) saavat armahduksen sekä toiveen täyttymisen (Manuel päättää ryhtyä valtiovarainministeriksi). Kaiken kukkuraksi Torsillo paljastuu viranomaisille tutuksi, ja hänet ja hänen seurueensa pidätetään välittömästi. Dorianne päättää jäädä Joen luokse Amantidoon, jossa hän avaa koulun, jota myös Joe käy, ja Joen elämä palaa muuten normaaliksi.</w:t>
      </w:r>
    </w:p>
    <w:p>
      <w:r>
        <w:rPr>
          <w:b/>
        </w:rPr>
        <w:t xml:space="preserve">Tulos</w:t>
      </w:r>
    </w:p>
    <w:p>
      <w:r>
        <w:t xml:space="preserve">Missä Joe kasvoi?</w:t>
      </w:r>
    </w:p>
    <w:p>
      <w:r>
        <w:rPr>
          <w:b/>
        </w:rPr>
        <w:t xml:space="preserve">Esimerkki 2.1704</w:t>
      </w:r>
    </w:p>
    <w:p>
      <w:r>
        <w:t xml:space="preserve">Jodhaa Akbar on 1500-luvun rakkaustarina liittoavioliitosta, joka synnytti todellisen rakkauden suuren mogulikeisarin Akbarin ja Rajputin prinsessa Jodhaan välillä. Poliittinen menestys ei tuntenut rajoja keisari Akbarille (Hrithik Roshan). Kun hän oli varmistanut Hindukushin alueen, hän laajensi valtakuntaansa valloituksilla, kunnes hänen imperiuminsa ulottui Afganistanista Bengalinlahteen ja Himalajalta Godavari-jokeen. suvaitsevaisuuden, anteliaisuuden ja voiman ovelalla yhdistelmällä Akbar voitti Rajputtien, kaikkein sotaisimpien hindujen, uskollisuuden. Mutta Akbar ei tiennyt, että kun hän nai Jodhaa (Aishwarya), tulisen Rajputin prinsessan, lujittaakseen suhteitaan Rajputteihin entisestään, hän puolestaan lähtisi uudelle matkalle, todellisen rakkauden matkalle.Amerin kuninkaan Bharmalin tytär Jodhaa paheksui sitä, että hänet alennettiin pelkäksi poliittiseksi pelinappulaksi tässä liittoavioliitossa, ja Akbarin suurin haaste ei enää ollut pelkästään taistelujen voittaminen, vaan Jodhaan rakkauden voittaminen - rakkauden, joka oli kätketty syvälle kaunan ja äärimmäisten ennakkoluulojen alle. Jodhaa-Akbar on heidän kertomaton rakkaustarinansa.</w:t>
      </w:r>
    </w:p>
    <w:p>
      <w:r>
        <w:rPr>
          <w:b/>
        </w:rPr>
        <w:t xml:space="preserve">Tulos</w:t>
      </w:r>
    </w:p>
    <w:p>
      <w:r>
        <w:t xml:space="preserve">Onko Jodhaa prinsessa?</w:t>
      </w:r>
    </w:p>
    <w:p>
      <w:r>
        <w:rPr>
          <w:b/>
        </w:rPr>
        <w:t xml:space="preserve">Esimerkki 2.1705</w:t>
      </w:r>
    </w:p>
    <w:p>
      <w:r>
        <w:t xml:space="preserve">Kymmenen vuotta lennon 180 räjähdyksen jälkeen Nick O'Bannon saa kauhistuttavan aavistuksen, jossa outo tapahtumasarja aiheuttaa useiden kilpa-autojen törmäyksen McKinley Speedwayn kilparadalla, jolloin liekehtivät roskat sinkoutuvat katsomoon, tappavat raa'asti hänen ystävänsä ja saavat katsomon yläkerran romahtamaan hänen päälleen. Herättyään tästä karmeasta painajaisesta Nick joutuu paniikkiin ja suostuttelee tyttöystävänsä Lorin sekä heidän ystävänsä Janetin ja Huntin lähtemään... pakenevat sekunteja ennen kuin Nickin pelottava näky muuttuu kauheaksi todellisuudeksi. Luullen huijanneensa kuolemaa, ryhmä saa uuden elämän, mutta Nickin ja Lorin valitettavasti se on vasta alkua. Kun hänen aavistuksensa jatkuvat ja onnettomuudesta selvinneet alkavat kuolla yksi kerrallaan - yhä karmeammilla tavoilla - Nickin on keksittävä, miten huijata kuolemaa lopullisesti ennen kuin hänkin pääsee lopulliseen määränpäähänsä. Nadia Monroy (Stephanie Honoré) moittii ryhmää heidän toiminnastaan, juuri kun rengas lentää ulos stadionilta ja repii väkivaltaisesti irti hänen päänsä ja vasemman kätensä muiden katsoessa häntä kauhuissaan.Pian menetettyjen muistotilaisuuden jälkeen Carter yrittää polttaa ristin Georgen nurmikolla, koska hän syyttää Georgea siitä, että hän esti häntä menemästä takaisin palavalle stadionille pelastamaan Cynthiaa. Hänen suunnitelmansa epäonnistuu, ja hänet sytytetään tuleen ja raahataan väkivaltaisesti kadulle hinausautollaan. Sitten hänet räjäytetään autonsa kaasusäiliöistä, ja hänen räjähtänyt päänsä laskeutuu Georgen viereen, joka tuli ulos katsomaan, mitä tapahtuu. Seuraavana päivänä Samantha saa surmansa, kun ruohonleikkuri ajaa poikiensa tielleen heittämän kiven yli ja lähettää sen lentämään hänen silmänsä läpi. Kun Nick ja Lori kuulevat kuolemantapauksista, he saavat tietää kolmesta aiemmasta katastrofista ja tajuavat, että Kuolema on palannut jälleen kerran. vaikka Janet ja Hunt kieltäytyvät uskomasta tätä, Nick saa Georgen ja Lorin vakuuttuneiksi siitä, että he auttavat häntä voittamaan Kuoleman suunnitelman. Seuraavaksi vuorossa on Andy, joka kuutioidaan, kun hiilidioksidisäiliö heittää hänet ketjuaitaan. Hunt ja Janet ovat seuraavat, sillä he kuolivat samaan aikaan aavistuksessa. Nick ryntää pelastamaan Huntia uima-altaalle, kun taas Lori ja George ryntäävät pelastamaan Janetia. He onnistuvat pelastamaan Janetin, mutta Nick ei onnistu pelastamaan Huntia, sillä hänen suolistonsa imeytyvät väkivaltaisesti altaan viemäriin.George harkitsee itsemurhaa vaimonsa ja lapsensa kuoleman aiheuttamisen vuoksi, mutta ei pysty tappamaan itseään. Tämä saa eloonjääneet uskomaan, että Janetin pelastaminen on voittanut Kuoleman. Nick päättää viedä Lorin lomalle. Janet ja Lori päättävät käydä ostoksilla ja katsoa elokuvan ennen lähtöä. Nick tajuaa, ettei kaikki ole ohi, koska oli vielä yksi selviytyjä, Jonathan Grove (Jackson Walker). Ostoskeskuksessa ja teatterissa Lori alkaa itse nähdä enteitä, jotka varoittavat häntä siitä, että vaara ei ole ohi. Nick varoittaa tästä Georgea, ja he menevät sairaalaan, jossa Jonathan on, mutta Jonathan murskautuu ylitäytettyyn kylpyammeeseen romahtaneen katon päällä. Sairaalan ulkopuolella George jää ambulanssin alle, ja Nickin tehtäväksi jää pelastaa tytöt. Nick saapuu paikalle ja vetää Lorin ulos elokuvateatterista juuri ennen kuin se räjähtää yläpuolella olevan tulipalon takia ja Janet jää lentävien hylyjen varaan. Toinen räjähdys saa Lorin jäämään liukuportaiden alle. Sitten paljastuu, että koko juttu oli jälleen yksi ennakkoaavistus. Nick ei onnistu pelastamaan Georgea, mutta pelastaa Lorin ja Janetin sammuttamalla tulipalon, joka olisi aiheuttanut alkuperäisen räjähdyksen. viikkoja myöhemmin kolmikko luulee voittaneensa Kuoleman suunnitelman ja juhlii selviytymistä kahvilassa. Nick huomaa kahvilan ulkopuolella olevassa rakennustelineessä irtonaisen jalan ja käskee rakennusmiestä korjaamaan sen. Sisällä hän vaipuu ajatuksiin nähtyään ympärillään enteitä ja teoretisoi, että hänen aavistuksensa ostoskeskuksen katastrofista ja sen mukana tulleet merkit olivat pelkkiä harhautuksia, joiden tarkoituksena oli johdattaa kolmikko sinne, missä heidän piti olla kuollakseen. Juuri kun Nick tajuaa tämän, telineet putoavat, ja väistääkseen sitä kuorma-auto väistää ja syöksyy kahvilan ikkunan läpi (elokuva vaihtuu röntgenkuvaan), murskaa Janetin, katkaisee Lorin pään ja saa Nickin lentämään ja törmäämään seinään, jolloin hänen leukansa murtuu, eikä McKinley Speedwaylle jää eloonjääneitä.</w:t>
      </w:r>
    </w:p>
    <w:p>
      <w:r>
        <w:rPr>
          <w:b/>
        </w:rPr>
        <w:t xml:space="preserve">Tulos</w:t>
      </w:r>
    </w:p>
    <w:p>
      <w:r>
        <w:t xml:space="preserve">Mikä on Nickin tyttöystävän nimi?</w:t>
      </w:r>
    </w:p>
    <w:p>
      <w:r>
        <w:rPr>
          <w:b/>
        </w:rPr>
        <w:t xml:space="preserve">Esimerkki 2.1706</w:t>
      </w:r>
    </w:p>
    <w:p>
      <w:r>
        <w:t xml:space="preserve">Brandauerin esittämä neuvostoliittolainen fyysikko, joka on kyllästynyt kylmän sodan maalleen ja maailmalle aiheuttamiin vahinkoihin, haluaa salaa lähettää länteen Neuvostoliiton 1980-luvulla huomattavasti heikentyneen tilan - Pfeifferin välityksellä brittiläiselle kustantajalle (Connery) lähettämänsä viestin sieppaa brittiläinen tiedustelupalvelu, joka yrittää käyttää (yhdessä CIA:n kanssa) kustantajaa ottaakseen yhteyttä neuvostoliittolaiseen fyysikkoon omien tarkoitusperiensä vuoksi. Neuvostoliittolaiset saavat väistämättä tietää asiasta ja fyysikko kidutetaan kuoliaaksi, ja kustantaja päätyy pettämään molemmat osapuolet (idän ja lännen) puolustaakseen korkeampia arvoja - lähimmäisenrakkautta (ja naisenrakkautta...).</w:t>
      </w:r>
    </w:p>
    <w:p>
      <w:r>
        <w:rPr>
          <w:b/>
        </w:rPr>
        <w:t xml:space="preserve">Tulos</w:t>
      </w:r>
    </w:p>
    <w:p>
      <w:r>
        <w:t xml:space="preserve">Millä vuosikymmenellä elokuva sijoittuu?</w:t>
      </w:r>
    </w:p>
    <w:p>
      <w:r>
        <w:rPr>
          <w:b/>
        </w:rPr>
        <w:t xml:space="preserve">Esimerkki 2.1707</w:t>
      </w:r>
    </w:p>
    <w:p>
      <w:r>
        <w:t xml:space="preserve">Elokuussa 1500 Andrea Orsini (Tyrone Power), taiteellinen aatelismies, joka on yhtä taitava siveltimen, miekan, sanojen ja naisten kanssa, palvelee sotilaana machiavellistiä prinssi Cesare Borgiaa (Orson Welles). Tyytyväinen Andrean kykyyn "seurata mieltäni ja pitää katseensa kiinnittyneenä perimmäiseen päämäärään", Borgia valitsee Andrean toteuttamaan juonittelua: järjestämään avioliiton hänen leskeksi jääneen sisarensa Lucrezian (jonka aviomiehen hän on juuri salamurhannut tätä tarkoitusta varten) ja Ferraran herttuan Ercole d'Estén pojan Alfonso d'Estén kanssa. Näin Borgia poistaa Ferraran esteen Keski-Italian valloitukselta. Valituksi tulemisella Andrea kuitenkin ansaitsee kunnianhimoisen palkkasoturikapteeni Don Esteban Ramirezin (Leslie Bradley) vihamielisyyden, ja Andrea matkustaa Venetsiaan myydäkseen joitakin maalauksiaan kerätäkseen rahaa kuluihinsa. Hän tapaa ihastuttavan Camilla di la Baglionen (Wanda Hendrix), Citta del Monten iäkkään kreivi Marc Antonio Veranon nuoren vaimon, ja hän ihastuu häneen ja lahjoittaa hänelle urheasti maalauksen, jonka hän oli tinkimässä myynnistä sadalla dukaatilla. Pian tämän jälkeen salamurhaaja yrittää tappaa Andrean, mutta hän torjuu hyökkäyksen ja säästää salamurhaajan saadakseen tietää, kuka hänet palkkasi: herttua Ercole d'Este. Hän palkkaa salamurhaajan, Mario Bellin (Everett Sloane), osaksi omaa seuruettaan. Jatkaessaan tehtäväänsä Andrea pysähtyy käymään sepän lesken maatilalla, jonka väitetään kätkevän rosvopoikansa varastamaa kultaa. Tyttö on itse asiassa hänen äitinsä (Katina Paxinou), ja hän on itse asiassa Andrea Zoppo, ei se jalo Orsini, joksi hän esittäytyy. Yhteenotto on kivinen, sillä äiti ei hyväksy poikansa pahoja tapoja. Belli vakoilee heitä ikkunasta. Andrea jatkaa Ferraraan, jossa hän onnistuu järjestämään avioliiton pelottelemalla herttua ja imartelemalla Alfonsoa. Andrea valitsee jälleen Don Estebanin sijasta seuraavan tehtävänsä suurlähettilääksi Citta del Monteen, ja hänen käskynään on auttaa Borgiaa valloittamaan vuoristokaupunki kevääseen mennessä käyttämällä Camillan romanttista valloitusta helpottamaan iäkkään kreivin (Felix Aylmer) "oikeaa" eliminointia. Borgia palkkaa salaa Bellin vakoilemaan Andreaa ja raportoimaan, jos tämän uskollisuus horjuu. Andrea saa tietää, että kun vanhalla kreivillä on jokin ongelma ratkaistavana, hän kiipeää korkealle jyrkänteelle katsellen maisemaa. Belli on ilahtunut, koska näin kreivi olisi helppo tappaa, mutta Andreaa liikuttaa vanhemman miehen viisaus ja rakkaus kansaansa kohtaan. Camilla alkaa Andreaa kohtaan tuntemastaan epäluulosta huolimatta ihailla hänen taiteellista sieluaan, kun hän maalaa hänen muotokuvaansa. Kun Borgia Don Estebanin välityksellä määrää kreivin sallimaan armeijansa kulun ja toimittamaan sille joukkoja, kreivi uhmaa häntä kansansa tuella. Andrea vaihtaa puolta liittyäkseen hänen aatteeseensa, mutta Belli, itsestään "synnynnäiseksi petturiksi" tunnustautuva, irtisanoo Andrean ja palaa Borgian puolelle. Kreivi paljastaa Andrealle, että hän meni naimisiin Camillan kanssa vain suojellakseen tätä tämän isän kuoltua ja on kohdellut tätä kuin omaa tytärtään. Hän haavoittuu kuolettavasti Borgian armeijan etujoukon väijytyksessä ja pakenemisessa, ja Andrea ryhtyy puolustamaan kaupunkia. 3 kuukautta kestäneiden hyökkäysten torjumisen jälkeen kaupunki on viimeisillä voimillaan. Don Esteban tarjoaa Camillalle ehtoja, jotka ovat anteliaita häntä ja hänen kansaansa kohtaan, mutta vaativat häntä luovuttamaan Andrean Borgialle. Rakastuneena Andreaan Camilla kieltäytyy ehdoista, mutta Andrea antautuu Don Estebanille, jos hän kirjoittaa ehdot kirjallisesti. Riemuitsevalla illallisella Camillan kanssa, joka on rukoillut häntä säästämään Andrean hengen, Borgia haastaa Don Estebanin kiduttaman Andrean ja paljastaa "jalon Orsinin" talonpoikana. Hän tuo Andrean äidin vahvistamaan asian. Borgia määrää Andrean kuolemaan nälkään, mutta Belli, joka on nyt luutnantti Borgian palveluksessa, protestoi ja vaatii, että Andrealta kaivetaan kaikkien nähden silmät ja hänestä tehdään sokea kerjäläinen. Belli on kuitenkin salaa pysynyt uskollisena Andrealle ja teeskentelee silmien silpomista, ja äiti Zoppo vie poikansa kotiin. Borgian siirryttyä toiselle sotaretkelle Andrea ja Belli juonittelevat vapauttamaan vangitun Camillan ja auttamaan kansaa saamaan kaupunkinsa takaisin. Belli auttaa Andreaa tunkeutumaan linnaan pelastaakseen Camillan, mutta kansalaisten kansannousun merkki annetaan ennen kuin he ehtivät paeta. Andrea tappaa Don Estebanin kaksintaistelussa, mutta toinen upseeri aikoo tappaa hänet, kun Andrea kompastuu Estebanin ruumiiseen. Upseeri Balgioni, joka on kyllästynyt tappamaan Borgian puolesta ja Andrean ihailija, tunnistaa kuitenkin Andrean ja säästää hänet. Kapina herättää laajan vastarinnan Borgiaa vastaan, ja hänen kaatumisensa jälkeen Andrea ja Camilla menevät naimisiin.</w:t>
      </w:r>
    </w:p>
    <w:p>
      <w:r>
        <w:rPr>
          <w:b/>
        </w:rPr>
        <w:t xml:space="preserve">Tulos</w:t>
      </w:r>
    </w:p>
    <w:p>
      <w:r>
        <w:t xml:space="preserve">Mikä on Andrean äidin nimi?</w:t>
      </w:r>
    </w:p>
    <w:p>
      <w:r>
        <w:rPr>
          <w:b/>
        </w:rPr>
        <w:t xml:space="preserve">Esimerkki 2.1708</w:t>
      </w:r>
    </w:p>
    <w:p>
      <w:r>
        <w:t xml:space="preserve">Joe MacTeague [Kirk Douglas] on rikas vanhus, mutta hän haluaa tietää, ketkä hänen sukulaisistaan todella välittävät hänestä.Hänen veljenpoikansa Carl [Ed Begley jr], Frank [Phil Hartman], Glen [Jere Burns] ja Patti [Colleen Camp] vierailevat hänen kartanossaan kerta toisensa jälkeen miellyttääkseen, huvittaakseen ja yleisesti ottaen nuoleskellakseen häntä, ja yrittävät jopa päihittää toisensa yrittäessään voittaa hänen suosionsa ja saadakseen omaisuutensa.Eräänä päivänä he huomaavat, että Joe on palkannut kauniin englantilaisen naisen nimeltä Molly [Olivia D,Abo] palvelemaan häntä yksityisenä sairaanhoitajana, ja nähtyään, miten läheisiltä he vaikuttavat, perhe alkaa huolestua Mollyn aikeista setänsä rahojen suhteen. he palkkaavat yksityisetsivän saadakseen hänestä lisää selville, ja pian he huomaavat, etteivät he voi mitenkään kilpailla sen kanssa, mitä Molly voi tarjota Joelle.Epätoivoisesti he päättävät etsiä Dannyn [Michael J.Fox], joka on nyt aikuinen keilaaja, joka joutui jättämään perheensä vuosia aiemmin isänsä kanssa kiivaan riidan jälkeen Joen kanssa.Perhe kuitenkin muistaa, kuinka kiintynyt Joe oli Danny jr:ään.Danny on joutunut luopumaan keilailu-urastaan loukattuaan ranteensa,mutta on päättänyt investoida parin ystävänsä kanssa keilakeskukseen.hän kertoo tyttöystävälleen Robinille [Nancy Travis],että se tulee maksamaan 300 000 dollaria,mutta pian hän tajuaa,että hänellä voi olla onnea,kun etsivä jäljittää hänet,ja kertoo hänen perheensä kutsusta Joen luokse.Danny pyytää häneltä lainaa,mutta Joe sanoo,että hän lainaa hänelle rahaa vain,jos hän valitsee hänet isänsä sijaan.Danny kieltäytyy.Myöhemmin Joe pyytää anteeksi sitä, että ehdotti jotain sellaista, mutta kertoo sen johtuneen siitä, että hän testasi häntä nähdäkseen, onko hän samanlainen kuin sukulaisensa.Danny huomaa pian, että Joe on sairastumassa, ja alkaa huolestua, kun Joe kertoo, että hän aikoo antaa rahansa Mollylle.Danny muuttaa hänen luokseen yrittäen estää sen tapahtumasta, ja se onnistuu.Mutta sukulaiset ovat vihaisia, koska Joe ei aio jakaa rahaa heidän kanssaan päätettyään, että he ovat roskasakkia, ja Molly on vihainen siitä, että Danny ottaa Joen rahat, kun tämä on vielä elossa.Epätoivoisesti, ettei kukaan Macteaguen perheistä saisi perintöään, Molly päättää vihdoin tehdä sen, mitä hän sanoi, ettei koskaan tekisi - harrastaa seksiä vanhan miehen kanssa.Mutta juuri kun hän on aikeissa tehdä sen, Dannyn isä keskeyttää heidät, ja Dannyn isä inhoaa sitä, että mikään ei ole muuttunut kotitaloudessa sen jälkeen, kun hän lähti.Danny joutuu valtavaan riitaan hänen kanssaan ja päätyy lopulta valitsemaan Joe-sedän isänsä sijasta.Molly päättää lähteä tajuttuaan, kuinka syvälle hän oli melkein vajota, ja että syvällä sisimmässään hän on ollut siellä oikeastaan aina vain rahan takia.Robin yrittää lohduttaa Dannya isänsä tilanteesta,mutta Danny kertoo,ettei se oikeasti ollutkaan hänen isänsä.Se oli itse asiassa näyttelijä,jonka hän oli palkannut näyttääkseen sedälleen,että hän rakastaa tätä enemmän kuin isäänsä.Robin inhoaa sitä ja lähtee.Joen asianajajan toimistossa Danny odottaa Joen kanssa valmiina hankkimaan kaikki hänen rahansa ja omaisuutensa,mutta heidät keskeyttää muu perhe,joka on tuonut mukanaan Dannyn oikean isän.Danny häpeää sitä, että hänen isänsä tietää kaiken hänen juonittelustaan, ja myöntää, että hänestä on tullut yhtä ahne kuin muutkin.Mutta pian Danny ja perhe saavat selville, että Joe ei ole vain varaton, vaan hänellä on myös 93 000 dollarin velat.Perheen kesken puhkeaa riita, ja kaikkia käsketään poistumaan, mutta ei ennen kuin Danny kertoo Joelle, kuinka paljon hän vihaa tätä.Mutta kun Danny palaa Robinin luo, tämä muistuttaa häntä siitä, kuinka paljon hän oikeasti välittää sedästään.He antavat sairaan ja kodittoman Joen asua asunnossaan,mutta Joella on heille yllätys,kun he katsovat ikkunasta ulos ja näkevät hovimestarinsa Mollyn kanssa kadun toisella puolella.Hän ei ole oikeasti varaton. "Olen rikkaampi kuin paska." Hän kertoo heille,että he ovat todistaneet rakkautensa häntä kohtaan ja he voivat asua hänen kanssaan hänen kartanossaan ja omistaa kaiken hänen omaisuutensa.Ja viimeinen yllätys heille - hän nousee ylös pyörätuolistaan ja lähtee ulos.</w:t>
      </w:r>
    </w:p>
    <w:p>
      <w:r>
        <w:rPr>
          <w:b/>
        </w:rPr>
        <w:t xml:space="preserve">Tulos</w:t>
      </w:r>
    </w:p>
    <w:p>
      <w:r>
        <w:t xml:space="preserve">Mitä Joe ja Robin tekevät Joelle ?</w:t>
      </w:r>
    </w:p>
    <w:p>
      <w:r>
        <w:rPr>
          <w:b/>
        </w:rPr>
        <w:t xml:space="preserve">Esimerkki 2.1709</w:t>
      </w:r>
    </w:p>
    <w:p>
      <w:r>
        <w:t xml:space="preserve">Elokuva sijoittuu Länsi-Virginian Coalwoodiin vuonna 1957. Hiilikaivos on kaupungin suurin työllistäjä, ja lähes jokainen kaupungissa asuva mies työskentelee kaivoksessa. Kaivoksen isännöitsijä John Hickam (Chris Cooper) rakastaa työtään ja toivoo, että hänen poikansa Jim (Scott Miles) ja Homer (Jake Gyllenhaal) liittyisivät jonain päivänä hänen mukaansa kaivokseen. Kun näyttää siltä, että Jim saa jalkapallostipendin yliopistoon, jää Homer täyttämään isänsä unelmaa, vaikka hänen äitinsä Elsie (Natalie Canerday) toivoo pojalleen enemmän.Lokakuussa Coalwoodiin saapuu uutinen Neuvostoliiton laukaisemasta Sputnik 1 -raketista. Kun kaupunkilaiset kokoontuvat lähetysiltana ulos, he näkevät satelliitin kiertävän taivaan yllä. Homer on täynnä kunnioitusta ja uskoo, että tämä voi olla hänen mahdollisuutensa päästä pois Coalwoodista, ja hän lähtee rakentamaan omia raketteja ja osallistuu tiedemessuille. Aluksi hänen perheensä ja myöhemmin luokkatoverinsa luulevat, että hän on tullut hulluksi ja tuhlaa aikaansa, varsinkin kun hän lyöttäytyy yhteen Quentin Wilsonin (Chris Owen) kanssa, koulun matematiikanörtin, joka on myös kiinnostunut rakettitekniikasta. Ystäviensä Roy Lee Cooken (William Lee Scott) ja Sherman O'Dellin (Chad Lindberg) avustuksella ja luonnontieteiden opettajan neiti Rileyn (Laura Dern) tuella nämä neljä kokeilevat uutta intohimoaan. Vaikka ensimmäiset laukaisut epäonnistuvat, he alkavat kokeilla uusia polttoaineita ja rakettimalleja. Useiden onnistuneiden laukaisujen jälkeen paikallislehti julkaisee heistä jutun, ja seuraavana päivänä heidät pidätetään syytettynä metsäpalon sytyttämisestä harhaan menneellä raketilla. Kun John hakee Homerin poliisiasemalta, Roy Leen nähdään saavan turpiinsa isäpuoleltaan Vernonilta. John puuttuu asiaan ja pelastaa Roy Leen varoittaen humalaista miestä, että vaikka Roy Leen isä on kuollut, hän taistelee Roy Leen puolesta kuten Roy Leen isä olisi tehnyt. Harvinaisen tunteikkaasti hän kertoo Roy Leelle, että Royn isä oli yksi parhaista miehistä, jotka ovat koskaan työskennelleet hänelle.Pidätykset ja Johnin tuen puute murskaavat poikien unelman, ja he hylkäävät rakettitekniikan.Kaivosturman jälkeen John loukkaantuu pelastaessaan "... tusinaa miestä, jotka olisivat kuolleet...", vaikka yksi toinenkin kaivostyöläinen kuolee (Ike Bykovski). Homer jättää lukion kesken ja työskentelee kaivoksessa elättääkseen perheen sillä aikaa, kun hänen isänsä toipuu.Myöhemmin Homer innostuu katsomaan neiti Rileyn hänelle antamaa rakettitiedettä käsittelevää kirjaa ja oppii laskemaan raketin lentoradan. Tämä paljastaa, että poikien laukaisema, palauttamatta jäänyt raketti ei olisi voinut aiheuttaa tulipaloa, koska se ei olisi voinut lentää niin kauas. Homer ja Quentin laskevat kadonneen raketin tarkan matkan ja löytävät sen purosta. Pojat esittelevät löydöksensä neiti Rileylle ja koulun rehtorille, herra Turnerille (Chris Ellis). Poliisin harmiksi Turner tunnistaa kadonneen ammuksen läheiseltä lentokentältä tulleeksi soihduksi. homer palaa kouluun, pojat palaavat rakettien rakentamisen pariin ja voittavat pian koulun tiedemessut. Koulu päättää lähettää Homerin kansallisille tiedemessuille Indianapolisiin Indianaan. Sinä iltana Johnia melkein ampuu ulkona mustassa autossa istuva mies. John, Homer ja Jim perässään, poistuu talosta nähdäkseen, kuka ampui. John huutaa "Vernon!" ja tajuaa, että tämä oli ilmeisesti kosto Johnin Roy Leen isäpuolelle aiemmin esittämistä uhkauksista. Homer ja Jim ilmaisevat isälleen huolensa tästä, mutta John ohittaa asian ja käskee katkerasti Homeria "etsimään matkalaukkuaan" (Homer oli tehnyt niin ennen ampumista). Kyllästyneenä Homer kohtaa isänsä, ja siitä seuraa kiivas riita. Homer ryntää ulos talosta ja vannoo, ettei koskaan palaa tai katso takaisin.Valtakunnallisilla tiedemessuilla Homerin näyttely saa hyvän vastaanoton. Yhtäkkiä joku varastaa hänen de Laval -suuttimensa ja Wernher von Braunin nimikirjoituksella varustetun kuvan. Homer soittaa kiireellisen puhelun kotiin ja pyytää apua. Elsie pyytää Johnia lopettamaan meneillään olevan lakon, jotta herra Bolden voi käyttää kaivoksen konepajaa korvaavan suuttimen rakentamiseen. John kieltäytyy aluksi, mutta taipuu, kun Elsie, joka on kyllästynyt siihen, ettei John tue heidän poikaansa, uhkaa, että hänen on jätettävä John. Kaupungin tuella Homer voittaa pääpalkinnon ja saa stipenditarjouksia korkeakouluista. Myös innoittajansa tohtori von Braun onnittelee häntä, mutta hämmennyksessä hän tajuaa insinöörin henkilöllisyyden vasta tämän lähdettyä.Homer palaa Coalwoodiin sankarina ja vierailee neiti Rileyn luona, joka on nyt sairastunut Hodgkinin tautiin. Hän näyttää hänelle voittamansa mitalin, ja tämä vastaa siihen liikuttuneesti. Elokuvan viimeinen kohtaus on heidän suurimman rakettinsa (Miss Riley) laukaisu. (Todellisuudessa, jota tämä kohtaus kuvastaa, rakettipoikien menestyksekkäin raketti saavutti vaikuttavan korkeuden, joka oli 9 100 metriä (30 000 jalkaa) korkeammalla kuin Mount Everestin huippu). John ilmestyy lopulta laukaisuun, ja hänelle annetaan kunnia painaa laukaisunappia. Kun raketti virtaa ylöspäin, elokuva näyttää näkymän monien hahmojen näkökulmasta. Kun ryhmä katsoo rakettia ylöspäin, John laittaa hitaasti kätensä Homerin olkapäälle ja hymyilee. 5. Sarja vinjettejä (muun muassa kuvamateriaalia avaruussukkulan laukaisusta ja kotivideomateriaalia hahmoista 1950-luvulta) paljastaa päähenkilöiden elämän lopputuloksen.</w:t>
      </w:r>
    </w:p>
    <w:p>
      <w:r>
        <w:rPr>
          <w:b/>
        </w:rPr>
        <w:t xml:space="preserve">Tulos</w:t>
      </w:r>
    </w:p>
    <w:p>
      <w:r>
        <w:t xml:space="preserve">Mistä poikia syytetään?</w:t>
      </w:r>
    </w:p>
    <w:p>
      <w:r>
        <w:rPr>
          <w:b/>
        </w:rPr>
        <w:t xml:space="preserve">Esimerkki 2.1710</w:t>
      </w:r>
    </w:p>
    <w:p>
      <w:r>
        <w:t xml:space="preserve">Kun Griffinin perhe katselee televisiota, sähköt katkeavat yhtäkkiä, ja Peter alkaa kertoa tarinaa elokuvasta Imperiumin vastaisku. "Avausjakson" jälkeen keisarillinen tähtihävittäjä lähettää joukon luotaindroideja etsimään Kapinallisliiton joukkoja. Yksi luotaindroidista (Joe) laskeutuu jääplaneetta Hothille, jonne kapinalliset ovat perustaneet tukikohdan. Kapinallisten komentaja Luke Skywalker (Chris) on partioimassa, kun suuri wampa (Cookie Monster) hyökkää hänen kimppuunsa ja vie hänet takaisin pesäänsä. Tukikohdassa Han Solo (Peter) ilmoittaa prinsessa Leialle (Lois) ja Carlist Rieekanille (tohtori Hartman) aikomuksestaan jättää kapinalliset, mutta Leia vastustaa päätöstä, mutta kieltää sen kysyttäessä sanoen suutelevansa mieluummin George Takeita. Kun hän saa tietää, ettei Luke ole vielä palannut, Han lähtee "Dondonillaan" etsimään häntä. Luke pakenee wampojen pesästä ja näkee näyn edesmenneestä mentoristaan Obi-Wan Kenobista (Herbert), joka kehottaa häntä menemään Dagobahin järjestelmään oppimaan Voiman tiet jedimestari Yodalta tarjottuaan hänelle kulhollisen Zima-keittoa. Han löytää nopeasti Luken, ja heidät pelastetaan pian sen jälkeen. pian sen jälkeen Imperiumi löytää kapinallisten tukikohdan, ja Darth Vader (Stewie) määrää hyökkäyksen. Keisarillinen laivasto poistuu hyperavaruudesta liian aikaisin, jolloin kapinalliset ehtivät evakuoida tukikohdan, kun taas Luke johtaa snowspeedereistä koostuvaa laivuettaan pitääkseen loitolla keisarillisten kävelijöiden pataljoonan. Keisarilliset rynnäkköjoukot tunkeutuvat tukikohtaan, ja Han pakotetaan pakenemaan Millennium Falconilla Leian, C-3PO:n (Quagmire) ja Chewbaccan (Brian) kanssa, kun taas Luke pakenee X-siivellään R2-D2:n (Cleveland) kanssa ja pysähtyy katsomaan R2:n veljentyttären viulukonserttia. Millennium Falcon saapuu asteroidikentälle, ja Han päättää telakoitua luolaan korjatakseen aluksen. He pakenevat, kun huomaavat laskeutuneensa avaruusliskon (Meg) vatsaan. Sillä välin Luke syöksyy maahan Dagobahin suolla ja löytää Yodan (Carl) keskeltä sumuista maisemaa. Yoda kouluttaa Lukea ja opastaa häntä useiden harjoitusten kautta, joihin kuuluu "makeanperseisten DVD-julkaisujen" katselu ja Rocky IV:tä parodioiva harjoitusmontaasi. keisari (Carter) käskee Darth Vaderin vangitsemaan Luken ja kääntämään hänet Voiman pimeälle puolelle. Vader värvää palkkionmetsästäjät jäljittämään ja vangitsemaan Luken ystävät, ja aikoo käyttää heitä syöttinä Luken vangitsemiseksi, mukaan lukien Raggedy Andy, jota hän käskee lähtemään. Koska Millennium Falconin hyperajo on rikki, Han ja kumppanit pakenevat piiloutumalla roskakentälle, mutta Boba Fett (Ernie the Giant Chicken) jäljittää heidät törmättyään roskia keräävään "avaruuspummiin". Luke saa aavistuksen, että hänen ystävänsä ovat vaarassa, ja lähtee Dagobahista pelastamaan heitä, vaikka hän ei ole saanut jedikoulutustaan päätökseen. Yoda ei aluksi halua hänen lähtevän, mutta rohkaisee sitä sen jälkeen, kun Luke ehdottaa Yodalle, että hän itse taistelee Vaderia vastaan." Han ja muut menevät Bespin-planeetalla sijaitsevaan Cloud Cityyn saadakseen apua Hanin ystävältä Lando Calrissianilta (Mort), "galaksin ainoalta mustalta kaverilta", mutta heidät luovutetaan Darth Vaderin käsiin. Han paljastaa vapaaehtoisesti Luken ja kapinallisten tukikohdan sijainnin, mutta häntä kidutetaan pakottamalla hänet kuuntelemaan Paula Colen "Where Have All the Cowboys Gone?" rangaistukseksi siitä, että hän oli tukkinut Cloud Cityn 16. kerroksen vessan, minkä vuoksi Vader joutui käyttämään "pikku sikojen ihmisten" vessaa. Hania käytetään testaamaan hiilipakastuskammiota, jota Vader aikoo käyttää Lukeen viedäkseen hänet keisarin luo. Leia tunnustaa rakkauttaan Hanille, mutta Han käskee hänen painua helvettiin ja hänet jäädytetään sitten karboniittiin jälkipolville. Myöhemmin Lando pettää Imperiumin, vapauttaa Leian, Chewbaccan ja C-3PO:n ja motivoi vartijat pizzajuhlilla. Vaikka R2-D2 harrastaa seksiä yhdistelmälukon kanssa, ja sen jälkeen hänen miehensä löytää hänet, saadakseen oven auki, he ovat liian myöhässä estääkseen Boba Fettin lentämästä pois Hanin kanssa. Luke saapuu Cloud Cityyn, ja sen jälkeen, kun Ryan Seacrest on keskeyttänyt hänet hetkeksi American Idol -ohjelmassa, hän taistelee Vaderin kanssa valosapelien kaksintaistelussa. Vader katkaisee Luken oikean käden. Kun Luke on nurkkaan ajettu ja puolustuskyvytön, Vader yllyttää Lukea liittymään pimeälle puolelle ja paljastaa olevansa Luken isä. Luke heittäytyy ilmakuiluun ja huomattuaan, että eräs työläinen on työntänyt hänen katkaistun kätensä hänen housuihinsa, hän päätyy roikkumaan kaupungin alla olevaan antenniin ja huutaa Benille, Leialle ja Tom Selleckille. Leia aistii Luken kutsun Millennium Falconin sisältä ja saa hänet pelastettua. Nebulon-B-fregatilla Lukelle asennetaan tekokäsi, mutta häntä käsketään ensin harjoittelemaan masturbointia hot dogilla, kun taas Hanin vaatteisiin pukeutunut Lando lähtee Chewbaccan kanssa Millennium Falconilla pelastamaan Hania. Ennen tarinan loppua Luke on vihainen tarinan päättymisen vuoksi. Sitten hän saa kirjeen Doc Brownilta, mikä on viittaus Takaisin tulevaisuuteen osa II:n loppuun. Griffinien kotona virta palaa, kun Peter saa tarinansa valmiiksi, mutta joutuu jälleen riitaan Chrisin kanssa Robot Chickenistä. Chris vannoo, ettei anna Peterin saada tällä kertaa turpaansa, mutta lopulta hän ryntää pois, kun Peter mainitsee Without a Paddle -ohjelman.</w:t>
      </w:r>
    </w:p>
    <w:p>
      <w:r>
        <w:rPr>
          <w:b/>
        </w:rPr>
        <w:t xml:space="preserve">Tulos</w:t>
      </w:r>
    </w:p>
    <w:p>
      <w:r>
        <w:t xml:space="preserve">Ketä muita Luke kutsuu Benin ja Leian lisäksi, kun hän roikkuu ylösalaisin Pilvenkaupungissa?</w:t>
      </w:r>
    </w:p>
    <w:p>
      <w:r>
        <w:rPr>
          <w:b/>
        </w:rPr>
        <w:t xml:space="preserve">Esimerkki 2.1711</w:t>
      </w:r>
    </w:p>
    <w:p>
      <w:r>
        <w:t xml:space="preserve">Hotellin vahtimestari vastaa puhelimeen, ja näemme Jack Whitmanin (Jason Schwartzman) hotellihuoneessa, joka makaa sängyllä kylpytakki yllään ja tilaa ruokaa ranskaksi amerikkalaisella aksentilla. Hän onnistuu tilaamaan ranskaksi, kunnes hän unohtaa sanan "grillattu juusto", jolloin hän puhuu englanniksi ja pyytää grillattua juustoa. Jack saa puhelun naiselta, joka kysyy hänen hotellihuoneensa numeroa. Jack vaikuttaa hieman hämmentyneeltä ja alkaa välittömästi siistiä hotellihuonetta, kun hän lopettaa puhelun. Hän käy kylvyssä ja alkaa soittaa iPod-telakalla kappaletta, mutta keskeyttää sen. Jack on nyt puku päällä ja makaa sängyllä, kun oveen koputetaan. Hän käynnistää musiikin uudelleen ja avaa oven. Aiemmin puhelimessa ollut nainen (Natalie Portman) tervehtii epävirallisesti ja antaa Jackille kukkia. Nainen on kiinnostunut Jackin asunnossa olevista esineistä, kuten soittorasiasta ja maalauksesta. Näemme, että nainen laittaa pienen esineen Jackin matkalaukkuun tämän huomaamatta (tämä on tärkeää The Darjeeling Limitedissä). Hän menee kylpyhuoneeseen ja pesee hampaansa Jackin hammasharjalla ja kysyy, miksi Jack otti kylvyn. Mies kertoo, että se on häntä varten, mutta Jack ei vastaa. He istuvat erillään toisistaan ja nainen kysyy Jackilta, kuinka kauan tämä on asunut hotellissa. Mies vastaa, että hän on ollut siellä yli kuukauden. Jack kysyy Jackilta, kuinka kauan hän aikoo viipyä, ja Jack vastaa kysymällä häneltä samaa, mihin Jack vastaa, että hän lähtee aamulla. Oveen koputetaan ja portsari tuo Jackin tilaaman ruoan. Kun portsari lähtee, nainen suutelee Jackia. He siirtyvät sängylle ja Jack alkaa riisua naisen vaatteita. Nainen kysyy, onko hän maannut kenenkään kanssa, ja hetken kuluttua mies vastaa kieltävästi ja kysyy puolestaan naiselta. Myös nainen sanoo minuutin kuluttua ei, mutta Jack huomauttaa, että hän piti tauon. Hän huomaa, että tytön vartalossa on mustelmia, mutta tyttö ei kerro mistä hän on saanut ne. Hän kertoo Jackille, ettei hän koskaan tahallaan satuttanut häntä, mutta Jack vaikuttaa välinpitämättömältä. Jack kysyy, haluaako nainen nähdä hänen näkymänsä Pariisiin. Jack antaa hänelle aamutakin, joka hänellä oli aiemmin yllään, ja he menevät parvekkeelle. Näkymä on vastapäätä sijaitsevaan epämääräiseen rakennukseen.</w:t>
      </w:r>
    </w:p>
    <w:p>
      <w:r>
        <w:rPr>
          <w:b/>
        </w:rPr>
        <w:t xml:space="preserve">Tulos</w:t>
      </w:r>
    </w:p>
    <w:p>
      <w:r>
        <w:t xml:space="preserve">Mitä ruokaa Jack tilaa englanniksi?</w:t>
      </w:r>
    </w:p>
    <w:p>
      <w:r>
        <w:rPr>
          <w:b/>
        </w:rPr>
        <w:t xml:space="preserve">Esimerkki 2.1712</w:t>
      </w:r>
    </w:p>
    <w:p>
      <w:r>
        <w:t xml:space="preserve">Elokuva alkaa, kun Stanley (Judd Nelson) on veneessään keskellä Summit Lakea. Puhuttuaan puhelimessa agenttinsa Reganin (Susan Gibney) kanssa Stanley pääsee talonsa piilotettuun huoneeseen, josta paljastuu nuori nainen, joka on kahlittu nilkoistaan kiinni lattiaan. Hän tervehtii naista ja kutsuu häntä Kimberlyksi (Daniella Evangelista), kun hän asettaa lautasellisen ruokaa hänen eteensä. Kun mies poistuu huoneesta, Kimberly kävelee peilin luo ja alkaa itkeä, tietämättä, että Stanley tutkii häntä sen toiselta puolelta. Sen jälkeen Stanley tuo Kimberlylle uudet vaihtovaatteet ja käskee häntä pukeutumaan, ennen kuin hän tukkii hänen suunsa appelsiinilla ja sitoo kädet selän taakse. Stanley saattaa hänet väkisin veneeseensä ja ajaa keskelle Summit Lakea, jossa hän sitoo sementtikiven hänen nilkkojensa ympärille. Uteliaana Kimberly kysyy Kimberlyltä, miltä Kimberlystä tuntuu, mutta kauhuissaan oleva nainen ei vastaa. Sitten Stanley työntää hänet järveen, mutta vetää hänet heti takaisin ylös hiuksista tutkiakseen hänen ilmettään ennen kuin antaa hänen vajota pohjaan. Myöhemmin Stanley palaa kotiinsa ja jatkaa käsikirjoituksensa työstämistä viimeisimmältä uhriltaan saamiensa tietojen pohjalta. Seuraavana aamuna hän sukeltaa Summit-järven pohjaan hoitamaan "puutarhaansa", joka koostuu useista samalla tavalla kidnapatuista ja hukutetuista naisista.Uutta uhria etsiessään Stanley löytää Malloryn (Hedy Buress), elokuvateatterissa työskentelevän nuoren naisen. Stanley seuraa Mallorya, kun tämä on lähtenyt töistä, ja väistää hänen eteensä, jolloin Stanley jarruttaa pakettiautoa ja pakottaa heidät törmäämään toisiinsa. Tarkastettuaan Malloryn Stanley kääntää huomionsa koiriinsa, joiden kuuluu haukkua pakettiautosta. Mallory seuraa häntä, mutta ennen kuin Mallory ehtii reagoida, Stanley heittää takaovet auki ja työntää hänet pakettiautoon, joka on täysin tyhjä lukuun ottamatta koirien haukuntaa ja keltaisella teipillä kirjoitettua pahaenteistä viestiä, jossa lukee: "Olen henkilö, josta äitisi varoitti sinua." Stanley lukitsee uuden uhrinsa salaiseen huoneeseensa, mutta Mallory on uhmakas eikä osoita pelkoa. Lopulta hän valehtelee Mallorylle ja kertoo päästävänsä hänet vapaaksi, mutta hänen on kohdattava pelkonsa ja lähdettävä Malloryn veneeseen. Sitten hän sitoo Malloryn silmät ja ajaa hetken aikaa ympäriinsä saadakseen Malloryn sekaisin ennen kuin he nousevat veneeseen. Stanley yrittää hukuttaa hänet järveen, mutta paikallinen poliisi Boone ja pariskunta, joka omistaa lähistöllä sijaitsevan elokuvien erikoistehosteiden liikkeen, pelastavat hänet nopeasti. Otettuaan aikaa toipumiseen Mallory antaa sitten idean tehdä itsestään kipsimuotin, jossa on kamera silmänä, jotta tappaja saataisiin kiinni, kun hän palaa puutarhaansa. Kun Stanley palaa ruumiiden luo, hän huomaa tempun ja pakenee nopeasti, ja hänen henkilöllisyytensä on piilossa hänen sukellusnaamarinsa avulla. Mallory luulee olevansa turvassa ja jää yöksi hotellihuoneeseen, mutta Stanley löytää hänet pian ja ottaa hänet kiinni, ja hän valmistautuu välittömästi hukuttamaan hänet uudelleen. Komplikaatioita syntyy kuitenkin, kun Stanleyn agentti Regan ja hänen kirjoittamansa elokuvan ohjaaja saapuvat yllättäen mökille. Stanley tappaa ohjaajan kirveellä ja vangitsee sitten Reganin Malloryn kanssa. Sitten hän vie molemmat järveen hukuttaakseen heidät, mutta Boone ja muut poliisit sukeltavat järveen ja vapauttavat Malloryn nopeasti. Vaikka Reganin ruumis löydetäänkin, Stanleyn oletetaan kuolleen, koska hän oli takertunut jalkaansa köyteen omassa puutarhassaan. Mallory yrittää toipua kokemuksesta, vaikka entisen vangitsijansa näyt kummittelevat hänessä edelleen.Viimeisessä kohtauksessa henkilö esittelee uudelle agentille elokuvaa, jossa murhaaja hautaa uhrinsa elävältä. Agentti kysyy, miltä henkilöstä tuntuu, kun hänet haudataan elävältä. Kamera paljastaa henkilön olevan Stanley uudella ilmeellä, kun hän sanoo: "Teen vielä tutkimusta".</w:t>
      </w:r>
    </w:p>
    <w:p>
      <w:r>
        <w:rPr>
          <w:b/>
        </w:rPr>
        <w:t xml:space="preserve">Tulos</w:t>
      </w:r>
    </w:p>
    <w:p>
      <w:r>
        <w:t xml:space="preserve">Kuka on Stanleyn agentti?</w:t>
      </w:r>
    </w:p>
    <w:p>
      <w:r>
        <w:rPr>
          <w:b/>
        </w:rPr>
        <w:t xml:space="preserve">Esimerkki 2.1713</w:t>
      </w:r>
    </w:p>
    <w:p>
      <w:r>
        <w:t xml:space="preserve">Mies änkeää poliisiasemalle ilmoittamaan murhasta. Kun ylikonstaapeli kysyy, kuka murhattiin, mies vastaa: "Tuo mies on professori Dexter Cornell (Dennis Quaid), joka istuu alas ja nauhoittaa kertomuksensa videolle. 36 tuntia aiemmin Cornell on kampuksella. Hän on yliopiston professori, hän oli aikoinaan lupaava kirjailija, teki itselleen mainetta ja on turvassa virassaan, mutta hän on viettänyt viimeiset neljä vuotta pelaten varman päälle. "Julkaise tai tuhoa" on yliopistopolitiikan vastakkainen sääntö, ja Cornell auttaa ystäväänsä Hal Petershamia (Daniel Stern) tämän ensimmäisen kirjan kanssa. hänen ollessaan toimistossaan lupaava opiskelija Nick Lang (Robert Knepper) hyppää rakennuksesta aivan hänen toimistonsa ulkopuolella ilmeisenä itsemurhana. Tämä yhdistettynä masentavaan joulun aikaan, epäsuotuisaan säähän ja avioeropapereihin, jotka hänen vaimonsa Gail (Jane Kaczmarek) on antanut hänelle, saa Cornellin hakeutumaan paikallisiin baareihin ryyppyillaksi. Siellä hän tapaa ihailevan opiskelijan Sydney Fullerin (Meg Ryan), ja he jatkavat juopottelua. Seuraavana aamuna Cornell, joka tuntee, että hänen pahoinvointinsa on muutakin kuin pelkkä krapula, poikkeaa kampuksen lääkäriasemalle tarkastukseen. Testien jälkeen selviää, että hänet on myrkytetty ja hänellä on 36 tuntia elinaikaa. Epäuskoinen Cornell lähtee ulos yrittämään saada tolkkua tähän kaikkeen. Fullerin avustamana, jonka hän kidnappaa liimaamalla itsensä tämän käsivarteen, hän yrittää luoda uudelleen edellisen yön tapahtumat toivoen saavansa selville, kuka hänet on voinut murhata. Epäiltyjen listalla on myös hänen vaimonsa, joka myös joutuu murhan uhriksi, jota poliisi yrittää puoliväkisin sysätä Cornellin syyksi. selviää, että Lang ei ollutkaan itsemurha, vaan hänet myös murhattiin. Cornell epäilee myös Langin mentoria rouva Fitzwaringia (Charlotte Rampling), Bernardia (Christopher Neame) Fitzwaringien autonkuljettajaa ja Graham Coreya (Jay Patterson), mustasukkaista työtoveria.Lopulta poliisiasemalla Cornell on ratkaissut rikoksen. Hänen ystävänsä Hal oli lukenut Nick Langin käsikirjoituksen ja vaikuttunut siitä niin paljon, että hän päätti tappaa Nickin ja varastaa romaanin itselleen. Tämä kuitenkin edellytti kaikkien niiden tappamista, jotka tiesivät Nickin olevan alkuperäinen kirjoittaja, mukaan lukien Dexter. Tappelun jälkeen Dexter ampuu Halin, joka putoaa toimistonsa ikkunasta. Dexter tyytyy kohtaloonsa.</w:t>
      </w:r>
    </w:p>
    <w:p>
      <w:r>
        <w:rPr>
          <w:b/>
        </w:rPr>
        <w:t xml:space="preserve">Tulos</w:t>
      </w:r>
    </w:p>
    <w:p>
      <w:r>
        <w:t xml:space="preserve">Kuka videoi hänen tilinsä?</w:t>
      </w:r>
    </w:p>
    <w:p>
      <w:r>
        <w:rPr>
          <w:b/>
        </w:rPr>
        <w:t xml:space="preserve">Esimerkki 2.1714</w:t>
      </w:r>
    </w:p>
    <w:p>
      <w:r>
        <w:t xml:space="preserve">Elokuva sijoittuu hylättyyn mielisairaalaan, Vannacutt Psychiatric Institute for the Criminally Insaneen, jossa tehtiin 1940- ja 50-luvuilla lukuisia murhia. Laitoksen johtaja, tohtori Richard B. Vannacutt, teki potilaille irvokkaita kokeita ja lääketieteellisiä toimenpiteitä, joiden yhteydessä monet potilaat kuolivat. Sairaala suljettiin, kun osa niin sanotuista "potilaista" karkasi, tappoi lähes koko henkilökunnan ja poltti sairaalan. Vannacutt oli varustanut rakennuksen lukuisilla rautaporteilla, jotka aktivoitiin nostimilla ja vipuilla ja jotka toimivat esteenä, jotta potilaat eivät pääsisi poistumaan rakennuksesta, jos he pääsisivät pakoon; joitakin niistä ohjattiin valtavilla, kellon kaltaisilla ajastimilla, jotka eivät avautuneet kahteentoista tuntiin. Tulipalon aikana hän vapautti nämä portit, jolloin vangit, työntekijät ja itse tulipalo pysyivät eristyksissä. Useiden selittämättömien kuolemantapausten jälkeen laitoksen jälleenrakentamisen aikana sitä alettiin kutsua "The House on Haunted Hill" -nimellä. nykyinen päivä. Stephen Price on eksentrinen huvipuistomoguli, jonka avioliitto hänen hemmotellun palkintovaimonsa Evelynin kanssa on hajoamassa. Stephenin ilkeä huumorintaju on aiheuttanut jännitteitä hänen ja hänen vaimonsa välille, ja kumpikin tappaisi mielellään toisensa. Evelyn pitää näyttävistä juhlista, joten Stephen vuokraa talon omistajalta, Watson Pritchettiltä, talon Evelynin Halloween-syntymäpäiväjuhlia varten. Evelyn antaa Stephenille kahden sivun pituisen vieraslistan, jonka hän repii pilalle ja laatii sitten omansa. Juhliin saapuu viisi henkilöä: malli Jennifer Jenzen (alias: Sara Wolfe), Eddie Baker, Melissa Margaret Marr, tohtori Donald Blackburn ja itse Pritchett, jotka eivät ole niitä, jotka hän on kutsunut. Evelyn tai Stephen eivät tiedä, keitä he ovat. Tästä huolimatta Price jatkaa juhlien teemaa tarjoamalla miljoona dollaria jokaiselle, joka jää taloon ja selviää hengissä aamuun asti, ja jokaisen, joka ei selviä, rahat lisätään pottiin.Pian saapumisen jälkeen turvaportit laukeavat, mikä lukitsee kaikki sisälle ja pakottaa heidät pysymään siellä, kunnes portit avataan aamulla. Price moittii Carl Schecteriä - yhtiön työntekijää, joka on kehittänyt sarjan harmittomia ansoja vieraiden pelottelemiseksi - siitä, ettei hän ole ilmoittanut hänelle, että aikoo tehdä tällaisen tempun. Schecter sanoo, ettei se ollut hän, joka teki sen. Price on sitten vakuuttunut siitä, että hänen vaimonsa teki sen jotenkin. Pian tämän jälkeen yksi aaveista tappaa Melissan, kun tämä eksyy talon kellariin. Paljastuu, että henget ovat itse laatineet vieraslistan, johon on nimenomaan valittu niiden viiden Vannacuttin henkilökuntaan kuuluneen henkilön jälkeläiset, jotka eivät kuolleet kauan sitten sattuneessa tulipalossa. Lisäksi paljastuu, että Evelyn ja Blackburn työskentelevät yhdessä Stephenin tuhoamiseksi. Evelyn tappaa Blackburnin ja käyttää hänen ruumistaan lavastaakseen Stephenin syylliseksi. Kun sekaisin oleva Stephen yrittää tappaa Evelynin murhasuunnitelman järjestämisestä, he päästävät vahingossa talon Pimeyden valloilleen, kun Stephen heittää Evelynin ikivanhan ja rapistuneen oven läpi. Pimeys on pimeä, muotoa muuttava olento, joka koostuu kaikista talon hengistä, joita johtaa tohtori Vannacutt; tämä voima tulee perään ja yrittää tappaa kaikki jäljellä olevat vieraat. Se aloittaa sulauttamalla Evelynin itseensä ja tappamalla hänet Pricen katsellessa kauhuissaan.Pimeys paljastaa, kuinka sen muodostavat pahat sielut haluavat syödä kaikkia niitä, jotka "ovat vastuussa". Yläkerrassa Pritchett, Eddie ja Sara yrittävät avata yhtä ikkunoissa olevista rautaporteista, kun he kuulevat Pricen huudot käytävältä. Pritchett tutkii asiaa, samalla kun Pimeys saa Pricen kiinni oven toisella puolella; hän hyppää pois tieltä juuri sillä hetkellä, kun Pritchett avaa oven, ja Pimeys tappaa Pricen ja virtaa pois. Price juoksee käytävän läpi Saran ja Eddien seuratessa häntä ja yrittäen selvittää, miten hän on elossa, kun Sara muka ampui hänet (vastaus: luotiliivi). Price kertoo heille, että se, mitä Pritchett on sanonut koko ajan, on totta: talo on elossa ja tappoi kaikki. Hän päättelee, että ainoa tapa päästä ulos on mennä ullakolle ja yrittää paeta sieltä. Price juoksee heidän edellään aktivoidakseen heidät, kun taas Sara ja Eddie jäävät taakse. Pimeys tunkeutuu talon läpi ja yrittää tappaa heidät. kun he juoksevat portaita ylös ullakolle, Sara kompastuu, ja Pimeys käyttää Melissan muotoa yrittäessään houkutella hänet luokseen. Price on siihen mennessä aktivoinut hihnapyörän, joka paljastaa aukon ullakon ikkunassa. Eddie ja Sara pääsevät sinne, kun Pimeys tihkuu puulattian halkeamia pitkin, ja Sara viipyy, kun Eddie menee aukkoon. Eddie katsoo ikkunasta takaisin ja huomaa, että Pimeys oli saapunut paikalle ja yrittää katkaista köyden, joka pitää rautaportin auki. Kun Eddie ryntää takaisin hakemaan Saraa, Pimeys yrittää tappaa hänet, mutta sen sijaan se tappaa Pricen, joka oli uhrannut henkensä saadakseen Saran pois tieltä. Sara pakenee juuri kun rautainen portti romahtaa alas ja vangitsee Eddien Pimeyden kanssa.Pimeys kohtaa sitten Eddien ja nostaa syytteen esi-isänsä teoista. Eddie huutaa sitten, että hänet on itse asiassa adoptoitu. Tämän kuullessaan Pritchettin haamu ilmestyy ja vapauttaa Eddien vetämällä rautaportin avaamiseen tarvittavasta köydestä, jolloin Sara vetää Eddien läpi, kun Pimeys on tappamassa häntä. Kun Eddie on vedetty läpi, portti sulkeutuu, Pritchettin haamu katoaa ja Pimeys katoaa olemattomuuteen. Kun Sara ja Eddie istuvat uupuneina yön tapahtumista, he huomaavat, että portin läpi on työnnetty kirjekuori, jossa on viisi miljoonan dollarin shekkiä jokaiselle. He hymyilevät ja nauttivat auringonsäteistä. Se päättyy Saran kysyessä: "Vielä yksi asia, miten pääsemme täältä alas?", sillä he ovat useita satoja metrejä maanpinnan yläpuolella eikä uloskäyntiä ole.</w:t>
      </w:r>
    </w:p>
    <w:p>
      <w:r>
        <w:rPr>
          <w:b/>
        </w:rPr>
        <w:t xml:space="preserve">Tulos</w:t>
      </w:r>
    </w:p>
    <w:p>
      <w:r>
        <w:t xml:space="preserve">Mikä aave auttaa Eddietä pakenemaan?</w:t>
      </w:r>
    </w:p>
    <w:p>
      <w:r>
        <w:rPr>
          <w:b/>
        </w:rPr>
        <w:t xml:space="preserve">Esimerkki 2.1715</w:t>
      </w:r>
    </w:p>
    <w:p>
      <w:r>
        <w:t xml:space="preserve">Trilleridraamassa Inhale nouseva piirisyyttäjä Paul Stanton (Dermot Mulroney) on perheenisä, joka on luonut vankan maineen lain puolustajana. Nyt hän on keskellä korkean profiilin seksuaalirikostapauksen syytteeseenpanoa ja yrittää pysyä keskittyneenä, vaikka hänellä on vakavia omia ongelmia.Paulilla ja hänen vaimollaan Dianella (Diane Kruger) on yksi tytär, Chloe (Mia Stallard), jolla on diagnosoitu harvinainen rappeuttava sairaus. Tyttö tarvitsee kaksoiskehonsiirron, mutta luovuttajien jonotuslistalla on monta potilasta hänen edellään.Mutta kun tulee uutinen, että Chloen tila on pahentunut, tohtori Rubin (Rosanna Arquette) kertoo heille, etteivät he voi enää pelastaa Chloen henkeä, mutta hän kertoo myös, että jos heillä on rahaa, he voivat löytää keuhkonluovuttajan toisella tavalla.Järkyttyneenä mahdollisuudesta rikkoa lakia tyttären hengen pelastamiseksi Paul ottaa yhteyttä ystäväänsä James Harrisoniin (Sam Shepard) saadakseen neuvoja. Harrison kertoo, että hänellä on tietoa salaperäisestä tohtori Navarrosta (Vincent Perez), joka tekee elinsiirtoja Tijuanassa, Meksikossa, mutta varoittaa, että tämän kurssin jatkaminen voi maksaa hänelle kaiken: maineensa, uransa ja mahdollisesti jopa henkensä sekä tyttärensä hengen.Hämmentyneinä ja raivoissaan Paul ja Diane päättävät ottaa riskin ja etsiä tämän lääkärin, jos on mahdollista pelastaa Chloen elämä. Heidän matkansa vie heidät rajan yli Meksikoon ja alamaailman vaaralliselle alueelle. Paul kohtaa etsinnöissään korruptoituneen poliisin Aguilarin (Jordi Mollá) ja saa selville, että tohtori Navarro liittyy laittomaan elintenkeräysoperaatioon, jossa luovuttajat ovat todellisuudessa uhreja. Paul joutuu epätoivoiseen tilanteeseen, jossa hän joutuu valitsemaan, pelastaako hän tyttärensä hengen vai paljastaa rikollisen toiminnan, joka voisi pelastaa satojen lasten hengen.</w:t>
      </w:r>
    </w:p>
    <w:p>
      <w:r>
        <w:rPr>
          <w:b/>
        </w:rPr>
        <w:t xml:space="preserve">Tulos</w:t>
      </w:r>
    </w:p>
    <w:p>
      <w:r>
        <w:t xml:space="preserve">Mikä on Paulin ammattinimike?</w:t>
      </w:r>
    </w:p>
    <w:p>
      <w:r>
        <w:rPr>
          <w:b/>
        </w:rPr>
        <w:t xml:space="preserve">Esimerkki 2.1716</w:t>
      </w:r>
    </w:p>
    <w:p>
      <w:r>
        <w:t xml:space="preserve">Tarinan lähtökohtana on, että isä Phillip (Weaver) ja äiti Laura (Harper) sekä heidän kaksi lastaan Kevin ja Mary (Robins ja Ignico) muuttavat Los Angelesista (kuten alkuteksteissä nähdään) pohjoiseen maaseudulle. Perheeseen muuttaa heidän isoäitinsä (Gordon), josta kukaan muu perheenjäsenistä kuin Laura ei juurikaan välitä. Perhe oli juuri kokenut tragedian menettäessään vanhimman tyttärensä Jenniferin (jota näyttelee Cumming) ja toivoo voivansa ryhmittyä uudelleen ja aloittaa uuden elämän ilman häntä. juuri kun he muuttavat uuteen kotiinsa, Mary alkaa kuulla kuolleen siskonsa äänen sänkynsä alta. Pian Jenniferin haamu alkaa ilmestyä Marylle salaa. Jennifer toivoo tappavansa perheensä kostoksi. Välittömästi näiden Maryn tapaamisten jälkeen yksi toisensa jälkeen hänen perheenjäsenensä kohtaavat kieroutuneen kohtalon. Isoäiti saa sydänkohtauksen Kevinin lemmikkieläimen iguaanin säikähtäessä, joka vapautettiin hänen sänkyynsä eräänä yönä, Kevin putoaa talon katolta haettuaan frisbeetä ja isä Phillip saa sähköiskun kylpyammeessa, kun hänen kuuntelemansa radio putoaa veteen.Kun selviää, että Mary on syyllistynyt kaikkiin murhiin (demonisen siskonsa hengen kehotuksesta), hänet laitetaan mielisairaalaan, jossa katsojille paljastuu takauman kautta Jenniferin kohtalo. Ratsastaessaan kotiin mummolasta Kevin sai Maryn tekemään kepposen siskolleen, joten Kevin sitoi Jenniferin kengät yhteen. Ilmeisesti molemmat olivat kateellisia siskonsa saamasta suosimisesta sekä tämän jatkuvasta kiusaamisesta. Kun heidän autonsa törmää vahingossa pakettiautoon ja alkaa kipinöimään, kaikki paitsi Jennifer pääsevät ulos autosta. Jennifer anelee apua, mutta Mary vain sulkee auton oven, jolloin Jennifer jää autoon eikä voi lähteä. Juuri kun Phillip on menossa takaisin hakemaan häntä, auto syttyy tuleen." Elokuvan loppukohtaus jää mieleen elokuvan aiemmin nähneille katsojille: Kun Laura makaa eräänä yönä nukkumassa yksin pimeässä makuuhuoneessaan, hänet herättää ääni sängyn jalkopäästä. Se on Jenniferin haamu, joka ponnahtaa esiin ja sanoo hyvin pahaenteisesti: "Hei, äiti!". Jenniferin silmät laajenevat ilkeästi. Kamera leikkaa ja zoomaa Lauraan, joka huutaa juuri kun lopputekstit alkavat.</w:t>
      </w:r>
    </w:p>
    <w:p>
      <w:r>
        <w:rPr>
          <w:b/>
        </w:rPr>
        <w:t xml:space="preserve">Tulos</w:t>
      </w:r>
    </w:p>
    <w:p>
      <w:r>
        <w:t xml:space="preserve">Kuka suostuttelee Maryn tekemään kepposen Jenniferille?</w:t>
      </w:r>
    </w:p>
    <w:p>
      <w:r>
        <w:rPr>
          <w:b/>
        </w:rPr>
        <w:t xml:space="preserve">Esimerkki 2.1717</w:t>
      </w:r>
    </w:p>
    <w:p>
      <w:r>
        <w:t xml:space="preserve">Pehmeä laskeutuminen[muokkaa]Elokuvan otsikkokohtauksen tarina alkaa, kun avaruussukkula lentää Maan kiertoradalla. Sen jälkeen Corvetessa istuva astronautti alkaa laskeutua Maan ilmakehän läpi ja laskeutuu aavikkokanjoniin (auto ja matkustajat ovat ihmeen kaupalla säilyneet vahingoittumattomina paluun kitkalämmöstä).MiehistöJimmy T. J. Murakami ja John Bruno - OhjaajatJohn Coates - TuottajaDan O'Bannon - KäsikirjoittajaThomas Warkentin - TaideohjausMusiikki "Radar Rider" by RiggsGrimaldi[muokkaa]Elokuvan kehystarinassa astronautti Grimaldi saapuu kotiinsa, jossa hänen tyttärensä tervehtii häntä. Hän näyttää tyttärelleen jotain, jonka hän toi mukanaan: vihreän kiteisen pallon. Kun hän avaa kotelon, pallo nousee ulos ja sulattaa astronautin. Se esittäytyy kauhistuneelle tytölle "kaikkien pahuuksien summana". Katsomalla Loc-Nar-nimellä tunnettua palloa tyttö näkee, miten se on vaikuttanut yhteiskuntiin ajan ja avaruuden halkiNäyttelijätPercy Rodriguez (ilman luottoa) Loc-Narin äänenäDon Francks GrimaldinaCaroline Semple tyttönäMiehistöHarold Whitaker ohjaajanaJohn Halas tuottajanaHarry Canyon[muokkaa]Dystooppisessa New Yorkissa vuonna 2031, kyyninen taksinkuljettaja Harry Canyon kertoo film noir -tyylisesti päivästä, jossa hän murahtaa matkakuluistaan ja satunnaisista ryöstöyrityksistä, jotka hän estää istuimensa taakse asennetulla hajottajalla. Hän törmää tapaukseen, jossa hän pelastaa tytön Rudnick-nimiseltä gangsterilta, joka oli murhannut tytön isän. Tyttö kertoo hänelle isänsä löytämästä Loc-Narista, esineestä, jonka takia ihmiset tappavat toisiaan. Harry vie tytön takaisin asuntoonsa, jossa tyttö kiipeää hänen sänkyynsä ja harrastaa seksiä. Seuraavana päivänä yksi hänen kyytiläisistään on Rudnick, joka uhkaa Harrya, jos tämä ei tee yhteistyötä. Tyttö päättää myydä Loc-Narin Rudnickille ja jakaa tuoton Harryn kanssa. Harry suostuu viemään tytön vaihtopaikalle, jossa Rudnick ottaa Loc-Narin pois eristyskotelostaan ja hajottaa sen. Sillä välin tyttö ilmoittaa Harrylle pitävänsä rahat itsellään ja uhkaa Harrya aseella. Harry joutuu käyttämään hajottajaansa tyttöön. Hän pitää rahat ja kirjoittaa sen "kahden päivän kyydiksi ja helvetinmoiseksi juomarahaksi".NäyttelijätPercy Rodriguez (ilman mainintaa) Loc-Narin äänenäJohn Candy (kersantti) Marilyn Lightstone (huora) Susan Roman (tyttö/satelliitti) Richard Romanus (Harry Canyon) Al Waxman (Rudnick) Harvey Atkin (avaruusolio/häntämies) KuvausryhmäPino Van Lamsweerde (ohjaaja) W.H. Stevens Jr. â TuottajaVic Atkinson â TuottajaDaniel Goldberg â KäsikirjoittajaLen Blum â KäsikirjoittajaMusiikki "Veteran of the Psychic Wars" Blue Ãyster Cult "True Companion" Donald Fagen "Heartbeat" Riggs "Blue Lamp" Stevie Nicks "Open Arms" JourneyDen[muokkaa]Nörttimäinen teinipoika löytää "vihreän meteoriitin" ja laittaa sen kivikokoelmaansa. Salamakokeen aikana pallo heittää pojan Neverwhere-maailmaan, jossa hän muuttuu alastomaksi, kaljuksi lihasmieheksi nimeltä "Den", joka on lyhenne hänen maanimestään David Ellis Norman. Hän joutuu todistamaan outoa rituaalia, jossa hän pelastaa nubiilin nuoren naisen, joka aiottiin uhrata Uhluhtcille (H.P. Lovecraftin hirviö Cthulhu takaperin kirjoitettuna). Turvaan päästyään nainen esittäytyy Katherine Wellsiksi Gibraltarin brittiläisestä siirtomaasta. Kun hän osoittaa kiitollisuuttaan seksuaalisilla palveluksilla, heidät keskeyttävät Ardin kätyrit, kuolemattoman miehen, joka haluaa saada Loc-Narin itselleen. Hän käskee Deniä hakemaan Loc-Narin kuningattarelta, joka suoritti rituaalin. Den suostuu ja tunkeutuu palatsiin, mutta kuningatar nappaa hänet, ja hän tarjoaa armoa, jos Den harrastaa seksiä hänen kanssaan. Den suostuu ja häiritsee kuningatarta sillä aikaa, kun ryöstöryhmä varastaa Loc-Narin. Den pakenee ja juoksee takaisin pelastamaan Katariinaa Ardilta. Hän luo uudelleen salamaniskun, joka houkutteli hänet Neverwhereen, ja pystyy karkottamaan Ardin ja kuningattaren. Kieltäytyen tilaisuudesta ottaa Loc-Nar itselleen Den ratsastaa Katherinen kanssa auringonlaskuun tyytyväisenä jäädäkseen Neverwhereen.NäyttelijätPercy Rodriguez (ilman mainintaa) Loc-Narin äänenäJohn Candy: DenJackie Burroughs: KatherineMartin Lavut: ArdMarilyn Lightstone: QueenAugust Schellenberg: NorlMiehistöJack Stokes â ohjaajaJerry Hibbert â tuottajaRichard Corben â käsikirjoittajaKapteeni Sternn[edit]Avaruusasemalla avaruuskapteeni Lincoln F. Sternn on oikeudessa lukuisten vakavien syytösten vuoksi (ja yhden liikkumisrikkomuksen vuoksi), jotka syyttäjä esittää. Vastoin asianajajansa neuvoa Sternn tunnustaa "syyttömäksi" ja selittää odottavansa vapautusta, koska hän lahjoi todistajan, Hanover Fisten. Fiste astuu todistajanaitioon, mutta hänen väärästä valastaan ei ole hyötyä, kun Loc-Nar, joka on nyt marmorin kokoinen, saa hänet paljastamaan totuuden Sternnin pahoista teoista. Fiste kiukuttelee niin raivoissaan, että hän muuttuu lihaksikkaaksi jättiläiseksi ja jahtaa Sternnia koko aseman läpi murtaen laipioita ja aiheuttaen tuhoa. Lopulta hän saa Sternnin kiinni, saa lupaamansa palkkion ja kutistuu takaisin alkuperäiseen, jäntevään muotoonsa. Sternn avaa luukun Fisten alla ja heittää hänet avaruuteen. Loc-Nar astuu Maan ilmakehään Fisten liekehtivä käsi yhä kiinni siinä.NäyttelijätPercy Rodriguez (ilman luottoa) Loc-Narin äänenäRodger Bumpass Hanover FisteJoe Flaherty asianajajanaEugene Levy kapteeni Lincoln F. SternnJohn Vernon syyttäjänäDouglas Kenney RegolianinaMiehistöJulian Harris â OhjaajaPaul Sebella â OhjaajaBernie Wrightson â KäsikirjoittajaMusiikki "Reach Out" by Cheap TrickMusic "Reach Out" by Cheap TrickNeverwhere Land[edit]Ajanpuutteen vuoksi leikattiin "Neverwhere Land" -niminen jakso, joka olisi elokuvassa yhdistänyt "Kapteeni Sternnin" "B-17:ään".Tarinassa seurataan Loc-Narin vaikutusta planeetan kehitykseen, Loc-Narin laskeutumisesta vesistöön, vaikuttamisesta teollisen aikakauden nousuun ja maailmansotaan. Tämän alkuperäisen tarinan on luonut Cornelius Cole III. Alkuperäinen karkea animaatio on sävelletty Pink Floydin "Time" -kappaleen alun loopin tahtiin. Vuoden 1996 VHS-julkaisu sisälsi tämän pätkän nauhan alussa. DVD-julkaisussa tämä segmentti on mukana bonusominaisuutena. Kummassakin julkaistussa versiossa jakso on sävelletty Krzysztof Pendereckin säveltämän ja johtaman kappaleen "Passacaglia" (kappaleesta Magnificat) musiikkiin.B-17[muokkaa]Toisen maailmansodan aikainen B-17-pommikone, jonka lempinimi on "Tyynenmeren helmi", tekee vaikean pommituslennon, joka aiheuttaa raskaita vahinkoja ja uhreja. Kun pommikone nilkuttaa kotiin, perämies palaa tarkistamaan miehistön tilanteen. Hän ei löydä muuta kuin ruumiita, mutta huomaa Loc-Narin seuraavan koneen perässä. Hän ilmoittaa asiasta lentäjälle ja palaa takaisin ohjaamoon, kun Loc-Nar törmää koneeseen ja herättää kuolleet miehistön jäsenet henkiin zombeina. Perämies kuolee, kun taas lentäjä hyppää ajoissa laskuvarjolla pois. Hän laskeutuu saarelle, jossa hän löytää eri aikojen lentokoneiden hautausmaan sekä romuttuneiden lentokoneiden zombiksi muuttuneet lentäjät.NäyttelijätPercy Rodriguez (luottamaton) Loc-Narin äänenäDon Francks perämiehenä (Holden)Zal Yanovsky navigaattorinaGeorge Touliatos lentäjänä (Skip)MiehistöBarrie Nelson â ohjaajaW.H. Stevens Jr. â tuottajaDan O'Bannon â käsikirjoittajaMusiikki "Heavy Metal (Takin' a Ride)" Don FelderSo Beautiful and So Dangerous[edit]Tohtori Anrak, merkittävä tiedemies, saapuu Pentagoniin kokoukseen, jossa käsitellään salaperäisiä mutaatioita, jotka vaivaavat Yhdysvaltoja. Kokouksessa tohtori yrittää sivuuttaa tapahtumat, mutta kun hän näkee Loc-Narin kauniin, buxomaisen stenografi Glorian medaljongissa, hän käyttäytyy oudosti ja yrittää käydä tämän kimppuun seksuaalisesti. Kolossaalinen tähtialus räjähtää katon läpi ja sieppaa tohtorin ja vahingossa myös Glorian. Aluksen robotti on ärsyyntynyt Anrakista, joka on itse asiassa toimimaton androidi, mutta sen mieliala muuttuu, kun se näkee Glorian. Aluksen muukalaispilotin ja perämiehen avulla robotti saa Glorian jäämään alukselle ja harrastamaan "robottiseksiä". Sillä välin lentäjät nuuskaavat massiivisen määrän plutonialaista nyborgia (kokaiinia muistuttavaa jauhemaista ainetta) ennen kuin he lentävät kotiin, ja he unohtavat kosmoksen. Liian päihtyneinä lentääkseen suoraan, he törmäävät vahingoittumattomina valtavaan avaruusasemaan.NäyttelijäkaartiPercy Rodriguez (ilman mainintaa) Loc-Narin äänenäRodger Bumpass tohtorina ja tohtori R. Bumpassina. AnrakJohn Candy robotin roolissaJoe Flaherty kenraalin roolissaEugene Levy miesreportterin roolissa / EdselAlice Playten roolissa GloriaHarold Ramis Zeken roolissaPatty Dworkin naisreportterin roolissaWarren Munson senaattorin roolissaMiehistöJohn Halas ohjaajaAngus McKie käsikirjoittajaMusiikki "I Must Be Dreamin'" Cheap Trick "Queen Bee" Grand Funk Railroad "Crazy? (A Suitable Case for Treatment)" Nazareth "All of You" Don Felder "Heavy Metal" Sammy Hagar "Prefabricated" TrustTaarna[muokkaa]Alkuperäinen tarina Daniel Goldberg ja Len Blum; innoittamana Moebiuksen Arzach-tarinat.Loc-Nar, joka on nyt jättimäisen meteorin kokoinen, syöksyy tulivuoreen ja muuttaa ihmisheimon mutantiksi barbaareiksi, jotka ryöstävät rauhallisen kaupungin. Vanhimmat yrittävät epätoivoisesti kutsua koolle viimeisen soturikansan, taarakialaiset. Taarna, vahva ja kaunis taarakialainen soturi-neito, saapuu paikalle liian myöhään estääkseen verilöylyn ja päättää kostaa kaupungin puolesta. Hänen etsintänsä johtaa barbaarien linnoitukseen, jossa hänet vangitaan, kidutetaan ja jätetään kuolemaan. Taarakialaisen ratsunsa avulla hän pakenee ja kohtaa barbaarijohtajan. Vaikka hän on haavoittunut, hän voittaa tämän. Kun Taarna valmistautuu viimeiseen hyökkäykseen Loc-Naria vastaan, se kehottaa häntä olemaan uhraamatta itseään, koska hän ei voi tuhota sitä. Hän ei anna periksi, ja hänen uhrautumisensa tuhoaa Loc-Narin.NäyttelijätPercy Rodriguez (ilman luottoa) Loc-Narin äänenä...NarDon Francks (barbaari)August Schellenberg (Taarak)Zal Yanovsky (barbaari)George Touliatos (barbaari)Vlasta Vrã¡na (barbaarijohtaja)Mavor Moore (vanhin)Thor Bishopric (poika)Len Doncheff (barbaari)Cedric Smith (baarimikko)JosephJoseph Golland kuin CouncilmanCharles Joliffe kuin CouncilmanNed Conlon kuin CouncilmanMusiikki "The Mob Rules" Black Sabbath "Through Being Cool" Devo "Working in the Coal Mine" Devo "E5150" Black Sabbath soi jakson alussa. Vaikka se kuulostaa taustalta, kappale ja "The Mob Rules" soitetaan siinä järjestyksessä kuin ne esiintyvät Mob Rules LP:llä.Blue Ãyster Cultin "Vengeance (The Pact)" on "Taarnan" uudelleenkerronta, ja se kuvaa sopimusta, jonka puolustaja tekee.Epilogi[edit]Kun lopputarina päättyy, tyttöä terrorisoinut Loc-Nar tuhoutuu samalla tavalla räjäyttämällä kartanon kappaleiksi. Taarnan uudelleen syntynyt ratsu ilmestyy ulos, ja tyttö lentää sillä iloisena pois. Sitten paljastuu, että Taarnan sielu on jälleensyntynyt tyttöön. Tytön hiusten väri muuttuu Taarnan väriseksi, ja hänen kaulassaan näkyy Taarnan merkki.NäyttelijäkaartiPercy Rodriguez (ilman luottoa) Loc-Narin äänenä.</w:t>
      </w:r>
    </w:p>
    <w:p>
      <w:r>
        <w:rPr>
          <w:b/>
        </w:rPr>
        <w:t xml:space="preserve">Tulos</w:t>
      </w:r>
    </w:p>
    <w:p>
      <w:r>
        <w:t xml:space="preserve">Millä nimellä tyttö tunnetaan?</w:t>
      </w:r>
    </w:p>
    <w:p>
      <w:r>
        <w:rPr>
          <w:b/>
        </w:rPr>
        <w:t xml:space="preserve">Esimerkki 2.1718</w:t>
      </w:r>
    </w:p>
    <w:p>
      <w:r>
        <w:t xml:space="preserve">NYPD:n etsivä Buddy Manucci on saanut osakseen arvostelua New Yorkin poliisivoimien ylemmiltä tahoilta, koska hänen kapinallisista poliiseista koostuva tiiminsä, joka tunnetaan nimellä The Seven-Ups (nimi tulee siitä, että suurin osa tiimin tekemistä tuomioista on vankilatuomioita rikollisille, jotka ovat olleet seitsemän vuotta tai sitä vanhempia), on käyttänyt epäsovinnaisia menetelmiä rikollisten vangitsemiseksi; tämä käy ilmi, kun tiimi ryöstää antiikkikaupan, joka on tekaistu väärän rahan kulisseissa.Myös kidnappauksia on tapahtunut runsaasti; käänteenä on se, että näyttää siltä, että vain ylemmän tason rikolliset (mafiosot ja valkokaulustyypit) joutuvat kidnappauksen kohteeksi, mikä käy ilmi, kun Max Kalish kidnapataan ja lunnaat maksetaan autopesulassa. Tämä johtaa moniin juonenkäänteisiin, joissa Manucci yrittää selvittää arvoitusta, ja apunaan hänellä on ilmiantaja (Tony Lo Bianco), joka osoittautuu epäluotettavaksi, mikä johtaa erään Seven-Upin upseerin kuolemaan.Manucci selvittää arvoituksen, mutta ei ennen kuin Seven-Ups hajoaa seurausten vuoksi, ja Manuccin henki joutuu vaaraan.</w:t>
      </w:r>
    </w:p>
    <w:p>
      <w:r>
        <w:rPr>
          <w:b/>
        </w:rPr>
        <w:t xml:space="preserve">Tulos</w:t>
      </w:r>
    </w:p>
    <w:p>
      <w:r>
        <w:t xml:space="preserve">Mikä on Manuccin luopiopoliisien ryhmän nimi?</w:t>
      </w:r>
    </w:p>
    <w:p>
      <w:r>
        <w:rPr>
          <w:b/>
        </w:rPr>
        <w:t xml:space="preserve">Esimerkki 2.1719</w:t>
      </w:r>
    </w:p>
    <w:p>
      <w:r>
        <w:t xml:space="preserve">Alan Musgrave sanelee vankisellissään kokemuksiaan edellisestä vuodesta, jonka hän omisti lukiolaisen Barbara Ann Greenen loputtomien toiveiden ja tavoitteiden täyttämiselle. Onnettomasti nelikymppisyyteensä vajoavan cocktail-tarjoilijatar Marien tytär Barbara Ann haluaa kaikenlaista menestystä ja sitä, että kaikki rakastavat häntä.Allekirjoittamalla Alanin kanssa märällä sementillä tehdyn sopimuksen Barbara Annilla on pian 12 kashmirpuseroa, jotka hän tarvitsee liittyäkseen eksklusiiviseen tyttökerhoon. Hän jättää koulun kesken tullakseen rehtorin uudeksi sihteeriksi ja osallistuu kirkon toimintaan, jota johtaa tiukkapipoinen mutta hyperhormoninen Bob Bernard. Kun Barbara Ann päättää, että hän haluaa Bobin miehekseen, Alan auttaa häntä pitämällä Bobin eksentrisen äidin Stellan, joka paheksuu Barbara Annia, jatkuvasti kännissä. Sitten Barbara tapaa rantabile-elokuvien kuninkaan T. Harrison Belmontin ja päättää ryhtyä kaikkien aikojen suurimmaksi tähdeksi. Bob ei kuitenkaan suostu sallimaan vaimolleen Hollywoodin koekuvauksia, joten Barbara Ann päättää, että hän haluaa avioeron. Koska Bobin äiti paheksuu avioeroa, Alan ottaa asian omiin käsiinsä ja tappaa Bobin. Vaikka Bob osoittautuu lähes tuhoutumattomaksi, valmistuessaan Alan saa hänet pyörätuoliin. Valmistujaisseremoniassa Alan ajaa Bobin perään traktorilla ja ilmeisesti tappaa Bobin ja useita ihmisiä puhujakorokkeella. Barbara Ann saavuttaa Hollywood-maineita debyyttielokuvassaan "Bikinileski", kun taas Alan joutuu vankilaan.</w:t>
      </w:r>
    </w:p>
    <w:p>
      <w:r>
        <w:rPr>
          <w:b/>
        </w:rPr>
        <w:t xml:space="preserve">Tulos</w:t>
      </w:r>
    </w:p>
    <w:p>
      <w:r>
        <w:t xml:space="preserve">Mikä oli Marien ammatti?</w:t>
      </w:r>
    </w:p>
    <w:p>
      <w:r>
        <w:rPr>
          <w:b/>
        </w:rPr>
        <w:t xml:space="preserve">Esimerkki 2.1720</w:t>
      </w:r>
    </w:p>
    <w:p>
      <w:r>
        <w:t xml:space="preserve">Tässä toisessa Yksinäinen susi ja pentu -elokuvassa häpäisty entinen teloittaja eli shogunin Kogi Kaishakunin Ogami Itto elää nyt karkeasti maalla kolmevuotiaan poikansa Daigoron kanssa ja kiertää maaseutua palkkamurhaajana. Hän pysähtyy poikaansa lastenvaunuissa työntäen kylpylään etsimään huonetta ja kylpyä, ja nuori nainen toivottaa hänet innokkaasti tervetulleeksi. Talon johtaja pitää Ittoa kuitenkin likaisena kulkurina ja moittii nuorta naista siitä, että tämä päästi hänet sisään. Tämän kuultuaan Itto menee lastenvaunujen luo ja hakee sieltä nipun, jonka hän antaa johtajalle säilytettäväksi. Siinä on 500 kultarahaa, jotka hän on ansainnut hiljattain tekemästään työstä. Isännöitsijän sävy muuttuu nopeasti, mutta kun hän yrittää pestä Daigoron jalkoja, poika potkaisee vanhaa miestä vedellä ja tallaa lattialla jättäen märkiä jalanjälkiä.Itton toimintaa tarkkailee Kurokawan vakoiluklaani, Shinobi-luokan ninjat, jotka ovat liittoutuneet Itton vihollisen, Varjo-Yagyun kanssa. He raportoivat hänen toiminnastaan Sayakalle, Akari Yagyun naispuolisista salamurhaajista koostuvan klaanin johtajalle. Kurokawa ei kuitenkaan ole varma, pystyvätkö naiset tappamaan Itton. Sayaka nauraa itsevarmasti ja käskee Kurokawan johtajaa lähettämään parhaan miehensä huoneeseen. Sitten hän käskee miehen yrittää poistua huoneesta. Mies yrittää tehdä sen tarttumalla kattoon, mutta naispuoliset salamurhaajat hyökkäävät hänen kimppuunsa ja tekevät hänestä lyhyen työn: he hakkaavat hänen korvansa, sormensa, kätensä ja jalkansa irti ja jättävät miehen vääntyväksi kasaksi, jossa on vain ylävartalo ja pää, ennen kuin hänet lopultakin tapetaan.Itto on sillä välin erään indigovärin valmistukseen erikoistuneen klaanin palveluksessa, ja hänellä on salainen prosessi. Yksi klaanin jäsenistä aikoo myydä salaisuuden shogunille. Itton on tapettava hänet. Käännynnäisen saattajina ovat kolme Hidarin veljestä, joista kukin hallitsee tappavan aseen; rautakynnen, lentävän keihään ja panssarihansikkaat.Matkalla työpaikalleen Itto kohtaa kolme Akari-klaanin naispuolisia salamurhaajia. Ensimmäinen ryhmä on naamioitunut akrobaattiryhmäksi, joka muuttuu tappavaksi, kun heidän voimisteluliikkeensä yhdistetään teriin ja käännetään Ittoa vastaan. Sitten hän kohtaa parin naisen, joilla on terät olkihattuissaan ja jotka heittelevät Ittoa kuin frisbeetä. Lopuksi jotkut joen rannalla vihanneksia pesevät naiset osoittautuvat salamurhaajiksi, ja heidän pesemänsä daikonit toimivat aseina. Itto tappaa heidät kaikki, ja sitten hän tapaa Sayakan, joka nappaa hänet, hänen poikansa ja vauvakärrynsä teräsverkkoon. Itto leikkaa tiensä ulos verkosta ja ryhtyy miekkakamppailuun Sayakan kanssa. Hän antaa Ittolle iskun, jonka pitäisi lamauttaa hänen nilkkansa, mutta naistaistelija hyppää suoraan kimonostaan paljastaen verkkovartalopuvun ja juoksee sitten karkuun hölkätessään oudosti taaksepäin.Seuraavaksi Kurokawan klaani odottaa Ittoa, joka kokoaa naginatansa (joka on naamioitu vauvakärryn kaiteeksi) ja antaa vauvakärrylle sysäyksen kohti odottavia vihollisia. Daigoro, joka on edelleen vaunuissa, aktivoi sitten vaunun akseleissa olevat terät, jotka katkaisevat useiden miesten jalat. Itton ja Kurokawojen välinen taistelu on raju, ja Itto haavoittuu ennen kuin hän tappaa heidät kaikki. loputtoman taistelun uuvuttamana Itto kamppailee pitkin tietä ja löytää lopulta suojaa hökkelistä. Daigoro näkee, että hänen isänsä tarvitsee hänen apuaan, ja hänen on tehtävä voitavansa. Koska Daigoro ei pysty kantamaan vettä pienissä käsissään, hän kantaa vettä joesta ainoassa suussaan olevassa astiassa. Hän sylkee ne muutamat pisarat, jotka hän pystyy kantamaan, isänsä kuivuneiden huulten väliin. Ruokaa Daigoro löytää riisikakkuja, jotka on annettu uhriksi Buddha-patsaalle, ottaa ne isälleen ja jättää liivinsä vastineeksi. Itt toipuu ja huomaa, että hänen poikansa on kadonnut. Kurokawa ja Sayaka ovat vieneet Daigoron, joka on sidottu ja ripustettu kaivon yläpuolelle. Jos Itto hyökkää, he päästävät irti köydestä ja Daigoro syöksyy kuolemaan. Daigoro päästää sandaalinsa kaivoon, jolloin Itt saa käsityksen kaivon syvyydestä. Sitten hän tekee liikkeensä, kun köysi purkautuu, pysäyttäen sen juuri ajoissa.Sayaka seuraa hiljaa eikä tee mitään miekkamiehen kimppuun, koska hän huomaa, että tämän tekniikka on paljon parempi kuin hänen omansa, ja ehkä myös kunniasta isän omistautumista lapselleen.Itto löytää itsensä laivasta, joka kuljettaa kolmea Hidarin veljestä. Ittoa vastaan tulee useita muita indigoväriklaanin jäseniä, jotka yrittävät tappaa Hidarit, mutta saavat verisen torjunnan. Sitten klaani sytyttää laivan tuleen yrittäessään tappaa Hidarit, mutta kolme tappajaa pakenee. Itto heittää Daigoron ja vauvakärryt veteen, kärryt todistavat olevansa kelluvat.Sayaka on seurannut Ittoa laivaan ja veteen, hän yrittää tappaa hänet, mutta hänet riisutaan aseista. Itto, Daigoro ja Sayaka löytävät suojaa, mutta he ovat kylmissään. Itt riisuu itsensä ja Daigoron vaatteet ja kääntyy sitten Sayakan kimppuun repien tämän vaatteet pois. Hän ei kuitenkaan aio raiskata tyttöä. Sen sijaan hän pyrkii saamaan tytön pois kylmistä, märistä vaatteista ja takertumaan häneen alastomana. "Kolme ihmistä on lämpimämpi kuin kaksi", hän selittää. Nainen harkitsee miekan ottamista ja tappamista, mutta kotoisa kohtaus, jossa Daigoro istuu heidän välissään ja hyväilee leikkisästi Daigoron rintoja, saa hänet luopumaan suunnitelmasta.Lopullinen välienselvittely tapahtuu laajalla hiekkadyynialueella. Kolme Hidarin veljestä on karavaanin kärjessä, joka kuljettaa kantotuolia, joissa on indigo-asiantuntija. Veli, jolla on rautakynsi, juoksee eteenpäin ja iskee kyntensä hiekkaan, joka kiehuu verestä. Hiekan alla piileskelee miehiä. Hän kaivaa kyntensä hiekkaan useita kertoja, ja joka kerta syntyy verilammikko, ja hän vetää piilossa olevan soturin päästä kiinni. Loput hiekkaan piiloutuneista miehistä nousevat esiin ja taistelevat, mutta Hidarin veljekset hoitavat heidät kaikki pois.Itto odottaa yksin suuren dyynin huipulla. Jokainen veli tapetaan korkeapaineisella verisuihkulla, ja viimeinen veli tapetaan tappavalla iskulla kurkkuun, viillolla, joka suihkuttaa verta hienona sumuna ja antaa samalla äänen, joka muistuttaa "tuulen ulvontaa". Viimeistä tapettua Hidari-veljeä kutsutaan "Mogaribue", ja hän toivoo, että hän olisi kuullut äänen vain kerran niiden monien ihmisten kohdalla, jotka hän on tappanut, mutta sen sijaan hän kuulee sen omasta kaulastaan, kun hänen elämänsä valuu hitaasti pois.Itto lähestyy palanquinia, jonka sisällä on petturimainen indigo-asiantuntija, ja viimeistelee hänet, ennen kuin hän kokoaa Daigoron ja lähtee jälleen matkaan. Lopussa he pääsevät aavikolta rannikkopolulle, jota Sayaka seuraa. Itto pysäyttää kärryt, katsoo suoraan eteenpäin ja ojentaa samalla dotanuki-miekkaansa, kun hänen takanaan ilmestyy katanaa heiluttava Sayaka. Itto seisoo pahaenteisesti paikoillaan, kunnes kuulee Sayakan pudottavan miekkansa; hän tietää, ettei voi koskaan voittaa mestarimiekkailijaa.</w:t>
      </w:r>
    </w:p>
    <w:p>
      <w:r>
        <w:rPr>
          <w:b/>
        </w:rPr>
        <w:t xml:space="preserve">Tulos</w:t>
      </w:r>
    </w:p>
    <w:p>
      <w:r>
        <w:t xml:space="preserve">Mitä Daigoro pudottaa kaivoon?</w:t>
      </w:r>
    </w:p>
    <w:p>
      <w:r>
        <w:rPr>
          <w:b/>
        </w:rPr>
        <w:t xml:space="preserve">Esimerkki 2.1721</w:t>
      </w:r>
    </w:p>
    <w:p>
      <w:r>
        <w:t xml:space="preserve">Ystävykset Hermie (taiteilijaksi pyrkivä), Oscy (urheilija) ja Benjie (nörtti) valmistuvat lukiosta keväällä 1944 toisen maailmansodan uhatessa. Valmistumisen jälkeisissä juhlissa Hermie ja Oscy säikähtävät, kun Benjie kertoo värväytyneensä merijalkaväkeen. Hermie ja Oscy viettävät kesän työskennellen lastauslaiturilla, ja Benjie menee peruskoulutukseen; kesän lopussa he saattavat hänet matkalle taistelemaan Tyynenmeren teatteriin. isiensä pyynnöstä Oscy ja Hermie menevät yliopistoon. Suuri osa elokuvasta koostuu elämänmakuisista vinjeteistä, jotka kuvaavat college-elämää sota-aikana, ja sodan vaikutus kotirintamalle on jatkuvasti toistuva teema.Hermie suhtautuu opintoihinsa vakavasti, mutta Oscy näkee ne lähinnä tilaisuutena iskeä tyttöjä. Hermie tapaa kampuksen sanomalehden toimituksessa hyvin toimeentulevan opiskelijan Julien ja rakastuu häneen. Hänen ehdotuksestaan Hermie ja Oscy liittyvät veljeskuntaan ja läpäisevät menestyksekkäästi vaadittavat kiusaamisrituaalit. Pian muuton jälkeen Oscy kuitenkin erotetaan, koska hän oli tuonut tyttöjä huoneeseensa, ja Hermie joutuu tyytymään ärsyttävään kämppikseen. Koska Oscy ei näe muuta vaihtoehtoa, hän värväytyy armeijaan.Hermie ja Julie riitautuvat sen jälkeen, kun Julie kertoo Hermielle aikovansa lähteä ei-romanttisille treffeille vanhan poikaystävänsä kanssa, joka on tulossa kaupunkiin rantalomalle. Hermie ilmaisee epäluulonsa Julieta kohtaan, ja he eroavat. Takaisin veljeskuntatalolla Hermie saa äidiltään puhelun, että hänen isänsä on kuollut yllättäen. Kun Hermie palaa kotiin hautajaisiin, hän tapaa Oscyn, joka on läpäissyt peruskoulutuksen ja on nyt konekirjoittajana Governor's Islandilla. Oscy vie Hermeksen ulos juomaan isänsä muistoksi, mikä huipentuu baaritappeluun. Takaisin Hermien kotona humalainen Hermie ilmaisee kyvyttömyytensä hyväksyä isänsä kuolemaa ennen kuin sammuu. Oscy valvoo Hermietä läpi yön.Hermie palaa yliopistolle ja on juuri soittamassa taksia New Yorkin, New Havenin ja Hartfordin rautatieasemalle, kun Julie saapuu autollaan. Hän kertoo, että Hermeksen äiti kertoi hänelle Hermeksen isän kuolemasta ja että hän on tullut tekemään sovinnon Hermeksen kanssa. Julie kertoo Hermielle myös, että hän on saanut tietää Hermien läpäisseen lukukauden loppukokeet ja suorittaneen fuksivuotensa onnistuneesti. Hermie ja Julie tekevät sovinnon ja kiipeävät Julien auton takapenkille, kun elokuva päättyy.</w:t>
      </w:r>
    </w:p>
    <w:p>
      <w:r>
        <w:rPr>
          <w:b/>
        </w:rPr>
        <w:t xml:space="preserve">Tulos</w:t>
      </w:r>
    </w:p>
    <w:p>
      <w:r>
        <w:t xml:space="preserve">Kuka kertoi Julielle Hermien isän kuolemasta?</w:t>
      </w:r>
    </w:p>
    <w:p>
      <w:r>
        <w:rPr>
          <w:b/>
        </w:rPr>
        <w:t xml:space="preserve">Esimerkki 2.1722</w:t>
      </w:r>
    </w:p>
    <w:p>
      <w:r>
        <w:t xml:space="preserve">Vuosi on 1913. Sota Saksan kanssa on lähellä. Rudyard Kipling (David Haig), brittiläisen imperiumin suurin apologi, on kirjallisen maineensa huipulla. Elokuva tutkii miehen luonnetta, joka menettää tasapainonsa, kun omistautuminen perheelle ja isänmaalle törmäävät toisiinsa. Ensimmäinen maailmansota syttyy, ja Kiplingin poika Jack (Daniel Radcliffe) on päättänyt taistella, mutta sekä armeija että laivasto hylkäävät hänet hänen äärimmäisen huonon näkönsä vuoksi. Kipling käyttää vaikutusvaltaansa saadakseen Jackin Irlannin kaartin palvelukseen, mikä saa aikaan katkeran perheriidan. Jack lähtee sotaan, ja hänet ilmoitetaan kadonneeksi, koska hän uskoo haavoittuneensa ensimmäisessä taistelussaan. Kiplingin perhe elää turhassa toivossa kaksi vuotta, ennen kuin he lopulta saavat tietää Jackin kuolemasta. Vaikutus Kiplingiin on syvä ja peruuttamaton, sillä hän kamppailee kamalan syyllisyydentunteensa ja menetyksensä kanssa.</w:t>
      </w:r>
    </w:p>
    <w:p>
      <w:r>
        <w:rPr>
          <w:b/>
        </w:rPr>
        <w:t xml:space="preserve">Tulos</w:t>
      </w:r>
    </w:p>
    <w:p>
      <w:r>
        <w:t xml:space="preserve">Mikä sota puhkeaa?</w:t>
      </w:r>
    </w:p>
    <w:p>
      <w:r>
        <w:rPr>
          <w:b/>
        </w:rPr>
        <w:t xml:space="preserve">Esimerkki 2.1723</w:t>
      </w:r>
    </w:p>
    <w:p>
      <w:r>
        <w:t xml:space="preserve">Tämän artikkelin juonitiivistelmä voi olla liian pitkä tai liian yksityiskohtainen. Auta parantamaan sitä poistamalla tarpeettomia yksityiskohtia ja tekemällä siitä tiiviimpi. (Kesäkuu 2016) (Lue, miten ja milloin voit poistaa tämän mallin mukaisen viestin)Nimeämätön pyssymies, jota kutsutaan nimellä The Lady, saapuu Redemptionin vanhaan lännenkaupunkiin noin vuonna 1881, jossa hän osallistuu Redemptionin häikäilemättömän pormestarin ja entisen lainsuojattoman John Herodin järjestämään yksittäiseen tappelukilpailuun. Siellä hän tapaa Cortin, Herodin entisen kätyrin, josta on tullut saarnaaja ja jonka Herod on vanginnut ja pakottanut osallistumaan kilpailuun. Ensimmäisenä iltanaan kaupungissa Lady pelastaa Cortin hengen ampumalla köyden, johon Herodin miehet olivat ripustaneet Cortin. Hän tapaa myös "The Kidin", räväkän nuoren miehen, joka pyörittää kauppapuotia ja joka toivoo tekevänsä vaikutuksen Herodiin. Kid uskoo, että Herodes on hänen isänsä ja että hän voi ansaita isänsä kunnioituksen osallistumalla kilpailuun ja voittamalla sen. ensimmäisellä kaksintaistelukierroksella Kid voittaa ruotsalaisen pikavetoisen mestarin, kun taas Herodes tappaa kerskailija Ace Hanlonin, joka oli ottanut kunnian joistakin Herodeksen omista saavutuksista. Lady voittaa vihollisen, jonka hän oli aiemmin jättänyt vaunuun kahlittuna. Cort, joka on luopunut väkivallasta eikä hänellä ole asetta, viedään sekatavarakauppaan. Herodes ostaa Cortille aseen ja määrää, että Cortilla (poikkeuksellisen taitavalla pyssymiehellä) saa olla vain yksi luoti kerrallaan, jotta hän ei ammu itseään ulos kaupungista. Huolimatta siitä, että Cort on sanonut kaikille, ettei hän tappelisi, hän vetää lopulta aseensa esiin ja voittaa ensimmäisen kierroksen tappelunsa. Sademyrskyn aikana Herod tapaa Clay Cantrellin, ammattimaisen pyssymiehen, jonka kaupunkilaiset ovat palkanneet tappamaan Herodin. Ennen kaksintaistelua Herod muuttaa sääntöjä ja julistaa, että kaikki kilpailut käydään nyt kuolemaan asti. Tapettuaan Cantrellin Herodes puhuu vihaisena kaupunkilaisille ja ilmoittaa heille, että hän jatkaa veronkorotuksia, kunnes he ymmärtävät, että hän on vastuussa kaikesta. Samana iltana sademyrskyn aikana The Lady kohtaa Eugene Dredin sen jälkeen, kun Dred on raiskannut nuoren tytön saluunassa. Nainen voittaa miehen, mutta säästää hänen henkensä ja palaa baariin, mutta Dred väijyy häntä, ja nainen joutuu lopulta tappamaan miehen.Seuraavana päivänä Cortin on määrä taistella Spotted Horsea vastaan, intiaania vastaan, joka väittää, ettei häntä voi tappaa luodeilla. Lady, joka on yhä järkyttynyt Dredin tappamisesta edellisenä iltana, satuloi itsensä ja ratsastaa pois kaupungista ennen Cortin taistelua. Cort voittaa täpärästi Spotted Horsen jouduttuaan anelemaan toista luotia. Doc Wallace löytää naisen läheiseltä hautausmaalta ja kertoo tunnistavansa hänet ja tietävänsä, miksi hän on siellä. Välähdyksen aikana saamme tietää, että The Ladyn isä oli ennen Redemptionin sheriffi ja Herodeksen miehet hirttivät hänet. Herodes antoi nuorelle tytölle pistoolin ja kolme laukausta, jotta tämä yrittäisi katkaista köyden, johon hänen isänsä oli ripustettu, mutta nainen tappaa isänsä vahingossa. Tohtori Wallace kertoo tytölle, että Herodeksen miehet kaivoivat hänen isänsä ruumiin ylös ja polttivat sen. Hän ojentaa Ladylle hänen isänsä vanhan virkamerkin ja pyytää tätä palaamaan takaisin ja auttamaan Herodeksen vapauttamisessa kaupungista. lady ratsastaa takaisin kaupunkiin ja haastaa Herodeksen suoraan, mutta saa pahoinvoivana kuulla, että tämä on jo suostunut taisteluun The Kidiä vastaan. Lady ja Cort ovat ainoat jäljellä olevat ottelijat, ja Herodes käskee heitä kohtaamaan. Molemmat julistavat, etteivät halua taistella toisiaan vastaan, mutta Herodes kertoo heille, että hänen miehensä ampuvat heidät, jos he kieltäytyvät. Herodes ottaa The Kidin sivuun ja pyytää häntä vetäytymään kilpailusta kertoen, että hänen aikansa tulee vielä. Kid kieltäytyy ja he tappelevat, ja Kid haavoittaa Herodia kaulaan, kun taas Herodes ampuu Kidiä kuolettavasti. Tämän jälkeen The Lady ja Cort kohtaavat toisensa, mutta molemmat kieltäytyvät vetämästä asettaan. Herodes aloittaa lähtölaskennan kymmenestä ja ilmoittaa, että jos kumpikaan ei vedä asettaan nollaan mennessä, hän tappaa molemmat. Cort rukoilee neitiä tappamaan hänet, mutta tämä kieltäytyy silti, ja kun Herod pääsee pisteeseen yksi, Cort vetää ja ampuu. Doc Wallace julistaa Naisen kuolleeksi, ja Cort ryntää vihaisena Herodin luo ja vaatii heitä taistelemaan välittömästi. Herodes kieltäytyy ja sanoo Cortille, että he tapaavat aamunkoitteessa. Myöhemmin samana iltana eräs Herodin miehistä nimeltä Ratsy kahlitsee Cortin pöytään ja pahoinpitelee häntä ankarasti ennen kuin hän murskaa Cortin ampumakäden ja murtaa sen. seuraavana aamuna Herod näkee Cortin murskatun käden ja käskee Ratsyn lähteä kaupungista. Hän tarjoutuu kohtaamaan Cortin vasenkätisenä, minkä Cort hyväksyy. Herodes tappaa Ratsyn kiväärillä ja lähtee sitten taistelemaan Cortia vastaan. Sitten Herodes käskee salaa vartijoitaan tappamaan Cortin, jos tämä voittaa. Sillä hetkellä, kun Herodes vetää, kadulla räjähtää useita rakennuksia. Myös Herodeksen talo ja kellotorni räjähtävät, ja savun ja liekkien läpi The Lady kävelee takaisin kaupunkiin. Cort kertoo Herodekselle, että tästä lähtien kaikki taistelut kaupungissa ovat reiluja, ja ryhtyy tappamaan Herodeksen miehiä, jotka olivat asemissa ympäri kaupunkia. Nainen ja Herodes kohtaavat, ja nainen paljastaa lopulta Herodekselle, kuka hän on, kun hän heittää isänsä vanhan virkamerkin Herodeksen jalkojen juureen. He vetävät toisiaan vastaan, Herodes ampuu naista käsivarteen ja nainen ampuu Herodeksen rintaan. Herodes nostaa aseensa ampuakseen uudestaan, mutta saa luodin silmäänsä, ja haavoittunut Lady heittää isänsä virkamerkin Cortille ja nimeää hänet uudeksi marsalkaksi ennen kuin hän satuloi ja ratsastaa pois kaupungista.</w:t>
      </w:r>
    </w:p>
    <w:p>
      <w:r>
        <w:rPr>
          <w:b/>
        </w:rPr>
        <w:t xml:space="preserve">Tulos</w:t>
      </w:r>
    </w:p>
    <w:p>
      <w:r>
        <w:t xml:space="preserve">Doc kertoo naiselle, että Herodeksen miehet kaivoivat hänen isänsä ruumiin ylös ja tekivät sille mitä?</w:t>
      </w:r>
    </w:p>
    <w:p>
      <w:r>
        <w:rPr>
          <w:b/>
        </w:rPr>
        <w:t xml:space="preserve">Esimerkki 2.1724</w:t>
      </w:r>
    </w:p>
    <w:p>
      <w:r>
        <w:t xml:space="preserve">Tämän artikkelin juonitiivistelmä voi olla liian pitkä tai liian yksityiskohtainen. Auta parantamaan sitä poistamalla tarpeettomia yksityiskohtia ja tekemällä siitä tiiviimpi. (Joulukuu 2014) (Lue, miten ja milloin voit poistaa tämän mallin mukaisen viestin)Peitetehtävässä majuri Sloane tappaa professori Ragheebin, Oxfordin yliopiston muinaisten hieroglyfien asiantuntijan, ja varastaa hieroglyfeillä salatun viestin. Tämän jälkeen Sloane pyytää professori David Pollockia, joka on ottanut hoitaakseen Ragheebin hieroglyfikurssin, tapaamaan laivamagnaatti Nejim Beshraavin liikeasioissa. David kieltäytyy, mutta muuttaa mielensä jouduttuaan astumaan Rolls-Royce Phantom IV -autoon, jossa hän tapaa Lähi-idän pääministerin Hassan Jenan ja tämän Ison-Britannian-suurlähettilään Mohammed Lufin. Jena pyytää Davidia hyväksymään Beshraavin työtarjouksen.David tapaa Beshraavin, joka pyytää häntä purkamaan Sloanen varastaman paperin kirjoituksen. David ihastuu Beshraavin tyttöystävään Yasmin Aziriin, joka kertoo hänelle, että Beshraavi tapatti Ragheebin ja aikoo tehdä saman hänelle, kun hän purkaa viestin. Beshraavi keskeyttää heidän keskustelunsa. David pysyy piilossa, kunnes Sloane tuo Beshraavin tietoon, että David ja salakirjoitus ovat kateissa. Kuultuaan keskustelun David käärii salakirjoituksen taskussaan olevaan karkkiin, muun muassa punaiseen karkkiin, jossa on numero â9. Beshraavin miesten etsiessä Davidia Beshraavi osoittaa eräälle Yasminin työntekijälle, Hemsleylle (Jimmy Gardner), että hän voi ostaa ihmisiä heidän lojaalisuutensa vuoksi tai muuten kostaa äärimmäisellä tavalla. Pakotettuaan itsensä näyttämään, David näennäisesti sieppaa Yasminin. He pakenevat Beshraavin kätyriä Mustafaa (Larry Taylor). Takaa-ajon aikana Mustapha ja David kamppailevat eläintarhassa, kun toinen mies puuttuu tilanteeseen ja tappaa Mustafan. Hän esittäytyy komisario Websteriksi (Duncan Lamont) CID:stä. Kun vartija lähestyy, Webster tappaa hänet ennen kuin paljastaa työskentelevänsä Yasminin kanssa. Webster lyö Davidin tajuttomaksi, ja David herää liikkuvassa pakettiautossa Websterin, Yasminin ja toisen Yasminin poikaystävän, Yussef Kassimin (Kieron Moore), läsnäollessa, joka etsii salakirjoitusta. David näkee pakettiauton hyllyllä olevan karkkipussin ja kertoo Yussefille, että salakirjoitus on Beshraavilla. He käyttävät Davidiin totuusseerumia, jonka jälkeen hän puhuu heidän mielestään siansaksaa numerosta â9â. Yussef uskoo, että hän puhui totta Beshraavista, ja käskee Yasminia työskentelemään Beshraavin parissa sillä aikaa, kun he heittävät Davidin ulos autosta.Seuraavana aamuna Yasmin saapuu kotiin ja kertoo Beshraaville, että Yussef, jolle salakirjoitus oli alun perin tarkoitettu, on tappanut Davidin ja Mustafan, mutta hän ei vielä tiedä koodattua viestiä. Yasmin uskoo, että Beshraavilla on salakirjoitus, mutta Beshraavi toteaa, että Davidilla sen täytyy edelleen olla. Myöhemmin Yasmin tunkeutuu Davidin asuntoon, kun hän lopettaa puhelinkeskustelun Jenan kanssa. Hän vakuuttaa miehelle vihaavansa Yussefia ja teeskentelee auttavansa häntä, koska hänen äitinsä ja sisarensa ovat panttivankeina hänen pomollaan, kenraali Alilla, joka järjestää sotilasvallankaappausta. Jena kertoo, että hänen on murrettava salakirjoitus, jotta Jena voi raportoida suurlähetystöön, joka takaa heidän turvallisuutensa.David ja Yasmin menevät rakennustyömaalle, jota Yussef käyttää kulissinaan. He huomaavat pakettiauton, mutta Webster vie karkit syötäväksi. David ja Yasmin seuraavat häntä ja näkevät, kuinka hän löytää salakirjoituksen ja soittaa jollekulle puhelinkopista; he saavat selville, että tämä henkilö on Beshraavi, jonka kanssa Webster on ryhtymässä kaksintaisteluun Yussefia vastaan. Beshraavin ja Websterin on määrä tavata Ascotin raviradalla. kisapäivänä Ascotissa Yasmin on Beshraavin kanssa, kun taas David etsii Websteriä. David ja Yasmin suunnittelevat tapaavansa klo 9 samana iltana Trafalgar Squarella sen jälkeen, kun David on saanut Websteriltä salakirjoituksen. Radalla David näkee Websterin tapaamassa Sloanea, joka ojentaa hänelle rahakuoren. David lyö salakirjoituksen Websterin kädestä, ja kirjekuori leijailee radalle hevosten lähestyessä. Davidin ja Websterin kamppaillessa Sloane yrittää puukottaa Davidia, mutta tappaa vahingossa Websterin. David juoksee radalle ja hakee salakirjoituksen juuri ennen kuin hevoset ratsastavat ohi.David tekee kopiot salakirjoituksesta ja postittaa alkuperäisen itselleen säilytettäväksi. Sitten hän huomaa lehtikioskilla lehtiotsikot, jotka viittaavat siihen, että hän on Websterin murhaaja.David uskoo, että rouva Ragheeb (Malya Nappi) saattaa tietää jotain tärkeää salakirjoituksesta. Hän vierailee naisen luona ja näyttää sen tälle ja kertoo hänelle myös uutisen, että hänen miehensä on tapettu (nainen asui eristäytyneenä eikä ollut kuullut asiasta). Rouva Ragheeb tutkii salakirjoitusta ja repii sen turhautuneena, mikä viittaa siihen, että hän tiesi Ragheebin työskentelevän jonkin vaarallisen asian parissa. David kertoo hänelle myös työskentelevänsä Yasminin kanssa, jonka äiti ja sisaret ovat vaarassa kenraali Alin käsissä. Rouva Ragheeb vastaa, että Yasmin valehtelee, sillä hänellä ei ole äitiä eikä sisaria, vaan ainoastaan isä, joka sattuu olemaan itse kenraali Ali.Sinä iltana David hyppää Yasminin autoon ja he ajavat pois. Yasminin petoksesta suuttunut David valehtelee ja kertoo, ettei hänellä ole salakirjoitusta mukanaan, mutta hän on purkanut viestin, ja keksii Yasminille hölynpölyä kertoakseen sen. Hän välittää tiedon lähetystöön puhelimitse. David ja Yasmin sopivat tapaavansa myöhemmin hotellissa, jossa David asuu. Kun Yasmin on jättänyt hänet kyydistä, David ottaa taksin ja seuraa häntä Yussefin rakennustyömaalle. David näkee Yussefin käyttävän romutuspalloa ja heiluttavan sitä toistuvasti yrittäen tappaa Yasminin. David ryntää pelastamaan Yasminin, ja Jussef saa sähköiskun, joka tappaa hänet jännitteiseen johtoon. David selvittää, että hieroglyfit ovat vain versio lastenlorusta "Goosie Goosie Gander". Sitten hän etsii siitä salaista kirjoitusta, kuten näkymätöntä mustetta, ja kun se kastuu, muste huuhtoutuu pois ja jäljelle jää pilkku, jonka hän määrittää mikropisteeksi. Tieteellisessä liikkeessä he tutkivat pisteen mikroskoopilla, ja siinä lukee "Beshraavi suunnittelee salamurhaa Jenan kaksitoista kolmekymmentä kesäkuun kahdeksantenatoista" eli 20 minuutin kuluttua. He eivät tiedä minne mennä, kunnes Yasmin näkee uutislähetyksessä, että Jena on juuri laskeutunut lentokentälle. David ja Yasmin pääsevät lentokentälle muutama minuutti ennen kello 12.30, jossa David tönäisee turvamiesten ohi Jenan luo, joka on aloittamassa tervetuliaispuhetta. David tyrmää Jenan maahan juuri kun Sloanen konekiväärin luodit laskeutuvat siihen kohtaan, jossa Jena juuri seisoi. Sen jälkeen Lufti kuitenkin ampuu Jenan hengiltä pistoolilla. Yasmin huitaisee Davidin pois ja vakuuttaa hänelle, että juuri ammuttu mies on vain Jenan huijari. he saavat selville, että Beshraavi oli siepannut oikean Jenan ja lukinnut hänet kuorma-auton takakonttiin. David ja Yasmin piiloutuvat kuorma-autoon ja vapauttavat Jenan juuri kun pakettiauto saapuu Beshraavin maalaistilalle. David, Yasmin ja Jena pakenevat nopeasti hevosten selässä hänen talliltaan, ja terävillä terillä varustettu maatalouspuimuri ajaa heitä takaa viljapeltojen halki. Beshraavi ja Sloane ajavat heitä takaa myös helikopterilla, joka syöksyy maahan ja palaa, kun David pudottaa ison metalliesineen roottoreihin ylhäältä käsin.</w:t>
      </w:r>
    </w:p>
    <w:p>
      <w:r>
        <w:rPr>
          <w:b/>
        </w:rPr>
        <w:t xml:space="preserve">Tulos</w:t>
      </w:r>
    </w:p>
    <w:p>
      <w:r>
        <w:t xml:space="preserve">Mihin aikaan Beshraavi aikoo murhata Jenan?</w:t>
      </w:r>
    </w:p>
    <w:p>
      <w:r>
        <w:rPr>
          <w:b/>
        </w:rPr>
        <w:t xml:space="preserve">Esimerkki 2.1725</w:t>
      </w:r>
    </w:p>
    <w:p>
      <w:r>
        <w:t xml:space="preserve">Hermes Conrad suorittaa Planet Expressin miehistön nimenhuudon. Valitettavasti professori Farnsworth erottaa heidät välittömästi sen jälkeen, kun hän on saanut sen valmiiksi - käy ilmi, että tärkein lähetysverkko, Box Network (joka on hienovaraisesti verhottu puukotus Fox Networkille), irtisanoi heidän sopimuksensa kaksi vuotta sitten. Yhtäkkiä hallinto kuitenkin vaihtuu, ja miehistön työpaikat palautetaan. Professori kuvailee myös ihastuttavasti, kuinka myös verkon johtajat tapettiin tuskallisesti, murskattiin ja muutettiin kaiken kattavaksi jauheeksi.Miehistö juhlii musiikin ja limbotanssin parissa. Hermes, joka kerskailee omilla kyvyillään, esittelee itseään limbotanssimalla terävän miekan alla. Menestyksellään paistattelemalla häneltä katkaistaan melkein välittömästi pää toisen miekan avulla, ja hänen päätön ruumiinsa joutuu murskatuksi Planet Express -aluksen alle. Sillä aikaa kun hänen ruumistaan korjataan, Hermes joutuu elämään päänä purkissa, ja hänen vaimonsa LaBarbara jättää hänet entisen miehensä Barbados Slimin vuoksi. Samaan aikaan Leela tapailee Lars-nimistä päämuseon työntekijää, Fryn harmiksi.Ensimmäisessä toimituksessa alastonrannan planeetalle Fry yllättyy kuullessaan, että hänen pakaroissaan on Benderin tatuointi. Samaan aikaan Bender, Amy ja Leela allekirjoittavat näennäisen harmittomia vetoomuksia kolmelle muukalaiselle nudistille. Samalla he antavat heille sähköpostiosoitteensa, ja lopulta kaikki Planet Expressin työntekijät hukkuvat roskapostiin. Professori joutuu yllättäen arpajaishuijauksen kohteeksi ja saa pian selville, että avaruusolennot ovat ottaneet Planet Expressin hallintaansa. Myös Bender on saanut tartunnan avaruusolioiden asettamasta kuuliaisuusviruksesta ja tekee heidän käskyjään. avaruusoliot, joilla on kyky haistella tietoja, löytävät Fryn tatuoinnin ja huomaavat, että se sisältää binäärisen salasanan, jonka avulla he voivat loihtia pallon, jonka avulla he voivat matkustaa ajassa taaksepäin. Vaikka Nibbler ja nibblonilaiset yrittävät pysäyttää heidät, koska pallon käyttö voisi repiä avaruuden rakenteen kappaleiksi, heidät kukistetaan nopeasti, ja avaruusolennot käyttävät Benderiä menemään ajassa taaksepäin varastamaan menneisyyden aarteita. He myös huomaavat, että vaikka ajallisia kaksoisolentoja syntyy, kun kaksi tai useampi samaa henkilöä on olemassa samassa ajassa, kaksoisolento on lopulta tuomittu estämään mahdollisen paradoksin syntyminen.Kun muukalaiset jatkavat varastamista menneisyydestä ja huijaavat muuta maapalloa, Leelan ja Larsin suhde rakentuu, ja lopulta Lars kosii häntä. Sydämensä murtuneena Fry saa selville, että varastettuaan kaikki maailman aarteet avaruusolennot haluavat tappaa hänet tuhotakseen tatuoinnin, joten hän palaa vuoteen 2000 paetakseen sekä heitä että muistojaan Leelasta. Bender kuitenkin lähetetään takaisin tappamaan hänet. 31. vuosisadalle Fry palaa jäädyttämällä itsensä, kun taas hänen ajallinen kaksoisolentonsa, joka on luotu toisen aikamatkamatkan jälkeen, jää 2000-luvulle. Kaksoisolento ystävystyy narvivalaan kanssa ja hänestä tulee meribiologi, mutta Bender ilmeisesti tappaa hänet, kun hänen asuntonsa räjähtää vuonna 2012. Sillä välin alkuperäinen Fry pääsee eroon tatuoinnista ja suunnittelee häiritsevänsä Leelan ja Larsin häitä. Vaikka hänen suunnitelmansa ei onnistu, Lars päätyy kuitenkin perumaan häät todettuaan, kuinka Hermesin uusi ruumis (jonka hän oli varastanut omalta ajalliselta kaksoisolennoltaan) mankeloi itsensä uudelleen. lopulta avaruusolennot valtaavat Maan ja häätävät kaikki Neptunukseen. Siellä miehistö lyöttäytyy yhteen Robottipukin ja Zapp Branniganin kanssa valloittaakseen Maan takaisin. Avaruustaistelu varmistaa, ja muukalaiset tuhotaan yhdellä professorin tuomiopäivän aseista. Fry, joka tajuaa, että Leelan ja Larsin pitäisi olla toistensa kanssa, saa heidät tekemään sovinnon... Valitettavasti jälleennäkeminen jää lyhyeksi, kun eloonjäänyt avaruusolento kohtaa kolmikon, ja Lars uhraa itsensä pelastaakseen Leelan ja Fryn. Hänen videotestamenttinsa paljastaa, että Lars on itse asiassa Fryn ajallinen kaksoisolento, joka jäi 2000-luvulle. Paljastuu, että räjähdys, joka muka tappoi hänet, vain poltti hänen hiuksensa pois ja muutti hänen äänensä Larsiksi. Tietäen, että he tapaavat tulevaisuudessa, hän jäädyttää itsensä 31. vuosisadalle asti ja saa töitä syöttäjänä päämuseossa, jossa hän tapaa Leelan. Valitettavasti nähtyään Hermesin ajallisen kaksoisolennon kohtalon hän tajuaa, että hänkin on tuhoon tuomittu, ja peruu häät. hyvästeltyään Larsin tämän hautajaisissa Benderin on tehtävä viimeinen matka ajassa takaisin vuoteen 2000, jotta hän voi laittaa tatuoinnin Fryn päälle ja laittaa kaiken kuntoon. Valitettavasti hän löytää monia ajallisia kaksoisolentoja itsestään, jotka alkavat lähes välittömästi tuhota itseään ja aiheuttavat suuren repeämän avaruuden kudokseen.</w:t>
      </w:r>
    </w:p>
    <w:p>
      <w:r>
        <w:rPr>
          <w:b/>
        </w:rPr>
        <w:t xml:space="preserve">Tulos</w:t>
      </w:r>
    </w:p>
    <w:p>
      <w:r>
        <w:t xml:space="preserve">Mikä verkko peruutti sopimuksen?</w:t>
      </w:r>
    </w:p>
    <w:p>
      <w:r>
        <w:rPr>
          <w:b/>
        </w:rPr>
        <w:t xml:space="preserve">Esimerkki 2.1726</w:t>
      </w:r>
    </w:p>
    <w:p>
      <w:r>
        <w:t xml:space="preserve">Menetettyään isänsä Shirley asuu äitinsä kanssa varakkaassa, snobistisessa perheessä, joka työllistää hänen äitinsä. Vaikka olosuhteet eivät ole parhaat mahdolliset, Shirley saa tukea edesmenneen isänsä lentäjäystäviltä, jotka palvovat häntä ja tunnustavat hänen suurimman unelmansa lentää jonain päivänä. Kun hänen äitinsä jää auton alle ja jää täysin orvoksi, Shirley jää asumaan snobiperheen ja heidän julman pikkutyttönsä kanssa, ja ainoa ystävällisyys, jota hän saa kodissa osoittaa, on kaunis veljentytär ja yllättäen julma Ned-setä. Kun eräs lentäjä, joka on myös Shirleyn kummisetä, pyrkii adoptoimaan hänet, syntyy huoltajuuskiista varakkaan sedän, hänen veljentyttärensä ja lentäjän välillä, jossa Shirley jää keskelle</w:t>
      </w:r>
    </w:p>
    <w:p>
      <w:r>
        <w:rPr>
          <w:b/>
        </w:rPr>
        <w:t xml:space="preserve">Tulos</w:t>
      </w:r>
    </w:p>
    <w:p>
      <w:r>
        <w:t xml:space="preserve">Kenen kanssa Shirley asuu menetettyään isänsä ?</w:t>
      </w:r>
    </w:p>
    <w:p>
      <w:r>
        <w:rPr>
          <w:b/>
        </w:rPr>
        <w:t xml:space="preserve">Esimerkki 2.1727</w:t>
      </w:r>
    </w:p>
    <w:p>
      <w:r>
        <w:t xml:space="preserve">100 päivää on tarina Devistä (Madhuri Dixit), jolla on eräänlainen voima, jota kutsutaan ennakkoluuloksi tai lyhyesti ESP:ksi, kuten lääkärit sanovat. Eräänä päivänä hänelle näytetään todellisuus hänen pelatessaan tennistä ystävänsä kanssa, mikä järkyttää häntä. Todellisuudessa hänen siskonsa Rama (Moonmoon Sen) on valmistautumassa ja kampaamassa hiuksiaan, kun mustaan sadetakkiin pukeutunut mies tappelee hänen kanssaan ja myöhemmin tappaa hänet. Hän jännittyy ja huolestuu ja päättää välittömästi soittaa siskolleen Ramalle, ja hän vapautuu huomatakseen, että tämä on terve ja täysin kunnossa.Muutaman päivän kuluttua hänen siskonsa Rama katoaa yhtäkkiä, eikä poliisi pysty jäljittämään häntä tai saamaan mitään tietoa hänestä. Viisi vuotta kuluu, mutta Rama-sisko ei palaa. Devi menettää kaikki toivonsa.Eräänä valoisana päivänä hän tapaa liikemies Ram Kumarin (Jackie Shroff). Ram rakastuu välittömästi Deviin ja yrittää eri tavoin tehdä vaikutuksen Deviin ja lopulta Devi rakastuu häneen ja he molemmat menevät naimisiin keskenään.Asuessaan miehensä kanssa, eräänä päivänä hän päättää vilkaista miehensä bungalowia ja tuntee, että bungalow on epävarma ja yhdessä ystävänsä Sunilin (Javed Jaffery) avulla hän rikkoo seinän ja löytää siskonsa Raman, luurangon. Sen jälkeen asiat näyttävät jäähtyvän Devin kanssa pariksi päiväksi, kunnes eräänä päivänä hän näki unissaan toisen naisen nimeltä Parvathi, jonka murhasi kalju mies nimeltä Jagmohan, joka vei hänet todisteiden luo, jotka paljastivat hänen siskonsa todellisen murhaajan kasetille, jonka nimi oli 100 päivää.</w:t>
      </w:r>
    </w:p>
    <w:p>
      <w:r>
        <w:rPr>
          <w:b/>
        </w:rPr>
        <w:t xml:space="preserve">Tulos</w:t>
      </w:r>
    </w:p>
    <w:p>
      <w:r>
        <w:t xml:space="preserve">Mitä Devi leikkii ystävänsä kanssa, kun hän näkee siskonsa todellisuuden?</w:t>
      </w:r>
    </w:p>
    <w:p>
      <w:r>
        <w:rPr>
          <w:b/>
        </w:rPr>
        <w:t xml:space="preserve">Esimerkki 2.1728</w:t>
      </w:r>
    </w:p>
    <w:p>
      <w:r>
        <w:t xml:space="preserve">Ray ja Polly Cutler ovat myöhästyneellä häämatkalla Niagaran putouksilla, ja heidän varaamansa mökin ovat miehittäneet George ja Rose Loomis.Loomisien avioliitto on ongelmallinen, sillä George on mustasukkainen.Putouksilla kiertäessään Polly näkee Rosen suutelevan intohimoisesti erästä miestä, Patrickia. Sen jälkeen Cutlerit todistavat Georgen raivoa.George ei tiedä, että Rose suunnittelee hänen murhaansa ja houkuttelee hänet putousten alla olevaan tunneliin. Siellä Patrick on suunnitellut tappavansa hänet.Rose päättelee virheellisesti, että George on kuollut, mutta todellisuudessa George on tappanut Patrickin ja heittänyt hänen ruumiinsa putouksiin.poliisi uskoo, että George on uhri ja kun ruumis nostetaan ylös ja poliisi tuo Rosen tunnistamaan Georgen ruumiin, hän lyyhistyy ja joutuu sairaalaan.tämän jälkeen George tulee tappamaan Rosen kostoksi, mutta löytää sen sijaan Pollyn, joka herää näkemään hänet ennen kuin hän pakenee. Polly kertoo poliisille, joka lähtee etsimään Georgea.Rose lähtee sairaalasta aikomuksenaan palata Amerikkaan, mutta löytää Georgen odottamassa häntä. George saa hänet kiinni ja kuristaa hänet.Cutlerit lähtevät ystäviensä kanssa kalastamaan veneellä Niagara-joen osuudella putousten yläpuolella. Kun vene kiinnitetään, jotta seurue voi lähteä ostoksille, George varastaa veneen, jossa on Polly. Poliisille ilmoitetaan asiasta, ja he lähtevät takaa-ajoon. Veneestä loppuu bensa ja se ajautuu kohti putouksia. George onnistuu laittamaan Pollyn kivelle ennen kuin hän syöksyy putousten yli kuolemaan. Polly pelastetaan helikopterilla.</w:t>
      </w:r>
    </w:p>
    <w:p>
      <w:r>
        <w:rPr>
          <w:b/>
        </w:rPr>
        <w:t xml:space="preserve">Tulos</w:t>
      </w:r>
    </w:p>
    <w:p>
      <w:r>
        <w:t xml:space="preserve">Miten Polly pelastetaan kalliolta?</w:t>
      </w:r>
    </w:p>
    <w:p>
      <w:r>
        <w:rPr>
          <w:b/>
        </w:rPr>
        <w:t xml:space="preserve">Esimerkki 2.1729</w:t>
      </w:r>
    </w:p>
    <w:p>
      <w:r>
        <w:t xml:space="preserve">Alkuperäisessä mainoksessa elokuvaa kuvailtiin draamaksi alkukantaisesta elämästä Tyynenmeren pohjoisrannikolla. Toiminta sijoittuu rannikon ensimmäisten tutkimusretkien aikaan; varhaisen skenaarion mukaan elokuva alkaa Vancouversin laivan saapuessa lahteen, mutta tämä osa ei kuitenkaan päässyt lopulliseen elokuvaan.Tarinassa on kolme juonikuviota päällekkäin: melodramaattinen rakkauskolmio, yhtä melodramaattinen sarja aboriginaalien taisteluita (josta on peräisin otsikko "Head Hunting") ja koko joukko Kwakwakawakw-seremoniallisia esityksiä, jotka on täysin restauroitu elokuvaa varten. Sankari Motana rakastuu unelmiensa neitoon Naidaan ollessaan näkyjen etsinnässä. Hänen epäonnekseen Naida on kihlattu pahalle velholle. Tehtävänsä suoritettuaan Motana lähtee taisteluun voittaakseen Naidan tappamalla pahan velhon. Kuten arvata saattaa, velhon yhtä inhottava veli, Yaklus, on raivoissaan. Hän kostaa ryöstämällä Motanan kylän, tappamalla tämän isän ja varastamalla Naidan itselleen. Kummallista kyllä, elokuvan upeimmat kwakwakawakw-tanssitapahtumat ovat Yaklussin menestyksen juhlallisuuksia. Mutta sitten Motana ja hänen miehistönsä järjestävät dramaattisen Naidan pelastuksen Yaklusin vuoteesta. Seurauksena on merkittävä kanoottiajelu, jonka päätteeksi velhon veli kohtaa kohtalonsa Hyalin kuolettavassa rotkossa. Yaklusin kanootti kaatuu aallokkoon, hänen miehensä menehtyvät, ja hänen ruumiinsa huuhtoutuu kallioille.</w:t>
      </w:r>
    </w:p>
    <w:p>
      <w:r>
        <w:rPr>
          <w:b/>
        </w:rPr>
        <w:t xml:space="preserve">Tulos</w:t>
      </w:r>
    </w:p>
    <w:p>
      <w:r>
        <w:t xml:space="preserve">Missä velhon veli kohtaa kohtalonsa?</w:t>
      </w:r>
    </w:p>
    <w:p>
      <w:r>
        <w:rPr>
          <w:b/>
        </w:rPr>
        <w:t xml:space="preserve">Esimerkki 2.1730</w:t>
      </w:r>
    </w:p>
    <w:p>
      <w:r>
        <w:t xml:space="preserve">Tämä kulttimaineessa oleva B-elokuva alkaa, kun nuori Dougie Whooly, jolla on pakkomielle löytää Saatanan kävelevä ruumiillistuma, ajaa äitinsä Merrillin (Amanda Plummer) kanssa autoa. Lopulta he tapaavat Dougien siskon Jennan ja tämän uuden poikaystävän Alexin. Jenna lupaa viedä Dougien - joka on hyvin naiivi - keppostelemaan. Dougie tulee kuitenkin erittäin mustasukkaiseksi, kun hänen poikaystävänsä Alex kutsutaan mukaan.Kävellessään etsimässä Saatanaa Halloweenin päivänvalossa turhautunut Dougie seuraa naamioitunutta hahmoa, joka pystyttää kauhurekvisiittaa naapuritalojen nurmikoille. Dougie ei tiedä, että rekvisiitat ovat oikeita ruumiita. Dougie on vakuuttunut siitä, että naamioitunut hahmo on Saatana, ystävystyy hänen kanssaan ja vie hänet kotiinsa päästäkseen eroon Alexista. Hiljainen Saatana - joka ei koskaan puhu - hoitaa lopulta Alexin ja huijaa perheen luulemaan, että hän on Alex Halloween-asussa. Dougie uskoo, että Saatana on hauska ja ystävällinen, ja perhe on vakuuttunut siitä, että naamioitunut hahmo on Alex, joka käyttäytyy pelottavasti. naapurustossa alkaa tappokierre. Saatana toivotetaan tervetulleeksi perheen kotiin; hän käyttäytyy leikkisästi tai kieroutuneesti yrittäessään välttää kiinnijäämistä, mikä luo synkkää huumoria. Lopulta Alex palaa - luulimme vain, että hänet on tapettu - ja totuus paljastuu, että naamioitunut mies on oikeasti jonkinlainen sarjamurhaaja. Sitten seuraamme lisää tappoja, lisää läheltä piti -tilanteita ja lisää sekopäistä käytöstä valtavissa halloween-juhlissa, joihin Merrill on viety, tappajan teipattuna panttivankina. lopussa naamioitunut saatanahahmo vaihtaa asua kahdesti, jotta juoni kääntyisi hieman, mutta hän saa eloonjääneet perheenjäsenet kiinni. Mitä seuraavaksi tapahtuu, on klassinen, avoin kauhuelokuvan loppu. Kuoliko perhe? Jäivätkö he henkiin? Välitämmekö me siitä? Tässä elokuvassa ei ole kyse alusta tai lopusta, vaan sen sijaan namuisesta juustoisesta keskipisteestä.</w:t>
      </w:r>
    </w:p>
    <w:p>
      <w:r>
        <w:rPr>
          <w:b/>
        </w:rPr>
        <w:t xml:space="preserve">Tulos</w:t>
      </w:r>
    </w:p>
    <w:p>
      <w:r>
        <w:t xml:space="preserve">Mitä toimintaa Jenna ja Dougie harrastavat alussa?</w:t>
      </w:r>
    </w:p>
    <w:p>
      <w:r>
        <w:rPr>
          <w:b/>
        </w:rPr>
        <w:t xml:space="preserve">Esimerkki 2.1731</w:t>
      </w:r>
    </w:p>
    <w:p>
      <w:r>
        <w:t xml:space="preserve">Afrikkalainen tarinankertoja puhuu humoristisesti ja ystävällisesti siitä, miten jotkut hänen maanmiehistään jäljittelevät valkoisten ihmisten tapoja ja heidän juttujaan. Hän esittelee siis useita tapauksia todistaakseen väitteensä. Eräässä niistä oma väki lavastaa syylliseksi oletetun viljelijän ja liikemiehen, joka alipalkkaa työntekijänsä. Nuori poika hyppää korkeasta puusta avoimella sateenvarjolla kopioidakseen laskuvarjohyppääjien tapaa kaupungissa. Muutama muu esimerkki on yhtä säälittävä tai koominen. Epilogissa tarinankertojamme huomaa, että hänelle nauretaan pariisilaisessa bistrossa. Tapa, jolla hän suhtautuu tilanteeseen, on ystävällinen ja jälleen humoristinen.</w:t>
      </w:r>
    </w:p>
    <w:p>
      <w:r>
        <w:rPr>
          <w:b/>
        </w:rPr>
        <w:t xml:space="preserve">Tulos</w:t>
      </w:r>
    </w:p>
    <w:p>
      <w:r>
        <w:t xml:space="preserve">Miksi liikemies lavastetaan syylliseksi?</w:t>
      </w:r>
    </w:p>
    <w:p>
      <w:r>
        <w:rPr>
          <w:b/>
        </w:rPr>
        <w:t xml:space="preserve">Esimerkki 2.1732</w:t>
      </w:r>
    </w:p>
    <w:p>
      <w:r>
        <w:t xml:space="preserve">1950-luvulla[10] 20-vuotias nainen[10], lempinimeltään Babydoll (Emily Browning), joutuu leskeksi jääneen isäpuolensa (Gerard Plunkett) toimesta laitoshoitoon Lennox House for the Mentally Insane -nimiseen mielisairaalaan, kun häntä syytetään nuoremman sisarensa kuolemasta. Isäpuoli lahjoo Blue Jonesin (Oscar Isaac), yhden mielisairaalan hoitajista, väärentämään mielisairaalan psykiatrin, tohtori Vera Gorskin (Carla Gugino) allekirjoituksen, jotta Babydollille tehtäisiin lobotomia, jotta hän ei voisi kertoa viranomaisille siskonsa kuolemaan johtaneista todellisista olosuhteista. Kun Babydoll otetaan laitokseen, hän kirjaa muistiin neljä esinettä, joita hän tarvitsisi pakoyritykseen.Sillä hetkellä, kun hänet lobotomoidaan, Babydoll vaipuu fantasiamaailmaan, jossa hän on juuri saapunut bordelliin, jonka omistaa Blue, jonka hän kuvittelee olevan mafioso. Hän ystävystyy neljän muun tanssijan Amberin (Jamie Chung), Blondien (Vanessa Hudgens), Rocketin (Jena Malone) ja Rocketin siskon ja "show'n tähden" Sweet Pean (Abbie Cornish) kanssa. Tohtori Gorski kuvitellaan tyttöjen tanssinopettajaksi. Blue ilmoittaa Babydollille, että hänen neitsyytensä myydään High Roller -nimiselle asiakkaalle (Jon Hamm), joka on itse asiassa lääkäri, jonka on määrä suorittaa lobotomia. Gorski rohkaisee Babydollia esittämään eroottisen tanssin, jonka aikana Babydoll kuvittelee olevansa feodaalisessa Japanissa ja tapaavansa viisaan miehen (Scott Glenn). Kun Babydoll ilmaisee halunsa "paeta", Viisas mies esittelee Babydollille aseita ja kertoo, että hänen on kerättävä viisi esinettä: kartta, tuli, veitsi, avain ja viides, paljastamaton esine, joka vaatisi "syvää uhrausta" mutta toisi "täydellisen voiton". Sitten hän taistelee kolmea samuraijättiläistä vastaan. Kun hänen mielikuvituksensa päättyy, hän löytää itsensä takaisin bordellista, ja hänen tanssinsa on tehnyt vaikutuksen Blueen ja muihin katsojiin. babydoll saa ystävänsä, mukaan lukien epäilyttävän Sweet Pea, liittymään hänen mukaansa valmistelemaan pakoa. Hän aikoo käyttää tanssiaan harhautuksena sillä aikaa, kun muut tytöt hankkivat tarvittavat välineet. Tanssiensa aikana hän kuvittelee fantastisia seikkailuja, jotka heijastavat pakoyrityksiä. Näihin seikkailuihin kuuluu muun muassa tunkeutuminen ensimmäisen maailmansodan saksalaissotilaiden suojaamaan bunkkeriin saadakseen haltuunsa kartan (jota Sweet Pea peilaa kopioimalla bordellin/instituution kartan Bluen toimistosta); rynnäkkö örkkien valloittamaan linnaan saadakseen kaksi tulta tuottavaa kristallia lohikäärmeen poikasen sisältä (jota peilaa Amber varastamalla sytyttimen pormestarin taskusta) ja junaan nouseminen ja taistelu robottivartijoiden kanssa pommin purkamiseksi (jota peilaa Rocket varastamalla keittiöveitsen kokin vyöstä). Viimeisessä fantasiassa Rocket uhrautuu pelastaakseen Sweet Pea:n ja kuolee pommin räjähtäessä, ja kokki puukottaa Rocketia kuolettavasti, kun tämä yrittää suojella siskoaan.Blue kuulee, kun Blondie kertoo Babydollin suunnitelmasta Madam Gorskille, mikä vahvistaa hänen epäilyksensä siitä, että jokin on vialla. Hän lukitsee Sweet Pean talouskomeroon ja ottaa muut tytöt vastaan kulissien takana. Hän ampuu Amberin ja Blondien ja yrittää raiskata Babydollin, mutta tämä puukottaa häntä keittiöveitsellä ja varastaa miehen yleisavaimen. Babydoll vapauttaa Sweet Pea'n ja sytyttää tulipalon pitääkseen hoitajat kiireisinä sillä aikaa, kun he etsivät uloskäyntiä. He pakenevat sisäpihalle, jossa heidän tiensä on tukittu miesjoukolla. Babydoll päättelee, että pakoon tarvittava viides esine on itse asiassa hänen oma uhrinsa. Sweet Pean vastalauseista huolimatta hän vaatii paljastamaan itsensä vierailijoille, mikä häiritsee heitä niin kauan, että hänen ystävänsä pääsee livahtamaan huomaamatta.Takaisin mielisairaalassa kirurgi on juuri suorittanut Babydollille lobotomian. Kirurgi on ymmällään Babydollin ilmeestä ja kysyy tohtori Gorskilta, miksi hän antoi luvan toimenpiteeseen. Gorski tajuaa, että Blue on väärentänyt hänen allekirjoituksensa, ja kutsuu poliisin paikalle, joka pidättää Bluen, joka yrittää seksuaalisesti pahoinpidellä lobotomoitua Babydollia. Kun Blue viedään pois, hän myös syyttää isäpuolta. Babydoll näytetään hymyilevänä, ilmeisesti löydettyään vapauden omasta sisäisestä "paratiisistaan". Paljastuu, että hänen unensa on todellisuudessa fantasiaväläys, joka on rinnakkainen sairaalassa todella tapahtuneiden tapahtumien kanssa.Linja-autoasemalla poliisit pysäyttävät Sweet Pea'n, kun hän yrittää nousta Fort Wayneen menevään bussiin, mutta bussinkuljettaja (Viisas mies) pelastaa hänet, johtaa poliiseja harhaan ja päästää hänet kyytiin.</w:t>
      </w:r>
    </w:p>
    <w:p>
      <w:r>
        <w:rPr>
          <w:b/>
        </w:rPr>
        <w:t xml:space="preserve">Tulos</w:t>
      </w:r>
    </w:p>
    <w:p>
      <w:r>
        <w:t xml:space="preserve">Mikä on viides pakenemiseen tarvittava esine?</w:t>
      </w:r>
    </w:p>
    <w:p>
      <w:r>
        <w:rPr>
          <w:b/>
        </w:rPr>
        <w:t xml:space="preserve">Esimerkki 2.1733</w:t>
      </w:r>
    </w:p>
    <w:p>
      <w:r>
        <w:t xml:space="preserve">Luther Krank (Tim Allen) ja hänen vaimonsa Nora (Jamie Lee Curtis) juhlivat ensimmäistä kertaa juhlapyhiä ilman tytärtään Blairia (Julie Gonzalo), joka on juuri lähtenyt rauhanturvajoukkoihin Peruun. Luther näkee chicagolaisen matkatoimiston ikkunassa Karibian-risteilyjulisteen ja alkaa suunnitella matkaa. Ensin hänen on mietittävä, miten hän maksaisi matkan, joten hän keksii, että jos he jättäisivät joulun väliin, he voisivat lähteä. Hän säästää rahaa jättämällä kuusen ostamatta, pitämättä juhlia tai laittamatta koristeita. Naapurit pitävät häntä hulluna ja haluavat hänen laittavan katolleen ainakin lumiukko-pakkasen paikallista koristekilpailua varten. Taistelu alkaa Krankien ja heidän naapureidensa välillä. Sitten Blair soittaa ja kertoo vanhemmilleen, että hän lentää kotiin jouluksi sulhasensa kanssa. Heillä on vuorokausi aikaa pystyttää kaikki koristeet ja valmistautua joulujuhliin. Elokuva perustuu John Grishamin kirjaan 'Skipping Christmas'. Douglas Young (elokuvakaveri)</w:t>
      </w:r>
    </w:p>
    <w:p>
      <w:r>
        <w:rPr>
          <w:b/>
        </w:rPr>
        <w:t xml:space="preserve">Tulos</w:t>
      </w:r>
    </w:p>
    <w:p>
      <w:r>
        <w:t xml:space="preserve">Kauanko Krankeilla on aikaa laittaa koristeita, ennen kuin Blair tulee kotiin?</w:t>
      </w:r>
    </w:p>
    <w:p>
      <w:r>
        <w:rPr>
          <w:b/>
        </w:rPr>
        <w:t xml:space="preserve">Esimerkki 2.1734</w:t>
      </w:r>
    </w:p>
    <w:p>
      <w:r>
        <w:t xml:space="preserve">Jack (George Clooney), aseseppä ja palkkamurhaaja, ja hänen rakastettunsa Ingrid (Irina Björklund) rentoutuvat Ruotsissa. Jack säikähtää lumessa olevia jalanjälkiä ja vetää Ingridin suojaan. Tarkka-ampujan laukaukset kuuluvat. Ingrid näkee Jackin vetävän aseen taskustaan ja ampuvan lähestyvän tarkka-ampujan. Tietäen, että hänen henkilöllisyytensä on vaarassa, Jack ampuu ja tappaa Ingridin epäröimättä. Hän pakenee Roomaan ja ottaa yhteyttä yhteyshenkilöönsä Paveliin (Johan Leysen), joka vaatii, ettei Jack voi jäädä Roomaan. Pavel lähettää hänet Castelvecchioon (pieni kaupunki Abruzzon vuoristossa). Jack hermostuu, ja hävittää Pavelin hänelle antaman matkapuhelimen ja lähtee sen sijaan läheiseen Castel del Monteen, Abruzzoon.Abruzzossa Jack ottaa yhteyttä Paveliin, joka järjestää hänelle uuden työn. Hän tapaa Mathilden (Thekla Reuten), joka haluaa hänen rakentavan erikoisvalmisteisen tarkka-ampujakiväärin salamurhaa varten. Hän alkaa myös holhota prostituoitua Claraa (Violante Placido), ja he aloittavat liikesuhteesta erillisen suhteen. Jack tapaa Mathilden testatakseen asetta. Mathilde on vaikuttunut käsityötaidosta, mutta pyytää miestä tekemään vielä muutamia muutoksia. Myöhemmin Jack tajuaa, että häntä seuraa Ruotsista tullut salamurhaaja, jonka hän tappaa.Jackia piinaavat unet Ruotsin tapahtumista ja hän katuu Ingridin tappamista. Ystävyys ja keskustelut paikallisen papin, isä Benedetton (Paolo Bonacelli) kanssa rohkaisevat häntä kyseenalaistamaan elämänvalintojaan. Mathilde ja Clara huomaavat Jackin yhteyden perhosiin, Mathilde hänen uhanalaisia perhosia koskevan asiantuntemuksensa ja Clara hänen näkyvän tatuointinsa perusteella. Kun isä Benedetto kertoo Jackille, että hän tuntee elävänsä erityisessä helvetissä, "paikassa, jossa ei ole rakkautta", Jack alkaa antaa itsensä tuntea rakkautta Claraa kohtaan ja visioi elämää Claran kanssa.Jack puhuu vielä viimeisen kerran Pavelin kanssa ja kysyy, miten ruotsalaiset ovat löytäneet hänet. Kasvavassa pelossaan hän jopa epäilee Claraa, kun hän löytää tämän käsilaukusta pienen pistoolin. Hän kyselee Claralta aseesta ja tyytyy Claran selitykseen (puolustautuakseen, koska lehdissä on ollut tietoja murhatuista prostituoiduista).Jack suostuu toimittamaan aseen Mathildelle viimeisenä työnään, mutta viime hetkellä hän avaa salkun ja sabotoi kiväärin. Luovutuksen yhteydessä Jack epäilee, että Mathilde aikoo tappaa hänet. Ennen kuin mitään ehtii tapahtua, bussilastillinen koululaisia saapuu paikalle. Mathilde antaa Jackille maksun - paksun kirjekuoren täynnä käteistä - ja he eroavat toisistaan. Kun Mathilde ajaa pois, Pavel ottaa häneen yhteyttä ja kysyy, onko Mathilde tappanut Jackin. Mathilede sanoo, ettei ole, mutta että hän seuraa ja aikoo tappaa miehen.Clara tapaa Jackin kaupungin uskonnollisessa kulkueessa. Jack pyytää Clara mukaansa, ja Clara suostuu. Mathilde yrittää ampua Jackia läheiseltä katolta, mutta sabotoitu kivääri räjähtää hänen kasvoillaan. Nähdessään Mathilden putoavan katolta Jack antaa Claralle kirjekuoren täynnä käteistä ja kehottaa tätä menemään joelle, jossa he olivat piknikillä, ja odottamaan häntä. Hän juoksee jalkakäytävällä kuolevan Mathilden luo ja saa selville, että myös Mathilde työskentelee Pavelin palveluksessa.Kun Jack lähtee tapaamaan Claraa, hän kuulee Pavelin takanaan. He vaihtavat laukauksia, ja Pavel kaatuu kuolleena. Kun Jack ajaa tapaamaan Claraa joen rannalle, hän tunnustelee vatsaansa ja tajuaa, että häntä on ammuttu. Jack saapuu piknik-paikalle ja kun hän näkee Claran, hän romahtaa. Clara huutaa ja juoksee autolle. Valkoinen perhonen lentää taivaalle Jackin autosta.</w:t>
      </w:r>
    </w:p>
    <w:p>
      <w:r>
        <w:rPr>
          <w:b/>
        </w:rPr>
        <w:t xml:space="preserve">Tulos</w:t>
      </w:r>
    </w:p>
    <w:p>
      <w:r>
        <w:t xml:space="preserve">Mitä töitä Jackilla on?</w:t>
      </w:r>
    </w:p>
    <w:p>
      <w:r>
        <w:rPr>
          <w:b/>
        </w:rPr>
        <w:t xml:space="preserve">Esimerkki 2.1735</w:t>
      </w:r>
    </w:p>
    <w:p>
      <w:r>
        <w:t xml:space="preserve">Kanadan Maritimesin saarella sijaitseva pieni Wilby-saaristokaupunki valmistautuu vuotuisiin messuihinsa, kun skandaali uhkaa horjuttaa sen perustuksia: paikallinen sanomalehti on julkaisemassa yksityiskohtia ja nimiä miehistä, jotka otettiin kiinni poliisin ratsiassa Wilby Watchissa, laajalla rakentamattomalla alueella saarella.Kesken kaiken Wilbyn asukkaat yrittävät pitää yllä tavanomaista liiketoimintaa. Ylivilkas kiinteistönvälittäjä Carol French yrittää myydä pormestarille edesmenneen anoppinsa talon samalla kun hän valvoo festivaalia ja yrittää saavuttaa sosiaalisia tavoitteitaan samalla kun hän tuskallisesti yrittää välttää miehensä pyrkimyksiä keskustella heidän avioliitostaan. Hänen poliisimiehensä, hyväntahtoinen Buddy, joka tutkii yhdessä kumppaninsa Stanin kanssa huhuja homoseksistä ja huumeista Watchissa, on hajamielinen, koska hänellä on orastava rakkaussuhde entiseen lukiotoveriinsa Sandra Andersoniin. Sandra on juuri palannut saarelle ja avannut uudelleen kahvilan, ja hänen huono maineensa irtosuhteena on tuskallinen tosiasia hänen elämässään. Sandran teini-ikäinen tytär Emily seuraa äidin touhuja paheksuvasti; hän toivoo vakavaa romanssia, joka poikkeaisi äitinsä historiasta, mutta poikaystävällä saattaa olla perustavammat aikeet. Kun hänen vaimonsa on jättänyt hänet vireillä olevan homoskandaalin vuoksi, kaupunkiin juuri muuttanut masentunut videovuokraamon omistaja Dan Jarvis yrittää jatkuvasti tappaa itsensä, ja kaupungin remonttimies Duck MacDonald keskeyttää hänen yrityksensä. Duck pysyy myllerryksen keskellä stoalaisena ja näyttää olevan ainoa, joka (hiljaa) tunnistaa kaikkien muiden draamat, kun hän itse hakee sinnikkäästi Danin seuraa. Ja kaupungin pormestari saattaa leikitellä skandaalia saadakseen aikaan sopimuksen Watchin muuttamisesta golfkentäksi. skandaali pakottaa hahmot arvioimaan elämäänsä uudelleen ja pääsemään sopuun omien salaisuuksiensa ja valheidensa kanssa.</w:t>
      </w:r>
    </w:p>
    <w:p>
      <w:r>
        <w:rPr>
          <w:b/>
        </w:rPr>
        <w:t xml:space="preserve">Tulos</w:t>
      </w:r>
    </w:p>
    <w:p>
      <w:r>
        <w:t xml:space="preserve">Millaisen liikkeen Sandra avaa uudelleen?</w:t>
      </w:r>
    </w:p>
    <w:p>
      <w:r>
        <w:rPr>
          <w:b/>
        </w:rPr>
        <w:t xml:space="preserve">Esimerkki 2.1736</w:t>
      </w:r>
    </w:p>
    <w:p>
      <w:r>
        <w:t xml:space="preserve">Marokossa Frank Cotton ostaa palapelilaatikon jälleenmyyjältä. Kun Frank ratkaisee palapelin, paljaalla ullakolla koukussa olevat ketjut nousevat esiin ja repivät hänet kappaleiksi. Myöhemmin huone on täynnä heiluvia ketjuja ja peitetty hänen ruumiinsa jäänteillä. Mustiin pukeutunut hahmo poimii laatikon ja palauttaa sen alkuperäiseen tilaansa, jolloin huone palautuu normaaliksi. jonkin ajan kuluttua Frankin veli Larry muuttaa taloon rakentaakseen uudelleen kireän suhteensa toiseen vaimoonsa Juliaan, jolla oli suhde Frankin kanssa pian heidän avioliittonsa jälkeen. Larryn teini-ikäinen tytär Kirsty on päättänyt olla asumatta heidän kanssaan ja muuttaa omaan asuntoonsa. Larry viiltää kätensä kantaessaan sänkyä portaita ylös ja antaa verensä valua ullakon lattialle. Veri herättää Frankin henkiin nahattomana ruumiina, jonka Julia pian löytää. Hän on yhä pakkomielle Frankiin ja suostuu keräämään verta Frankille, jotta tämä voi palautua täysin ja he voivat paeta yhdessä. Julia alkaa poimia miehiä baareista ja tuoda heidät takaisin taloon, jossa hän murhaa heidät. Frank nauttii heidän verensä ja uusii kehonsa. Frank selittää Julialle, että hän oli uuvuttanut kaikki aistikokemukset ja etsi palapelilaatikkoa, jonka lupasi avaavan portin uusien lihallisten nautintojen valtakuntaan. Kun arvoitus oli ratkaistu, "kenobiitit" tulivat altistamaan hänet sadomasokismin äärimmäisille lajeille." Kirsty näkee Julian tuovan miehiä taloon; hän uskoo Julian harrastavan suhdetta ja seuraa tätä ullakolle, jossa hän keskeyttää Frankin viimeisimmän ruokailun. Frank hyökkää hänen kimppuunsa, mutta Kirsty heittää palapelilaatikon ulos ikkunasta, mikä luo harhautuksen ja mahdollistaa Kirstyn pakenemisen. Kirsty ottaa laatikon takaisin ja pakenee, mutta romahtaa pian sen jälkeen. Herätessään sairaalassa Kirsty ratkaisee laatikon ja kutsuu Cenobiitit ja kaksipäisen hirviön, jota Kirsty pakenee täpärästi. Cenobiittien johtaja Pinhead selittää, että vaikka Cenobiitteja on pidetty sekä enkeleinä että demoneina, ne ovat vain "tutkimusmatkailijoita" toisesta ulottuvuudesta, jotka etsivät lihallisia kokemuksia, eivätkä ne enää erota kipua ja nautintoa toisistaan. Vaikka he yrittävät pakottaa Kirstyn palaamaan valtakuntaansa heidän kanssaan, hän ilmoittaa Pinheadille, että Frank on paennut. Cenobiitit suostuvat ottamaan Frankin takaisin ja sanovat vastineeksi harkitsevansa Kirstyn vapauttamista.Kirsty palaa kotiin, jossa Frank on tappanut Larryn ja vienyt hänen henkilöllisyytensä varastamalla hänen nahkansa. Julia näyttää Kirstylle ullakolla olevan Frankin nyljetyn ruumiin ja lukitsee oven perässään. Cenobiitit ilmestyvät ja vaativat miestä, joka "teki tämän". Kirsty yrittää paeta, mutta Julia ja Frank pitävät häntä kiinni. Frank paljastaa todellisen henkilöllisyytensä Kirstylle, ja kun hänen seksuaaliset lähentelyt hylätään, hän päättää tappaa Kirstyn saadakseen nuorentumisensa päätökseen. Sen sijaan hän puukottaa vahingossa Juliaa ja juo tämän verta ilman katumusta. Frank jahtaa Kirstyä ullakolle, ja kun hän on aikeissa tappaa hänet, Cenobiitit ilmestyvät. Nyt kun he ovat varmoja, että hän on se, jota he etsivät, he kahlitsevat hänet kahleisiin ja repivät hänet palasiksi. Sitten ne yrittävät siepata Kirstyn. Kirsty repii arvoituslaatikon Julian kuolleista käsistä ja voittaa Cenobiitit kääntämällä arvoituslaatikon avaamiseen tarvittavat liikkeet ja lähettämällä heidät takaisin helvettiin. Kirstyn poikaystävä ilmestyy paikalle ja auttaa häntä pakenemaan romahtavasta talosta, minkä jälkeen Kirsty heittää palapelilaatikon palavalle roviolle. Kirstyä vaaninut karmiva kulkuri kävelee tuleen ja ottaa laatikon talteen ennen kuin muuttuu siivekkääksi olennoksi ja lentää pois. Rasia päätyy sen Frankille myyneen kauppiaan käsiin, joka tarjoaa sitä toiselle mahdolliselle asiakkaalle.</w:t>
      </w:r>
    </w:p>
    <w:p>
      <w:r>
        <w:rPr>
          <w:b/>
        </w:rPr>
        <w:t xml:space="preserve">Tulos</w:t>
      </w:r>
    </w:p>
    <w:p>
      <w:r>
        <w:t xml:space="preserve">Miksi Frank päätti tappaa Kirstyn?</w:t>
      </w:r>
    </w:p>
    <w:p>
      <w:r>
        <w:rPr>
          <w:b/>
        </w:rPr>
        <w:t xml:space="preserve">Esimerkki 2.1737</w:t>
      </w:r>
    </w:p>
    <w:p>
      <w:r>
        <w:t xml:space="preserve">Román Maldonado (Ricardo Darán) syntyi karnevaalimessuilla, jotka pidettiin "Luna de Avellanedassa", urheilu- ja seurapiirikerhossa, joka sijaitsee Avellanedassa, Buenos Airesin maakunnassa. Hänestä tulee elinikäinen jäsen, ja kerhosta tulee keskeinen osa hänen elämäänsä.Kerhossa oli kukoistuskaudellaan yli 8 000 jäsentä, mutta 2000-luvulla jäsenmäärä on vähentynyt noin 300:aan. Asuinalue on rappeutumassa, eloonjääneet asukkaat kamppailevat taloudellisesti, ja kokoontumiset ovat tuskin enää sitä, mitä ne ennen olivat. Kaiken kukkuraksi Román saa selville, että hänen vaimollaan Veránicalla on suhde, ja heidän avioliittonsa on pahimmillaan. Yhdessä kerhosta tuttujen ystävien Amadeo Grimbergin (Eduardo Blanco) ja Gracielan (Mercedes Morán) kanssa Románin on taisteltava paikan säilymisen puolesta ennen kuin se myydään ja muutetaan kasinoksi.Elokuva kertoo tämän taistelun ylä- ja alamäet, Amadeon vaikean suhteen Cristinan (Valeria Bertuccelli) kanssa, RomÃ¡nin perhekriisin ja Gracielan vaikeudet miehensä lähdön jälkeen. Lopulta äänestys kerhon säilyttämiseksi hengissä häviää 33-26, ja päähenkilöiden tiet eroavat katkeransuloisella tavalla. Loppu on kuitenkin iloinen, sillä Román löytää toivoa löytämällä vanhan kerhon jäsenkorttinsa ja vihjaa yhdessä Amadeon kanssa aloittavansa uuden kerhon.</w:t>
      </w:r>
    </w:p>
    <w:p>
      <w:r>
        <w:rPr>
          <w:b/>
        </w:rPr>
        <w:t xml:space="preserve">Tulos</w:t>
      </w:r>
    </w:p>
    <w:p>
      <w:r>
        <w:t xml:space="preserve">Missä karnevaalimessut järjestetään?</w:t>
      </w:r>
    </w:p>
    <w:p>
      <w:r>
        <w:rPr>
          <w:b/>
        </w:rPr>
        <w:t xml:space="preserve">Esimerkki 2.1738</w:t>
      </w:r>
    </w:p>
    <w:p>
      <w:r>
        <w:t xml:space="preserve">Intro näyttää kameran tallentavan ruumiiden kasvoja, joiden suita lääketieteen opiskelijat liikuttavat.Lääketieteen opiskelija Teddy Grey (Milo Ventimiglia) valmistuu luokkansa parhaana Harvardista ja liittyy yhteen maan arvostetuimmista patologian koulutusohjelmista. Siellä harjoittelijaryhmän ja Teddyn välille kehittyy kilpailu. He kutsuvat Teddyn mukaan ryhmäänsä, joka viihdyttää itseään salaisella leikillä ruumishuoneella, joka koskee sitä, kuka pystyy tekemään täydellisen huomaamattoman murhan. Lopulta ryhmän johtaja Jake Gallo tajuaa, että Teddy makaa hänen tyttöystävänsä, tohtori Juliette Bathin kanssa. Kun Teddy saa useita ryhmän jäseniä kiinni valheista, hän tajuaa, että se, mikä aluksi vaikutti kostomurhilta, on todellisuudessa vain viattomia ihmisiä, jotka murhataan huvin vuoksi.Teddyn kihlattu Gwen saapuu asumaan Teddyn asunnolle. Julietten uskottomuudesta suuttunut Gallo tappaa Julietten seuraavassa pelissä. Kuitenkin juuri kun he ovat aloittamassa Bathin ruumiinavausta (sillä välin juonitellen Teddyn kuolemaa), Gallo huomaa, että kaasu on jätetty huoneeseen päälle, mikä johtaa massiiviseen räjähdykseen, kun yksi ryhmästä sytyttää amfetamiiniputken ja tappaa kaikki muut paitsi Teddyn, joka ei ollut huoneessa. Gallo tajuaa, mitä on tapahtumassa, ja jää henkiin. Teddyn nähdään kävelevän pois räjähdyksestä. myöhemmin Gallo onnistuu tappamaan Gwenin "täydellisenä murhana". Kun Teddy on saanut valmiiksi ruumiinavausraporttinsa murhatusta morsiamestaan, Gallo tyrmää hänet ja joutuu sen jälkeen vaihtamaan sanallisia sanaharkkoja hänen kanssaan. Teddy käyttää käänteisen psykologian keinoin Gallon omaa retoriikkaa häntä vastaan, minkä jälkeen patologikollega Ben Stravinsky vapauttaa Teddyn ja yhdessä he tappavat Gallon täsmälleen samalla tavalla kuin tämä tappoi Teddyn morsiamen. Samalla he elävöittävät Gallon.</w:t>
      </w:r>
    </w:p>
    <w:p>
      <w:r>
        <w:rPr>
          <w:b/>
        </w:rPr>
        <w:t xml:space="preserve">Tulos</w:t>
      </w:r>
    </w:p>
    <w:p>
      <w:r>
        <w:t xml:space="preserve">Mitä ryhmänjohtaja Jake Gallo ymmärtää Teddystä?</w:t>
      </w:r>
    </w:p>
    <w:p>
      <w:r>
        <w:rPr>
          <w:b/>
        </w:rPr>
        <w:t xml:space="preserve">Esimerkki 2.1739</w:t>
      </w:r>
    </w:p>
    <w:p>
      <w:r>
        <w:t xml:space="preserve">Kun hänet on pantattu Las Vegasin liikkeen omistajalle Guptalle, menninkäinen (Davis) hyppää hänen selkäänsä ja puree osan hänen korvastaan syyttäen häntä ahneesta varkaasta. Sitten hän hakkaa Guptan jalkoja kävelykepillään ja huomaa, että hänellä on nahkakengät jalassa. Hän ottaa yhden pois ja toteaa "arvostavansa hyviä kenkiä". Hän katsoo alas ja huomaa, että Guptan sukassa on reikä, joka paljastaa hänen isovarpaansa. Leprechaun tarttuu miehen jalkaan ja sanoo: "Ah, ei haittaa, jos haittaa!", ja puree sitten miehen isovarpaan irti. Ennen kuin hän ehtii aiheuttaa miehelle enempää vahinkoa, Gupta paljastaa, että hänellä on yllään medaljonki, jonka hän löysi menninkäisen tuolloin kivettyneestä ruumiista. Leprechaun pakenee sitä ja piiloutuu kellariin, jossa Gupta seuraa häntä ja saa Amorin patsaasta ammutun nuolen käteen. Hän juoksee takaisin yläkertaan kutsumaan apua, mutta menninkäinen kuristaa hänet kuoliaaksi puhelinjohdon avulla. Hänet löytää yliopisto-opiskelija Scott McCoy, joka on ihastunut kasinon työntekijään Tammy Larseniin. Scott varastaa menninkäisen kolikon, jolla on tässä elokuvassa kyky täyttää yksi toive per henkilö. Tämä yksi toive ei voi tehdä Leprechaunille pahaa. Tämä on myös ensimmäinen elokuva, jossa Leprechaun voi muuttua betoniksi, jos hänet pakotetaan käyttämään medaljonkia.Kun Scott on rikastunut kasinolla, työntekijät (Loretta ja Fazio) ryöstävät hänet ja Leprechaun hyökkää hänen kimppuunsa. Hän onnistuu heittämään Leprechaunin ulos hotellin ikkunasta, mutta joutuu samalla purruksi. Sillä välin kasinon työntekijät (Mitch, Loretta, Fazio) kierrättävät kolikkoa ja esittävät toiveita. Mitch toivoo voivansa maata Tammyn kanssa, Loretta toivoo uutta kehoa ja Fazio toivoo olevansa maailman suurin taikuri. ilmeisesti Leprechaun on selvinnyt putoamisesta, ja hän tappaa heidät yksi kerrallaan. Mitch tapetaan Tammyn poistuttua huoneesta. Televisiosta tulee porno ja alkaa puhua hänen nimeään. Televisiosta tulee nainen ja alkaa suudella Mitchiä. Mitch kuulee televisiosta menninkäisen ja katsoo ylös. Kun hän katsoo takaisin naista, tämä on robotti. Nainen ampuu Mitchin sähköllä.Loretta toivoo kaksikymmenvuotiasta kehoaan. Kun menninkäinen kohtaa hänet, hän kertoo, ettei hänellä ole enää kolikkoa. Loretta puolestaan räjäyttää hänet tekemällä hänen rintansa, takapuolensa ja huulensa yhä suuremmiksi, kunnes hän räjähtää. Fazion kuolema oli kaikista pahin. Hän halusi olla maailman paras taikuri. Hänen esityksensä aikana ilmestyy menninkäinen. Kaikki luulevat, että hän on osa esitystä. He tekevät tempun, jossa mies sahataan kahtia. Mutta menninkäisellä on oikea moottorisaha. Kaikki yleisössä sanoivat haluavansa, että temppu tehdään, he eivät vain tienneet, että siinä olisi niin paljon verta ja verta. Koko yleisö inhosi, kun he näkivät Fazion kuolleen, ja hänet tapettiin aivan heidän silmiensä edessä." Scott on alkanut itse muuttua menninkäiseksi purtuaan ja hänen on taisteltava halujaan vastaan varastaa menninkäisen kultaruukku. Lopulta Tammy ja Scott polttavat Leprechaunin kullan, joka tässä elokuvassa pystyy tappamaan hänet.</w:t>
      </w:r>
    </w:p>
    <w:p>
      <w:r>
        <w:rPr>
          <w:b/>
        </w:rPr>
        <w:t xml:space="preserve">Tulos</w:t>
      </w:r>
    </w:p>
    <w:p>
      <w:r>
        <w:t xml:space="preserve">Kuka on alkanut itse muuttua menninkäiseksi, koska häntä on purtu?</w:t>
      </w:r>
    </w:p>
    <w:p>
      <w:r>
        <w:rPr>
          <w:b/>
        </w:rPr>
        <w:t xml:space="preserve">Esimerkki 2.1740</w:t>
      </w:r>
    </w:p>
    <w:p>
      <w:r>
        <w:t xml:space="preserve">Kaupungin rähjäisessä osassa sijaitsevalla bussipysäkillä kulkuri Smith (Clive Owen) näkee raskaana olevan naisen pakenevan palkkamurhaajaa. Smith seuraa heitä varastoon ja murhaa palkkamurhaajan puukottamalla tätä porkkanalla kasvoihin. Kun lisää roistoja saapuu paikalle, nainen alkaa synnyttää, ja Smith joutuu synnyttämään naisen vauvan tulitaistelun aikana. Päämurhaaja Karl Hertzin (Paul Giamatti) takaa-ajamana nainen ammutaan ja tapetaan, jolloin Smith pakenee täpärästi pakoon vastasyntyneen kanssa. Smith jättää vauvan puistoon ja toivoo jonkun adoptoivan lapsen, mutta ohikulkeva nainen kuolee Hertzin tarkka-ampujan kiväärin laukaukseen. Kun Smith tajuaa, että Hertz yrittää tappaa vauvan, hän pelastaa hänet ja yrittää jättää hänet imettävän prostituoidun Donnan (Monica Bellucci) luokse, mutta tämä kieltäytyy Smithin pyynnöistä huolimatta. Hertz saapuu bordelliin pian tämän jälkeen ja kiduttaa Donnaa saadakseen tietoja, mutta Smith palaa takaisin ja tappaa Hertzin kätyrit. viedessään Donnan piilopaikkaansa Smith huomaa, että vauva (jonka hän nimeää Oliveriksi) lakkaa itkemästä, kun hän kuulee heavy metal -musiikkia, mistä hän päättelee, että hänen äitinsä asui lähellä heavy metal -klubia. Hertzin seuratessa Smith joutuu ampumaan tiensä ulos piilopaikastaan, ennen kuin hän ja Donna lähtevät läheiselle klubille. Klubin yläpuolella he löytävät asunnon, jossa on lääketieteellisiä laitteita ja kaksi kuollutta raskaana olevaa naista; Smith päättelee, että kaikki naiset oli hedelmöitetty tietyn miehen spermalla, jotta he voisivat synnyttää samanlaisia luuydinluovuttajia.Piileskellessään motellihuoneessa naamioituneet miehet hyökkäävät Smithin ja Donnan kimppuun seksin aikana; Smith tajuaa, että hänen hyökkääjiensä aseet ovat kaikki Hammerson-malleja, joita yleisö ei voi saada. Ennen kuin hän seuraa tätä vihjettä, Smith vie Donnan ja Oliverin sotamuseoon ja piilottaa heidät M24 Chaffee -panssarivaunuun. Soluttautuessaan Hammersonin tehtaalle Smith näkee Hertzin ja Hammersonin keskustelevan siitä, miten he eivät halua, että seuraava presidentti kumoaa aseenkanto-oikeutta koskevan toisen lisäyksen, ja huomaa, että Hammerson omistaa saksanpaimenkoiran nimeltä Duchess. Smith virittää koko laitokseen ansan, jonka avulla hän voi tappaa roistot ja paeta. pian Smith huomaa artikkelin senaattori Harry Rutledgesta (Daniel Pilon), presidenttiehdokkaasta, joka kampanjoi tiukempien aselakien puolesta. Smith päättelee, että Rutledgella on syöpä ja hän tarvitsee luuydinsiirron, minkä vuoksi hän on teettänyt sijaissynnyttäjät hedelmöittämään itsensä hänen spermallaan ja miksi Hertz ja Hammerson haluavat Oliverin kuolevan. Jos imeväiset kuolevat, senaattori ei saa luovutusta ja on kelvoton asettumaan ehdolle presidentiksi. Smith kehottaa Donnaa lähtemään kaupungista, ennen kuin Smith ottaa yhteyttä yhteen Rutledgen kätyreistä ja pyytää tapaamista. Tapaaminen lentokoneessa, senaattori vahvistaa Smithin epäilyt, mutta Smith huomaa koirankarvan hänen housuissaan. koska hän huomaa, että karva kuuluu Duchessille ja että senaattori on tehnyt sopimuksen Hammersonin kanssa, Smith ottaa Rutledgen panttivangiksi, mutta Hertz ja Hammerson ilmestyvät paikalle. Hertziä pakenevana Smith tappaa senaattorin ja hyppää lentokoneesta laskuvarjolla. Tappaessaan useita takaa-ajajia Smithiä ammutaan, ja turvallisesti laskeuduttuaan hän romahtaa pian vammoihinsa. Tämän jälkeen Smith herää Hammersonin kartanossa. Hertz kiduttaa Smithiä ja murtaa hänen sormensa saadakseen tietää, minne hän lähetti Donnan ja Oliverin. Kun Hertz valmistautuu leikkaamaan Smithiltä silmät, Smith pääsee irti ja tappaa useita roistoja. Nurkkaan ajettu Smith, joka kamppailee aseensa käytön kanssa, laittaa eläviä patruunoita murtuneiden sormiensa väliin ja ampuu Hertzin ja haavoittaa häntä vakavasti räjäyttämällä ne takan avulla. Kun Smith ja Hertz molemmat tarttuvat pistooleihin ja kamppailevat tappaakseen toisensa, Smith onnistuu ampumaan ensimmäisenä ja tappamaan Hertzin. bussilla Duchessin kanssa Smith pysähtyy pian jäätelökioskille, jossa hän löytää Donnan työskentelemässä tarjoilijana Oliveria katsellen. Elokuva päättyy, kun joukko aseistautuneita amatööriryöstäjiä astuu salonkiin; kädet siteissä, Smith ampuu heidät käyttämällä porkkanaa liipaisimena.</w:t>
      </w:r>
    </w:p>
    <w:p>
      <w:r>
        <w:rPr>
          <w:b/>
        </w:rPr>
        <w:t xml:space="preserve">Tulos</w:t>
      </w:r>
    </w:p>
    <w:p>
      <w:r>
        <w:t xml:space="preserve">Kuka kiduttaa Smithiä?</w:t>
      </w:r>
    </w:p>
    <w:p>
      <w:r>
        <w:rPr>
          <w:b/>
        </w:rPr>
        <w:t xml:space="preserve">Esimerkki 2.1741</w:t>
      </w:r>
    </w:p>
    <w:p>
      <w:r>
        <w:t xml:space="preserve">Avaruusalus ennestään tuntemattomalta planeetalta laskeutuu skotlantilaisille nummille ja tuo avaruusolennon maan päälle professori Elliotin (Raymond Bond) observatorion läheisyyteen, vain muutama päivä ennen kuin planeetta ohittaa maapallon lähimmäksi. Kun professori ja hänen ystävänsä, amerikkalainen toimittaja John Lawrence (Robert Clarke), löytävät olennon, he auttavat sitä, kun se on hädässä, ja yrittävät kommunikoida sen kanssa, mutta epäonnistuvat. He lähtevät, ja avaruusolio seuraa heitä kotiin. Professorin kollega, häikäilemätön ja kunnianhimoinen tiedemies tohtori Mears (William Schallert), saa selville, miten olion kanssa voi kommunikoida, ja yrittää saada siltä väkisin sen metallin kaavan, josta avaruusalus on tehty. Hän sulkee avaruusolion hengityslaitteen ja jättää sen kuolemaan kertoen professorille, että yhteydenpito oli toivotonta. pian Lawrence huomaa, että avaruusolio on kadonnut, samoin kuin professorin tytär Enid (Margaret Field). Kylän konstaapeli Tommy (Roy Engle) ilmoittaa, että muitakin kyläläisiä on kadonnut. Lawrence vie konstaapelin paikalle, jossa avaruusalus on ollut, mutta sitä ei enää ole. Kun yhä useampi ihminen on kateissa - Mears mukaan lukien - puhelinlinjat ovat poikki ja kylä on paniikissa, he saavat tiedon Scotland Yardille ottamalla yhteyttä ohikulkevaan rahtilaivaan heliografin avulla.Kun komisario (David Ormont) ja ylikonstaapeli lentävät paikalle ja saavat selvityksen tilanteesta, päätetään, että armeijan on tuhottava avaruusalus. Lawrence vastustaa, että näin tehdessään hän tappaa myös avaruusolennon hallussa olevat ihmiset. Koska salaperäisen planeetan on määrä saavuttaa lähimmän etäisyytensä maapallosta keskiyöllä, Lawrencelle annetaan aikaa pelastaa heidät kello 23:een asti. Hän hiipii aluksen luokse ja kuulee Mearsilta, että avaruusolio aikoo tehdä aluksesta langattoman releaseman ennen hyökkäystä sen kuolemaisillaan olevalta kotiplaneetalta. Lawrence käskee innostuneita kyläläisiä poistumaan ja hyökkää avaruusolion kimppuun, sammuttaa sen hengityslaitteen ja pakenee sitten Enidin ja professorin kanssa. Mears kuitenkin palaa alukseen ja kuolee, kun armeija tuhoaa aluksen juuri ennen kuin planeetta lähestyy ja sitten vetäytyy takaisin ulkoavaruuteen.</w:t>
      </w:r>
    </w:p>
    <w:p>
      <w:r>
        <w:rPr>
          <w:b/>
        </w:rPr>
        <w:t xml:space="preserve">Tulos</w:t>
      </w:r>
    </w:p>
    <w:p>
      <w:r>
        <w:t xml:space="preserve">Mihin avaruusalus laskeutuu?</w:t>
      </w:r>
    </w:p>
    <w:p>
      <w:r>
        <w:rPr>
          <w:b/>
        </w:rPr>
        <w:t xml:space="preserve">Esimerkki 2.1742</w:t>
      </w:r>
    </w:p>
    <w:p>
      <w:r>
        <w:t xml:space="preserve">Tässä futuristisessa tarinassa Alan Hakman (Robin Williams) joutuu todistamaan lapsuudenystävänsä kuolemaa, joka oli pudonnut puulankulta hylätyssä rakennuksessa, jossa he leikkivät. Nykypäivään siirryttäessä aivoihin asetetaan syntymän yhteydessä "Zoe"-siruja, jotka tallentavat ihmisen koko elämän; kun henkilö kuolee, video editoidaan ja näytetään hautajaisissa. Videoeditoija ("leikkuri") Alan Hakman editoi tallenteet ihmisten elämästä kohteen omaisten toiveiden mukaisesti ja haastattelee henkilön perheenjäseniä saadakseen käsityksen siitä, mitä tallenteista pitäisi etsiä. Tietenkin joidenkin häikäilemättömien ihmisten kohdalla huonot kohdat jätetään pois, mutta koko tallennus henkilön elämästä on näin ollen tarkastelun kohteena. Joissakin tapauksissa Hakman siis tietoisesti hautasi huonot puolet ja korosti hyvät puolet. Tämän seurauksena Alanista tulee kylmä suuruudenhullu, mutta asiat muuttuvat, kun hän törmää erään koehenkilön muistiin ystävästään, jota hän luuli kuolleeksi. Etsiessään tietoa ystävänsä Zoe-sirusta hän ei löydä mitään, sillä vain 20 prosentilla ihmisistä on implantti. Sen sijaan hän löytää tiedot omasta implantistaan, josta hän ei ollut tietoinen. Hän hakeutuu muistiin, joka osoittaa, että Alanin ystävä hengitti yhä, ja "veri", johon Alan luuli astuneensa rakennuksesta poistuessaan, olikin maalia. Sillä välin hänen kohteensa Zoe-siru tuhoutuu hänen toimistossaan käydyssä yhteenotossa. Kun aktivistit, jotka haluavat, että hänen kohteensa elämä avataan kaikille, kohtaavat Alanin, joka yrittää paeta, koska hänen muistisirunsa tallensi sen, mitä hän näki kohteen elämästä, mutta aktivisti ampuu hänet, ja Alan perustelee tekonsa sillä, että Alan ei siis kuollut turhaan. Mira Sorvino ja James Caviezel näyttelevät myös.</w:t>
      </w:r>
    </w:p>
    <w:p>
      <w:r>
        <w:rPr>
          <w:b/>
        </w:rPr>
        <w:t xml:space="preserve">Tulos</w:t>
      </w:r>
    </w:p>
    <w:p>
      <w:r>
        <w:t xml:space="preserve">Kenen sirua Alan etsii?</w:t>
      </w:r>
    </w:p>
    <w:p>
      <w:r>
        <w:rPr>
          <w:b/>
        </w:rPr>
        <w:t xml:space="preserve">Esimerkki 2.1743</w:t>
      </w:r>
    </w:p>
    <w:p>
      <w:r>
        <w:t xml:space="preserve">Juoni käsittelee sisaruksia, Devonia (Tim Draxl) ja Reginaa (Christine Lakin), jotka selviytyvät raa'asta hyökkäyksestä pikkukaupungissa, jossa heidän äitinsä kasvoi. Aikuisina he palaavat kaupunkiin myydäkseen äitinsä omaisuuden ja jatkaakseen elämäänsä. He palaavat kaupunkiin kolmen ystävänsä kanssa: Tom (Justin Hartley), Samir (Ankur Bhatt) ja Terra (Katie Maguire), mutta kotiin palatessaan he törmäävät vanhaan ystäväänsä Harleyyn (Noah Fleiss) ja vanhaan viholliseensa Maciin (Norman Reedus), ja paluu tuohon synkkään paikkaan herättää tappamisen raivon kaupungissa, jossa kaikkia sitovat siteet. Regina oppii, ettei kehenkään eikä mihinkään voi luottaa - ei edes omiin muistoihinsa. Hän oppii, että menneisyys ei vain kummittele, vaan sattuu.</w:t>
      </w:r>
    </w:p>
    <w:p>
      <w:r>
        <w:rPr>
          <w:b/>
        </w:rPr>
        <w:t xml:space="preserve">Tulos</w:t>
      </w:r>
    </w:p>
    <w:p>
      <w:r>
        <w:t xml:space="preserve">Kuka näyttelee Reginaa?</w:t>
      </w:r>
    </w:p>
    <w:p>
      <w:r>
        <w:rPr>
          <w:b/>
        </w:rPr>
        <w:t xml:space="preserve">Esimerkki 2.1744</w:t>
      </w:r>
    </w:p>
    <w:p>
      <w:r>
        <w:t xml:space="preserve">Kaksi länsirannikon yliopiston määrätietoista opiskelijaa, Arian ja Ernest, seuraavat idealistisen professorinsa, tohtori Malleyn, innoitusta ja yrittävät tehdä elämässään jotain tärkeää. Mutta kun nämä kaksi tekevät rohkean päätöksen liittyä taisteluun Afganistanissa, Malley on sekä liikuttunut että järkyttynyt. Nyt, kun Arian ja Ernest taistelevat kentällä selviytymisestä, heistä tulee naru, joka sitoo yhteen kaksi erilaista tarinaa Amerikan vastakkaisilla puolilla. Kaliforniassa ahdistunut tohtori Malley yrittää tavoittaa etuoikeutetun mutta tyytymättömän opiskelijan, joka on Arianin ja Ernestin vastakohta. Samaan aikaan Washington D.C.:ssä karismaattinen presidenttiehdokas, senaattori Jasper Irving, on antamassa pomminvarma tarinan tutkivalle tv-toimittajalle, joka saattaa vaikuttaa Arianin ja Ernestin kohtaloihin. Kun riidat, muistot ja luodit lentävät, nämä kolme tarinaa kietoutuvat yhä tiiviimmin yhteen ja paljastavat, miten kullakin näistä amerikkalaisista on syvällinen vaikutus toisiinsa - ja koko maailmaan.</w:t>
      </w:r>
    </w:p>
    <w:p>
      <w:r>
        <w:rPr>
          <w:b/>
        </w:rPr>
        <w:t xml:space="preserve">Tulos</w:t>
      </w:r>
    </w:p>
    <w:p>
      <w:r>
        <w:t xml:space="preserve">Missä tohtori Malleyn kotipaikka on?</w:t>
      </w:r>
    </w:p>
    <w:p>
      <w:r>
        <w:rPr>
          <w:b/>
        </w:rPr>
        <w:t xml:space="preserve">Esimerkki 2.1745</w:t>
      </w:r>
    </w:p>
    <w:p>
      <w:r>
        <w:t xml:space="preserve">Tämän artikkelin juonitiivistelmä voi olla liian pitkä tai liian yksityiskohtainen. Auta parantamaan sitä poistamalla tarpeettomia yksityiskohtia ja tekemällä siitä tiiviimpi. (Syyskuu 2013) (Opi poistamaan tämä malliviesti)Seitsemäntoista-vuotias ja seitsemännellä kuulla raskaana oleva Novalee Nation (Natalie Portman) lähtee poikaystävänsä Willy Jack Pickensin (Dylan Bruno) kanssa road tripille Tennesseestä Kaliforniaan.Ajaessaan Sequoyahin, Oklahoman, läpi Novalee huomaa kenkiensä pudonneen reiän läpi auton lattialle, kun hän oli nukkumassa. Hän pyytää Willy Jackia pysähtymään paikalliseen Walmartiin, jotta hän voisi käydä vessassa ja ostaa uudet kengät. Kun Novalee hakee vaihtorahoja kassalla, 5,55 dollaria saa hänet paniikkiin, sillä jo varhain saimme tietää, että Novalee uskoo numeron 5 olevan huono enne. Hän juoksee paljain jaloin ulos ja huomaa, että Willy Jack on hylännyt hänet ja jättänyt jälkeensä vain hänen uuden kameransa. koska hänellä ei ole muuta paikkaa minne mennä, hän kävelee takaisin sisälle ja tapaa Thelma "Sisko" Husbandin (Stockard Channing), naisen, joka pyörittää kaupungin tervetuliaisvaunuja ja antaa hänelle Buck Eye Treen. Novalee tapaa myös valokuvaaja Moses Whitecottonin (Keith David), joka neuvoo häntä antamaan vauvalleen vahvan nimen. Myöhemmin samana iltana Novalee tuntee olonsa pahoinvoivaksi ja juoksee taas kylpyhuoneeseen oksentamaan. Kun hän tulee taas ulos, hän huomaa, että kauppa on suljettu. Pian hän keksii, miten elää huomaamatta Walmartissa. sillä välin Willy Jack pidätetään ja häntä syytetään veljeilystä viehättävän muukalaisen kanssa, josta hänellä ei ollut aavistustakaan, että hän on itse asiassa 14-vuotias. Hänet tuomitaan vankeuteen, jossa hän säveltää country-kappaleen nimeltä "Beat of the Heart." Novalee onnistuu asumaan kaupassa useita viikkoja. Hän vierailee kirjastossa ja tapaa Forney Hullin (James Frain), joka huolehtii kirjastonhoitaja-alkoholistisiskostaan Mary Elizabethista (Margaret Hoard). Löydettyään tietoa siitä, miten Buck Eye -puuta hoidetaan, Novalee vierailee Sister Husbandin luona, joka suostuu antamaan Novaleen kasvattaa Buck Eye -puuta pihallaan.Novalee herää ukkosmyrskyyn, kun hänellä alkaa olla supistuksia. Hänen lapsivetensä murtuu, ja hän alkaa synnyttää. Romahtaessaan hän huomaa olevansa käytävällä 5 ja onnistuu vetämään itsensä viereiselle käytävälle jatkaessaan huutamistaan. Forney (joka näki Novaleen menevän kauppaan sulkemisaikana) hyppää lasilevyikkunan läpi ja auttaa synnyttämään vauvan ruudun ulkopuolella.Seuraavana aamuna Novalee herää sairaalassa huomatakseen, että hän on mediajulkkis, koska hän on synnyttänyt Walmartissa. Hän ystävystyy sairaanhoitajansa Lexie Coopin (Ashley Judd) kanssa ja kertoo tyttärensä nimekseen Americus. Lexie paljastaa olevansa sinkku, jolla on neljä lasta kolmelta eri mieheltä. Kun Novalee ja Lexi lukevat kirjeitä, Novaleen äiti Mama Lil (Sally Field), joka hylkäsi hänet lapsena, on nähnyt hänet televisiossa ja ilmestyy sairaalaan. Äiti sanoo, että naiset voivat hankkia yhteisen asunnon, ottaa Novaleen Walmartin toimitusjohtajalta lahjaksi saamat 500 dollaria ja lupaa hakea Novaleen ja Americuksen seuraavana aamuna. Äiti ei koskaan ilmesty paikalle, ja Sister Husband tulee noutamaan Novaleen ja tarjoutuu antamaan Novaleen ja vauvan asua kotonaan. novalee nauttii elämästään Sister Husbandin luona, jossa hän mahtuu takaisin vanhoihin vaatteisiinsa, ystävystyy Forneyn kanssa ja työskentelee Walmartissa. Eräänä iltana, kun Novalee ja Forney ovat hankkimassa joulukuusia, Forney huomauttaa, että Americus täyttää sinä päivänä viisi kuukautta. Novalee säikähtää oivalluksesta ja kiiruhtaa kotiin tarkistamaan Americuksen. Hän tulee kotiin ja löytää poliisit kotonaan ja kuulee, että Americus on kidnapattu. Novalee muistaa, että sairaalassa hän sai Mississippistä kortin, jossa sanottiin, että hänen vauvansa oli "kauhistus Jumalan alla", koska hän oli syntynyt avioliiton ulkopuolella. Poliisi ottaa nopeasti kiinni Mississippin rekisterikilvillä varustetun ajoneuvon, ja Americus löytyy turvallisesti kirkon ulkopuolella olevasta joulupukin joulupukista.Vapauduttuaan vankilasta ja päästyään Las Vegasiin Willy Jackista tulee laulullaan yhden hitin ihme, ja hän lyöttäytyy yhteen musiikkiagentti Ruth Meyersin (Joan Cusack) kanssa, joka antaa hänelle "Billy Shadow" -nimen.Kolme vuotta myöhemmin Novalee aloittaa valokuvaajan uran Mosesin avulla. Kun tornado puhaltaa Sequoyahin läpi, sisar Husband kuolee ruudun ulkopuolella, ja heidän kotinsa tuhoutuu. Siskon muistoksi Novalee ottaa kuvan Americuksesta ja yhä pystyssä olevasta Buck Eye Tree -puusta myrskyn tuhojen keskellä. Hautajaisten jälkeen eräs Sister Husbandin ystävä AA:sta ilmoittaa Novaleelle, että hän on Sisterin jäämistön edunsaaja. Novalee rakentaa itselleen ja Americusille uuden kodin Sisterin maalle.Las Vegasissa Willy Jack yrittää haarukoida uraansa ja alkaa keskustella tunnetun agentin Johnny DeSoton (Richard Nance) kanssa. Samaan aikaan Novalee, joka on myös Las Vegasissa, lähettää valokuvansa kilpailuun ja voittaa sen. Ruth Meyers ilmoittaa hotellihuoneessaan Willy Jackille, että hänen vanha sellikaverinsa Tommy Reynolds haastaa hänet oikeuteen levyttämänsä kappaleen krediiteistä. Willy Jack toteaa kirjoittaneensa kappaleen ja kysyy Ruthilta, mitä tehdä. Ruth sanoo Willy Jackille, että hänen pitäisi pyytää Johnny DeSotoa auttamaan häntä (saatuaan jotenkin selville hänen keskustelustaan tämän kanssa), ja katkaisee yhteydet Willy Jackiin. novalee palaa tapahtuman jälkeen Sequoyahiin. Eräänä päivänä Novalee saa puhelun Lexien vanhimmalta lapselta. Hän ryntää paikalle ja löytää Lexien mustelmilla ja pahoinpideltynä. Saamme tietää, että Lexien uusi rakkauden kohde on ahdistellut hänen vanhimpia lapsiaan ja hakannut hänet melkein kuoliaaksi, kun hän yritti suojella heitä.Mary Elizabeth kuolee myöhemmin, ja kun Forney ei ilmesty hautajaisiin, Novalee löytää hänet hotellista ja lohduttaa häntä. He toimivat tunteidensa mukaan ja viettävät yön yhdessä. Forney tunnustaa tunteensa häntä kohtaan. Novalee uskoutuu Lexielle, mitä hänen ja Forneyn välillä on tapahtunut, ja saa tietää, että Lexie tapailee uutta miestä. Lexie nolostuu myöntäessään, että mies on tuholaistorjuja eikä hänellä ole aivan niitä fyysisiä ominaisuuksia, joihin hän on aiemmin ihastunut. Lexie rakastuu lopulta tuholaistorjuja Ernieen (Bob Coonrod) saatuaan tietää, että hän antoi entiselle vaimolleen kunnostetun vuoden 1967 Chevy Camaron vastineeksi tytärpuolensa huoltajuudesta, jonka hän adoptoi omakseen. He menevät naimisiin, ja Lexie kertoo Novaleelle olevansa raskaana. Novalee tuntee syvästi, ettei hän ole tarpeeksi hyvä Forneylle, ja kamppailee sen kanssa, että kertoo miehelle, ettei rakasta häntä. Hän palaa kouluun Maineen... Vakavasti masentuneena oikeusjutun jälkeen pilalle menneestä urastaan Willy Jack ryhtyy alkoholistiksi ja alkaa popsia pillereitä ajaessaan naisen kanssa. Hän harhailee humalassa ja lyyhistyy junaradalle, jossa hän ei pysty liikkumaan junan lähestyessä.Americuksen 5-vuotissyntymäpäivänä Novalee poimii sanomalehden ja näkee artikkelin, jossa kerrotaan Willy Jackin menettäneen jalkansa joitakin kuukausia aiemmin ja että häneltä on hiljattain ryöstetty pyörätuoli. Novalee vierailee Willy Jackin luona sairaalassa, ja mies paljastaa hänelle, että valehteli hänelle viimeisenä yhteisenä päivänä, kun hän sanoi, ettei tuntenut vauvan sydäntä. Hän tunnustaa, että hänen koko elämänsä olisi ollut erilainen, jos hän olisi pystynyt perumaan tämän yhden valheen. novalee tajuaa tehneensä saman virheen Forneyn kanssa. Hän ajaa Willy Jackin kotiin Tennesseehen ja jatkaa sitten Maineen etsimään Forneyta. Novalee kertoo hänelle, että hän todella rakastaa häntä, ja he palaavat Oklahomaan ja menevät naimisiin. Loppukohtaus on heidän häistään, jotka tapahtuvat Walmartissa.</w:t>
      </w:r>
    </w:p>
    <w:p>
      <w:r>
        <w:rPr>
          <w:b/>
        </w:rPr>
        <w:t xml:space="preserve">Tulos</w:t>
      </w:r>
    </w:p>
    <w:p>
      <w:r>
        <w:t xml:space="preserve">Miksi muuten Novalee meni Walmartiin?</w:t>
      </w:r>
    </w:p>
    <w:p>
      <w:r>
        <w:rPr>
          <w:b/>
        </w:rPr>
        <w:t xml:space="preserve">Esimerkki 2.1746</w:t>
      </w:r>
    </w:p>
    <w:p>
      <w:r>
        <w:t xml:space="preserve">Viisi ystävää lähtee New Orleansin karnevaaleihin. Kotimatkalla he joutuvat auto-onnettomuuteen ja huomaavat törmänneensä mieheen. Ennen kuin kukaan ehtii soittaa apua, ambulanssi saapuu paikalle. Heidät viedään outoon sairaalaan, jossa heidän vammojaan voidaan tutkia. juoni keskittyy Mercy-sairaalaan, jossa mielisairas henkilökunta tekee eläville potilaille epäinhimillisiä kokeita. "Kokeet" ovat raakoja, ja usein uhrit kuolevat. Eräässä lavasteessa potilaan sisäelimet ripustetaan kuin seppeleenä ruumiinavauspöydän päälle. Kokeiden tarkoituksena on pelastaa johtavan lääkärin vaimo, jolla on kuolemansairas sairaus.</w:t>
      </w:r>
    </w:p>
    <w:p>
      <w:r>
        <w:rPr>
          <w:b/>
        </w:rPr>
        <w:t xml:space="preserve">Tulos</w:t>
      </w:r>
    </w:p>
    <w:p>
      <w:r>
        <w:t xml:space="preserve">Missä osavaltiossa sijaitsee Mardi Gras, johon Viisi ystävää osallistuu?</w:t>
      </w:r>
    </w:p>
    <w:p>
      <w:r>
        <w:rPr>
          <w:b/>
        </w:rPr>
        <w:t xml:space="preserve">Esimerkki 2.1747</w:t>
      </w:r>
    </w:p>
    <w:p>
      <w:r>
        <w:t xml:space="preserve">Amerikkalaiset Ben ja Sean (Max Minghella ja Emile Hirsch) matkustavat Moskovaan myydäkseen sosiaalisen verkostoitumisen ja juhlien paikantamisen ohjelmistoa. Kun he lähestyvät lentokenttää, lentokoneessa on sähkömyrskyn takia oikosulku, mutta se saa virran takaisin. He huomaavat, että heidän ruotsalainen liikekumppaninsa Skyler (Joel Kinnaman) on pettänyt heidät ja tehnyt jo diilin venäläisten kanssa käyttäen kopiosovellusta. He menevät yökerhoon ja tapaavat siellä amerikkalaisen Natalien (Olivia Thirlby) ja hänen australialaisen ystävänsä Annen (Rachel Taylor). Valot sammuvat klubilla ja kaikki suuntaavat ulos. Siellä he näkevät, mikä vaikuttaa revontulelta. Taivaalta putoaa valopalloja, jotka sitten häviävät. Kun poliisi tutkii asiaa, hän hajoaa. Näkymättömät entiteetit alkavat metsästää ja hajottaa ihmisiä, mikä saa heidät paniikkiin.Ben, Sean, Natalie, Anne ja nyt myös Skyler piileskelevät klubin varastohuoneessa seitsemän päivän ajan. Koska suurin osa heidän ruoastaan on loppunut, ryhmä suunnittelee menevänsä Yhdysvaltain suurlähetystöön. He huomaavat kaupungin olevan täynnä palaneita autoja ja tuhkaa, mutta tyhjä ihmisistä, lukuun ottamatta varovaista vanhaa naista, joka varoittaa heitä "aaveista". Ben ja Sean etsivät tarvikkeita poliisiautosta Punaisen torin läheltä, kun taas muut piiloutuvat läheiseen GUM-tavaratalon ostoskeskukseen. Heidän etsiessään autoa haukkuva koira löytää avaruusolennon ja kohtaa sen kuolettavasti, mutta koira hajoaa. Ben ja Sean onnistuvat piiloutumaan auton alle, kun avaruusolio lähestyy, jolloin auton valot ja sireeni syttyvät. Muukalainen siirtyy eteenpäin ja miehet juoksevat ostoskeskukseen. Sean tajuaa, että hehkulamput paljastavat muukalaiset. Ryhmä hakeutuu suojaan yhteen ostoskeskuksen liikkeistä. Sean ja Natalie menevät etsimään vaatteita ja melkein törmäävät avaruusolioon, joka ei näe heitä lasiseinän läpi. Sean teoretisoi, että avaruusoliot näkevät vain sähkövarauksensa, mutta eivät lasin läpi. ryhmä löytää Amerikan suurlähetystön raadeltuna ja elottomana. Kaikki paitsi Skyler menevät katolle saadakseen ilmakuvan. He löytävät lokikirjan, jossa kerrotaan, että hyökkäys on maailmanlaajuinen. He löytävät myös radion, joka lähettää venäjänkielistä viestiä. He kuulevat laukauksia. Ben ja Sean menevät auttamaan Skylaria, mutta hänet tapetaan. Kun muut menevät ulos, he näkevät valoa läheisessä kerrostalotornissa ja lähtevät tutkimaan asiaa tuoden mukanaan löytämänsä radion. He löytävät nuoren naisen nimeltä Vika ja miehen nimeltä Sergei, joka on sähköinsinööri. Sergei on tehnyt asunnostaan jättimäisen Faradayn häkin, joka piilottaa kaikki muukalaiset muukalaisilta. Hän on myös kehittänyt mikroaaltotykin, joka heikentää muukalaisten voimakenttää niin, että ne voidaan todella nähdä ja tappaa. Vika ja Sergei kääntävät viestin, jossa sanotaan, että ydinsukellusvene K-152 Nerpa odottaa Moskova-joessa viedäkseen selviytyjät turvaan.Kun Sergei näyttää miehille mikroaaltolaitteen, Vika, Natalie ja Anne menevät muihin asuntoihin keräämään tarvikkeita sukellusvenematkalle. Faradayn häkin ulkopuolella muukalainen havaitsee heidät ja lähtee takaa-ajoon; Anne epäröi seurata Vikaa ja lähtee toista tietä, jolloin Natalie seuraa häntä takaisin sisälle. Kun he pääsevät asunnolle, Natalie ei saa ovea suljettua ja avaruusolio pääsee sisälle. Sergei ampuu avaruusoliota aseellaan ja huomaa, että se on vain tainnutettu. Muukalainen hajottaa Sergein, kun muut pääsevät ulos palotikkaita pitkin. Anne epäröi jälleen ja hajoaa yrittäessään paeta. Natalie sytyttää asunnon tuleen, kun he kiipeävät alas ja tapaavat Vikan. he kohtaavat venäläisen poliisiryhmän, jolla on improvisoidut haarniskat ja jota johtaa Boris, joka onnistuu haavoittamaan muukalaista tavanomaisilla aseilla. Sean kerää palan muukalaisen ruumiista. Pieni poliisijoukko onnistui myös rakentamaan toisen Faradayn häkin Venäjän valtion kirjastoon. Boris ja hänen miehensä suostuvat lopulta auttamaan jäljelle jääviä neljää pääsemään sukellusveneeseen. Poliisit uskovat, että muukalaiset louhivat johtavia metalleja, sillä jättimäisiä valopylväitä näkyy porautumassa ympäri Moskovaa. kun he liikkuvat metrossa, muukalainen huomaa heidät ja he pakenevat raiteille. Vika piiloutuu pylvään taakse, eikä voi liittyä muiden seuraan tulematta nähdyksi. Ben auttaa häntä kiipeämään raiteille, mutta hajoaa. selviytyjät pääsevät voimattomaan partioveneeseen joella ja ajelehtivat alavirtaan odottavalle sukellusveneelle. Vene lähestyy sukellusvenettä, mutta ajaa karille. Kun he yrittävät ponnistaa vapaaksi, uusi valonsäde tuhoaa suuren kerrostalon aivan joen vieressä, jolloin vene kaatuu. Sean ja poliisit uivat kohti sukellusvenettä, mutta saavuttaessaan sen he huomaavat Natalien kadonneen. He näkevät Natalien soihtupyssystä laukaistun soihdun rautatie- ja linja-autopihalla lähellä jokea. Sean on päättänyt hakea Natalien, mutta mahdollisesti menettää tilaisuutensa paeta. Poliisit suostuvat auttamaan häntä pelastamaan tytön. Venäläisen sukellusveneen miehistö, joka on ilmaissut epäilyksensä pelastamisesta, auttaa rakentamalla toisen mikroaaltotykin, jossa on vahvemmat akut. kun ryhmä onnistuu tuhoamaan muukalaisen, Sean löytää Natalien bussista samalla kun poliisit ja Vika tuhoavat kolme muuta muukalaista mikroaaltotykkien ja veden avulla. Kun Sean on nousemassa bussista Natalien kanssa, avaruusolento kiipeää kyytiin, lukitsee oven ja lähettää bussin vauhdilla bussipihalle. Se tarttuu Natalien jalkaan, mutta Sean räjäyttää muukalaisen kilven mikroaaltopistoolilla. Sitten hän löytää avaruusolion heikkouden, kun hän heittää aiemmin keräämänsä haavoittuneen avaruusolion palan, ja se tuhoaa suojaamattoman avaruusolion. He pysäyttävät bussin ja välttävät täpärästi törmäyksen. palattuaan sukellusveneeseen poliisiryhmä päättää jäädä taistelemaan kaupungin puolesta, ja Boris kertoo heille, että nyt sota on alkanut. Sean, Natalie ja Vika aikovat levittää muukalaisista oppimansa - mikroaaltotykit ja niiden haavoittuvuus muiden kuolleiden muukalaisten palasille - muualle maailmaan. Sean ja Natalie, jotka ovat Vikan ohella ainoat eloonjääneet alkuperäisestä ryhmästä, melkein suutelevat sukellusveneessä. Kun sukellusvene risteilee Kaspianmerellä, he saavat ennen lopputekstejä olevassa kohtauksessa kuulla, että Pariisissa eloonjääneet onnistuivat tuhoamaan muukalaisten kaivostornin.</w:t>
      </w:r>
    </w:p>
    <w:p>
      <w:r>
        <w:rPr>
          <w:b/>
        </w:rPr>
        <w:t xml:space="preserve">Tulos</w:t>
      </w:r>
    </w:p>
    <w:p>
      <w:r>
        <w:t xml:space="preserve">Kenen he huomaavat olevan kateissa?</w:t>
      </w:r>
    </w:p>
    <w:p>
      <w:r>
        <w:rPr>
          <w:b/>
        </w:rPr>
        <w:t xml:space="preserve">Esimerkki 2.1748</w:t>
      </w:r>
    </w:p>
    <w:p>
      <w:r>
        <w:t xml:space="preserve">Rutiinilennolla Los Angelesista Pariisiin kapinallinen tiedemiesryhmä on salakuljettanut koneeseen salaisen kontin, jossa on tiedemieskollega, joka on saanut tartunnan tappavasta geneettisesti muunnetusta viruksesta, joka herättää kuolleet henkiin. Virus on kolmen tiedemiehen luoman malaria-viruksen muunnos. He löysivät ja valmistivat viruksen tarkoituksenaan tehdä siitä biologinen ase. Heidän tavoitteenaan oli tuottaa sotilaita, jotka pystyisivät jatkamaan taistelua, vaikka olisivat haavoittuneet kuolemaan. Virus tarttuu ruumiinnesteiden välityksellä. Tartunnan saaneilla on yli-inhimilliset kyvyt, ja he voivat juosta ja loikkia yli ihmisten kykyjen. Zombit muuttuvat hyvin kestäviksi, ja eräs zombi selviää hengissä, vaikka hänet on heitetty lentokoneen moottoriin. 747-jumbokone joutuu massiiviseen ukkosmyrskyyn, ja turbulenssi vapauttaa yhden tiedemiehistä ruumasta. Kaksi tiedemiestä menee alaspäin selvittämään, onko kontti vaurioitunut turbulenssissa, ja heidätkin tapetaan, mikä käynnistää zombie-epidemian. Tartunnasta vapaiden matkustajien on taisteltava selviytymisestään lennon aikana. Mikään hallitus ei salli tartunnan saaneen matkustajakoneen laskeutumista, joten eloonjääneet jäävät taivaalle ahneiden piinaajiensa kanssa. Billy, hänen vaimonsa Anna, Burrows, Frank, Paul ja Megan, lentoemäntä koneessa, ovat ainoat, jotka ovat jäljellä tartunnan saaneista ihmisistä. Heidän on päästävä ohjaamoon ja ilmoitettava takana olevalle hävittäjälle, että 747:ssä on vielä eläviä ihmisiä, tai hävittäjä tuhoaa heidät. Onnistuttuaan saamaan MP5K:n kuolleelta vartijalta Burrows, Frank ja Billy pääsevät koneen perästä ohjaamoon, kun taas pariskunta jää taakse. Billyä purraan, mutta hän onnistuu tappamaan osan epäkuolleista matkustajista, kun Anna tulee auttamaan Billyä, häntä purraan, mutta hän tappaa epäkuolleen työntämällä sateenvarjon sen suuhun. Sen jälkeen heidät molemmat saarretaan, Billy avaa hätäuloskäynnin ja suurin osa tartunnan saaneista imetään ulos.Frank ja Burrows pääsevät ohjaamoon, jossa Frank tappaa zombie-perämiehen ja lentäjän, ja he yrittävät saada koneen pois päältä autopilotilla ja antaa merkin hävittäjälle, joka ampuu heitä kohti. Lopulta he onnistuvat ja heiluttavat koneen siipiä, mikä hälyttää hävittäjän. Hävittäjälentäjä painaa keskeytysnäppäintä, ja ohjus räjähtää kaukana 747:stä, mutta tarpeeksi lähellä konetta avatakseen reiän sen kylkeen. Kaikki zombit ilmeisesti imetään ulos. Frank ja Burrows yrittävät ohjata konetta, mutta törmäävät vuoreen ja tekevät pakkolaskun lähelle Las Vegasia, Nevadaan.Kun Megan, Burrows, Paul ja Frank liikkuvat kohti kaupunkia, ilmeisesti myös osa zombeista selvisi onnettomuudesta, ja nekin syöksyvät kohti kaupunkia.</w:t>
      </w:r>
    </w:p>
    <w:p>
      <w:r>
        <w:rPr>
          <w:b/>
        </w:rPr>
        <w:t xml:space="preserve">Tulos</w:t>
      </w:r>
    </w:p>
    <w:p>
      <w:r>
        <w:t xml:space="preserve">Tiedemiehet valmistivat viruksen tarkoituksenaan tehdä siitä mitä?</w:t>
      </w:r>
    </w:p>
    <w:p>
      <w:r>
        <w:rPr>
          <w:b/>
        </w:rPr>
        <w:t xml:space="preserve">Esimerkki 2.1749</w:t>
      </w:r>
    </w:p>
    <w:p>
      <w:r>
        <w:t xml:space="preserve">Tässä Dashiell Hammettin "Jäähyväismurhan"[3] sovituksessa Nick (William Powell) ja Nora (Myrna Loy) Charles ovat palanneet New Yorkiin Astan ja uuden tulokkaan - Nicky Jr:n - kanssa. Eversti Burr MacFay (C. Aubrey Smith) kutsuu heidät viettämään viikonloppua talolleen Long Islandille. McFay, Noran isän entinen liikekumppani ja hänen omaisuutensa hallinnoija, haluaa epätoivoisesti Nickin käyttävän tunnettuja salapoliisitaitojaan, sillä hän on saanut uhkauksia Phil Churchilta (Sheldon Leonard), joka on hyvin hämäräperäinen hahmo. Kun MacFay surmataan, Church näyttää olevan ilmeinen epäilty. Nick on kuitenkin epäileväinen. Hän epäilee, että taustalla on jotain paljon monimutkaisempaa. MacFayn taloudenhoitaja, hänen adoptiotyttärensä ja erilaiset hengaajat ovat kaikki saattaneet olla kiinnostuneita vanhan miehen kuoleman tavoittelusta.</w:t>
      </w:r>
    </w:p>
    <w:p>
      <w:r>
        <w:rPr>
          <w:b/>
        </w:rPr>
        <w:t xml:space="preserve">Tulos</w:t>
      </w:r>
    </w:p>
    <w:p>
      <w:r>
        <w:t xml:space="preserve">Kuka on ilmeinen epäilty, kun MacFay tapetaan?</w:t>
      </w:r>
    </w:p>
    <w:p>
      <w:r>
        <w:rPr>
          <w:b/>
        </w:rPr>
        <w:t xml:space="preserve">Esimerkki 2.1750</w:t>
      </w:r>
    </w:p>
    <w:p>
      <w:r>
        <w:t xml:space="preserve">Tarinassa seurataan kahden Amherst Collegen kämppäkaverin seksuaalista hyväksikäyttöä 25 vuoden ajan, 1940-luvun lopulta 1970-luvun alkuun. Sandy (Art Garfunkel) on lempeä ja passiivinen, kun taas Jonathan Fuerst (Jack Nicholson) on kova ja aggressiivinen. Sandy ihannoi naisia, Jonathan esineellistää naisia. Hän käyttää usein termiä "ballbuster" kuvaillakseen naisia miehiä riisuvina kiusaajina, joiden pääasiallinen nautinto on hänen mielestään kieltää miehiltä nautinto. Koska kummankin miehen näkökulma naiseuteen on äärimmäinen ja itsekäs, kumpikaan ei kykene ylläpitämään suhdetta naisen kanssa.Elokuvassa on kolme osaa. Osa I tapahtuu, kun Sandy ja Jonathan ovat collegekämppiksiä. Osa II seuraa miehiä useita vuosia collegen jälkeen. Viimeisessä osassa miehet ovat jo keski-ikäisiä.Alussa Sandy ja Jonathan keskustelevat naisista ja siitä, millaiset naiset vetoavat kumpaankin. Sandy haluaa naisen, joka on älykäs. Jonathan on kiinnostuneempi naisen fyysisistä ominaisuuksista.Sandy tapaa ujosti Susanin (Candice Bergen) kampuksella järjestettävässä tapahtumassa, ja he alkavat seurustella. Vaikka he nauttivat toistensa seurasta, Susan on haluton aloittamaan fyysistä suhdetta. Sandyn tietämättä hän tapaa Jonathanin ja tuntee fyysistä vetovoimaa tätä kohtaan. He harrastavat seksiä. Jonathan suostuttelee Susanin olemaan harrastamatta seksiä Sandyn kanssa. Susanilla on siis puhtaasti älyllinen suhde Sandyn kanssa, mutta samalla puhtaasti fyysinen suhde Jonathanin kanssa. II osassa Sandy on naimisissa Susanin kanssa, kun taas Jonathan etsii yhä "täydellistä naista". Jonathan määrittelee nyt täydellisyyden naisen rintojen koon ja vartalon perusteella. Jonathan aloittaa suhteen Bobbieen (Ann-Margret), kauniiseen naiseen, joka täyttää kaikki Jonathanin vaatimukset. Jonathan kuitenkin moittii Bobbieta jatkuvasti pinnallisuudesta. Jonathanin mielestä tämä puhtaasti fyysinen suhde ei ole sen tyydyttävämpi kuin hänen aiempi suhteensa Susanin kanssa, eikä Sandyn suhde Susaniin ole yhtään parempi. Sandy on tyytymätön heidän suhteensa fyysiseen puoleen. Hän kertoo, kuinka he ovat "kärsivällisiä toisiaan kohtaan", ja toteaa lopuksi, että ehkä seksiä ei ole "tarkoitettu nautittavaksi rakastamansa ihmisen kanssa." Sandy ja Susan lopettavat suhteensa. Seuraavaksi hän alkaa seurustella Cindyn (Cynthia O'Neal) kanssa. Sandy, Cindy, Jonathan ja Bobbie löytävät itsensä yhdessä Jonathanin asunnosta, jossa Jonathan ehdottaa Sandylle yksityisesti, että he vaihtaisivat kumppaneita. Sandy menee makuuhuoneeseen etsimään Bobbieta. Cindy moittii Jonathania siitä, että hän yrittää mennä sänkyyn Sandyn ollessa lähellä, mutta sanoo, että hänen pitäisi ottaa yhteyttä sopivampana ajankohtana. Sillä välin Bobbie on yrittänyt itsemurhaa, koska hän on järkyttynyt aiemmasta riidasta Jonathanin kanssa, joka koski hänen haluaan mennä naimisiin.III osa alkaa, kun Jonathan esittelee Sandylle (nyt nelikymppiselle) ja hänen 18-vuotiaalle tyttöystävälleen Jenniferille (Carol Kane) diaesityksen "Ballbusters on Parade". Diaesitys koostuu kuvista Jonathanin eri rakkauksista hänen elämänsä aikana. Hän ohittaa kiusallisesti Susanin kuvan, mutta Sandy huomaa sen. Hän näyttää myös kuvan Bobbiesta ja kertoo, että he ovat eronneet ja hän maksaa Bobbiesta elatusmaksuja. Jennifer lähtee itkien. Sandy ihannoi uutta rakastettuaan ja selittää, että "hän tuntee maailmoja, joita en voi vielä koskettaa". Jonathan uskoo ystävänsä harhauttavan itseään.Aika kuluu. Jonathan, joka on nyt erittäin menestynyt, on yksin ja kärsii impotenssista. Hänen luonaan on prostituoitu (Rita Moreno), joka stimuloi Jonathania manuaalisesti samalla, kun hän lausuu Jonathanin kirjoittamaa monologia, jossa ylistetään hänen voimaansa ja "täydellisyyttään", ilmeisesti ainoa tapa, jolla hän voi nyt kiihottua.</w:t>
      </w:r>
    </w:p>
    <w:p>
      <w:r>
        <w:rPr>
          <w:b/>
        </w:rPr>
        <w:t xml:space="preserve">Tulos</w:t>
      </w:r>
    </w:p>
    <w:p>
      <w:r>
        <w:t xml:space="preserve">joka etsii yhä "täydellistä naista"?</w:t>
      </w:r>
    </w:p>
    <w:p>
      <w:r>
        <w:rPr>
          <w:b/>
        </w:rPr>
        <w:t xml:space="preserve">Esimerkki 2.1751</w:t>
      </w:r>
    </w:p>
    <w:p>
      <w:r>
        <w:t xml:space="preserve">Apulaissheriffi Youngman Duran [Nick Mancuso] ja Walter Chee [Stephen Macht] huolehtivat molemmat lounaisen Amerikan intiaanien selviytymisestä. Samoin tohtori Anne Dillon [Kathryn Harrold], joka joutuu synnyttämään vauvoja ilman minkäänlaista tekniikkaa. Samoin heimopappi Abner Tsupi [George Clutesi], joka ennustaa kansansa kuoleman ja on päättänyt "lopettaa maailman", jotta hänen kansallaan olisi mahdollisuus selviytyä.Kun hevonen löydetään kuolleena useisiin pistohaavoihin ja ammoniakin hajuisena, Duran ja Chee kiistelevät siitä, kumman pitäisi hoitaa tutkimukset. Duran haluaa pitää asian heimokohtaisena, kun taas Chee haluaa kutsua paikalle liittovaltion tutkijat ja Peabody-kaivosyhtiön väkeä, jotka ovat löytäneet liuskekiviä hautausmaalta. Kun vampyyrilepakot hyökkäävät Annen ja turistiryhmän kimppuun, Duran ja Payne [David Warner] lähtevät etsimään häntä. Yhdessä he jäljittävät lepakot hautausmaan luolaan ja sytyttävät sen tuleen. Tuli palaa ikuisesti, eikä kaivostoimintaa ole. Näin Abner aikoi "lopettaa maailman" ja pelastaa kansansa. Kaikki muu - lepakot, Duran, uskonnollinen legenda jne. - olivat vain pelinappuloita Abnerin suunnitelmassa." Elokuva päättyy varoitukseen: "Viime vuosina vampyyrilepakot löydettiin ja tuhottiin luolasta Val Verden piirikunnassa lähellä Del Rion kaupunkia Teksasissa."</w:t>
      </w:r>
    </w:p>
    <w:p>
      <w:r>
        <w:rPr>
          <w:b/>
        </w:rPr>
        <w:t xml:space="preserve">Tulos</w:t>
      </w:r>
    </w:p>
    <w:p>
      <w:r>
        <w:t xml:space="preserve">Mitä löydettiin luolasta lähellä Del Rioa, Texasissa?</w:t>
      </w:r>
    </w:p>
    <w:p>
      <w:r>
        <w:rPr>
          <w:b/>
        </w:rPr>
        <w:t xml:space="preserve">Esimerkki 2.1752</w:t>
      </w:r>
    </w:p>
    <w:p>
      <w:r>
        <w:t xml:space="preserve">Supermarket sulkeutuu ja työntekijät alkavat täyttää hyllyjä seuraavaa päivää varten. Craig, kassatyöntekijä Jenniferin entinen poikaystävä, ilmestyy paikalle, ja he riitelevät. Ystävänsä puolesta huolestunut Linda painaa paniikkinappia. Osaomistaja Bill ilmestyy paikalle ja syntyy tappelu. Craig pakenee myymälän lattialle, ja yövuorolaiset lähtevät etsimään häntä, kun Jennifer soittaa poliisille. Kun Craig löydetään, syntyy uusi tappelu; hänet heitetään ulos rakennuksesta ja hän katoaa yöhön. omistajat kokoavat yöporukan koolle ilmoittaakseen, että he myyvät liikkeen ja henkilökunta jää pian työttömäksi. Työntekijät saavat tehtäväkseen merkitä kaiken varaston alas sulkemista varten. Craig soittaa puhelinsoittoja kauppaan, mikä hermostuttaa Jenniferin. Poliisi saapuu paikalle, mutta ei auta juuri mitään, vaan kehottaa ryhmää vain olemaan varovainen.Työvuoronsa päättyessä Linda joutuu näkymättömän hyökkääjän puukottamaksi. Bill huomaa jonkun yrittävän päästä sisään takaovesta ja lähtee tutkimaan asiaa. Hän huomaa Craigin katselevan Jenniferia kylpyhuoneen ikkunasta ja menettää tajuntansa. Takaisin kaupassa murhaaja alkaa väijyä ja murhata raa'asti työntekijöitä ja jättää heidän irtileikattuja ruumiinosiaan ympäri kauppaa. Tajutessaan, että kaikki näyttävät kadonneen, Jennifer tutkii asiaa ja löytää useita ruumiita ja ruumiinosia varastohuoneista. Kauhuissaan murhaaja käy hänen kimppuunsa, mutta hän onnistuu pakenemaan takaisin myymälään. Hän kuulee jonkun olevan ovella ja yrittää herättää tämän huomion, mutta henkilö on jo poistunut, kun hän ehtii paikalle. Craig tarttuu häneen, mutta nainen lyö miehen lamaantuneeksi lihakoukulla.Bill horjahtaa sisään ja sanoo, että Craig kävi hänen kimppuunsa kaupan ulkopuolella, ja jatkaa soittamalla poliisille. Jennifer huomaa, että Billin kädet ovat veressä, ja tajuaa, että hän oli tappaja. Bill kertoo, ettei voinut antaa kumppaninsa myydä kauppaa, joten hän tappoi tämän ja innostui tappamaan muut. Bill hyökkää Jenniferin kimppuun ja jahtaa häntä ympäri lukittua rakennusta. Ulkopuolelle ilmestyy lähetti, jonka Bill tappaa ennen kuin Jennifer ehtii kiinnittää hänen huomionsa. Bill astuu uudelleen rakennukseen ja vainoaa Jenniferiä jälleen. Craig kertoo Jenniferille nähneensä Billin tappavan Lindan ja että hän kiipesi rakennukseen kylpyhuoneen ikkunasta pelastaakseen Lindan. Bill ilmestyy paikalle ja lyö Craigia, kun Jennifer pakenee. Kylpyhuoneen ikkunasta ulos ryömien hän yrittää paeta autollaan, mutta löytää Lindan ruumiin autosta. Bill tarttuu hänen jaloistaan ja vetää Jenniferin auton alle; Jennifer puukottaa häntä kokkiveitsellä. Hän suuntaa puhelinkoppiin soittaakseen poliisille, mutta Bill ilmestyy takaisin ja alkaa hajottaa puhelinkoppia päästäkseen Jenniferiin käsiksi. Hän kaataa puhelinkopin ja vangitsee Billin, mutta Craig ilmestyy paikalle ja vahingoittaa häntä raa'asti omalla lihakirveellään.Kun poliisi saapuu paikalle, Jennifer ja Craig seisovat parkkipaikalla Billin ruumiin päällä ja heidät pidätetään. Kun Bill makaa haavoittuneena, hän huutaa poliiseille, että kaksikko tuli hulluksi ja tappoi kaikki; poliisi uskoo häntä ja pidättää kaksi tekijää. Lopulta Billin silmät avautuvat ja Jennifer huutaa.</w:t>
      </w:r>
    </w:p>
    <w:p>
      <w:r>
        <w:rPr>
          <w:b/>
        </w:rPr>
        <w:t xml:space="preserve">Tulos</w:t>
      </w:r>
    </w:p>
    <w:p>
      <w:r>
        <w:t xml:space="preserve">Mitä Jennifer käyttää paetakseen rakennuksesta?</w:t>
      </w:r>
    </w:p>
    <w:p>
      <w:r>
        <w:rPr>
          <w:b/>
        </w:rPr>
        <w:t xml:space="preserve">Esimerkki 2.1753</w:t>
      </w:r>
    </w:p>
    <w:p>
      <w:r>
        <w:t xml:space="preserve">Max on yksinäinen lapsi, joka luo unimaailman nimeltä Planet Drool (joka muistuttaa Fantasiaa), jossa kaikki hänen mielikuvituksensa ja unelmansa heräävät henkiin. Hän luo kaksi hahmoa, joista ensimmäinen on Sharkboy, jonka hait ja hänen isänsä kasvattivat. Toinen hahmo on Lavagirl, joka osaa tuottaa tulta ja laavaa, mutta jolla on vaikeuksia koskettaa esineitä sytyttämättä niitä tuleen. Nämä kaksi jättivät Maxin vartioimaan Kuolaplaneettaa. Todellisessa elämässä Maxin vanhemmilla on vain vähän aikaa hänelle, ja koulukaveri Linus kiusaa häntä. Hän saa kuitenkin ystävyyttä Marissalta, herra Electricidadin (jonka nimi tarkoittaa espanjaksi "sähköä") tyttäreltä. Linus varastaa Maxin unelmapäiväkirjan, jossa kaikki hänen ideansa säilytetään, ja tuhoaa sen. Seuraavana päivänä koulun ulkopuolella raivoaa tornado, ja hetkeä myöhemmin Sharkboy ja Lavagirl ilmestyvät ja pyytävät Maxia mukaansa Kuolaplaneetalle. He saapuvat Drool-planeetalle haita muistuttavalla avaruusaluksella, jossa Max saa tietää, että unimaailma on muuttumassa huonoksi, ja sen takana on herra Electric (jota esittää myös George Lopez), joka on alun perin ollut unimaailman vartija, mutta joka on nyt korruptoitunut.Sharkboy ja Lavagirl pelastavat muutamia lapsia hallitsemattomasta vuoristoradasta ja kohtaavat sitten Maxin kanssa herra Electricin, joka pudottaa heidät nopeasti Drool-planeetan Unelmien hautausmaaksi kutsuttuun osaan, jonne on jätetty joitakin Maxin unelmia. He löytävät Toborin (äänenä George Lopez), robottilelun, jota Max ei koskaan saanut valmiiksi, mutta joka tarjoaa heille kyydin muihin osiin planeettaa. Matkan aikana kolmikko ystävystyy, mutta he kohtaavat vastoinkäymisiä, kuten Sharkboyn suuttumuksen valtamerten jäätymisestä ja Lavagirlin epätoivon löytää todellinen tarkoituksensa Kuolaplaneetalla. Herra Electric ja hänen "ryöstökoiransa" jahtaavat heitä ympäri planeettaa. He aikovat vierailla Jääprinsessan luona ja hankkia kristallisydämen, joka voi jäädyttää ajan, mikä antaa heille tarpeeksi aikaa päästä Drool-planeetan keskelle ja korjata unimaailma Maxin unelmoinnin avulla. Herra Electric ottaa heidät kuitenkin kiinni ja toimittaa heidät Linusin Planeetta Droolin inkarnaatiolle, Minukselle, joka on muuttanut unimaailmaa Maxin omalla unipäiväkirjalla. Max hakee Unelmapäiväkirjan Minukselta tämän nukkuessa, ja he kolme pääsevät pakoon. Max kertoo Sharkboylle, että hänen isänsä elää kirjassa, mutta kun Lavagirl haluaa selvittää, mitä se kertoo hänestä, hän polttaa kirjan tuhkaksi. Raivoissaan Lavagirl kohtaa Maxin ja kysyy häneltä, miksi hänet on tehty laavasta, mutta Sharkboy rauhoittaa hänet.Max, Sharkboy ja Lavagirl saavuttavat Jääprinsessan (Marissa), kun he ovat kohdanneet Jäävartijan (äänenä George Lopez). Hän luovuttaa Kristallisydämen, mutta he huomaavat olevansa liian myöhässä pysäyttääkseen turmeltumisen. Herra Electric huijaa Sharkboyta hyppäämään sähköankeriaita täynnä olevaan veteen, mikä näennäisesti tappaa hänet. Lavagirl hyppää veteen noutamaan Sharkboyta, mutta kuolee hetkeä myöhemmin. Toborin pää ilmestyy ja vakuuttaa Maxin näkemään parempaa ja epäitsekkäämpää unta, joka puolestaan herättää Sharkboyn henkiin, joka sitten juoksee Lavagirlin kanssa kilpaa tulivuoreen, jossa tämä herää henkiin, ja Max päättelee, että Lavagirl on valo. Max saa todellisuuden poimuttamisen Daydreamerina ja taistelee Minusta vastaan, voittaa hänet ja tarjoutuu tekemään paremman unimaailman heidän välilleen, mihin Minus suostuu. Lavagirl suutelee sitten Sharkboyta ja polttaa tämän posken. herra Electric kieltäytyy hyväksymästä uutta unimaailmaa ja lentää Maahan tappamaan Maxin tämän ollessa unessa. Max herää takaisin luokkahuoneessaan keskellä myrskyä, ja Mr Electric materialisoituu Maxin ja hämmästyneen Mr Electricidadin eteen. Maxin vanhemmat joutuvat myrskyn jalkoihin, mutta Sharkboy ja Lavagirl pelastavat heidät. Max antaa Kristallisydämen Marissalle, jolloin tämä saa Jääprinsessan voimat, jäädyttää ja tuhoaa herra Electricin. Herra Electricidad, Linus ja Max tekevät rauhan keskenään, ja Max saa jälleen yhteyden vanhempiinsa.Lopussa Max kertoo luokalleen, että Planet Droolista tuli taas kunnon unimaailma, Sharkboysta tuli valtameren kuningas ja Lavagirlistä tuli tulivuorten (myös vesiperäisten) kuningatar, ja Maxin näytetään rakentavan Toboria vanhempiensa kanssa, ja Tobor vihdoin toimi. Näyttää myös siltä, että Sharkboy ja Lavagirl aloittavat suhteen. Aivan lopussa he kävelevät pois kamerasta "kädestä pitäen" koskettamalla etusormiensa kärkiä yhteen, jotta Sharkboy ei toivottavasti palaisi.</w:t>
      </w:r>
    </w:p>
    <w:p>
      <w:r>
        <w:rPr>
          <w:b/>
        </w:rPr>
        <w:t xml:space="preserve">Tulos</w:t>
      </w:r>
    </w:p>
    <w:p>
      <w:r>
        <w:t xml:space="preserve">Minkä kuningas Sharkboysta tulee?</w:t>
      </w:r>
    </w:p>
    <w:p>
      <w:r>
        <w:rPr>
          <w:b/>
        </w:rPr>
        <w:t xml:space="preserve">Esimerkki 2.1754</w:t>
      </w:r>
    </w:p>
    <w:p>
      <w:r>
        <w:t xml:space="preserve">Barrow'n uutistoimittaja Adam Carlson ei malta odottaa, että pääsee Alaskan pohjoiskärjestä isommille markkinoille. Mutta juuri kun hänen uransa tarina puhkeaa, myös maailma lähtee sen perään. Öljymagnaatti, valtionpäämiehiä ja nälkäisiä toimittajia laskeutuu jäiseen etuvartioon saadakseen hetken keskiyön auringossa, mutta Rachel Kramer työllistää Adamia eniten. Rachel, Adam ja Nathan, 11-vuotias Alaskan alkuperäisasukas, joka oppii luomaan yhteyden omaan kansaansa ja kulttuuriinsa, joutuvat keräämään paikallisen väestön, öljy-yhtiöiden sekä Venäjän ja Yhdysvaltojen armeijan epätodennäköisen liittouman, joka jättää erimielisyydet syrjään ja yhdistyy päämäärään, johon he kaikki uskovat: valaiden vapauttamiseen ennätysajassa, sillä aika käy vähiin. Kun alaskalaiset yrittävät kuumeisesti kaivaa kilometrien pituisia reikiä jään toiselle puolelle ja neuvostoliittolainen jäänmurtaja työntyy sisämaahan toisella puolella, heidän on tehtävä lähes mahdoton teko neljän mailin mittaisen kuilun täyttämiseksi. Jos he onnistuvat ihmeen kaupalla, loukkuun jääneet valaat vapautuvat avomeren turvaan ja pääsevät aloittamaan 5 000 mailin mittaisen vuotuisen vaelluksensa.Kun maailman huomio kääntyy kahden viikon ajaksi maapallon huipulle, uhanalaisten eläinten pelastamisesta tulee yhteinen asia toisilleen vihamielisille kansakunnille, ja se johtaa odottamattomaan kylmän sodan hetkelliseen sulamiseen.</w:t>
      </w:r>
    </w:p>
    <w:p>
      <w:r>
        <w:rPr>
          <w:b/>
        </w:rPr>
        <w:t xml:space="preserve">Tulos</w:t>
      </w:r>
    </w:p>
    <w:p>
      <w:r>
        <w:t xml:space="preserve">Mitkä eläimet ovat ansassa?</w:t>
      </w:r>
    </w:p>
    <w:p>
      <w:r>
        <w:rPr>
          <w:b/>
        </w:rPr>
        <w:t xml:space="preserve">Esimerkki 2.1755</w:t>
      </w:r>
    </w:p>
    <w:p>
      <w:r>
        <w:t xml:space="preserve">Edgar G. Ulmerin ohjaama Detour alkaa kuppilassa jossain keskellä ei mitään, kun Al Roberts (Tom Neal) miettii ääninäytöllä elämäänsä ja sitä, mikä on johtanut hänet tähän paikkaan. Hänellä on tarina kerrottavanaan, ja siihen on syynsä, sillä se on opettanut Alille jotain kohtalosta. Kokemukset ovat jättäneet Alin ärtyisäksi, ja hän riitelee äreänä tarjoilijan, kuppilan johtajan ja rekkakuskin kanssa, joka pudottaa kolikon jukeboksiin ja soittaa kappaleen, jota Al ja hänen tyttöystävänsä kutsuivat heidän laulukseensa. Alin ongelma käy yhä selvemmäksi, kun hän selittää tapahtumia, jotka ovat tuoneet hänet tänne. Takautumissa hän kertoo suhteestaan laulajaystävänsä Suen (Claudia Drake) kanssa, kun hän säesti tätä pianolla New Yorkin klubilla. Kun Sue lähtee maineen ja onnen perässä Los Angelesiin, Al on yksinäinen ja päättää liftata rannikolle ollakseen hänen kanssaan. Hän ottaa kyytiin hyvän ajan Charlie Charles Haskell Jr:n (Edmund MacDonald). Ajon aikana Haskell kertoo Alille hieman itsestään ja kertoo tarinan syvästä naarmusta kädessään, jonka hän sai ottaessaan kyytiin naisen, joka torjui hänen lähentelynsä. Kun Haskell saa sydänkohtauksen ja kuolee, Roberts pelkää, että häntä syytetään kuolemasta, ottaa miehen henkilöllisyyden ja alkaa itse ajaa autoa. Huoltoasemalla Al poimii mukaansa Veran (Ann Savage), joka tupsahtaa: "Mitä teit ruumiille?". Kävi ilmi, että Vera oli aiemmin ottanut Haskellin kyydin vastaan, ja hän on se, joka on antanut miehelle naarmut käteen. Uhkaamalla poliisin kutsumisella Vera pakottaa Alin esiintymään Haskellina saadakseen perinnön miehen miljonääri-isältä. Yhteisen ajan aikana Vera aiheuttaa Alille toisenkin ongelman ja kohtalo puuttuu peliin.</w:t>
      </w:r>
    </w:p>
    <w:p>
      <w:r>
        <w:rPr>
          <w:b/>
        </w:rPr>
        <w:t xml:space="preserve">Tulos</w:t>
      </w:r>
    </w:p>
    <w:p>
      <w:r>
        <w:t xml:space="preserve">Minne Sue muuttaa tavoitellakseen mainetta ja onnea?</w:t>
      </w:r>
    </w:p>
    <w:p>
      <w:r>
        <w:rPr>
          <w:b/>
        </w:rPr>
        <w:t xml:space="preserve">Esimerkki 2.1756</w:t>
      </w:r>
    </w:p>
    <w:p>
      <w:r>
        <w:t xml:space="preserve">Samaan aikaan kun kenraali George Washington käy taistelua brittiläistä imperiumia vastaan taistelukentällä, Manner-Euroopan kongressi Philadelphiassa tuhlaa aikaansa vähäpätöisiin asioihin ja kieltäytyy jatkuvasti aloittamasta keskustelua Yhdysvaltain itsenäisyydestä. Itsenäisyysryhmän johtaja on Massachusettsin ärhäkkä John Adams, jonka jatkuva painostaminen on saanut heidän asiansa täysin pysähtymään. John Dickinson Pennsylvaniasta johtaa oppositiota, joka toivoo sovintoa Englannin kanssa. Rauhallisempina hetkinään Adams kutsuu esiin kuvan vaimostaan Abigail Adamsista, joka asuu Massachusettsissa ja antaa hänelle näkemystä ja rohkaisua (nämä keskustelut perustuvat pariskunnan välisiin kirjeisiin). Tohtori Benjamin Franklin Pennsylvaniasta ehdottaa, että jokin toinen itsenäisyyttä kannattava siirtokunta tekisi ehdotuksen. Richard Henry Lee Virginiasta ratsastaa vapaaehtoisesti Williamsburgiin, Virginiaan, saadakseen Virginiassa sijaitsevalta siirtokunnalta luvan ehdottaa itsenäisyyttä. Tohtori Lyman Hall saapuu edustamaan Georgiaa, ja heti hänen kollegansa kuulustelevat häntä hänen itsenäisyyttä koskevista näkemyksistään (Dickinson muotoilee sen "maanpetokseksi"). Viikkoja myöhemmin Lee palaa päätöslauselman kanssa, ja keskustelu asiasta alkaa. Kesken keskustelun Caesar Rodney kuitenkin horjuu syövän takia, ja kollega Thomas McKean vie hänet takaisin Delawareen, jolloin itsenäisyyttä vastustava George Read jää edustamaan Delawarea. kiivaan keskustelun jälkeen kysymys esitetään ilman, että läsnä on enemmistö myönteisistä äänistä. New Jerseyn valtuuskunta saapuu pastori John Witherspoonin johdolla juuri ajoissa, jotta se voi äänestää itsenäisyyden puolesta. Dickinson vaatii äänestystä, jossa vaaditaan yksimielisyyttä päätöslauselman hyväksymiseksi. Äänestys päättyy siirtokuntien väliseen tasapeliin, ja New York pidättäytyy äänestämästä, kuten kaikissa äänestyksissä. Yksimielisyyden puolesta päättää lopulta Mannerheimintien kongressin puheenjohtaja John Hancock, joka väittää, että kaikki vastustavien siirtokuntien siirtokunnat taistelisivat Englannin puolesta itsenäisyyttä vastaan. Adams ja Franklin, jotka viivyttelevät saadakseen tukea päätöslauselmalle, vaativat jälleen lykkäystä ja perustelevat vaatimustaan sillä, että tarvitaan julistus, jossa kuvataan heidän valituksensa. Äänestystä lykätään jälleen tasapelillä ja lopulta Hancockin päätöksellä, kunnes tällainen asiakirja voidaan laatia. Hancock nimittää komitean, johon kuuluvat Adams, Franklin, Roger Sherman Connecticutista, Robert Livingston New Yorkista ja Thomas Jefferson (sen jälkeen kun Lee on kieltäytynyt Virginiassa kuvernööriksi nimittämisestä). Jefferson vastustaa, koska hän haluaa palata kotiinsa Virginiaan tapaamaan vaimoaan Marthaa, mutta muut esittävät painavampia syitä välttää vastuuta; he katsovat, että julistuksen laatimiseen tarvitaan Jeffersonin diplomaattista luonnetta ja ylivertaista kirjoitustaitoa. Jeffersonille kehittyy vaimonsa ikävöinnin vuoksi kirjoittajablokki, joten Adams kutsuu Marthan luokseen: "Minulle vain tuli mieleen, että mitä nopeammin hänen ongelmansa on ratkaistu, sitä nopeammin meidän ongelmamme ratkeaa." Tavatessaan hänet Adams ja Franklin ovat varsin ihastuneita Marthaan. Samalla kun Adams, Franklin ja Marylandin Samuel Chase käyvät kenraali Washingtonin pyynnöstä New Jerseyn New Brunswickiin leiriytyneessä siirtomaa-armeijassa auttamassa Marylandin vakuuttamisessa, Adams ja Franklin manööveröivät saadakseen vaaditun yksimielisyyden itsenäisyysäänestykseen. palattuaan Philadelphiaan julistus luetaan, minkä jälkeen siitä keskustellaan ja sitä muutetaan. Jefferson suostuu useimpiin asiakirjan muutoksiin Adamsin kasvavaksi tyrmistykseksi. Keskustelu kärjistyy, kun etelävaltioiden edustajat Etelä-Carolinan Edward Rutledgen johdolla poistuvat kongressista, kun orjuutta vastustavaa lauseketta ei poisteta. Adams vaatii edelleen pykälän säilyttämistä, mutta Franklin vetoaa häneen, jotta hän sallisi pykälän poistamisen, jotta he saisivat ensin äänestettyä itsenäisyydestä ja kansakunnan perustamisesta ja siirtäisivät orjuutta koskevan taistelun myöhempään ajankohtaan. Adams jättää lopullisen päätöksen Jeffersonille, joka vastahakoisesti suostuu. Pykälän poistamisen jälkeen 11 siirtokuntaa 13:sta on nyt puolesta. New York pidättäytyy jälleen kerran äänestämästä (koska sen delegaatit eivät ole koskaan saaneet tarkkoja määräyksiä New Yorkin epäjärjestäytyneeltä lainsäätäjältä), joten kysymys jää Pennsylvanian siirtokunnan ratkaistavaksi, jonka delegaatiolle järjestetään kysely Franklinin pyynnöstä. Franklin äänestää julistuksen puolesta, mutta Dickinson äänestää sitä vastaan. Lopputulos on nyt heidän pennsylvanialaisen kollegansa, tuomari James Wilsonin käsissä. Wilson on aina seurannut Dickinsonin esimerkkiä, mutta tässä tapauksessa Wilson äänestää julistuksen puolesta ja varmistaa sen läpimenon, jotta historia ei muistaisi häntä miehenä, joka äänesti Yhdysvaltain itsenäisyyden estämiseksi. Saatuaan kenraali Washingtonilta tiedon omaisuutensa tuhoamisesta Lewis Morris peruu lopulta New Yorkin äänestämättä jättämisen ja suostuu allekirjoittamaan asiakirjan. Kun itsenäisyysjulistus on vihdoin valmis allekirjoitettavaksi, Hancock allekirjoittaa sen ensimmäisenä, minkä jälkeen muut (New York mukaan lukien) liittävät omansa julistukseen ja perustavat Yhdysvallat 4. heinäkuuta 1776.</w:t>
      </w:r>
    </w:p>
    <w:p>
      <w:r>
        <w:rPr>
          <w:b/>
        </w:rPr>
        <w:t xml:space="preserve">Tulos</w:t>
      </w:r>
    </w:p>
    <w:p>
      <w:r>
        <w:t xml:space="preserve">Kuinka moni siirtomaa kannattaa itsenäisyyttä?</w:t>
      </w:r>
    </w:p>
    <w:p>
      <w:r>
        <w:rPr>
          <w:b/>
        </w:rPr>
        <w:t xml:space="preserve">Esimerkki 2.1757</w:t>
      </w:r>
    </w:p>
    <w:p>
      <w:r>
        <w:t xml:space="preserve">MI6 vastaanottaa Lontoossa kultaisen luodin, jonka pintaan on kaiverrettu James Bondin tunnus "007". Uskotaan, että sen on lähettänyt kuuluisa salamurhaaja Francisco Scaramanga, joka käyttää kultaista asetta, pelotellakseen agenttia. Agentin henkeä uhkaavaksi koetun uhan vuoksi M vapauttaa Bondin tehtävästä, joka liittyy Gibson-nimisen tiedemiehen työhön, jolla uskotaan olevan hallussaan tietoja, jotka ovat ratkaisevia energiakriisin ratkaisemiseksi aurinkoenergialla. Bond lähtee epävirallisesti etsimään Scaramangaa. noutaessaan Beirutissa vatsatanssijalta käytetyn kultaisen luodin ja jäljitettyään sen valmistajan Macaoon Bond näkee Andrea Andersin, Scaramangan rakastajattaren, keräävän kultaisten luotien lähetyksen kasinolla. Bond seuraa häntä Hongkongiin ja painostaa Peninsula-hotellin huoneessa tätä kertomaan hänelle Scaramangasta, tämän ulkonäöstä ja suunnitelmista; nainen ohjaa hänet Bottoms Up -klubille. Klubi osoittautuu Scaramangan seuraavan "tappajan", Gibsonin, olinpaikaksi, jolta Scaramangan kääpiökätyri Nick Nack varastaa "Solex-agitaattorin", joka on keskeinen osa aurinkovoimalaa. Ennen kuin Bond ehtii vakuuttaa syyttömyyttään, luutnantti Hip kuitenkin saattaa hänet pois paikalta ja vie hänet tapaamaan M:ää ja Q:ta satamassa sijaitsevaan RMSÂ Queen Elizabeth -aluksen hylyssä olevaan piilotettuun päämajaan. M antaa 007:n tehtäväksi hakea Solex Agitator, minkä jälkeen Bond matkustaa Bangkokiin tapaamaan Hai Fatia, varakasta thaimaalaista yrittäjää, jota epäillään Gibsonin murhan järjestämisestä. Bond esiintyy Scaramangana, mutta hänen suunnitelmansa epäonnistuu, koska hänen tietämättään Scaramanga itse toimii Hai Fatin tilalla. 007 otetaan kiinni ja sijoitetaan Fatin dojolle, jossa nyrkkeilijät saavat ohjeet tappaa hänet. Paettuaan Hipin ja hänen veljentyttärensä avulla Bond kiidättää itsensä pois pitkähäntäveneellä jokea pitkin ja tapaa jälleen avustajansa Mary Goodnightin. Scaramanga tappaa tämän jälkeen Hai Fatin ja kaappaa tämän imperiumin hallinnan ja vie Solexin mukanaan. Anders vierailee Bondin luona ja paljastaa, että hän oli lähettänyt luodin Lontooseen ja haluaa Bondin tappavan Scaramangan. Maksuksi hän lupaa luovuttaa Solexin seuraavana päivänä Muay Thai -tapahtumassa. Ottelussa Bond löytää Andersin kuolleena ja tapaa Scaramangan. Bond huomaa Solexin lattialla ja pystyy salakuljettamaan sen Hipille, joka luovuttaa sen Goodnightille. Kun Bond yrittää asentaa paikannuslaitteen Scaramangan autoon, hänet lukitaan auton tavaratilaan. Bond näkee Scaramangan ajavan pois ja varastaa takaa-ajoa varten näyttelyauton, jossa sattumalta istuu sheriffi J.W. Pepper. Bond ja Pepper seuraavat Scaramangaa takaa-ajossa Bangkokin halki, joka päättyy, kun Scaramangan auto muuttuu lentokoneeksi, joka lennättää hänet, Nick Nackin ja Goodnightin hänen yksityiselle saarelleen. noutaessaan Goodnightin jäljityslaitteen Bond lentää vesitasolla Punaisen Kiinan vesille ja laskeutuu Scaramangan saarelle. Scaramanga toivottaa Bondin tervetulleeksi ja näyttää hänelle haltuunsa ottamansa aurinkovoimalan, jonka teknologian hän aikoo myydä eniten tarjoavalle. Samalla kun Scaramanga esittelee laitteita, hän tuhoaa Bondin koneen voimakkaalla energiasäteellä.Scaramanga ehdottaa sitten Bondille pistoolitaistelua rannalla; miehet asettuvat selkä vastakkain ja Nick Nack käskee heitä ottamaan kaksikymmentä askelta, mutta kun Bond kääntyy ja ampuu, Scaramanga on kadonnut. Nick Nack johdattaa Bondin Scaramangan Funhouseen, jossa Bond seisoo itsensä mallinuken paikalla; kun Scaramanga kävelee ohi, Bond yllättää hänet ja tappaa hänet. Kun Goodnight tappaa yhden Scaramangan kätyreistä, joka putoaa nestemäistä heliumia sisältävään altaaseen, hän häiritsee aurinkovoimalan tasapainoa, joka alkaa riistäytyä käsistä. Bond saa Solex-yksikön takaisin juuri ennen kuin saari räjähtää, ja he pakenevat vahingoittumattomina Scaramangan kiinalaisella romulla. Sitten Bond torjuu viimeisen hyökkäyksen, jonka Nick Nack, joka oli salakuljettanut itsensä alukselle, tekee ja nujertaa hänet.</w:t>
      </w:r>
    </w:p>
    <w:p>
      <w:r>
        <w:rPr>
          <w:b/>
        </w:rPr>
        <w:t xml:space="preserve">Tulos</w:t>
      </w:r>
    </w:p>
    <w:p>
      <w:r>
        <w:t xml:space="preserve">Kuka käy Bondin luona?</w:t>
      </w:r>
    </w:p>
    <w:p>
      <w:r>
        <w:rPr>
          <w:b/>
        </w:rPr>
        <w:t xml:space="preserve">Esimerkki 2.1758</w:t>
      </w:r>
    </w:p>
    <w:p>
      <w:r>
        <w:t xml:space="preserve">Lordi Shiva antaa viisas Naradan tuoman pyhän hedelmän vanhemmalle pojalleen Ganeshalle, joka oli päihittänyt nuoremman veljensä Murugan kilpailussa hedelmän voittamisesta. Isänsä päätöksestä suuttunut Muruga menee Palanin kukkulalle erakoksi. Jumalatar Parvathi tulee paikalle ja kertoo neljä Shivan jumalallista leikkiä rauhoittaakseen Murugan. 1. tarina kertoo Shivan kolmannen silmän avautumisesta, kun hän vierailee Maduraissa, Pandya-kuningaskunnan pääkaupungissa, jota tuolloin hallitsi Shenbagapandian. Shenbagapandian haluaa löytää vastauksen vaimonsa esittämään kysymykseen (onko naisen hiusten tuoksu luonnollista vai johtuuko se kosmetiikasta, jota nainen käyttää hiuksissaan) ja julistaa 1000 kultakolikon palkkion sille, joka keksii vastauksen. Köyhä runoilijaparka nimeltä Dharumi haluaa epätoivoisesti palkkion ja alkaa murtua Meenakshi Ammanin temppelissä. Shiva, joka kuulee hänen huutonsa, ottaa runoilijan muodon ja antaa Dharumille runon, joka sisältää vastauksen. Riemuissaan Dharumi vie sen oikeuteen ja lausuu runon, mutta egon täyttämä tamilirunoilija Nakkeerar väittää runon merkityksen olevan väärä. Kiisteltyään Nakkeerarin kanssa runon oikeellisuudesta Shiva polttaa hänet tuhkaksi. Myöhemmin hän herättää Nakkeerarin henkiin sanomalla, että hän halusi vain testata tämän tietoja. Nakkeerar pyytää kuningasta antamaan palkkion Dharumille.Toinen tarina kertoo, kuinka Shiva nai Dhatchayinin vastoin tämän isän Dhatchanin tahtoa. Dhatchan suorittaa myös Mahayagnan kutsumatta vävyään. Dhatchayini pyytää Shivalta lupaa mennä seremoniaan, mutta Shiva kieltäytyy päästämästä häntä, koska hänestä ei tule mitään hyvää. Dhatchayini ei tottele häntä ja menee sinne, mutta Dhatchan loukkaa häntä. Dhatchayini kiroaa isänsä ja palaa Shivan luo, jossa tämä on vihainen hänelle tottelemattomuudesta. Dhatchayini vakuuttaa, että he ovat yhtä ja että ilman häntä ei ole Shivaa. Shiva kieltäytyy hyväksymästä häntä ja polttaa hänet tuhkaksi todistaakseen, että hän on väärässä, ja suorittaa Tandavan, jonka Devat huomaavat ja rauhoittavat Shivan. Shiva päättää palauttaa Dhatchayinin henkiin.Kolmannessa tarinassa kuvataan, että Shiva karkottaa Parvathin, kun tämän huomio herpaantuu hetkeksi kuunnellessaan Shivaa, joka selitti hänelle Vedan olemusta. Parvathi, joka on nyt syntynyt nimellä Kayarkanni, on kalastajan tytär. Kun hän leikkii ystäviensä kanssa, vieras kalastaja (Shiva) lähestyy häntä ja flirttailee hänen kanssaan hänen paheksunnastaan huolimatta. Kalastajat kohtaavat usein ongelmia jättiläishain takia, joka häiritsee heidän elämäntapaansa. Shiva vakuuttaa, että vain hän voi voittaa hain. Pitkän taistelun jälkeen Shiva tappaa hain (joka on itse asiassa Nandi) ja menee uudelleen naimisiin Parvathin kanssa.Viimeinen tarina, jonka Parvathi kertoo, on se, kun Shiva ottaa polttopuiden myyjän muodon. Hemanatha Bhagavathar, taitava laulaja, yrittää valloittaa Pandyan kuningaskunnan, kun hän haastaa valtakunnan muusikot. Kuninkaan ministeri neuvoo häntä pyytämään apua Banabathirarilta, hartaalta laulajalta, haastamaan Hemanatha Bhagavatharin. Kun kaikki muusikot kieltäytyvät kilpailusta, kuningas määrää Banabathirarin kilpailemaan Hemanatha Bhagavatharia vastaan. Tietäen, ettei hän voi voittaa, huolestunut Banabathirar rukoilee Shivaa. Shiva ilmestyy polttopuunmyyjän muodossa Hemanatha Bhagavatharin talon ulkopuolelle ja murskaa hänen ylimielisyytensä laulamalla laulun "Paattum Naane". Kun Hemanatha Bhagavathar saa tietää, että myyjä oli Banabathirarin oppilas, hän nolostuu ja lähtee valtakunnasta vielä samana iltana jättäen Banabathirarille viestin, jossa hän ilmoittaa lähdöstään. Shiva antaa kirjeen Banabathirarille ja paljastaa hänelle todellisen henkilöllisyytensä. Banabathirar kiittää Shivaa tämän oikea-aikaisesta avusta. kuunneltuaan nämä tarinat Murugan raivo vihdoin laantuu ja hän tekee sovinnon perheensä kanssa.</w:t>
      </w:r>
    </w:p>
    <w:p>
      <w:r>
        <w:rPr>
          <w:b/>
        </w:rPr>
        <w:t xml:space="preserve">Tulos</w:t>
      </w:r>
    </w:p>
    <w:p>
      <w:r>
        <w:t xml:space="preserve">Miksi Shiva polttaa Nakkeerarin tuhkaksi ensimmäisessä tarinassa?</w:t>
      </w:r>
    </w:p>
    <w:p>
      <w:r>
        <w:rPr>
          <w:b/>
        </w:rPr>
        <w:t xml:space="preserve">Esimerkki 2.1759</w:t>
      </w:r>
    </w:p>
    <w:p>
      <w:r>
        <w:t xml:space="preserve">Kolme englantilaista herrasmiestä - Hargood, Paxton ja Secker - ovat muodostaneet piirin, joka on näennäisesti omistautunut hyväntekeväisyystyölle, mutta todellisuudessa he viihtyvät bordelleissa. Eräänä yönä heitä kiehtoo nuori mies, joka ryntää bordelliin ja jota hoidetaan heti sormia napsautettuaan bordellin pitäjän vastalauseista huolimatta. Herroille kerrotaan, että hän on Courtley, joka on diskattu mustan messun viettämisen vuoksi." Hargood toivoo kiihkeämpiä nautintoja ja tapaa Courtleyn bordellin ulkopuolella. Nuorempi mies vie kolmikon Cafe Royaliin ja lupaa heille elämyksiä, joita he eivät koskaan unohda, mutta vaatii, että he menevät tapaamaan Welleriä ja ostavat häneltä Draculan sormuksen, viitan ja kuivuneen veren. Näin tehtyään kolmikko tapaa Courtleyn hylätyssä kirkossa seremoniaa varten, jonka aikana Courtley laittaa kuivattua verta pikareihin ja sekoittaa siihen pisaroita omaa vertaan ja kehottaa miehiä juomaan. He kieltäytyvät, joten Courtley juo itse verta, huutaa ja kaatuu maahan. Kun hän tarttuu heidän jalkoihinsa, he potkivat ja hakkaavat häntä eivätkä lopeta ennen kuin Courtley kuolee, minkä jälkeen he pakenevat. Samalla kun nämä kolme palaavat koteihinsa ja palaavat elämäänsä, hylättyyn kirkkoon jätetty Courtleyn ruumis muuttuu Draculaksi, joka vannoo, että ne, jotka ovat tuhonneet hänen palvelijansa, tullaan tuhoamaan.Dracula aloittaa kostonsa Hargoodista, joka on alkanut juoda paljon ja kohtelee myös tytärtään Alicea ankarasti, sillä hän on raivoissaan siitä, että tämä tapailee edelleen Paulia, Paxtonin poikaa. Dracula ottaa Alicen mielen haltuunsa hypnoosin avulla, ja kun hänen juopunut isänsä ajaa häntä takaa, Dracula tarttuu lapioon ja tappaa Alicen. Seuraavana päivänä Hargood löydetään kuolleena ja Alice on kateissa. Tapauksesta vastaava poliisitarkastaja kieltäytyy tutkimasta Alicen katoamista ajan ja resurssien puutteeseen vedoten.Isänsä hautajaisissa Alice piiloutuu pensaiden taakse ja kiinnittää Paulin siskon Lucyn huomion, joka kertoo tälle tapaavansa hänet samana iltana. He menevät hylättyyn kirkkoon, jossa Alice esittelee tummalle hahmolle. Lucy luulee miehen olevan Alicen rakastaja, mutta häntä tervehtii Dracula, joka muuttaa hänet vampyyriksi.Hargoodin ollessa kuollut ja Alicen ja Lucyn kadonneina Paxton pelkää Courtleyn kostavan, ja yhdessä Seckerin kanssa hän käy hylätyssä kirkossa etsimässä Courtleyn ruumista. Ruumis on kateissa, mutta he löytävät Lucyn nukkumasta arkussa ja merkit kurkussa. Secker tajuaa, että Lucy on vampyyri, ja yrittää seivästää hänet, mutta Paxton ampuu häntä käsivarteen ja pakottaa hänet pakenemaan. Seckerin kompuroidessa kotiin Paxton itkee tyttärensä ruumiin äärellä. Kun hän vihdoin uskaltaa seivästää Lucyn itse, tämä herää, ja Dracula ilmestyy. Alice nipistää Paxtonin maahan, ja Lucy lyö puisen seipään hänen rintaansa. sinä yönä Seckerin poika Jeremy näkee ikkunassaan rakastettunsa Lucyn ja tulee alas tapaamaan häntä. Hän upottaa hampaansa miehen kurkkuun ja orjuuttaa hänet Draculan katsellessa. Sitten vampyyri Jeremy puukottaa isänsä Lucyn käskystä. Matkalla takaisin kirkkoon Lucy anelee Draculan hyväksyntää, mutta sen sijaan Lucy tyhjentää hänet kuiviin ja jättää hänet tuhoutuneena. Takaisin kirkossa hän valmistautuu puremaan Alicea, mutta kukko varisee ja hän palaa arkkuunsa. seckerin ruumis aiheuttaa Jeremyn pidätyksen. Poliisitarkastaja olettaa, että Jeremy vihasi isäänsä ja puukotti tätä raivoissaan. Paul on eri mieltä, mutta komisario ei suostu kuuntelemaan. Hän ojentaa Paulille kirjeen - "hullun höpinöitä", kuten hän sitä kutsuu - jossa Secker neuvoo Paulia, miten taistella vampyyrejä vastaan.Seckerin ohjeiden mukaan Paul lähtee hylätylle kirkolle. Matkalla hän löytää Lucyn verestetyn ruumiin kellumassa järvessä. Kirkossa hän lukitsee oven suurella ristillä ja tyhjentää alttarin mustan messun välineistä ja korvaa ne asianmukaisilla materiaaleilla. Hän kutsuu Alicen, joka ilmestyy paikalle yhdessä Draculan kanssa. Paul kohtaa Draculan ristin kanssa, mutta yhä lumoutunut Alice riisuu hänet aseista. Hän pyytää Draculan hyväksyntää, mutta tämä hylkää hänet. Hän yrittää lähteä, mutta ovea tukkiva risti estää häntä lähtemästä. Myös hänen pakenemisensa estää risti, jonka vihainen ja pettynyt Alice heittää lattialle. Dracula kiipeää parvekkeelle ja heittää esineitä Paulia ja Alicea kohti, ennen kuin hän peruuttaa ristiä esittävään lasimaalaukseen. Hän rikkoo lasin, mutta näkee yhtäkkiä muuttuneen ympäristön ja kuulee latinaksi lausutun Isä meidän -rukouksen. Hämmästyneenä ja äskettäin uudelleen pyhitetyn kirkon voimasta Dracula kaatuu alttarille ja hajoaa takaisin veriseksi tomuksi. Kun vampyyri on tuhottu, Paul ja Alice lähtevät.</w:t>
      </w:r>
    </w:p>
    <w:p>
      <w:r>
        <w:rPr>
          <w:b/>
        </w:rPr>
        <w:t xml:space="preserve">Tulos</w:t>
      </w:r>
    </w:p>
    <w:p>
      <w:r>
        <w:t xml:space="preserve">Kuka on kuollut?</w:t>
      </w:r>
    </w:p>
    <w:p>
      <w:r>
        <w:rPr>
          <w:b/>
        </w:rPr>
        <w:t xml:space="preserve">Esimerkki 2.1760</w:t>
      </w:r>
    </w:p>
    <w:p>
      <w:r>
        <w:t xml:space="preserve">Mallikarjun (Nagarjuna) on Lord Shivan (Prakash Raj) vannoutunut kannattaja, mutta hänen lapsuudessaan sattunut tapaus, joka johti hänen perheensä kuolemaan, vie häneltä kaiken uskon. Malli ei tiedä, että kuoleman on aiheuttanut Andhakasura (Ravi Shankar), joka on odottanut tuhansia vuosia hallitakseen Panchabhoothaa. Hän voi saavuttaa sen vain menemällä naimisiin Maheswarin (Anushka) kanssa, joka on lahjakas lapsi, joka on syntynyt erityisellä planetaarisella ajalla. Mutta kohtalo on määrännyt, että Mallikarjunin pitäisi naida Maheswari. Toimiiko se todella? Palautuuko Mallikarjun usko Lord Shivaan? Saavuttaako Andhakasura unelmansa? Kaikki tämä muodostaa tarinan loppuosan.</w:t>
      </w:r>
    </w:p>
    <w:p>
      <w:r>
        <w:rPr>
          <w:b/>
        </w:rPr>
        <w:t xml:space="preserve">Tulos</w:t>
      </w:r>
    </w:p>
    <w:p>
      <w:r>
        <w:t xml:space="preserve">Kuka on Lord Shivan palvoja tässä elokuvassa?</w:t>
      </w:r>
    </w:p>
    <w:p>
      <w:r>
        <w:rPr>
          <w:b/>
        </w:rPr>
        <w:t xml:space="preserve">Esimerkki 2.1761</w:t>
      </w:r>
    </w:p>
    <w:p>
      <w:r>
        <w:t xml:space="preserve">Jill Johnson (Camilla Belle) on lukiolaistyttö, joka kuuluu yleisurheilujoukkueeseen, ja yksi hänen parhaista ystävistään on suudellut hänen poikaystäväänsä. Niinpä hän jättää miehen ja kieltäytyy puhumasta ystävälleen. Hän on myös puhunut liikaa puhelimessa, noin 800 ylimääräistä minuuttia, ja hänen isänsä pakottaa hänet lapsenvahdiksi ansaitakseen rahaa, jotta hän voi maksaa omat laskunsa. Hän joutuu vahtimaan tohtori ja rouva Mandrakisin (Derek de Lint ja Kate Jennings Grant) lapsia, jotka asuvat valtavassa järvenrantatalossa. Asiat alkavat käydä hieman karmiviksi, kun tuntematon mies (Tommy Flanagan) soittelee Jillille jatkuvasti ja näyttää vakoilevan häntä. Hän ei löydä kotiapulaista, eikä poliisi kiinnitä hänen ahdinkoonsa juurikaan huomiota.</w:t>
      </w:r>
    </w:p>
    <w:p>
      <w:r>
        <w:rPr>
          <w:b/>
        </w:rPr>
        <w:t xml:space="preserve">Tulos</w:t>
      </w:r>
    </w:p>
    <w:p>
      <w:r>
        <w:t xml:space="preserve">Kuka näyttelee Jill Johnsonia?</w:t>
      </w:r>
    </w:p>
    <w:p>
      <w:r>
        <w:rPr>
          <w:b/>
        </w:rPr>
        <w:t xml:space="preserve">Esimerkki 2.1762</w:t>
      </w:r>
    </w:p>
    <w:p>
      <w:r>
        <w:t xml:space="preserve">Kesällä 1963 17-vuotias Frances "Baby" Houseman (Jennifer Grey) lomailee varakkaan perheensä kanssa Kellerman'sissa,[10][11] lomakohteessa Catskill-vuoristossa. Baby on nuorempi kahdesta tyttärestä, ja hän aikoo opiskella Mount Holyoke Collegessa taloustiedettä alikehittyneissä maissa ja liittyä sen jälkeen rauhanturvajoukkoihin. Hänen isänsä Jake (Jerry Orbach) on lomakeskuksen omistajan Max Kellermanin (Jack Weston) lääkäri ja ystävä. Baby ystävystyy Maxin pojanpojan Neilin (Lonny Price) kanssa. Baby ihastuu lomakeskuksen tanssinopettajaan Johnny Castleen (Patrick Swayze). Johnny on lomakeskuksen työväenluokan viihdehenkilökunnan johtaja. Baby tapaa Johnnyn serkun Billyn kävelyllä lomakeskuksen alueella ja auttaa häntä kantamaan vesimeloneita henkilökunnan tiloihin. Henkilökunta pitää salaisia juhlia huoneissaan, ja Baby yllättyy heidän "likaisesta tanssista", jota he harrastavat.[12] Kiinnostuneena Baby saa Johnnylta lyhyen, improvisoidun tanssitunnin.Kun Baby saa selville, että Johnnyn tanssipartneri Penny Johnson (Cynthia Rhodes) on raskaana Robbie Gouldilta (Max Cantor), naishimoiselta tarjoilijalta, joka myös seurustelee ja pettää Babyn isosiskoa Lisaa (Jane Brucker) ja useita muita naispuolisia vieraita, hän lainaa isältään rahaa maksaakseen Pennylle laittoman abortin. Jake suostuu antamaan rahat Babylle, vaikka tämä sanoo, ettei voi kertoa hänelle, mihin niitä käytetään. Penny hyväksyy lopulta rahat, mutta sanoo, että on toinenkin asia. Johnny ja Penny tanssivat viikoittain Sheldrakessa, toisessa läheisessä lomakeskuksessa. Penny jättää esityksensä väliin, jos hän menee aborttiin, ja he menettävät kauden palkkansa. Billy ehdottaa, että Baby tuuraisi häntä. Johnny pilkkaa tätä, mikä voittaa Babyn alun vastustuksen. Billy ja Penny vakuuttavat, että Johnny voi opettaa kenet tahansa tanssimaan. Johnny alkaa opettaa Babylle mamboa, ja he viettävät useita kiusallisia harjoituksia yhdessä. Baby alkaa vähitellen kehittyä, ja heidän välilleen syntyy romanttinen vetovoima. Billy vie Pennyn kiertävälle lääkärille aborttia varten, kun Baby ja Johnny esiintyvät Sheldrake-hotellissa. Heidän esityksensä onnistuu pääosin hyvin, vaikka Baby onkin liian hermostunut tanssin huipentavan nosteen suorittamiseen. Johnny ja Baby palaavat Kellerman'siin ja löytävät Pennyn tuskissaan. Billy selittää, että "lääkäri" osoittautui salakähmäksi, joka aiheutti Pennylle vakavia vaurioita. Baby tuo isänsä auttamaan Pennyä, mutta kun Johnny ottaa vastuun Pennystä, Jake olettaa erehdyksessä Johnnyn olevan Pennyn isä. Jake hoitaa Pennyä, mutta on vihainen siitä, että Baby käytti hänen rahojaan toimenpiteen maksamiseen, ja kieltää Babya olemasta tekemisissä Johnnyn tai tämän ystävien kanssa. Baby menee Johnnyn luo pyytämään anteeksi isänsä käytöstä. He tanssivat ja harrastavat sen jälkeen seksiä. Jake kertoo perheelleen aamiaisella, että he lähtevät aikaisin. Lisa protestoi, koska hän haluaa laulaa kauden päättävässä kykykilpailussa. Jake antaa periksi, ja Baby jatkaa Johnnyn tapaamista isänsä varoituksesta huolimatta. Hän vetää Johnnyn pois jalkakäytävältä, kun hänen isänsä on lähellä, ja Johnny loukkaantuu siitä, ettei Baby puolusta häntä isälleen. Robbie näkee heidät heidän riitansa aikana ja tekee pilkallisen huomautuksen siitä, että hän "menee slummiin" henkilökunnan kanssa. Johnny pahoinpitelee hänet." Ikoninen kohtaus tanssifinaalista[13][14]Kasvavien tunteidensa vuoksi Babyta kohtaan Johnny kieltäytyi maksamasta seksiä toisen Kellermanin vieraan, "bungalow-pupun" Vivian Pressmanin kanssa. Vivian maksaa sen sijaan Robbien mökillä harrastettavasta seksistä, jonka Lisa vahingossa keskeyttää. Kun Vivian lähtee mökiltä seuraavana aamuna, hän huomaa Babyn lähtevän Johnnyn mökiltä perässä. Myöhemmin aamulla aamiaisella Max ja Neil Kellerman paljastavat Housemanille, että Moe Pressmanin lompakko varastettiin, kun hän pelasi korttipeliä muiden vieraiden kanssa. Vivian syyttää Johnnya varkaudesta mustasukkaisuudessaan Johnnyn hylkäämisestä. Johnny ei pysty antamaan todennettavissa olevaa alibia suojellakseen suhdettaan Babyyn. Pelastaakseen Johnnyn potkuilta Baby tunnustaa, ettei Johnny tehnyt varkautta, koska hän oli Johnnyn kanssa mökillä sinä yönä. Johnny vapautetaan varkaudesta sen jälkeen, kun käy ilmi, että kaksi iäkästä vierasta, herra ja rouva Schumacher, varastivat Moen lompakon ja muiden vieraiden lompakoita. Max antaa Johnnylle kuitenkin potkut, koska hänellä oli veljeilevä suhde Babyn kanssa. Baby ja Johnny syleilevät toisiaan ja hyvästelevät toisensa sanoen, etteivät he koskaan kadu suhdettaan, vaikka hänen isänsä vastustaa sitä.Baby ja hänen vanhempansa katsovat kauden päättävää kykykilpailua. Jake hyvästelee Robbien ja antaa tälle suosituskirjeen lääketieteelliseen kouluun. Robbie kiittää Jakea, paljastaa vapaaehtoisesti, että hän sai Pennyn raskaaksi, ja loukkaa häntä ja Babya, mikä saa Jaken repimään kirjeen takaisin. Kellerman'sin henkilökunta ja vieraat (myös Lisa) laulavat yhdessä päätöslaulua, kun ovi aukeaa ja Johnny astuu sisään. Hän on palannut tanssimaan kauden viimeistä tanssia. Johnny johdattaa Babyn lavalle ja keskeyttää jo käynnissä olevan esityksen. Hän pitää lyhyen puheen siitä, kuinka "Frances" on tehnyt hänestä paremman miehen. Baby ja Johnny tanssivat provokatiivisemman version mambo-duetostaan, ja muut "likaiset tanssijat" liittyvät mukaan. Baby juoksee Johnnyn luokse ja suorittaa heidän harjoittelemansa vaikeasti lähestyttävän nostoliikkeen. Likaiset tanssijat vetävät vieraat istuimiltaan mukaan juhlaan. Jake pyytää Johnnylta anteeksi, että hän luuli saaneensa Pennyn raskaaksi, ja tekee sovinnon Babyn kanssa. Elokuva päättyy, kun koko näyttelijäkaarti tanssii iloisesti "(I've Had) The Time of My Life" -kappaleeseen.</w:t>
      </w:r>
    </w:p>
    <w:p>
      <w:r>
        <w:rPr>
          <w:b/>
        </w:rPr>
        <w:t xml:space="preserve">Tulos</w:t>
      </w:r>
    </w:p>
    <w:p>
      <w:r>
        <w:t xml:space="preserve">Mikä on sen lomakeskuksen nimi, jossa Baby lomailee perheensä kanssa?</w:t>
      </w:r>
    </w:p>
    <w:p>
      <w:r>
        <w:rPr>
          <w:b/>
        </w:rPr>
        <w:t xml:space="preserve">Esimerkki 2.1763</w:t>
      </w:r>
    </w:p>
    <w:p>
      <w:r>
        <w:t xml:space="preserve">Silvio (Silvio Muccino, ohjaajan nuorempi veli) ei ole kiinnostunut lukiossaan tapahtuvasta oppilaskapinasta. Häntä kiehtoo Valentina (Giulia Carmignani), koulun kaunein tyttö. Valentinalla on kuitenkin jo mustasukkainen poikaystävä Martino (Simone Pagani). Kun Silvio vihdoin saa hetken kahden Valentinan kanssa (jossa he jakavat suudelman), hän tekee virheen ja kertoo siitä juoruilevalle parhaalle ystävälleen Ponzille (Giuseppe Sanfelice). Päivän päätteeksi koko koulu tietää suudelmasta, myös hyvin vihainen Martino ja Claudia (Giulia Steigerwalt), nuori luokkatoveri, joka on ihastunut Silvioon. Koulussa asiat mutkistuvat, eikä Silvio löydä helpotusta kotonaan entisten vallankumouksellisten vanhempiensa (Anna Galiena ja Luca De Flippo), rakkauden nälkäisen veljensä (Enrico Silvestrin) ja salamyhkäisen siskonsa (Giulia Ciccone) kanssa. Lopulta tämä sekavien aikomusten farssi löytää Silvion uuden kiintymyksen kohteen, tytön, jota hän oli pitänyt pelkkänä ystävänä, mutta joka osoittautuu paljon suuremmaksi.</w:t>
      </w:r>
    </w:p>
    <w:p>
      <w:r>
        <w:rPr>
          <w:b/>
        </w:rPr>
        <w:t xml:space="preserve">Tulos</w:t>
      </w:r>
    </w:p>
    <w:p>
      <w:r>
        <w:t xml:space="preserve">Keneen Claudia on ihastunut?</w:t>
      </w:r>
    </w:p>
    <w:p>
      <w:r>
        <w:rPr>
          <w:b/>
        </w:rPr>
        <w:t xml:space="preserve">Esimerkki 2.1764</w:t>
      </w:r>
    </w:p>
    <w:p>
      <w:r>
        <w:t xml:space="preserve">Chandni on nimeni. Chandni on elämäni. Chandni on unelmani.Ei ole vain sanoja. Ne ovat kolmen ihmisen elämää, jotka ovat kietoutuneet yhteen - Chandnin, Rohitin ja Lalitin. Kolme nimeä, kolme sydäntä, kolme unelmaa ja yksi tunne - rakkaus. Aina, kun tämä sana on lausuttu, tuulet ovat kantaneet sen tuoksua, kukat ovat kukkineet sen kauneudella ja huulet ovat laulaneet sen lauluja.Rakkaus saapui Chandnille ja Rohitille yhdessä henkeäsalpaavassa hetkessä, kun he näkivät toisensa ensimmäistä kertaa. Ihmisten hälinä heidän ympärillään katosi kuin aika olisi pysähtynyt. He ojensivat kätensä toisiaan kohti ja yrittivät täyttää kätensä elinikäisellä onnella. Mutta onni on vaikeasti tavoitettavissa. Sitä ei voi saada kiinni, eivät edes nuoret rakastavaiset. Yhdellä julmalla iskulla kohtalo erotti heidät. Chandnin sydän särkyi ja hänen unelmansa hajaantuivat. Sitten hän kokosi rakkautensa muistot yhteen ja astui ulos maailmaan ja uuteen elämään.Ja sitten hän tapasi Lalitin. Lalitin, jonka menneisyyteen sisältyi traagisia muistoja ensirakkaudesta. Muistoja, jotka elivät hänen kanssaan. Muistot, jotka vielä tänäänkin varjostivat hänen silmiään ja pysäyttivät hymyn hänen huulillaan. Mutta kun hän tapasi Chandnin, surulliset muistot väistyivät kaukaiseen menneisyyteen ja varjot korvautuivat hänen säteilyllään.Lalit, tukeva läsnäolo ja sanaton kiintymys, joka leimahti hänen silmistään, antoivat uuden suunnan Chandnin elämälle. Mutta hän huomasi seisovansa risteyksessä. Yhdessä suunnassa oli Rohit ja hänen menneisyytensä. Toisessa suunnassa oli Lalit ja nykyisyys, ja kolmannessa suunnassa oli tulevaisuus, joka oli tuntematon kaikille kolmelle.He kaikki olivat pelinappuloita kohtalon pelissä. Pelissä, joka oli mennyttä totuutta, mennyttä illuusiota, mennyttä todellisuutta, mennyttä unelmaa. Yksi asia oli varma: totuus ja usko voittaisivat, ja lopulta olisi vain yksi voittaja. RAKKAUS.</w:t>
      </w:r>
    </w:p>
    <w:p>
      <w:r>
        <w:rPr>
          <w:b/>
        </w:rPr>
        <w:t xml:space="preserve">Tulos</w:t>
      </w:r>
    </w:p>
    <w:p>
      <w:r>
        <w:t xml:space="preserve">Voisivatko he päättää elämästään?</w:t>
      </w:r>
    </w:p>
    <w:p>
      <w:r>
        <w:rPr>
          <w:b/>
        </w:rPr>
        <w:t xml:space="preserve">Esimerkki 2.1765</w:t>
      </w:r>
    </w:p>
    <w:p>
      <w:r>
        <w:t xml:space="preserve">Entinen vanki Otis, tai "O2", koska hän pystyy katoamaan rikospaikalta kuin happea, on istunut tuomionsa ja on päättänyt pysyä poissa ongelmista eikä koskaan jättää poikaansa Otis Jr:ta.Kun O2 ilmestyy myöhässä hakemaan Junioria koulusta, hän vannoo, että hän tulee aina takaisin hakemaan Junioria. Tämä lupaus joutuu koetukselle vain hetkeä myöhemmin, kun O2:n vanha, vuoden 1966 Chevrolet Impala SS Lowrider -avoauto varastetaan häneltä aseella uhaten keskellä ruuhkaista Southlandin risteystä Junior takapenkillä. O2 jahtaa autoa ja joutuu ikävään tulitaisteluun autovarkaiden kanssa, mutta turhaan. O2 saa kiinni Cocon, naisen, joka myy varastettuja pukuja P-rahalla. O2 tietää, että nainen on se, joka merkitsi hänet autokaappaukseen, ja hän pakottaa naisen auttamaan häntä hakemaan Juniorin takaisin. He varastavat auton (Chevrolet 1996 Impala SS), ja Cocon poikaystävä pahoinpitelee hänet raa'asti. Naisen osuessa naiseen O2 pieksee häntä rajusti pistoolilla ennen kuin he vetäytyvät Luckyn kotiin. Lucky, Otisin epäluotettava serkku, joka työskentelee Big Meatille, lainsuojattomien syndikaatin johtajalle, tarjoutuu auttamaan. muutaman tunnin kuluttua Lucky palaa huonojen uutisten kanssa: Liha on saanut Juniorin ja vaatii O2:ta toimittamaan 100 000 dollaria seuraavaan keskiyöhön mennessä, tai Junior kuolee. Meat oli aikoinaan O2:n kumppani ja luulee, että O2:lla on yhä hallussaan ne 100 000 dollaria, jotka he saivat viimeisimmästä yhteisestä keikasta.O2 keksii suunnitelman: hän ja Coco ryöstävät P Moneyn ja Meatin omat yritykset, lavastavat sen näyttämään siltä, että toinen varastaa toiselta, ja laukaisevat jengisodan, joka toivottavasti eliminoi molemmat ja auttaa O2:ta ja Cocoa pelastamaan Juniorin. Onnistuneen Big Meatin toimipisteen ryöstön jälkeen O2 ja Coco törmäävät tallelokeron avaimiin, jotka kuuluvat useisiin pankkeihin. Seuraavana päivänä he järjestävät useita pankkiryöstöjä ja saavat haltuunsa kalliita koruja, joista Lucky tarjoutuu eroon todistaakseen arvonsa. Kun Lucky vie korut Big Meatille tietämättä, että ne kuuluvat Big Meatille, Lucky joutuu järjestämään tapaamisen itsensä, O2:n ja Cocon välille, ja Big Meat on mukana lopettamassa O2:n. He vievät auton kujalle ja antavat hänelle rahat. Paljastuu, että Big Meat ei koskaan aikonut antaa Juniorin elää ja antaa yhdelle miehistään merkin tappaa Junior. Lucky näkee tämän ja taklaa miehen, kun mies ampuu, yksi laukaus osuu Luckya rinnan sivuun. O2 tappaa Meatin ja hänen miehensä ja noutaa Juniorin. he pysähtyvät huoltoasemalle hoitamaan Luckyn haavan. O2 kertoo Luckylle, että he vievät hänet sairaalaan, mutta Lucky kuolee haavoihinsa. O2 piiloutuu parkkipaikalle ja käskee Cocoa viemään Juniorin Meksikon rajalle, kun hän pakenee poliiseja. Kun Junior ja Coco pakenevat, poliisit seuraavat O2:ta. He ajavat hänet umpikujaan, jossa on järvi. Kun O2 tajuaa, ettei hänellä ole muuta vaihtoehtoa, hän ajaa veteen.Viisi päivää myöhemmin Meksikossa Coco ja Junior asuvat talossa rannalla. He kävelevät rannalla, kun he näkevät O2:n kaukana ja tapaavat sitten uudelleen.</w:t>
      </w:r>
    </w:p>
    <w:p>
      <w:r>
        <w:rPr>
          <w:b/>
        </w:rPr>
        <w:t xml:space="preserve">Tulos</w:t>
      </w:r>
    </w:p>
    <w:p>
      <w:r>
        <w:t xml:space="preserve">Mikä on Otisin lempinimi?</w:t>
      </w:r>
    </w:p>
    <w:p>
      <w:r>
        <w:rPr>
          <w:b/>
        </w:rPr>
        <w:t xml:space="preserve">Esimerkki 2.1766</w:t>
      </w:r>
    </w:p>
    <w:p>
      <w:r>
        <w:t xml:space="preserve">Vuonna 2002 Julie Powell (Adams) on nuori kirjailija, jolla on epämiellyttävä työ Lower Manhattan Development Corporationin puhelinkeskuksessa, jossa hän vastaa syyskuun 11. päivän iskujen uhrien ja yleisön puheluihin, jotka valittavat LMDC:n kiistanalaisista suunnitelmista World Trade Centerin jälleenrakentamiseksi. Tehdäkseen jotain, mistä hän nauttii, hän päättää kokata kaikki Julia Childin (Streep) teoksen Mastering the Art of French Cooking (1961) reseptit yhdessä vuodessa; Powell päättää kirjoittaa blogia motivoidakseen itseään ja dokumentoidakseen edistymistään. 2000-luvun alussa Powellin Queensissa viettämään aikaan liittyy tarina Childin ajasta Pariisissa 1950-luvulla, jolloin hän opiskeli Le Cordon Bleussa ranskalaista keittiötä ja ryhtyi kirjoittamaan yhteistyössä kirjaa ranskalaisesta ruoanlaitosta amerikkalaisille kotiäideille. Juoni korostaa naisten haasteiden samankaltaisuuksia. Molemmat naiset saavat miehiltään paljon tukea, paitsi kun Powellin mies kyllästyy Powellin liialliseen omistautumiseen harrastukselleen ja jättää hänet hetkeksi. lopulta Powellin blogi pääsee New York Timesissa julkaistuun juttuun, minkä jälkeen hänen projektinsa alkaa saada toimittajien, kirjallisuusagenttien ja kustantajien huomion sekä Childin itsensä torjuvan vastauksen. Vaikka Houghton Mifflin hylkää Childin kirjan, Alfred A. Knopf hyväksyy sen ja julkaisee sen. Viimeisessä kohtauksessa Powell ja hänen miehensä vierailevat Childin keittiössä Smithsonian-instituutissa ja Child samassa keittiössä vastaanottamassa keittokirjansa ensimmäistä painosta ja juhlimassa tapahtumaa miehensä kanssa.</w:t>
      </w:r>
    </w:p>
    <w:p>
      <w:r>
        <w:rPr>
          <w:b/>
        </w:rPr>
        <w:t xml:space="preserve">Tulos</w:t>
      </w:r>
    </w:p>
    <w:p>
      <w:r>
        <w:t xml:space="preserve">Mistä kirjasta Julie päättää tehdä ruokaa?</w:t>
      </w:r>
    </w:p>
    <w:p>
      <w:r>
        <w:rPr>
          <w:b/>
        </w:rPr>
        <w:t xml:space="preserve">Esimerkki 2.1767</w:t>
      </w:r>
    </w:p>
    <w:p>
      <w:r>
        <w:t xml:space="preserve">Elokuva sijoittuu maailmaan, joka perustuu löyhästi keskiajan Eurooppaan, jossa noituus on yleistä ja ihmiset elävät feodaalisessa yhteiskunnassa.Paha velho, joka haluaa valloittaa maailman omakseen, päästää maailmaan näennäisesti pysäyttämättömän lohikäärmeen terrorisoimaan talonpoikaisväestöä alistumaan. Olento kestää kaikki ihmisten hyökkäykset ja vaikuttaa tuhoutumattomalta. pieni vastarintaliike on kuitenkin muodostunut kukistamaan velhon hyödyntäen tarunhohtoisen lohikäärmeen voimaa, jonka uskotaan olevan maan ainoa olento, joka voi vetää vertoja tulilohikäärmeen voimalle, ja niinpä omankädenoikeuden harjoittajat lähtevät etsimään lohikäärmettä pelastaakseen valtakunnan.</w:t>
      </w:r>
    </w:p>
    <w:p>
      <w:r>
        <w:rPr>
          <w:b/>
        </w:rPr>
        <w:t xml:space="preserve">Tulos</w:t>
      </w:r>
    </w:p>
    <w:p>
      <w:r>
        <w:t xml:space="preserve">Mitä paha velho päästää valloilleen ihmisten kimppuun?</w:t>
      </w:r>
    </w:p>
    <w:p>
      <w:r>
        <w:rPr>
          <w:b/>
        </w:rPr>
        <w:t xml:space="preserve">Esimerkki 2.1768</w:t>
      </w:r>
    </w:p>
    <w:p>
      <w:r>
        <w:t xml:space="preserve">Eversti Sam Trautman vierailee vanhan ystävänsä ja liittolaisensa John Rambon luona Thaimaassa. Hän kertoo kokoavansa palkkasoturiryhmää CIA:n sponsoroimaan operaatioon, jonka tarkoituksena on toimittaa neuvostovastaisia taistelijoita Afganistaniin. Vaikka Rambolle näytetään kuvia siviileistä, jotka kärsivät Neuvostoliiton armeijan käsissä, hän kieltäytyy liittymästä mukaan, sillä hän on kyllästynyt taistelemiseen. Trautman lähtee kuitenkin matkaan ja joutuu vihollisjoukkojen väijytykseen lähellä rajaa, minkä seurauksena kaikki hänen miehensä kuolevat. Trautman otetaan kiinni ja lähetetään suureen vuoristotukikohtaan, jossa neuvostoliittolainen eversti Zaysen ja hänen kätyriensä kersantti Kourov kuulustelevat häntä. suurlähetystön virkamies Robert Griggs ilmoittaa Rambolle Trautmanin vangitsemisesta, mutta ei suostu hyväksymään pelastusoperaatiota, koska hän pelkää Yhdysvaltojen joutuvan mukaan sotaan. Tietoisena siitä, että Trautman muuten kuolee, Rambo saa luvan ryhtyä yksin pelastustehtävään sillä ehdolla, että hänet hylätään, jos hän jää kiinni tai kuolee. Rambo lentää välittömästi Pakistanin Peshawariin, jossa hän aikoo suostutella asekauppias Mousa Ghanin viemään hänet Khostiin, joka on lähimpänä Neuvostoliiton tukikohtaa, jossa Trautmania pidetään vangittuna.Kylän mujahideenit, joita johtaa päällikkö Masoud, epäröivät auttaa Ramboa vapauttamaan Trautmanin. Samaan aikaan Ghanin palveluksessa oleva neuvostoliittolainen ilmiantaja ilmoittaa asiasta venäläisille, jotka lähettävät kaksi taisteluhelikopteria tuhoamaan kylän. Vaikka Rambo onnistuu tuhoamaan toisen niistä tornilla, kapinalliset kieltäytyvät auttamasta häntä enempää. Rambo hyökkää tukikohtaan vain Mousan ja Hamid-nimisen nuoren pojan avustamana ja aiheuttaa huomattavaa vahinkoa ennen kuin joutuu perääntymään. Hamid sekä Rambo haavoittuvat taistelussa, ja Rambo lähettää hänet ja Mousan pois ennen kuin jatkaa soluttautumistaan.Rambo kiertää taitavasti tukikohdan turvamiehet ja saavuttaa Trautmanin juuri kun häntä aiotaan kiduttaa liekinheittimellä. Hän ja Trautman pelastavat useita muita vankeja ja kaappaavat Hind-helikopterin paetakseen tukikohdasta. Helikopteri vaurioituu lentoonlähdössä ja putoaa nopeasti, jolloin pakenijat joutuvat pakenemaan hiekan halki jalan. Hyökkäyshelikopteri ajaa Ramboa ja Trautmania takaa läheiseen luolaan, jossa Rambo tuhoaa sen räjähtävällä nuolella. Raivostunut Zaysen lähettää Kourovin johtamat kommandopoliisit tappamaan heidät, mutta heidät ohitetaan nopeasti ja tapetaan. Loukkaantunut Kourov hyökkää Rambon kimppuun paljain käsin, mutta hänet kukistetaan ja tapetaan.Kun Rambo ja Trautman pääsevät Pakistanin rajalle, Zaysen joukkoineen piirittää heidät. Mutta ennen kuin kaksikko on voitettu, Masoudin mujahideenijoukot hyökkäävät neuvostoliittolaisten kimppuun yllätyshyökkäyksellä ratsuväen voimin. Haavoittumisestaan huolimatta Rambo ottaa tankin hallintaansa ja ampuu sillä alas Zaysenin kopterin. Ne törmäävät toisiinsa, mutta vain Rambo selviää hengissä. Taistelun päätteeksi Rambo ja Trautman hyvästelevät mujahideenit ja lähtevät Afganistanista.</w:t>
      </w:r>
    </w:p>
    <w:p>
      <w:r>
        <w:rPr>
          <w:b/>
        </w:rPr>
        <w:t xml:space="preserve">Tulos</w:t>
      </w:r>
    </w:p>
    <w:p>
      <w:r>
        <w:t xml:space="preserve">Millä Rambo tuhoaa taisteluhelikopterin?</w:t>
      </w:r>
    </w:p>
    <w:p>
      <w:r>
        <w:rPr>
          <w:b/>
        </w:rPr>
        <w:t xml:space="preserve">Esimerkki 2.1769</w:t>
      </w:r>
    </w:p>
    <w:p>
      <w:r>
        <w:t xml:space="preserve">Sisällissodan aikana unionin korpraali John McBurney (Clint Eastwood) haavoittuu, ja nuori tyttö Louisianan naiskoulusta löytää hänet metsästä. Murtuneen jalan kanssa häntä hoidetaan takaisin terveeksi koulun omistajan Martha Farnsworthin (Geraldine Page) avustuksella, kun muut naiset hoitavat häntä, ja heitä kiehtoo täysikasvuisen miehen läheisyys. McBurney on tietoinen siitä, että hän on vihollislinjojen takana, ja hän onnistuu hurmaamaan naiset niin, että he antavat hänen jäädä tänne, ja menee jopa niin pitkälle, että hän teeskentelee olevansa vieraileva etelävaltioiden upseeri. Yksi koulun opettajista, Edwina (Elizabeth Hartman), rakastuu McBurneyn hoitamisen kautta mieheen, ja sotilas manipuloi naisen tunteita vakuuttaen tämän rakastavan häntä. McBurney viettelee myös Marthan ymmärtäen, että tämä kaipaa veljeään, joka auttoi häntä johtamaan koulua ja piti myös epätavallisen paikan romanttisena kumppanina. Eräs vanhemmista oppilaista Carol (Jo Ann Harris) lähestyy McBurnieta ja osoittaa avoimesti kiintymyksensä McBurnieta kohtaan, ja uusia aistillisia kokemuksia etsiessään hän suostuttelee McBurnieta rakastelemaan häntä. Kun muut naiset löytävät McBurnyn Carolin huoneesta, he ryhtyvät yhteisiin ponnisteluihin varmistaakseen, ettei haavoittunut sotilas pääse palaamaan unionin joukkojen luo, jotka nyt miehittävät Louisianan eteläisiä alueita.</w:t>
      </w:r>
    </w:p>
    <w:p>
      <w:r>
        <w:rPr>
          <w:b/>
        </w:rPr>
        <w:t xml:space="preserve">Tulos</w:t>
      </w:r>
    </w:p>
    <w:p>
      <w:r>
        <w:t xml:space="preserve">Kuka Marthan sukulainen auttoi häntä johtamaan koulua?</w:t>
      </w:r>
    </w:p>
    <w:p>
      <w:r>
        <w:rPr>
          <w:b/>
        </w:rPr>
        <w:t xml:space="preserve">Esimerkki 2.1770</w:t>
      </w:r>
    </w:p>
    <w:p>
      <w:r>
        <w:t xml:space="preserve">1943. Kersantti John M. Stryker on katkeroitunut mies, joka purkaa surkeutensa komennossaan oleviin miehiin, kun hänen vaimonsa vie heidän poikansa ja jättää hänet. He ovat joukko aloittelevia alokkaita, joiden on vaikea selvitä Strykerin kovista harjoituksista ja paksusta nahasta. Jopa hänen vanhat ystävänsä alkavat ihmetellä, onko hän muuttunut merijalkaväen kovan porukan kouluttajan ruumiillistumasta yli äyräidensä. eräs alokas aiheuttaa kitkaa - Peter Conway. Conwayn isä oli Strykerin komentaja Guadalcanalissa ja paheksui poikansa näennäistä pelkuruutta merijalkaväen sotilaana, kun taas Conway paheksuu sekä Strykerin brutaalia johtajuutta ja näennäistä myötätunnon puutetta miehiään kohtaan että sitä kaunaa, jonka Conway kokee purkautuvan häntä kohtaan hänen rennomman käytöksensä vuoksi sotilaana. Toinen vihamies on Al Thomas, jonka Stryker on aiemmassa toiminnassa alentanut." Joukkue määrätään osallistumaan marraskuussa 1943 hyökkäykseen japanilaisten tukikohtaan Tarawalla. Strykerin raju koulutusohjelma joutuu nyt koetukselle, kun merijalkaväenjoukkojen on voitettava rannan reunalla oleva voimakas maanalainen bunkkeri. bunkkerin konekiväärimiehet teurastavat useita merijalkaväen sotilaita, ennen kuin Stryker onnistuu räjäyttämään aseman satchel-panoksilla, eikä hänen urheutensa jää miehiltään huomaamatta. Kun Al Thomas ja kaksi muuta merijalkaväen sotilasta, Charlie Bass ja Hellenopolis, joutuvat erilleen pääyksiköstä, Thomas juoksee hakemaan heille tuoreita ammuksia - mutta lepää hetken, kun merijalkaväen sotilas antaa hänelle tuoretta kuumaa kahvia, ja tämän hetken aikana japanilaiset merivoimien maihinnousujoukot hyppäävät hänen kahden kaverinsa kimppuun ja pistävät heitä pistimellä. sinä yönä pahoinpidelty joukko joutuu vartioimaan päälähestymistietä rantapäätyyn ja kuulee kaukaisuudessa miehen huutavan epätoivoisesti apua. Stryker uskoo, että kyseessä on japanilaisten harhautus, eikä hän voi antaa kenenkään vihjata heidän asemaansa - mikä johtaa entistäkin synkempään pulmaan, kun ääni huutaa: "Stryker!". Peter Conway vannoo väkivaltaisesti löytävänsä miehen - mutta Stryker melkein ampuu hänet kuoliaaksi estääkseen häntä liikkumasta ja joutuu hikoilemaan sen mahdollisuuden kanssa, että antaa merijalkaväen sotilastoverin kuolla. saari on lopulta turvattu ja haavoittuneet löydetty ja palautettu. Kuukausia myöhemmin Charlie Bass palaa palvelukseen ja tiedustelee, mitä Al Thomasille tapahtui. Tämän jälkeen Stryker kohtaa Thomasin ja syntyy tappelu - jonka merijalkaväen eversti keskeyttää. Thomas puolestaan tunnustaa vuolaasti tehneensä väärin - ja että hän olisi mieluummin itse kuollut kuin antanut kavereidensa kuolla. Thomasin vilpittömyyden nähdessään Stryker pystyy saamaan anteeksiannon.Stryker kääntyy pullon puoleen lohduttaakseen itseään ja kohtaa demoninsa suoraan, mutta näyttää sitten pehmeän puolensa ja auttaa leskeksi jäänyttä sotilasvaimoa ja hänen lastaan. Sitten tulee tieto, että heidät lähetetään Iwo Jimalle taistelemaan 20 000 japanilaista vastaan, jotka ovat kaivautuneet sodan voimakkaimpaan saaristolinnoitukseen - linnoitukseen, joka on niin voimakas, että historian suurin jatkuva laivaston pommitus ei saa japanilaisia karkotetuksi kolmen julman taistelupäivän jälkeen, joiden aikana Conway pelastaa Strykerin hengen, kun japanilainen sotilas hyppää hänen kimppuunsa miekka kädessään. vihdoin merijalkaväki alkaa etenemään saaren suurinta vallihautaa, Suribachi-vuorta, ylöspäin Yhdysvaltain laivaston jatkuvan tulituksen keskellä. Merijalkaväki saavuttaa huipun, ja Stryker lähettää neljä merijalkaväen sotilasta pystyttämään Yhdysvaltain lipun. Mutta kun Stryker näyttää nyt olevan rauhassa, tarkka-ampuja ampuu hänet, ja Conway, Thomas, Bass ja muut merijalkaväen sotilaat löytävät ja lukevat vain Strykerin keskeneräisen kirjeen pojalleen - juuri kun merijalkaväen sotilaat nostavat Yhdysvaltain lipun vuoren huipulle.</w:t>
      </w:r>
    </w:p>
    <w:p>
      <w:r>
        <w:rPr>
          <w:b/>
        </w:rPr>
        <w:t xml:space="preserve">Tulos</w:t>
      </w:r>
    </w:p>
    <w:p>
      <w:r>
        <w:t xml:space="preserve">Kuinka monta merijalkaväen sotilasta lähetetään nostamaan lippu?</w:t>
      </w:r>
    </w:p>
    <w:p>
      <w:r>
        <w:rPr>
          <w:b/>
        </w:rPr>
        <w:t xml:space="preserve">Esimerkki 2.1771</w:t>
      </w:r>
    </w:p>
    <w:p>
      <w:r>
        <w:t xml:space="preserve">Jos tunnet kirjan, jossa sanotaan, että kaiken oppii jo päiväkodissa, voit samaistua tämän komedian teemaan. David Spade esittää 70-luvun entistä lapsitähteä Dickie Robertsia, joka on nyt 35-vuotias ja pysäköi autoja. Dickie haluaa niin kovasti takaisin showbisnekseen, että hän tekee mitä tahansa. Dickie käy koe-esiintymässä tavallisen miehen rooliin uudessa Rob Reinerin elokuvassa. Rob sanoo antavansa hänelle roolin, mutta siinä on yksi suuri ongelma: Dickie ei tiedä, mitä "normaali" on, koska lapsitähtenä hän jätti lapsuutensa väliin. Dickie palkkaa 20 000 dollarilla normaalin perheen, joka auttaa häntä kokemaan ensimmäistä kertaa arkielämän asioita, jotka hänen olisi pitänyt oppia aikuisena, kuten pyöräilyä, vesiliukumäessä liukumista, puumajassa asumista jne. Douglas Young (the-movie-guy)</w:t>
      </w:r>
    </w:p>
    <w:p>
      <w:r>
        <w:rPr>
          <w:b/>
        </w:rPr>
        <w:t xml:space="preserve">Tulos</w:t>
      </w:r>
    </w:p>
    <w:p>
      <w:r>
        <w:t xml:space="preserve">Kuinka paljon Dickie palkkaa tavallisen perheen?</w:t>
      </w:r>
    </w:p>
    <w:p>
      <w:r>
        <w:rPr>
          <w:b/>
        </w:rPr>
        <w:t xml:space="preserve">Esimerkki 2.1772</w:t>
      </w:r>
    </w:p>
    <w:p>
      <w:r>
        <w:t xml:space="preserve">YOU GOT SERVED &amp; HOUSE PARTY 4 -elokuvien ohjaajalta tulee tämä urbaani kauhu/trilleri, joka on samaa luokkaa kuin CABIN FEVER, THE HILLS HAVE EYES ja WRONG TURN. SOMEBODY HELP ME tarjoaa vilunväristyksiä minuutissa, kun tarina pyörii hahmojen Brendan Youngin (Marques Houston) ja Darryl Jenningsin (Omarion) ympärillä, kun he lähtevät ystäviensä ja tyttöystäviensä kanssa viikonloppulomalle syrjäiseen mökkiin metsään. Kun pariskunnat ovat asettuneet taloksi ja alkavat nauttia viikonlopusta, asiat saavat aavemaisen käänteen. Matkoillaan paikalliseen kaupunkiin he alkavat kohdata outoja ihmisiä, jotka vaikuttavat hieman vinoutuneilta. Yksi toisensa jälkeen yksi ryhmästä katoaa tai kuolee, ja hupeneva ryhmä joutuu kokoamaan yhä enemmän yhteen selvittääkseen, kuka tai mikä on murhien takana. Lopulta he saavat selville jopa enemmän kuin he odottivat, kun he saavat kylmäävän paljastuksen.</w:t>
      </w:r>
    </w:p>
    <w:p>
      <w:r>
        <w:rPr>
          <w:b/>
        </w:rPr>
        <w:t xml:space="preserve">Tulos</w:t>
      </w:r>
    </w:p>
    <w:p>
      <w:r>
        <w:t xml:space="preserve">Mitä ryhmälle tapahtuu yksi kerrallaan?</w:t>
      </w:r>
    </w:p>
    <w:p>
      <w:r>
        <w:rPr>
          <w:b/>
        </w:rPr>
        <w:t xml:space="preserve">Esimerkki 2.1773</w:t>
      </w:r>
    </w:p>
    <w:p>
      <w:r>
        <w:t xml:space="preserve">Merenneitoprinsessa Lena on merikuninkaan tytär, joka haaveilee menevänsä jonain päivänä naimisiin ihanan ihmisprinssin kanssa. Tottelematta isäänsä Lena vierailee meren pinnalla ja rakastuu prinssi Stefaniin. Pian sen jälkeen prinssi Stefanin purjehtiva laiva uppoaa, kunnes Lena onnistuu pelastamaan hänen henkensä ja tuomaan hänet rannalle lähelle koulua, jossa hän opiskeli. Lena tulee avuksi merinoita Kassandralta ja vaihtaa kauniin äänensä jalkoihin, jotta hän voi kävellä maalla ja tavata prinssinsä. Kassandra antaa Lenalle sen, mitä tämä pyytää, ja varoittaa, että jos Lena ei onnistu voittamaan prinssin sydäntä, hän muuttuu loppuelämäkseen merivaahdoksi. Lena juo juomaa, menettää äänensä ja nousee pintaan. Prinssi Stefan ihastuu Lenaan, sillä hänestä tuntuu, että hänen pitäisi osoittaa Lenalle samaa ystävällisyyttä kuin hänelle osoitti henkilö, joka oli pelastanut hänet haaksirikosta. Ajan myötä Stefan rakastuu Lenaan ja haluaa naimisiin, mutta sitten tulee Anna, prinsessa, joka aiemmin löysi Stefanin ja hänen uskollisen stuerttinsa Cosgroven rannalta ja vei heidät tarvitsemaansa hoitoon. Stephan suostuu naimaan Annan, mutta Anna on rakastunut Maxwelliin. Vink, Lenan delfiinien lemmikkiystävä, puuttuu asiaan ja kertoo meren kuninkaalle, mitä tapahtui. Hänen väliintulonsa korjaa asiat, Annan isä kuningas Malcolm suostuu tekemään Maxwellista vävynsä, ja Lena menee vihdoin naimisiin Stephanin kanssa.</w:t>
      </w:r>
    </w:p>
    <w:p>
      <w:r>
        <w:rPr>
          <w:b/>
        </w:rPr>
        <w:t xml:space="preserve">Tulos</w:t>
      </w:r>
    </w:p>
    <w:p>
      <w:r>
        <w:t xml:space="preserve">nimeä merinoita?</w:t>
      </w:r>
    </w:p>
    <w:p>
      <w:r>
        <w:rPr>
          <w:b/>
        </w:rPr>
        <w:t xml:space="preserve">Esimerkki 2.1774</w:t>
      </w:r>
    </w:p>
    <w:p>
      <w:r>
        <w:t xml:space="preserve">Elokuva alkaa, kun Injun Joe (Eric Schweig) ottaa vastaan työn tohtori Robinsonilta (William Newman). Sitten Tom Sawyer (Jonathan Taylor Thomas) pakenee kotoa. Hän ja hänen ystävänsä ajavat lautalla Mississippi-jokea pitkin, mutta törmäävät terävään kiveen, joka heittää Tomin veteen. Hänen ystävänsä löytävät hänet huuhtoutuneena rantaan, ja Tom huomaa, että Huck Finn (Brad Renfro) oli se, joka veti hänet turvaan. Huck oppii epätavallisesta tavasta poistaa syyliä - viemällä kuolleen kissan yöllä hautausmaalle. Siellä he näkevät, kuinka Injun Joe murhasi tohtori Robinsonin, ja kaupungin juoppo Muff Potter (Michael McShane) lavastetaan syylliseksi murhaan; valitettavasti Tom ja Huck olivat allekirjoittaneet valan, jonka mukaan jos jompikumpi heistä kertoisi asiasta, he putoaisivat kuolleina ja mätänisivät. Kaksikko lähtee etsimään Injun Joen aarrekarttaa (jonka hän löysi Vic Murrellin arkusta), jotta he voivat julistaa Muff Potterin syyttömäksi ja silti pitää valansa. Ainoa ongelma on, että kartta on Injun Joen taskussa. Kun Joe on löytänyt ensimmäisen aarteen, hän polttaa kartan ja saa selville, että Tom oli murhan todistaja. Hän varoittaa Tomia, että jos hän koskaan kertoo kenellekään, mitä hän tietää, Injun Joe tappaa hänet. Koko kaupunki luuli kuitenkin tuolloin, että hän oli kuollut, ja Tomin ja Huckin ystävyys alkaa rapistua, koska heidän todisteensa (kartta), jolla he voivat todistaa Muffin syyttömäksi ja samalla säilyttää valansa, tuhoutuu.Muff Potterin oikeudenkäynnissä Tom päättää, että hänen ystävyytensä Muffin kanssa on tärkeämpi kuin valansa Huckin kanssa, ja kertoo totuuden oikeudelle, joka toteaa Muffin syyttömäksi kaikkiin syytteisiin ja ryhtyy jahtaamaan Injun Joeta. Tämän seurauksena Injun Joe päättää pitää oman osuutensa sopimuksesta ja tappaa Tomin. Huck suuttuu Tomille valan rikkomisesta ja lähtee kaupungista. Seuraavana päivänä järjestettävän festivaalin aikana ryhmä lapsia, joihin kuuluvat Tom Sawyer ja Becky Thatcher (Rachael Leigh Cook), menee luoliin, jossa Tom ja Becky eksyvät. He törmäävät luolassa Injun Joeen (joka metsästi Tomia). Hän saa heidät ansaan, mutta Tom ja Becky onnistuvat pakenemaan. Sitten he löytävät aarteen ja Tom käskee Beckyn hakea isänsä ja tuoda hänet takaisin. juuri silloin Injun Joe löytää Tomin ja yrittää jälleen tappaa hänet. Huck palaa auttamaan Tomin pelastamisessa ja taistelee Injun Joeta vastaan, joka sitten putoaa McDougalin luolan sisällä olevaan valtavaan kuiluun. Pojat tekevät sovinnon, ja kansa julistaa heidät sankareiksi. Tomia ylistetään sanomalehden etusivulla, ja leski Douglas (Marian Seldes) päättää adoptoida Huck Finnin.</w:t>
      </w:r>
    </w:p>
    <w:p>
      <w:r>
        <w:rPr>
          <w:b/>
        </w:rPr>
        <w:t xml:space="preserve">Tulos</w:t>
      </w:r>
    </w:p>
    <w:p>
      <w:r>
        <w:t xml:space="preserve">Kuka murhasi tohtori Robinsonin?</w:t>
      </w:r>
    </w:p>
    <w:p>
      <w:r>
        <w:rPr>
          <w:b/>
        </w:rPr>
        <w:t xml:space="preserve">Esimerkki 2.1775</w:t>
      </w:r>
    </w:p>
    <w:p>
      <w:r>
        <w:t xml:space="preserve">Ranskalainen antropologi kuolee ensiapupoliklinikalla jouduttuaan kaupunkinomadien terrorisoimaksi, jotka hän löytää ja joita hän jahtaa heti muutettuaan kotiinsa Los Angelesissa.Hän onnistuu siirtämään psyykkisin keinoin kaikki nomadeja koskevat tiedot ensiapupoliklinikan lääkärille, joka yritti hoitaa häntä. Hän elää uudelleen hänen kuolemaansa johtaneet tapahtumat ja joutuu vuorostaan niiden terrorisoimaksi yrittäessään pelastaa hänen vaimonsa, mihin hän ei ollut kyennyt ennen kuolemaansa. Kun he lähtevät Kalifornian osavaltiosta, heitä seuraa yhtäkkiä moottoripyöräilijä, joka vaikuttaa olevan yksi nomadeista. Hänen henkilöllisyydestään tulee kahdelle pakenevalle naiselle kauhistuttava löytö." Tämä on mukaansatempaava, jännitystä täynnä oleva elokuva, joka tutkii yhtä urbaania myyttiä ja saa ajattelemaan uudelleen asioita, joita pitää itsestäänselvyytenä joka päivä.</w:t>
      </w:r>
    </w:p>
    <w:p>
      <w:r>
        <w:rPr>
          <w:b/>
        </w:rPr>
        <w:t xml:space="preserve">Tulos</w:t>
      </w:r>
    </w:p>
    <w:p>
      <w:r>
        <w:t xml:space="preserve">Mikä on antropologin kansallisuus?</w:t>
      </w:r>
    </w:p>
    <w:p>
      <w:r>
        <w:rPr>
          <w:b/>
        </w:rPr>
        <w:t xml:space="preserve">Esimerkki 2.1776</w:t>
      </w:r>
    </w:p>
    <w:p>
      <w:r>
        <w:t xml:space="preserve">Jotkut nuoret, lauma koiria, paljon verta ja Gore.No, se on lyhyt versio, tässä on hieman enemmän yksityiskohtia.Ryhmä teini-ikäisiä vierailee saarella, jossa heidän setänsä, eläinoikeusaktivisti, asui ennen kuolemaansa ja jätti heille talonsa. Kirjahenkinen isoveli on suostunut lähtemään mukaan nuoremman veljensä kanssa, vaikka hänellä on lukukauden lääketieteelliset paperit kesken. He kertovat muille, että paikalla oli ennen koirien taisteluharjoituspaikka, mutta koirat hävitettiin raivotautitapauksen takia. nuoret kaikki rentoutuvat ja pitävät hauskaa, ja kun he ovat ulkona, he näkevät pienen koiranpennun, pörräävät sen ympärillä ja ottavat sen taloon. Sinä yönä koira tulee etsimään pentua ja päätyy puremaan Saraa. He ajavat koiran pois, ja Sara päättää jäädä saarelle sen sijaan, että lähtisi mantereelle, koska hänelle kerrotaan, että hänellä on enintään viikko aikaa saada raivotautirokotus. Sinä iltana hän lähentelee yhtä miehistä, mutta suukottelee miestä hieman väkivaltaisesti, ja mies perääntyy. Seuraavana päivänä miehet menevät metsään katsomaan, löytävätkö he "jotain ammuttavaa" jousella ja nuolilla, joita heillä on. Siellä he näkevät kaverin, jonka kimppuun koirat ovat hyökänneet ja joka ehtii juuri ja juuri kertoa heille, että koirat eivät halua heitä sinne, ennen kuin koirat lopettavat hänet.He kaikki päättävät paeta venelentokoneella, jolla he lensivät sinne, mutta koirat ovat pureskelleet köyden läpi ja istuvat siivillä odottamassa heitä. Heidän perääntyessään nuorin veli ampuu vahingossa Nikiä jalkaan, kun hän yritti ampua häntä vastaan hyökkäävää koiraa.He päättävät yrittää hakea auton autotallista, mutta sitä varten heidän on ylitettävä tie. Loukkaantumisestaan huolimatta Niki onnistuu siinä, mutta ei saa autoa käyntiin ja välttyy täpärästi koirien toiselta hyökkäykseltä.Takaisin talossa he yrittävät rauhoittua ja rentoutua hetkeksi, kun mustan miehen on mentävä kellariin korjaamaan sulaketta, kun se on räjähtänyt, mutta hän huomaa, että koirilla on tie sisään kellarista ja ne repivät hänen kurkkunsa auki.Koirat jahtaavat heitä läpi talon ja he päätyvät ullakolle, josta löytyvät paperit, jotka viittaavat siihen, että setä saattoi olla osallisena koirien kouluttamisessa taistelupaikalla. He tietävät, että heidän on paettava ja päättävät mennä saaren toiselle puolelle keskukseen. Kaverit onnistuvat saamaan auton liikkeelle, mutta vasta kun Sara uhrautuu pelastaakseen heidät pitämällä katsekontaktia koiraan pitääkseen sen paikallaan tarpeeksi kauan, jotta muut pääsevät ulos, mutta koira hyökkää hänen kimppuunsa ja hän putoaa kuolemaan.Keskuksessa he huomaavat, että koirat on geenimanipuloitu ja että ne ovat karanneet käsistä. He yrittävät kutsua apua radiolla, mutta eivät voi. Niki huomaa, että antennista on irronnut kaapeli, ja kaverit yrittävät korjata sitä, mutta koirat hyökkäävät heidän kimppuunsa. Sillä välin koirat ajavat Nikin nurkkaan, mutta hän pakenee vuotavan kaasupullon ja tulipalon avulla. Kaverit taistelevat koiria vastaan ulkona, kun Niki saapuu autolla ja kysyy, tarvitsisivatko he kyytiä. he ajavat saaren poikki ja ajavat auton mereen ja pääsevät läheiselle jahdille. Alukselle päästyään he sopivat, että heidän on haettava apua, mutta tarvitsevat ensin lepoa. He avaavat oven mennäkseen hyttiin ja viimeinen asia minkä näemme on koiran hampaat laukeamassa heitä kohti kirskuttaen ja räkien....</w:t>
      </w:r>
    </w:p>
    <w:p>
      <w:r>
        <w:rPr>
          <w:b/>
        </w:rPr>
        <w:t xml:space="preserve">Tulos</w:t>
      </w:r>
    </w:p>
    <w:p>
      <w:r>
        <w:t xml:space="preserve">Kuka pakenee vuotavan kaasupullon ja tulipalon avulla?</w:t>
      </w:r>
    </w:p>
    <w:p>
      <w:r>
        <w:rPr>
          <w:b/>
        </w:rPr>
        <w:t xml:space="preserve">Esimerkki 2.1777</w:t>
      </w:r>
    </w:p>
    <w:p>
      <w:r>
        <w:t xml:space="preserve">Kun Reed Richards ja Sue Storm valmistautuvat häihinsä, hopeaesine tunkeutuu Maan ilmakehään ja aiheuttaa valtavia kraattereita ympäri maailmaa. Kenraali Hager määrää Reedin seuraamaan ja tunnistamaan sen liikkeitä. häiden aikana Reedin järjestelmät havaitsevat ilmiön lähestyvän New Yorkia, joka kärsii sähkökatkosta esineen sähkömagneettisten pulssien vuoksi. Johnny Storm lähtee kohteen perään ja huomaa sen olevan hopeinen humanoidi lentävällä surffilaudalla. "Hopeasurffari" raahaa hänet yläilmakehään, tukehduttaa ja pudottaa hänet. Johnny selviytyy hädin tuskin ja onnistuu lentämään vasta viime hetkellä. Myöhemmin Sue ja Johnny huomaavat vaihtaneensa voimia kosketuksen jälkeen, mikä saa Reedin päättelemään, että altistuminen Surferille on vaikuttanut Johnnyn molekyylirakenteeseen, mikä mahdollistaa voimien siirrot. Jäljittäessään surffaajan kosmista energiaa Reed huomaa, että useat planeetat, joilla muukalainen on vieraillut, ovat kaikki tuhoutuneet.Reed ja Sue harkitsevat luopumista supersankarielämästä saadakseen elää normaalia elämää ja perustaa perheen, mutta eivät tiedä, että Johnny kuuntelee. Surffari luo kraattereita ympäri maailmaa, ja Reed päättää, että seuraava ilmestyy Lontooseen. Ryhmä saapuu liian myöhään pysäyttääkseen kraatterin, joka tyhjentää Thames-joen, mutta he estävät Lontoon silmän romahtamisen järistyksen vaurioittamana. Sillä välin Surffarin liikkeet ympäri maapalloa vievät hänet Latverian ohi, jossa kosminen energia vaikuttaa Victor Von Doomiin ja vapauttaa hänet kahden vuoden ajan metalliin koteloituneena. Arpinen Doom jäljittää Surffarin Russellin jäätikölle ja tarjoutuu yhdistämään voimansa. Kun Surffaaja torjuu hänet, Doom hyökkää. Surffaaja iskee Doomin jään läpi, mutta surffaajan räjähdyksen aiheuttama kosminen energia parantaa Doomin ruumiin.Doom käyttää kokemustaan hyväkseen ja tekee sopimuksen Yhdysvaltain armeijan kanssa, joka pakottaa Fantastic Fourin työskentelemään Doomin kanssa. Päätellen, että Surffarin lauta on hänen voimansa lähde, Reed kehittää takionipulssigeneraattorin, joka erottaa Surffarin siitä, kun taas Doom kehittää koneen, jonka toiminnan hän pitää salassa. Mustassa metsässä Surffaaja kohtaa Suen ja paljastaa olevansa vain maailmojen tuhoojan palvelija ja katuvansa aiheuttamaansa tuhoa. Armeija avaa tulen Surffaria kohti, mikä häiritsee häntä ja antaa Fantastic Fourille mahdollisuuden laukaista pulssin, joka irrottaa Surffarin laudastaan. Armeija vangitsee Surffarin Siperiaan, jossa he kiduttavat häntä saadakseen tietoja. Sue käyttää voimiaan hiipimään Surffarin selliin, jossa Surffari kertoo hänelle, että hänen isäntänsä, jonka hänen maailmansa asukkaat tuntevat Galactuksena, on massiivinen pilven kaltainen kosminen olento, joka syö elämää tuottavia planeettoja selviytyäkseen, ja että hänen laudallaan on Galactuksen planeetalle kutsuva majakka. Hopeasurffarin on palveltava Galactusta, joka muuten tuhoaa Surffarin planeetan. aiemmin luomansa laitteen avulla Doom pettää Hagerin ja varastaa laudan yhdyskunnasta tappaen suurimman osan siellä olevasta armeijan henkilökunnasta. Fantastic Four pelastaa Surffarin ja jahtaa Doomia Fantasticarilla ja kohtaa hänet Shanghaissa. Taistelun aikana Sue haavoittuu vakavasti. Surffarin ollessa voimaton, Johnny imee koko tiimin yhdistetyt voimat taistellakseen nyt kosmisen energian voimalla varustettua Doomia vastaan. Johnny onnistuu murtamaan Doomin hallinnan Surffaajan laudasta, ja Ben Grimm käyttää läheistä nosturia työntääkseen Doomin satamaan. Galactus kuitenkin saapuu paikalle ja Sue näyttää kuolevan Reedin syliin. Surffaaja saa laudan takaisin hallintaansa ja saa voimansa takaisin. Hän herättää Suen henkiin ja päättää puolustaa Maata lentämällä Johnnyn antaman lisäpotkun turvin Galactusta vastaan. Konfliktin seurauksena syntyy valtava energiaräjähdys, joka nielaisee Galactuksen ja ilmeisesti tappaa myös Surffarin. Johnny saa takaisin vakaan molekyylitasonsa koskettuaan Surffarin laudan. Reed ja Sue menevät naimisiin Japanissa, lyhennetyssä seremoniassa. Saatuaan uutisen, että Venetsia on uppoamassa Adrianmereen, ryhmä suuntaa Italiaan. Lopputekstien puolivälissä Silver Surferin näennäisesti eloton ruumis leijuu avaruudessa. Sitten hänen silmänsä avautuvat ja hänen laudansa syöksyy häntä kohti.</w:t>
      </w:r>
    </w:p>
    <w:p>
      <w:r>
        <w:rPr>
          <w:b/>
        </w:rPr>
        <w:t xml:space="preserve">Tulos</w:t>
      </w:r>
    </w:p>
    <w:p>
      <w:r>
        <w:t xml:space="preserve">Mistä metallista vaarallinen esine on tehty?</w:t>
      </w:r>
    </w:p>
    <w:p>
      <w:r>
        <w:rPr>
          <w:b/>
        </w:rPr>
        <w:t xml:space="preserve">Esimerkki 2.1778</w:t>
      </w:r>
    </w:p>
    <w:p>
      <w:r>
        <w:t xml:space="preserve">Kansainvälinen valuuttarahasto IMF ilmoittaa Ethan Huntille, että joku on käyttänyt hänen henkilöllisyyttään auttaakseen biokemian asiantuntijaa tohtori Vladimir Nekhorvichia pääsemään Yhdysvaltoihin ja tappamaan hänet lento-onnettomuudessa. Nekhorvich, Ethanin vanha ystävä, oli varoittanut IMF:ää hänen tulostaan ja aikoi toimittaa heille uuden bioaseen, Chimera, ja sen parannuskeinon, Bellerophonin. Biocyte Pharmaceuticals pakotti hänet kehittämään nämä. IMF päättelee, että vastuussa on IMF:n roistoagentti Sean Ambrose. IMF antaa Ethanille tehtäväksi palauttaa virus ja sen parannuskeino. Se myös vaatii häntä palkkaamaan Nyah Nordoff-Hallin, ammattivarkaan, joka toimii tällä hetkellä Sevillassa, Espanjassa. Myöhemmin Ethan saa selville, että hän on Ambrosen entinen tyttöystävä. värvättyään Nyahin Ethan kokoaa tiiminsä, tietokoneasiantuntija Luther Stickellin ja lentäjä Billy Bairdin, Sydneyssä, Australiassa, jossa Biocyten laboratoriot sijaitsevat ja Ambrose oleskelee. Ethanin vahtiessa Biocyteä Nyah pääsee lähelle Ambrosea ja alkaa oppia Chimera-viruksesta. Hevosurheilutapahtumassa Ambrose tapaa Biocyten toimitusjohtajan John C. McCloyn. Hän näyttää McCloylle videon, jossa Chimera vaikuttaa yhteen Nekhorvichin kollegaan. Sitten hän kiristää McCloyta yhteistyöhön. Nyah varastaa videomateriaalin ja siirtää sen Ethanille. Ethanin tiimi saa tietää, että Chimera on 20 tunnin lepotilassa, ennen kuin se aiheuttaa kuoleman tuhoamalla uhrin punasoluja. Bellerophon voi pelastaa uhrin vain, jos sitä käytetään tuon 20 tunnin aikana. IMF:n ryhmä kidnappaa McCloyn pakottaakseen hänet luovuttamaan Bellerophonin. He saavat kuitenkin tietää, että ainoat näytteet Bellerophonista oli ottanut Nekhorvich, ja ne ovat nyt Ambrosen hallussa. Ambrossella on parannuskeino, mutta hänellä ei ole virusta (jonka Nekhorvich ruiskutti itseensä). Tämän seurauksena Ambrose pakotti McCloyn vaihtamaan näytteen viruksesta Bellerophonin näytteeseen. Ryhmä murtautuu Biocyteen tuhotakseen viruksen. Ambrose esiintyy Ethanina ja huijaa Nyahin paljastamaan suunnitelmansa. Ambrose ottaa Nyahin kiinni ja tekee rynnäkön Biocyteen varmistaakseen viruksen. Ethan onnistuu tuhoamaan viruksen yhtä näytettä lukuun ottamatta ennen kuin Ambrose puuttuu asiaan, ja syntyy tulitaistelu. Ambrose käskee Nyahia hakemaan viimeisen Chimera-näytteen. Nyah pistää sitä itseensä, jolloin Ambrose ei voi yksinkertaisesti tappaa häntä saadakseen sen. Ambrose vie Nyahin pois, ja Ethan pakenee laboratoriosta. Ambrose antaa Nyahin vaeltaa Sydneyn kaduilla hämmentyneenä aikomuksenaan aloittaa pandemia. Hän tarjoutuu myymään Bellerophonin McCloylle osakeoptioita vastaan, jotta hänestä tulisi enemmistöosakas. Hän ennustaa, että Biocyten osakekurssi nousee pilviin Bellerophonin kysynnän vuoksi Chimera-epidemian jälkeen. Ethan soluttautuu kokoukseen ja varastaa jäljellä olevat Bellerophon-näytteet. Samalla kun Ambrose jahtaa Ethania, Luther ja Billy löytävät Nyahin, joka on vaeltanut kallionrinteelle ja aikoo tappaa itsensä estääkseen Chimera-taudin leviämisen. Ethan saa lopulta yliotteen Ambrosea vastaan ja tappaa hänet. Kun 20 tunnin lähtölaskentaan on enää vähän aikaa, Luther saavuttaa Ethanin, ottaa Bellerophonin ja ruiskuttaa sen Nyahiin. IMF puhdistaa Nyahin rikosrekisterin, ja Ethan aloittaa lomansa Nyahin kanssa Sydneyssä.</w:t>
      </w:r>
    </w:p>
    <w:p>
      <w:r>
        <w:rPr>
          <w:b/>
        </w:rPr>
        <w:t xml:space="preserve">Tulos</w:t>
      </w:r>
    </w:p>
    <w:p>
      <w:r>
        <w:t xml:space="preserve">Kenestä IMF-tiimi yrittää pakottaa McCloyn luopumaan?</w:t>
      </w:r>
    </w:p>
    <w:p>
      <w:r>
        <w:rPr>
          <w:b/>
        </w:rPr>
        <w:t xml:space="preserve">Esimerkki 2.1779</w:t>
      </w:r>
    </w:p>
    <w:p>
      <w:r>
        <w:t xml:space="preserve">Tarina alkaa Larry Burrowsin (James Belushi) elämän "oudoimmasta päivästä" (hänen 35-vuotissyntymäpäivänsä), joka koostuu sarjasta koomisia ja dramaattisia onnettomuuksia. Larry, joka syyttää kaikista elämänsä ongelmista sitä, että hän löi itsensä ulos lukionsa baseball-mestaruusottelun ratkaisevalla hetkellä 15-vuotissyntymäpäivänään, toivoo, että hän olisi tehnyt asiat toisin. Hänen toiveensa täyttää suojelusenkelin kaltainen hahmo nimeltä Mike (Michael Caine), joka esiintyy eri aikoina muun muassa baarimikkona ja taksikuskina. Pian Larry saa selville, että Mike on siirtänyt Larryn vaihtoehtoiseen todellisuuteen, jossa hän oli voittanut ratkaisevan lukio-ottelun. Nyt hän on rikas ja (yrityksensä sisällä) vaikutusvaltainen ja naimisissa pomon (Bill McCutcheon) seksikkään tyttären Cindy Jo Bumpersin (Rene Russo) kanssa. Aluksi hänen uusi elämänsä vaikuttaa täydelliseltä, mutta pian hän alkaa kaivata parasta ystäväänsä Clip Metzleriä (Jon Lovitz) ja vaimoaan Elleniä (Linda Hamilton) edellisestä elämästään; hän huomaa myös, että hänen vaihtoehtoinen minänsä on luonut monia vihollisia, kuten Jewel Jaggerin (Courteney Cox), ja kun Larryn ongelmat lisääntyvät, hän huomaa toivovansa, että hänet palautettaisiin takaisin vanhaan elämäänsä... Tarina alkaa siitä, kun Larryn auto, vanha Ford LTD -merkkinen farmariauto, on jumissa pimeällä kujalla. Yhtäkkiä baarin "The Universal Joint" vaaleanpunaiset valot syttyvät. Larry menee sisälle soittamaan hinausauton ja kertoo baarimikko Mikelle ongelmistaan. Hän käy läpi äskeisen päivänsä, joka päättyi siihen, että hän sai potkut saatuaan selville osastopäällikkönsä Niles Penderin (Hart Bochner) juonen myydä yritys omistajien nenän edestä naiiville japanilaisille sijoittajille. Hän kertoo Mikelle toivovansa, että hän olisi lyönyt viimeisen heiton, minkä jälkeen Mike tarjoaa hänelle juoman nimeltä "The Spilt Milk". The Spilt Milk oli juoma, joka antoi hänelle sen toiveen, että hän olisi lyönyt sen kunnarin siinä mestaruusottelussa." Larry lähtee baarista, kävelee kotiin (hänen autonsa on ilmeisesti hinattu) ja huomaa, että joku muu asuu hänen talossaan, joka on nyt kunnostettu (aiemmin hänen pihansa ja pihatiensä olivat mutaisia ja keskeneräisiä). Mike ilmestyy taksikuskina ja vie Larryn "uuteen" kotiinsa, Forest Hillsissä sijaitsevaan kartanoon, ja selittää, että hän todellakin löi viimeisen heiton ja voitti pelin. Pian hänelle selviää, että Cindy Jo on hänen vaimonsa ja hän on yrityksensä, Liberty Republic Sporting Goodsin, toimitusjohtaja. Koska hän on klassikkoautojen ystävä, hän järkyttyy huomatessaan, että hän omistaa kokoelman korvaamattomia antiikkiautoja.Larry saa pian selville, että Clipillä on matala työ kirjanpito-osastolla ja että hän on melko epävarma, toisin kuin se vitsiniekka, joka hän oli ennen. Ellen on luottamusmies (molemmissa todellisuuksissa) ja naimisissa toisen miehen kanssa. Jewel, edellisessä todellisuudessa trukinkuljettaja, on nyt Larryn rakastajatar ja hänen sihteerinsä. Ellen vihaa Larrya, ja hän saa tietää, että ammattiliitto uhkaa työtaistelutoimilla, koska Niles myy Liberty Republicia molemmissa todellisuuksissa. Nähdessään Ellenin hän tajuaa, kuinka paljon hänellä on ikävä häntä, ja suostuu kaikkiin ammattiliiton vaatimuksiin edellyttäen, että Ellen suostuu illalliselle hänen lempiravintolaansa. Larry suostuu vastahakoisesti, ja lopulta Larry saa hänet vakuuttuneeksi siitä, että he olivat naimisissa aiemmassa elämässä.Saatuaan tietää, että Larry on suostunut liiton vaatimuksiin, Niles kostaa kertomalla sekä Cindy Jo:lle että Jewelille Larryn ja Ellenin illallistreffeistä. Sitten hän suunnittelee Larryn tappamista toimistossa samana iltana. Yrityksen omistaja Leo Hansen saapuu kuitenkin toimittamaan Larrylle viestin, jossa ilmoitetaan hänen irtisanomisestaan, ja Niles tappaa hänet vahingossa. Löydettyään viestin Niles soittaa poliisille, joka yrittää pidättää Larryn Leon murhasta. Larry pakenee, kun mustasukkainen Jewel yrittää ampua Larryn (ja ampuu samalla useita poliisiautoja), mikä johtaa poliisin takaa-ajoon. Lopulta Larry joutuu pimeälle kujalle, mutta "The Universal Jointin" vaaleanpunainen valo syttyy ja hän juoksee baariin. Koska Larry ei löydä Mikea, hän yrittää tehdä "Spilt Milk" -juomaa itse, sillä ainekset ovat selvästi vanhentuneet. poliisiautojen vilkkuvat valot ilmestyvät ja Larry antautuu, mutta poliisien sijaan paikalle tulee hinausauton kuljettaja Duncan (poliisiauton valot ovat nyt hinausauton valot). Aluksi hämmentyneenä Larry näkee Miken takaisin baaritiskin takana ja tajuaa olevansa takaisin vanhassa elämässään. Larry kiittää Mikea kaikesta ja baarista poistuessaan tajuaa yhtäkkiä, että kauppa japanilaisten sijoittajien kanssa tapahtuu pian. Duncan ajaa Larryn yhtiön pääkonttoriin, hän tunkeutuu kokoushuoneeseen, lyö Nilesin ja paljastaa hänen juonensa juuri kun Leo on allekirjoittamassa sopimusta.Larry luulee kaikkien unohtaneen hänen syntymäpäivänsä ja palaa kotiinsa (jossa on yhä mutainen ajotie ja nurmikko) yllätysjuhliin, joissa hänen perheensä ja ystävänsä ovat läsnä. Pian tämän jälkeen paikalle saapuvat Cindy Jo ja hänen miehensä Jackie Earle (Jay O. Sanders), yhtiön johtaja. Jackie tarjoaa Larrylle Nilesin työpaikkaa sekä firman autoa, uutta Mercedestä, ja Larry hyväksyy tarjouksen.Takaisin menneisyyteen, nuori Larry on lähdössä stadionilta yhä järkyttyneenä tappiosta, kun häntä lähestyy salaperäinen muukalainen (Mike), joka vakuuttaa hänelle, että kaikki järjestyy. Larry kiittää häntä vakuuttelusta, mutta kävelee pois miettien, ketä Mike luulee huijaavansa.</w:t>
      </w:r>
    </w:p>
    <w:p>
      <w:r>
        <w:rPr>
          <w:b/>
        </w:rPr>
        <w:t xml:space="preserve">Tulos</w:t>
      </w:r>
    </w:p>
    <w:p>
      <w:r>
        <w:t xml:space="preserve">Kuka vakuuttaa Larrylle, että kaikki järjestyy?</w:t>
      </w:r>
    </w:p>
    <w:p>
      <w:r>
        <w:rPr>
          <w:b/>
        </w:rPr>
        <w:t xml:space="preserve">Esimerkki 2.1780</w:t>
      </w:r>
    </w:p>
    <w:p>
      <w:r>
        <w:t xml:space="preserve">Teksasin pikkukaupungissa Carthagessa paikallisesta apulaishautaustoimistosta Bernie Tiedestä, yhteisön rakastetusta jäsenestä, tulee rikkaan, hiljattain leskeksi jääneen Marjorie Nugentin ainoa ystävä, jota muut kaupunkilaiset pitävät yleisesti kylmänä ja epämiellyttävänä. Kolmekymppisestä Tiedestä ja iäkkäästä Nugentista tulee nopeasti erottamattomat, ja he matkustavat ja lounastavat usein yhdessä, vaikka Tieden sosiaalista elämää haittaakin Nugentin jatkuva ja toisinaan väkivaltainen tarve saada hänen huomionsa.Tiede murhaa Nugentin kyllästyttyään Nugentin omistushalukkuuteen, sinnikkääseen nalkutukseen ja jatkuvaan nolaamiseen. Yhdeksän kuukauden ajan Tiede käyttää Tieden huonoa mainetta hyväkseen ja selittää poissaolonsa vähin kysymyksin, samalla kun hän käyttää hänen rahojaan paikallisten yritysten ja naapureiden tukemiseen. Lopulta Nugentin pörssimeklari käyttää Tieden laiminlyöntiä aiemmin sovittujen maksujen suorittamisessa hyväkseen saadakseen apua vieraantuneelta perheeltään. Tämä johtaa poliisin luvalliseen kotietsintään, jonka päätteeksi Nugentin ruumis löydetään pakastelokerosta. paikallinen syyttäjä Danny Buck Davidson syyttää Tiedetä ensimmäisen asteen (harkitusta) murhasta. Tiede pidätetään, ja pian hän tunnustaa tappaneensa Nugentin ja vetoaa lieventävänä asianhaarana tämän henkiseen väkivaltaan. Tunnustuksesta huolimatta monet Carthagen asukkaat puolustavat Tiedetä, ja jotkut jopa väittävät, että Nugent ansaitsi kuolla. Turhautuneena Davidson pyytää menestyksekkäästi tapahtumapaikan vaihtamista 50 kilometrin päässä sijaitsevaan San Augustinen kaupunkiin välttääkseen puolueellisen valamiehistön valinnan. Huolimatta siitä, ettei näyttöä harkinnasta ole, Tiede todetaan syylliseksi ja hänet tuomitaan elinkautiseen vankeuteen.</w:t>
      </w:r>
    </w:p>
    <w:p>
      <w:r>
        <w:rPr>
          <w:b/>
        </w:rPr>
        <w:t xml:space="preserve">Tulos</w:t>
      </w:r>
    </w:p>
    <w:p>
      <w:r>
        <w:t xml:space="preserve">Missä Bernie Tiede asuu elokuvassa?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docId:856014D96FE53D34EE572BE4F0ADF8A4</keywords>
  <dc:description>generated by python-docx</dc:description>
  <lastModifiedBy/>
  <revision>1</revision>
  <dcterms:created xsi:type="dcterms:W3CDTF">2013-12-23T23:15:00.0000000Z</dcterms:created>
  <dcterms:modified xsi:type="dcterms:W3CDTF">2013-12-23T23:15:00.0000000Z</dcterms:modified>
  <category/>
</coreProperties>
</file>